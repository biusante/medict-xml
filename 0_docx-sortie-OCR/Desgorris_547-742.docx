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3483" w14:textId="77777777" w:rsidR="00A51E32" w:rsidRDefault="00A51E32" w:rsidP="00A51E32">
      <w:r>
        <w:t>image name: Ρ-0001.jpg</w:t>
      </w:r>
      <w:r>
        <w:br/>
        <w:t>original page number: 1</w:t>
      </w:r>
      <w:r>
        <w:br/>
      </w:r>
    </w:p>
    <w:p w14:paraId="47956CC4" w14:textId="77777777" w:rsidR="00A51E32" w:rsidRDefault="00A51E32" w:rsidP="00A51E32">
      <w:r w:rsidRPr="00C70CA5">
        <w:rPr>
          <w:lang w:val="it-IT"/>
        </w:rPr>
        <w:t xml:space="preserve">A. quod aliqui </w:t>
      </w:r>
      <w:r>
        <w:t>ῥῆον</w:t>
      </w:r>
      <w:r w:rsidRPr="00C70CA5">
        <w:rPr>
          <w:lang w:val="it-IT"/>
        </w:rPr>
        <w:t>, Latini Rha¬</w:t>
      </w:r>
      <w:r w:rsidRPr="00C70CA5">
        <w:rPr>
          <w:lang w:val="it-IT"/>
        </w:rPr>
        <w:br/>
        <w:t>ponticum vocant, planta quae¬</w:t>
      </w:r>
      <w:r w:rsidRPr="00C70CA5">
        <w:rPr>
          <w:lang w:val="it-IT"/>
        </w:rPr>
        <w:br/>
        <w:t>dam est radice insignis, nigra,</w:t>
      </w:r>
      <w:r w:rsidRPr="00C70CA5">
        <w:rPr>
          <w:lang w:val="it-IT"/>
        </w:rPr>
        <w:br/>
        <w:t>centaurio magno simili, sed</w:t>
      </w:r>
      <w:r w:rsidRPr="00C70CA5">
        <w:rPr>
          <w:lang w:val="it-IT"/>
        </w:rPr>
        <w:br/>
        <w:t>minore magisque rufa, fun¬</w:t>
      </w:r>
      <w:r w:rsidRPr="00C70CA5">
        <w:rPr>
          <w:lang w:val="it-IT"/>
        </w:rPr>
        <w:br/>
        <w:t>gosa, aliquantum laeui, sine</w:t>
      </w:r>
      <w:r w:rsidRPr="00C70CA5">
        <w:rPr>
          <w:lang w:val="it-IT"/>
        </w:rPr>
        <w:br/>
        <w:t xml:space="preserve">odore. </w:t>
      </w:r>
      <w:r>
        <w:t>Nomen habet ab amne qui Rha dici¬</w:t>
      </w:r>
      <w:r>
        <w:br/>
        <w:t>tur, in cuius ripis radix ea gignitur. Plaerique eam</w:t>
      </w:r>
      <w:r>
        <w:br/>
        <w:t>cum rhabarbaro eandem esse crediderunt, inter</w:t>
      </w:r>
      <w:r>
        <w:br/>
        <w:t>quos est Ruellius: alij vero longe diuersam, vt</w:t>
      </w:r>
      <w:r>
        <w:br/>
        <w:t>Matthiolus, cui ego potius assentior.</w:t>
      </w:r>
      <w:r>
        <w:br/>
        <w:t>" Hanc radicem Plin. Rhacomatis nomine</w:t>
      </w:r>
      <w:r>
        <w:br/>
        <w:t>„describit lib. 27. cap. 12. Gal. &amp; Paul. aeque ac</w:t>
      </w:r>
      <w:r>
        <w:br/>
        <w:t>" Dioscor. Rha seu Rheon appellant, ita dictam</w:t>
      </w:r>
      <w:r>
        <w:br/>
        <w:t>ν à Rha fluuio, cognomine suprâ Pontum &amp; Bos¬</w:t>
      </w:r>
      <w:r>
        <w:br/>
        <w:t>phorum Tanai vicino quoniam in illius super¬</w:t>
      </w:r>
      <w:r>
        <w:br/>
        <w:t>cilijs ea gignebatur teste Ammiano Marcellino;</w:t>
      </w:r>
      <w:r>
        <w:br/>
        <w:t>„ alij quod è regionibus supra Pontum afferretur</w:t>
      </w:r>
      <w:r>
        <w:br/>
        <w:t>nomine composito Rhaponticum dixêre, Aet.</w:t>
      </w:r>
      <w:r>
        <w:br/>
        <w:t>ἡ εὴν ποντικὸν seu ῥὰον nominat; Actuarius &amp; inter¬</w:t>
      </w:r>
      <w:r>
        <w:br/>
        <w:t>n dum Aegin. ῥίζαν ποντικὴν vti Cornel. Celsus Ra¬</w:t>
      </w:r>
      <w:r>
        <w:br/>
        <w:t>dicem Ponticam; Sed &amp; ijdem Aegin. &amp; Actuar.</w:t>
      </w:r>
      <w:r>
        <w:br/>
        <w:t>"itemque Nicol. Myrepsus, Rhei Barbari seu</w:t>
      </w:r>
      <w:r>
        <w:br/>
        <w:t>„Barbarici nomine, eius ipsius interdum mentio¬</w:t>
      </w:r>
      <w:r>
        <w:br/>
        <w:t>"nem fecisse videntur, &amp; tamen non desunt ex</w:t>
      </w:r>
      <w:r>
        <w:br/>
        <w:t>„ recentioribus primariae notae medicis, qui à</w:t>
      </w:r>
      <w:r>
        <w:br/>
        <w:t>" Rhabarbarico nostro hodie vsitatissimo vete¬</w:t>
      </w:r>
      <w:r>
        <w:br/>
        <w:t>rum Rhaponticum siue ῥῶον toto genere differre</w:t>
      </w:r>
      <w:r>
        <w:br/>
        <w:t>„ existimauerint, vt Mattheol. &amp; Fusch. in para¬</w:t>
      </w:r>
      <w:r>
        <w:br/>
        <w:t>"doxis quibus potius assentior; Alij cum Rha¬</w:t>
      </w:r>
      <w:r>
        <w:br/>
        <w:t>„ pontico Rhabarbarum nostrum idem esse cre¬</w:t>
      </w:r>
      <w:r>
        <w:br/>
        <w:t>„ diderunt, inter quos est Ruell. atque Sarracenus</w:t>
      </w:r>
      <w:r>
        <w:br/>
        <w:t>"qui specie tantum differre ac pro coeli natalis¬</w:t>
      </w:r>
      <w:r>
        <w:br/>
        <w:t>" que loci, aut etiam maturitatis discrimine, pon¬</w:t>
      </w:r>
      <w:r>
        <w:br/>
        <w:t>„ dere, odore, colore sapore ac viribus euariare</w:t>
      </w:r>
      <w:r>
        <w:br/>
        <w:t>„ docent: Controuersiae autem difficultas in eo</w:t>
      </w:r>
      <w:r>
        <w:br/>
        <w:t>„ sita videtur, quod Rhabarbaro nostro seu vul¬</w:t>
      </w:r>
      <w:r>
        <w:br/>
        <w:t>„ gari ad subducendam aluum medici vtantur,</w:t>
      </w:r>
      <w:r>
        <w:br/>
        <w:t>„ quod vero veterum fuit, vt Plinij, Dioscor. Ga¬</w:t>
      </w:r>
      <w:r>
        <w:br/>
        <w:t>„ leni &amp; aliorum vetustiorum astringentis esse fa¬</w:t>
      </w:r>
      <w:r>
        <w:br/>
      </w:r>
      <w:r>
        <w:lastRenderedPageBreak/>
        <w:t>x cultatis perhibetur; Quod nostrum insuper alios</w:t>
      </w:r>
      <w:r>
        <w:br/>
        <w:t>ν à priori natales habeat, vt quod ex regionibus</w:t>
      </w:r>
    </w:p>
    <w:p w14:paraId="4A7A799D" w14:textId="77777777" w:rsidR="00A51E32" w:rsidRDefault="00A51E32" w:rsidP="00A51E32"/>
    <w:p w14:paraId="579850C7" w14:textId="77777777" w:rsidR="00A51E32" w:rsidRDefault="00A51E32" w:rsidP="00A51E32">
      <w:r>
        <w:t>image name: Ρ-0002.jpg</w:t>
      </w:r>
      <w:r>
        <w:br/>
        <w:t>original page number: 2</w:t>
      </w:r>
      <w:r>
        <w:br/>
      </w:r>
    </w:p>
    <w:p w14:paraId="095FCCD8" w14:textId="77777777" w:rsidR="00A51E32" w:rsidRDefault="00A51E32" w:rsidP="00A51E32">
      <w:r>
        <w:t>meridionalibus ad nos deferatur non Aquilo¬4</w:t>
      </w:r>
      <w:r>
        <w:br/>
        <w:t>naribus, vbi Bosphorus &amp; Rha fluuius qui ra¬</w:t>
      </w:r>
      <w:r>
        <w:br/>
        <w:t>dici huic nomen dedit, existunt: Quod &amp; nul¬</w:t>
      </w:r>
      <w:r>
        <w:br/>
        <w:t>lam cum Costo nigro vt antiquorum, similitu¬</w:t>
      </w:r>
      <w:r>
        <w:br/>
        <w:t>dinem nostrum habeat; denique quod vulgare .</w:t>
      </w:r>
      <w:r>
        <w:br/>
        <w:t>nostrum habeat odorem vehementem, vete¬</w:t>
      </w:r>
      <w:r>
        <w:br/>
        <w:t>rum autem plane sine odore sit; Praeterea graui¬ „</w:t>
      </w:r>
      <w:r>
        <w:br/>
        <w:t>tatem in vulgari commendat Mesue, veteres .</w:t>
      </w:r>
      <w:r>
        <w:br/>
        <w:t>contra leuitatem, alia plura leges discrimina à</w:t>
      </w:r>
      <w:r>
        <w:br/>
        <w:t>apud citatos authores.</w:t>
      </w:r>
      <w:r>
        <w:br/>
        <w:t>Pαβδοειδὴς ῥαρὴ. sutura recta capitis. vide ὀβελαὶα ῥα¬</w:t>
      </w:r>
      <w:r>
        <w:br/>
        <w:t>ρὴ, cum qua eadem est.</w:t>
      </w:r>
      <w:r>
        <w:br/>
        <w:t>Pαβδὸς. ramus peculiariter vero Palmae Rami ῥαβ¬</w:t>
      </w:r>
      <w:r>
        <w:br/>
        <w:t>δοὶ appellari traduntur: venae etiam terrae in me¬„</w:t>
      </w:r>
      <w:r>
        <w:br/>
        <w:t>tallis ῥαβδὶ appellantur apud Theophr. lib. 4. de</w:t>
      </w:r>
      <w:r>
        <w:br/>
        <w:t>caus. plantar. cap. 13.</w:t>
      </w:r>
      <w:r>
        <w:br/>
        <w:t>Ραγάδες. fissurae. sunt ani vlcuscula oblonga: dicun¬</w:t>
      </w:r>
      <w:r>
        <w:br/>
        <w:t>tur &amp; rimae, quibus ani musculus veluti proscis¬</w:t>
      </w:r>
      <w:r>
        <w:br/>
        <w:t>sus est, non aliter quam labra quandoque &amp; ma¬</w:t>
      </w:r>
      <w:r>
        <w:br/>
        <w:t>nus ex vehementi frigore. Fiunt plaerumque ab</w:t>
      </w:r>
      <w:r>
        <w:br/>
        <w:t>acris humoris affluxu, interdum autem propter</w:t>
      </w:r>
      <w:r>
        <w:br/>
        <w:t>condylomatum inflammationem &amp; distensio¬</w:t>
      </w:r>
      <w:r>
        <w:br/>
        <w:t>nem rumpitur cutis, rimaeque eiusmodi emer¬</w:t>
      </w:r>
      <w:r>
        <w:br/>
        <w:t>gunt. dicuntur &amp; à veteribus quibusdam ῥήξεις.</w:t>
      </w:r>
      <w:r>
        <w:br/>
        <w:t>Plinius fissa appellant.</w:t>
      </w:r>
      <w:r>
        <w:br/>
        <w:t>Ραγάδια. Celsus vocat cum nimirum in ano cutis ,</w:t>
      </w:r>
      <w:r>
        <w:br/>
        <w:t>exciditur lib. 6. c. 18.</w:t>
      </w:r>
      <w:r>
        <w:br/>
        <w:t>Ραγεῖσα. ἀθρόως ὁρμήσασα, hoc est, affatim &amp; cum im¬</w:t>
      </w:r>
      <w:r>
        <w:br/>
        <w:t>petu erumpens, apud Hippocr. sicut Gal. ἐν τῖς</w:t>
      </w:r>
      <w:r>
        <w:br/>
        <w:t>γλώσαις annotauit: à qua quidem significatione</w:t>
      </w:r>
      <w:r>
        <w:br/>
        <w:t>ἡ αἱμοῤῥαγία dicta est.</w:t>
      </w:r>
      <w:r>
        <w:br/>
        <w:t>Γάγες. dicuntur, vt ait Ruffus, extremi digitorum fi¬</w:t>
      </w:r>
      <w:r>
        <w:br/>
        <w:t>nes, qui &amp; κορυραὶ vocantur.</w:t>
      </w:r>
      <w:r>
        <w:br/>
        <w:t>Et Pollux lib. 2. idem cum Ruffo sentiens,</w:t>
      </w:r>
      <w:r>
        <w:br/>
        <w:t>ait esse extremitatem digitorum intro vergen¬</w:t>
      </w:r>
      <w:r>
        <w:br/>
        <w:t>tem quae rotundior est, &amp; vbi pulpulae teretes</w:t>
      </w:r>
      <w:r>
        <w:br/>
        <w:t>digitos terminant.</w:t>
      </w:r>
      <w:r>
        <w:br/>
      </w:r>
      <w:r>
        <w:lastRenderedPageBreak/>
        <w:t>Ραγῆναι, Ραγεῖσαι, ῥαγέειν, &amp; κατάῤῥαγῆναι. voces sunt</w:t>
      </w:r>
      <w:r>
        <w:br/>
        <w:t>apud Hippoc. vsitatissimae, &amp; quarum sunt sig¬</w:t>
      </w:r>
      <w:r>
        <w:br/>
        <w:t>nificationes variae ac diuersae: Quandoque enim</w:t>
      </w:r>
      <w:r>
        <w:br/>
        <w:t>de ruptione &amp; fractura in rimas dicuntur, vt in</w:t>
      </w:r>
      <w:r>
        <w:br/>
        <w:t>Coac. de ossibus iss occipitio derepente externa</w:t>
      </w:r>
      <w:r>
        <w:br/>
        <w:t>Zz iiij</w:t>
      </w:r>
      <w:r>
        <w:br/>
        <w:t>ce</w:t>
      </w:r>
      <w:r>
        <w:br/>
        <w:t>66</w:t>
      </w:r>
      <w:r>
        <w:br/>
        <w:t>65</w:t>
      </w:r>
      <w:r>
        <w:br/>
        <w:t>e5</w:t>
      </w:r>
      <w:r>
        <w:br/>
        <w:t>cs</w:t>
      </w:r>
      <w:r>
        <w:br/>
        <w:t>c5</w:t>
      </w:r>
      <w:r>
        <w:br/>
        <w:t>c1</w:t>
      </w:r>
      <w:r>
        <w:br/>
        <w:t>8</w:t>
      </w:r>
      <w:r>
        <w:br/>
        <w:t>es</w:t>
      </w:r>
      <w:r>
        <w:br/>
        <w:t>cè</w:t>
      </w:r>
      <w:r>
        <w:br/>
        <w:t>65</w:t>
      </w:r>
    </w:p>
    <w:p w14:paraId="3B42392F" w14:textId="77777777" w:rsidR="00A51E32" w:rsidRDefault="00A51E32" w:rsidP="00A51E32">
      <w:r>
        <w:t>image name: Ρ-0003.jpg</w:t>
      </w:r>
      <w:r>
        <w:br/>
        <w:t>original page number: 3</w:t>
      </w:r>
      <w:r>
        <w:br/>
      </w:r>
    </w:p>
    <w:p w14:paraId="76989B2F" w14:textId="77777777" w:rsidR="00A51E32" w:rsidRDefault="00A51E32" w:rsidP="00A51E32">
      <w:r>
        <w:t>"vi ruptis &amp; concussis. Quandoque de aluo</w:t>
      </w:r>
      <w:r>
        <w:br/>
        <w:t>„ semel multa exturbante, aut sanguine magno</w:t>
      </w:r>
      <w:r>
        <w:br/>
        <w:t>„ impetu è naribus erumpente, inde enim nomen</w:t>
      </w:r>
      <w:r>
        <w:br/>
        <w:t>ν αἱκμοῤῥαγίας est translatum; ῥαγεῖστα inquit Galen.</w:t>
      </w:r>
      <w:r>
        <w:br/>
        <w:t>ν in exeg. δηλοῖ ποτὸ καὶ ἀθρόως ὀρμήστασα, cum dere¬</w:t>
      </w:r>
      <w:r>
        <w:br/>
        <w:t>„ pente impetus fit, qua ratione eruptiones ho¬</w:t>
      </w:r>
      <w:r>
        <w:br/>
        <w:t>„ stium &amp; aquarum dicimus; ita &amp; ῥαγῆναι vsurpat</w:t>
      </w:r>
      <w:r>
        <w:br/>
        <w:t>„Hippocr. αὐτὶ τοῦ ἀθρόως ἐκκριθῆναι confertim eua¬</w:t>
      </w:r>
      <w:r>
        <w:br/>
        <w:t>„ cuari vt in eo aphor. γυναικὶ αἱμα ἐμεύσῃ, τῶν κατα¬</w:t>
      </w:r>
      <w:r>
        <w:br/>
        <w:t>„ μηνίων ῥαγέντων λύσις, hoc est mulieri sanguinem</w:t>
      </w:r>
      <w:r>
        <w:br/>
        <w:t>„ euomenti menstruis erumpentibus, solutio. fre¬</w:t>
      </w:r>
      <w:r>
        <w:br/>
        <w:t>quentius autem voces illae abrumpere signifi¬</w:t>
      </w:r>
      <w:r>
        <w:br/>
        <w:t>„ cant, vt apud Hippocr. lib. de natura pueri de</w:t>
      </w:r>
      <w:r>
        <w:br/>
        <w:t>3 foetu iam iam nascituro &amp; membranas abrum¬</w:t>
      </w:r>
      <w:r>
        <w:br/>
        <w:t>„ pente, vbi his est vsus vocibus; Vide &amp; Galeni</w:t>
      </w:r>
      <w:r>
        <w:br/>
        <w:t>„ comment. ad aphor. 1. l. 4. vbi fructus qui plan¬</w:t>
      </w:r>
      <w:r>
        <w:br/>
        <w:t>„ tis suis adhaerescunt conferuntur cum puerulis</w:t>
      </w:r>
      <w:r>
        <w:br/>
        <w:t>„ vtero comprehensis: illi grandiores facti vento¬</w:t>
      </w:r>
      <w:r>
        <w:br/>
        <w:t>„ rum saepe excutiuntur impetu, ita siue mulier</w:t>
      </w:r>
      <w:r>
        <w:br/>
        <w:t>„ animo siue corpore vehementius commouea¬</w:t>
      </w:r>
      <w:r>
        <w:br/>
        <w:t>„ tur, συμρύσεις ἑαδίως ἀποῤῥήγνυνται: idem hoc ver¬</w:t>
      </w:r>
      <w:r>
        <w:br/>
        <w:t>„ bum ῥαγῆνα vt &amp; alia quamplurima dissimulan¬</w:t>
      </w:r>
      <w:r>
        <w:br/>
        <w:t>„ ter transtulit Aristoteles in sua, sic cap. 1. libr. 7.</w:t>
      </w:r>
      <w:r>
        <w:br/>
        <w:t>„ de hist. animal. vsurpauit, declarans quo tempo¬</w:t>
      </w:r>
      <w:r>
        <w:br/>
      </w:r>
      <w:r>
        <w:lastRenderedPageBreak/>
        <w:t>„ re menstrua profundi solent.</w:t>
      </w:r>
      <w:r>
        <w:br/>
        <w:t>Γαγρειδὴς χιτὸν. vuea tunica. Est oculi tunica cor¬</w:t>
      </w:r>
      <w:r>
        <w:br/>
        <w:t>neae subiecta &amp; anteriore quidem oculi parte</w:t>
      </w:r>
      <w:r>
        <w:br/>
        <w:t>humorem ὑδατοειδη, posteriore vero tunicam ἀμ¬</w:t>
      </w:r>
      <w:r>
        <w:br/>
        <w:t>ριβληστροειδη proxime comprehendens. Ducit</w:t>
      </w:r>
      <w:r>
        <w:br/>
        <w:t>originem ex tenui cerebri meninge, quae vna cum</w:t>
      </w:r>
      <w:r>
        <w:br/>
        <w:t>neruo optico ad oculi constructionem concür¬</w:t>
      </w:r>
      <w:r>
        <w:br/>
        <w:t>rit: ex quo quidam etiam χοροειδῆ illam appella¬</w:t>
      </w:r>
      <w:r>
        <w:br/>
        <w:t>runt. Dilatata enim &amp; soluta tenuis illa meninx</w:t>
      </w:r>
      <w:r>
        <w:br/>
        <w:t>circulo ad oculum ambit, totaque sphaerica est</w:t>
      </w:r>
      <w:r>
        <w:br/>
        <w:t>nisi vbi ad pupillae locum accedit. Eon enim loco</w:t>
      </w:r>
      <w:r>
        <w:br/>
        <w:t>lenitèr comprimitur, atque media ea parte qua</w:t>
      </w:r>
      <w:r>
        <w:br/>
        <w:t>comprimitur, foramine rotundo peruia est quod</w:t>
      </w:r>
      <w:r>
        <w:br/>
        <w:t>pupilla appellatur. Dicta est ῥαγρειδὴς quod vuae</w:t>
      </w:r>
      <w:r>
        <w:br/>
        <w:t>folliculo, à quo pedunculus auulsus est, quam</w:t>
      </w:r>
      <w:r>
        <w:br/>
        <w:t>simillima sit. vt enim ille, ita haec tunica parte</w:t>
      </w:r>
      <w:r>
        <w:br/>
        <w:t>sui anteriore leuiter compressa est, &amp; in medio</w:t>
      </w:r>
      <w:r>
        <w:br/>
        <w:t>ad pupillam perforata. Habet vero &amp; coloris cum</w:t>
      </w:r>
      <w:r>
        <w:br/>
        <w:t>vua similitudinem varijs interstincta coloribus</w:t>
      </w:r>
      <w:r>
        <w:br/>
        <w:t>coeruleo &amp; viridi, quibus se defatigatus ocu¬</w:t>
      </w:r>
      <w:r>
        <w:br/>
        <w:t>lus recrearet. Praeterea vero acini vuae laeuita¬</w:t>
      </w:r>
      <w:r>
        <w:br/>
        <w:t>tem externam, &amp; asperitatem internam aemula¬</w:t>
      </w:r>
      <w:r>
        <w:br/>
        <w:t>tur, vt eam medici recte illi comparasse videan¬</w:t>
      </w:r>
      <w:r>
        <w:br/>
        <w:t>tur.</w:t>
      </w:r>
      <w:r>
        <w:br/>
        <w:t>" Haec &amp; Polluci ἑογρειδὴς vocatur sed men¬</w:t>
      </w:r>
      <w:r>
        <w:br/>
        <w:t>„ dose vt opinor.</w:t>
      </w:r>
      <w:r>
        <w:br/>
        <w:t>Ραιβοειδὴς. καμπόλος, recuruus apud Hippocr. vt ex¬</w:t>
      </w:r>
      <w:r>
        <w:br/>
        <w:t>plicat Galen. ἐν τῖς γλώσπαις.</w:t>
      </w:r>
      <w:r>
        <w:br/>
        <w:t>Ραιβὶς. qui cruribus est intortis, recuruis &amp; contra¬</w:t>
      </w:r>
      <w:r>
        <w:br/>
        <w:t>ctis: cui crura sunt introrsum obtorta. dicitur &amp;</w:t>
      </w:r>
      <w:r>
        <w:br/>
        <w:t>ῥοικὲς. Ei opponitur βλαισός.</w:t>
      </w:r>
      <w:r>
        <w:br/>
        <w:t>„ De vtroque vitio plura vide in nomine</w:t>
      </w:r>
      <w:r>
        <w:br/>
        <w:t>„ Ἐλαισσός.</w:t>
      </w:r>
      <w:r>
        <w:br/>
        <w:t>αικεντάτον. Recentatum vinum, vide in voce οἷνος</w:t>
      </w:r>
      <w:r>
        <w:br/>
        <w:t>„ vbi vinorum insigniores differentiae explican¬</w:t>
      </w:r>
      <w:r>
        <w:br/>
        <w:t>„ tur.</w:t>
      </w:r>
      <w:r>
        <w:br/>
        <w:t>Pάκος. apud medicos aliquando significat linteo¬</w:t>
      </w:r>
      <w:r>
        <w:br/>
        <w:t>„ lum, linteorum lacinias vertunt nonnulli, &amp; la¬</w:t>
      </w:r>
      <w:r>
        <w:br/>
        <w:t>„ cerata linteola.</w:t>
      </w:r>
      <w:r>
        <w:br/>
        <w:t>Ρακῶδες, τὸ, quid dicatur explicat Gal. 2. ad Glau¬</w:t>
      </w:r>
      <w:r>
        <w:br/>
        <w:t>„ con. c. 8. vbi (inquit ille) ad abcessum perueniunt</w:t>
      </w:r>
      <w:r>
        <w:br/>
        <w:t>„ tumores tarde secti, fuerint autem ob medican¬</w:t>
      </w:r>
      <w:r>
        <w:br/>
        <w:t>„ tium imperitiam, aut eorum quibus medela ad¬</w:t>
      </w:r>
      <w:r>
        <w:br/>
        <w:t>„ hibetur, timiditatem, qui secari non patiuntur,</w:t>
      </w:r>
      <w:r>
        <w:br/>
        <w:t>„ sed expectant vt longiori tempore cutis à pure</w:t>
      </w:r>
    </w:p>
    <w:p w14:paraId="5786557B" w14:textId="77777777" w:rsidR="00A51E32" w:rsidRDefault="00A51E32" w:rsidP="00A51E32">
      <w:r>
        <w:lastRenderedPageBreak/>
        <w:t>image name: Ρ-0004.jpg</w:t>
      </w:r>
      <w:r>
        <w:br/>
        <w:t>original page number: 4</w:t>
      </w:r>
      <w:r>
        <w:br/>
      </w:r>
    </w:p>
    <w:p w14:paraId="578A2FD1" w14:textId="77777777" w:rsidR="00A51E32" w:rsidRDefault="00A51E32" w:rsidP="00A51E32">
      <w:r>
        <w:t>rodatur, contingit saepius vniuersam cutemà</w:t>
      </w:r>
      <w:r>
        <w:br/>
        <w:t>pure circa abcessum aggregato sufficienter ex¬</w:t>
      </w:r>
      <w:r>
        <w:br/>
        <w:t>tenuari, instar τοῦ ῥάκοις, id est lacerae vestis vnde</w:t>
      </w:r>
      <w:r>
        <w:br/>
        <w:t>&amp; illi nomen ῥακῶδες à medicis inditum puto,</w:t>
      </w:r>
      <w:r>
        <w:br/>
        <w:t>haec ille; hinc &amp; κόλποι sinus ῥακώδεις appellantur,</w:t>
      </w:r>
      <w:r>
        <w:br/>
        <w:t>id est attriti, qui tenuem &amp; attritam cutim in¬</w:t>
      </w:r>
      <w:r>
        <w:br/>
        <w:t>cumbentem habent, quale est linteolum de¬</w:t>
      </w:r>
      <w:r>
        <w:br/>
        <w:t>tritum.</w:t>
      </w:r>
      <w:r>
        <w:br/>
        <w:t>Γάκωμα, sic dicitur Plinio τὸ ῥᾶ ποντικὸν.</w:t>
      </w:r>
      <w:r>
        <w:br/>
        <w:t>Γάκωσις. apud Paul. Aegin. lib. 6. cap. 67. &amp; autho¬</w:t>
      </w:r>
      <w:r>
        <w:br/>
        <w:t>rem Definitionum Medicarum dicitur multa</w:t>
      </w:r>
      <w:r>
        <w:br/>
        <w:t>scroti extensio, seu laxata scroti cutis sine inte¬</w:t>
      </w:r>
      <w:r>
        <w:br/>
        <w:t>rioribus ipsius particulis, vitium maxime inde¬</w:t>
      </w:r>
      <w:r>
        <w:br/>
        <w:t>corum inquit Paulus cuique adhibendam ope</w:t>
      </w:r>
      <w:r>
        <w:br/>
        <w:t>chirurgica medelam eo loci docet.</w:t>
      </w:r>
      <w:r>
        <w:br/>
        <w:t>Ράμμα. acia: Hippoc. appellat id quod vna cum acu</w:t>
      </w:r>
      <w:r>
        <w:br/>
        <w:t>traijcitur, siue linum sit, siue lana, siue quippiam</w:t>
      </w:r>
      <w:r>
        <w:br/>
        <w:t>aliud huiusmodi: vt explicat Galen, comment. 2.</w:t>
      </w:r>
      <w:r>
        <w:br/>
        <w:t>εἰς τὸ κατὰ ἐητρεῖον.</w:t>
      </w:r>
      <w:r>
        <w:br/>
        <w:t>Sic Galen. loco cit. t. 7. ῥάμνα definit filum,</w:t>
      </w:r>
      <w:r>
        <w:br/>
        <w:t>per acus foramen traiectum, quo vel partes cor¬</w:t>
      </w:r>
      <w:r>
        <w:br/>
        <w:t>potis dissectas inter se committere, vel caput,</w:t>
      </w:r>
      <w:r>
        <w:br/>
        <w:t>fasciae subiectis partibus assuere consueuimus.</w:t>
      </w:r>
      <w:r>
        <w:br/>
        <w:t>άμνος. spina alba aut cerualis. frutex est ramos fe¬</w:t>
      </w:r>
      <w:r>
        <w:br/>
        <w:t>rens rectos &amp; aculeos in acutae spinae modum:</w:t>
      </w:r>
      <w:r>
        <w:br/>
        <w:t>folia parua, oblonga, suppinguia, tenera. Alte¬</w:t>
      </w:r>
      <w:r>
        <w:br/>
        <w:t>rum ei genus candidius. Tertium nigrioribus la¬</w:t>
      </w:r>
      <w:r>
        <w:br/>
        <w:t>tioribusque folijs constat, &amp; quadamtenus ru¬</w:t>
      </w:r>
      <w:r>
        <w:br/>
        <w:t>bentibus, cuius rami quinûm cubitorum longi¬</w:t>
      </w:r>
      <w:r>
        <w:br/>
        <w:t>tudinem implent, spinosiores quidem, sed infir¬</w:t>
      </w:r>
      <w:r>
        <w:br/>
        <w:t>mioribus minusque rigentibus aculeis. Fructum</w:t>
      </w:r>
      <w:r>
        <w:br/>
        <w:t>edit latum, candidum, tenuem follicularij spe¬</w:t>
      </w:r>
      <w:r>
        <w:br/>
        <w:t>cie, verticillo similem. Siccat secundo, refrige¬</w:t>
      </w:r>
      <w:r>
        <w:br/>
        <w:t>rat primo excessu. Galli burgam spinam appel¬</w:t>
      </w:r>
      <w:r>
        <w:br/>
        <w:t>lant.</w:t>
      </w:r>
      <w:r>
        <w:br/>
        <w:t>Caeterum pro voce (follicularij) quae hîc</w:t>
      </w:r>
      <w:r>
        <w:br/>
        <w:t>habetur videtur legendum (folliculari) cum,</w:t>
      </w:r>
      <w:r>
        <w:br/>
        <w:t>Plin. lib. 24. cap. 14. eam ferre dicat veluti folli¬</w:t>
      </w:r>
      <w:r>
        <w:br/>
        <w:t>culos.4</w:t>
      </w:r>
      <w:r>
        <w:br/>
        <w:t>άμρος. in auibus appellatur quod in homine τὸ πώ¬</w:t>
      </w:r>
      <w:r>
        <w:br/>
        <w:t>συπον inquit Pollux.4</w:t>
      </w:r>
      <w:r>
        <w:br/>
      </w:r>
      <w:r>
        <w:lastRenderedPageBreak/>
        <w:t>Fαυτῆρεs. sic à quibusdam dicti sunt oculorum an¬</w:t>
      </w:r>
      <w:r>
        <w:br/>
        <w:t>guli naso proximi &amp; maiores, quos aliqui etiam</w:t>
      </w:r>
      <w:r>
        <w:br/>
        <w:t>ποιας vocarunt, quod lachrymę ab his maxime stil¬</w:t>
      </w:r>
      <w:r>
        <w:br/>
        <w:t>lent. ijs oppositos angulos, qui scilicet ad tem¬</w:t>
      </w:r>
      <w:r>
        <w:br/>
        <w:t>pora spectant, παρωτίας nuncupant.</w:t>
      </w:r>
      <w:r>
        <w:br/>
        <w:t>Pτον. ἐτημότερον καὶ ἐυγχερέστερον, hoc est paratius &amp; fa¬</w:t>
      </w:r>
      <w:r>
        <w:br/>
        <w:t>cilius, apud Hippocr. nonnulli tamen ἐυρορώπεη</w:t>
      </w:r>
      <w:r>
        <w:br/>
        <w:t>interpretati sunt, hoc est, quod facilius fertur &amp;</w:t>
      </w:r>
      <w:r>
        <w:br/>
        <w:t>toleratur.</w:t>
      </w:r>
      <w:r>
        <w:br/>
        <w:t>Ραπτῖον. ab aliquibus λεοντοπέτοιον dicitur.</w:t>
      </w:r>
      <w:r>
        <w:br/>
        <w:t>Pάπον. sic dici Gal. ait l. 2. de facult. alimentorum c. ,</w:t>
      </w:r>
      <w:r>
        <w:br/>
        <w:t>39. in sua regione vernacula appellatione ἄγαν,</w:t>
      </w:r>
      <w:r>
        <w:br/>
        <w:t>ῥασανίδα. 6</w:t>
      </w:r>
      <w:r>
        <w:br/>
        <w:t>Pαπόνπκον. vide Pâ.</w:t>
      </w:r>
      <w:r>
        <w:br/>
        <w:t>Pάπις. napus, qui βουνιας dicitur. scribitur &amp; ῥάρις.</w:t>
      </w:r>
      <w:r>
        <w:br/>
        <w:t>Vide infra jas.</w:t>
      </w:r>
      <w:r>
        <w:br/>
        <w:t>Ἐαρανέλαιον. Rhaphaninum oleum vocatur. 1</w:t>
      </w:r>
      <w:r>
        <w:br/>
        <w:t>Ραρανηδὸν κάτατμα. fractura raphani modo facta. sic</w:t>
      </w:r>
      <w:r>
        <w:br/>
        <w:t>dicitur, vt ait Paulus, quae fit oblique secundum</w:t>
      </w:r>
      <w:r>
        <w:br/>
        <w:t>crassitiem ossis: quam idem &amp; σκυηδὸν &amp; καυληδον</w:t>
      </w:r>
      <w:r>
        <w:br/>
        <w:t>άτατμα vocari à quibusdam scribit, ex similitu¬</w:t>
      </w:r>
      <w:r>
        <w:br/>
        <w:t>dine fractorum cucumerum &amp; cauliculorum. Vi¬</w:t>
      </w:r>
      <w:r>
        <w:br/>
        <w:t>detur tamen Gal. τὸ ἑαρανηδὲν ἀπὸ τοῦ καυληδὸν di¬</w:t>
      </w:r>
      <w:r>
        <w:br/>
        <w:t>stinguere lib. 6. meth. med.</w:t>
      </w:r>
      <w:r>
        <w:br/>
        <w:t>αρανίτις. sic dictum est alterum genus iridis Illyri¬</w:t>
      </w:r>
      <w:r>
        <w:br/>
        <w:t>cae, inquit Plinius,; à similitudine radicis. Qiae</w:t>
      </w:r>
      <w:r>
        <w:br/>
        <w:t>cum sit etiam cum astragali radice eadem, iuco</w:t>
      </w:r>
      <w:r>
        <w:br/>
        <w:t>ἀσταγαλίης pariter dicta est.</w:t>
      </w:r>
    </w:p>
    <w:p w14:paraId="6B59407C" w14:textId="77777777" w:rsidR="00A51E32" w:rsidRDefault="00A51E32" w:rsidP="00A51E32">
      <w:r>
        <w:t>image name: Ρ-0005.jpg</w:t>
      </w:r>
      <w:r>
        <w:br/>
        <w:t>original page number: 5</w:t>
      </w:r>
      <w:r>
        <w:br/>
      </w:r>
    </w:p>
    <w:p w14:paraId="5A0BD3E6" w14:textId="77777777" w:rsidR="00A51E32" w:rsidRDefault="00A51E32" w:rsidP="00A51E32">
      <w:r>
        <w:t>Γόρανος, seu ῥαρανὶς. (sed hoc atticae, illud linguae</w:t>
      </w:r>
      <w:r>
        <w:br/>
        <w:t>" communis esse censetur) radix siue radicula, sic</w:t>
      </w:r>
      <w:r>
        <w:br/>
        <w:t>„ enim interpretatur Gaza in problem. Aristotelis</w:t>
      </w:r>
      <w:r>
        <w:br/>
        <w:t>„sect. 9. quaest. 6. quum tamen radicula Plinio</w:t>
      </w:r>
      <w:r>
        <w:br/>
        <w:t>"alia sit herba, videlicet lanaria, Graecorum στού¬</w:t>
      </w:r>
      <w:r>
        <w:br/>
        <w:t>„ θον, vt annotat V. L. Vox autem ῥαράίου vt au¬</w:t>
      </w:r>
      <w:r>
        <w:br/>
        <w:t>"thor est M. Varro è Graecia venit in Latium,</w:t>
      </w:r>
      <w:r>
        <w:br/>
        <w:t>"cum veteres Gręci radicem dixerint quam nunc</w:t>
      </w:r>
      <w:r>
        <w:br/>
        <w:t>"raphanum, nisi quis arbitretur forsitan radicis</w:t>
      </w:r>
      <w:r>
        <w:br/>
        <w:t>"nomen sibi arrogasse quod caeteras amplitudine</w:t>
      </w:r>
      <w:r>
        <w:br/>
        <w:t>" corporis superet, vel quam paucissimis magni¬</w:t>
      </w:r>
      <w:r>
        <w:br/>
        <w:t>"tudine cedat: Author nomine radiculae sylue¬</w:t>
      </w:r>
      <w:r>
        <w:br/>
        <w:t>"strem maxime intelligi ait quam Romani ar¬</w:t>
      </w:r>
      <w:r>
        <w:br/>
      </w:r>
      <w:r>
        <w:lastRenderedPageBreak/>
        <w:t>"moraciam vocant, atque eius folia satiuae simi¬</w:t>
      </w:r>
      <w:r>
        <w:br/>
        <w:t>„lia esse, sed magis lapsanam imitari; Radicem au¬</w:t>
      </w:r>
      <w:r>
        <w:br/>
        <w:t>" tem ipsam gracilem teneram &amp; subacrem esse,</w:t>
      </w:r>
      <w:r>
        <w:br/>
        <w:t>" tam folium quam radicem in olera recipi, sed</w:t>
      </w:r>
      <w:r>
        <w:br/>
        <w:t>„hanc calefacere excessu tertio, siccare secundo.</w:t>
      </w:r>
      <w:r>
        <w:br/>
        <w:t>" Quamuis autem sic tota planta appelletur Dios¬</w:t>
      </w:r>
      <w:r>
        <w:br/>
        <w:t>„ corides tamen author est sic eius radicem à Grae¬</w:t>
      </w:r>
      <w:r>
        <w:br/>
        <w:t>„ cis vocari: Verum ne quempiam nomenclatura</w:t>
      </w:r>
      <w:r>
        <w:br/>
        <w:t>„remoretur, attendendum est apud Atticos &amp;</w:t>
      </w:r>
      <w:r>
        <w:br/>
        <w:t>" plerosque antiquiores Graecos, vt ex Apollodo¬</w:t>
      </w:r>
      <w:r>
        <w:br/>
        <w:t>„ro Carystio docet Athenaeus lib. 1. vocem ῥa¬</w:t>
      </w:r>
      <w:r>
        <w:br/>
        <w:t>„ ραίου pro brassica vsurpari, sic Aristoteles libr. 5.</w:t>
      </w:r>
      <w:r>
        <w:br/>
        <w:t>" de hist. animal. ῥάρανος (inquit) ν καλοῦσι τινὲς</w:t>
      </w:r>
      <w:r>
        <w:br/>
        <w:t>γ ράμέm: Idem Pollux libr. 6. idem &amp; Theophr.</w:t>
      </w:r>
      <w:r>
        <w:br/>
        <w:t>p non vno in loco, vnde Plinio erroris ansa, qui va¬</w:t>
      </w:r>
      <w:r>
        <w:br/>
        <w:t>„rijs in locis raphanum cum brassica confundit</w:t>
      </w:r>
      <w:r>
        <w:br/>
        <w:t>„raphano tribuens quę veteres illi de brassica pro¬</w:t>
      </w:r>
      <w:r>
        <w:br/>
        <w:t>"didere, vt &amp; lib. 19. c. 15. napis tribuit quae Theo¬</w:t>
      </w:r>
      <w:r>
        <w:br/>
        <w:t>a phr. 7. hist. c. 4. πρὶ ῥαρανίδων hoc est de raphanis</w:t>
      </w:r>
      <w:r>
        <w:br/>
        <w:t>" dixit. vt &amp; lib. 19. cap. 8. quę ille habet de rapha¬</w:t>
      </w:r>
      <w:r>
        <w:br/>
        <w:t>„no transsumpsit ex lib. 4. hist. Theophr. vbi ra¬</w:t>
      </w:r>
      <w:r>
        <w:br/>
        <w:t>"phanum ille quoque nomirat, sed ita vt brassicam</w:t>
      </w:r>
      <w:r>
        <w:br/>
        <w:t>„intelligat, sicut etiam Theodorus Gaza inter¬</w:t>
      </w:r>
      <w:r>
        <w:br/>
        <w:t>"pretatur: Quam quam autem apud antiquiores</w:t>
      </w:r>
      <w:r>
        <w:br/>
        <w:t>νράμβην, id est, brassicam significa  άρανος, poste¬</w:t>
      </w:r>
      <w:r>
        <w:br/>
        <w:t>„riores tamen tum Graeci tum Latini radicem</w:t>
      </w:r>
      <w:r>
        <w:br/>
        <w:t>"quae comeditur per raphanum intelligunt quam</w:t>
      </w:r>
      <w:r>
        <w:br/>
        <w:t>"Celsus radiculam appellat, Galli reforth. de¬</w:t>
      </w:r>
      <w:r>
        <w:br/>
        <w:t>"mum &amp; raphanum à brassica diuersum etiam</w:t>
      </w:r>
      <w:r>
        <w:br/>
        <w:t>„facit Palladius lib. 9. cap. 5. dum inquit rapha¬</w:t>
      </w:r>
      <w:r>
        <w:br/>
        <w:t>"num sicut &amp; brassicam esse vitibus inimicam;</w:t>
      </w:r>
      <w:r>
        <w:br/>
        <w:t>„ haec autem τοῦ ῥαράνου vsurpatio pro brassica tem¬</w:t>
      </w:r>
      <w:r>
        <w:br/>
        <w:t>"pore Galeni desijt, vt ipse scribit 2. de alim. fa¬</w:t>
      </w:r>
      <w:r>
        <w:br/>
        <w:t>„cult. ῥαράνου denique vox ἀπὸ τοῆ ῥὰ φαίνειν, quod</w:t>
      </w:r>
      <w:r>
        <w:br/>
        <w:t>„ facile appareat sibi appellationem asciuit, nam</w:t>
      </w:r>
      <w:r>
        <w:br/>
        <w:t>„ die tertio à satu prosilit.</w:t>
      </w:r>
      <w:r>
        <w:br/>
        <w:t>άρανος ἀγρία. sic dicta est à quibusdam herba quae</w:t>
      </w:r>
      <w:r>
        <w:br/>
        <w:t>alio nomine άπος vocatur, vt Plinius author</w:t>
      </w:r>
      <w:r>
        <w:br/>
        <w:t>est.</w:t>
      </w:r>
      <w:r>
        <w:br/>
        <w:t>Γάις. napus, qui βουνίας dicitur. scribitur &amp; ῥάπις.</w:t>
      </w:r>
      <w:r>
        <w:br/>
        <w:t>"Nobis vulgo naueau vel nauet? Sunt qui</w:t>
      </w:r>
      <w:r>
        <w:br/>
        <w:t>„napum ῥάρυν confundant cum rapa siue rapum,</w:t>
      </w:r>
      <w:r>
        <w:br/>
        <w:t>„ quod Galeno γργγύλη siue γργγυλὺ est Gall. raue.</w:t>
      </w:r>
      <w:r>
        <w:br/>
        <w:t>„sic enim Athen. I. 9. γγγγυλίδα ἄῤῥενα apud Theo¬</w:t>
      </w:r>
      <w:r>
        <w:br/>
        <w:t>"phr. napum intelligit qui βουνιαὶ est Diosco¬</w:t>
      </w:r>
      <w:r>
        <w:br/>
      </w:r>
      <w:r>
        <w:lastRenderedPageBreak/>
        <w:t>ridi.</w:t>
      </w:r>
      <w:r>
        <w:br/>
        <w:t>pαρὶ. sutura. est species συν ἀρθρώσεως. Est autem os¬</w:t>
      </w:r>
      <w:r>
        <w:br/>
        <w:t>sium compositio quaedam consutis rebus simi¬</w:t>
      </w:r>
      <w:r>
        <w:br/>
        <w:t>lis, vt in capitis ossibus habetur. eam nonnulli</w:t>
      </w:r>
      <w:r>
        <w:br/>
        <w:t>volentes explicare, definiunt esse συύταξν serra¬</w:t>
      </w:r>
      <w:r>
        <w:br/>
        <w:t>tam, id est, similem coniunctioni serrarum sese</w:t>
      </w:r>
      <w:r>
        <w:br/>
        <w:t>mutuo contrario occursu ingredientium, cum</w:t>
      </w:r>
      <w:r>
        <w:br/>
        <w:t>scilicet dentatae vnius partes, in crenas alterius</w:t>
      </w:r>
      <w:r>
        <w:br/>
        <w:t>inseruntur. Alij vero definiunt esse compagem</w:t>
      </w:r>
      <w:r>
        <w:br/>
        <w:t>ossium ad vnguem factam, vt hîc similem ossium</w:t>
      </w:r>
      <w:r>
        <w:br/>
        <w:t>compositionem intelligamus, quae &amp; aliarum</w:t>
      </w:r>
    </w:p>
    <w:p w14:paraId="12CD0C54" w14:textId="77777777" w:rsidR="00A51E32" w:rsidRDefault="00A51E32" w:rsidP="00A51E32">
      <w:r>
        <w:t>image name: Ρ-0006.jpg</w:t>
      </w:r>
      <w:r>
        <w:br/>
        <w:t>original page number: 6</w:t>
      </w:r>
      <w:r>
        <w:br/>
      </w:r>
    </w:p>
    <w:p w14:paraId="5F5EA9F6" w14:textId="77777777" w:rsidR="00A51E32" w:rsidRDefault="00A51E32" w:rsidP="00A51E32">
      <w:r>
        <w:t>rerum est, quae in vnguem committi dicuntur:</w:t>
      </w:r>
      <w:r>
        <w:br/>
        <w:t>cum scilicet gibbae partes ad vnguium figuram</w:t>
      </w:r>
      <w:r>
        <w:br/>
        <w:t>structae, sinus sibi idoneos subeunt. Talis qui¬</w:t>
      </w:r>
      <w:r>
        <w:br/>
        <w:t>dem iuncturae ratio in vnguibus &amp; digitis &amp; pe¬</w:t>
      </w:r>
      <w:r>
        <w:br/>
        <w:t>ctinum dentibus inuicem implexis apparet. Ta¬</w:t>
      </w:r>
      <w:r>
        <w:br/>
        <w:t>lem etiam fabri lignarij omnium firmissimam</w:t>
      </w:r>
      <w:r>
        <w:br/>
        <w:t>ac tutissimam quotidie nobis repraesentant, &amp;</w:t>
      </w:r>
      <w:r>
        <w:br/>
        <w:t>in caudam hirundinum factam lignorum com¬</w:t>
      </w:r>
      <w:r>
        <w:br/>
        <w:t>missuram appellant, qua ligni tuberculum pau¬</w:t>
      </w:r>
      <w:r>
        <w:br/>
        <w:t>latim latescens, hirundinis volantis caudae mo¬</w:t>
      </w:r>
      <w:r>
        <w:br/>
        <w:t>do, in idoneam &amp; aequalem sibi cauitatem etiam</w:t>
      </w:r>
      <w:r>
        <w:br/>
        <w:t>paulatim latescentem arctissime &amp; firmissime</w:t>
      </w:r>
      <w:r>
        <w:br/>
        <w:t>inseritur. Non est tamen compago haec ad su¬</w:t>
      </w:r>
      <w:r>
        <w:br/>
        <w:t>turae rationem semper necessaria, sed per har¬</w:t>
      </w:r>
      <w:r>
        <w:br/>
        <w:t>moniam facta synthesis ῥαρὴ dicta est à recentio¬</w:t>
      </w:r>
      <w:r>
        <w:br/>
        <w:t>ribus anatomicis. Neque enim craniorum om¬</w:t>
      </w:r>
      <w:r>
        <w:br/>
        <w:t>nium suturas omnes serratis exacte compagibus</w:t>
      </w:r>
      <w:r>
        <w:br/>
        <w:t>similiter constructas deprehendes, sed alíquan¬</w:t>
      </w:r>
      <w:r>
        <w:br/>
        <w:t>do in ipsa ossium syntaxi cernere est, alteri qui¬</w:t>
      </w:r>
      <w:r>
        <w:br/>
        <w:t>dem cranio suturam inesse, alteri harmoniam.</w:t>
      </w:r>
      <w:r>
        <w:br/>
        <w:t>Ac cum ossa eiusmodi nonnulla à Galeno, vt ip¬</w:t>
      </w:r>
      <w:r>
        <w:br/>
        <w:t>se lib. de ossibus prodidit, persaepe frangerentur,</w:t>
      </w:r>
      <w:r>
        <w:br/>
        <w:t>imo ita sese ingredientia inuenit, vt illorum com¬</w:t>
      </w:r>
      <w:r>
        <w:br/>
        <w:t>positio suturae potius similis esset quam harmo¬</w:t>
      </w:r>
      <w:r>
        <w:br/>
        <w:t>niae. Ob idque eas omnes suturas appellare ne¬</w:t>
      </w:r>
      <w:r>
        <w:br/>
        <w:t>mini verendum est. Sunt autem cranij suturae</w:t>
      </w:r>
      <w:r>
        <w:br/>
        <w:t>numero septem. Quarum quidem tres proprie</w:t>
      </w:r>
      <w:r>
        <w:br/>
        <w:t>vereque suturae appellantur, στερανιαία, λαμβδοειδὴς,</w:t>
      </w:r>
      <w:r>
        <w:br/>
        <w:t>ἐξθαία, suntque cranio peculiares, nec vlli alteri</w:t>
      </w:r>
      <w:r>
        <w:br/>
        <w:t>ossi communes. Duae vero supra aures sitae non</w:t>
      </w:r>
      <w:r>
        <w:br/>
      </w:r>
      <w:r>
        <w:lastRenderedPageBreak/>
        <w:t>verae quidem suturae, ideoque προσκολλήματα λέ¬</w:t>
      </w:r>
      <w:r>
        <w:br/>
        <w:t>πιδοειδὴ appellatae solius etiam cranij proprie.</w:t>
      </w:r>
      <w:r>
        <w:br/>
        <w:t>Aliae vero duae cum ossibus genae superioris &amp;</w:t>
      </w:r>
      <w:r>
        <w:br/>
        <w:t>osse sphenoide communes sunt, quas non legi</w:t>
      </w:r>
      <w:r>
        <w:br/>
        <w:t>proprio aliquo nomine à veteribus nuncupatas</w:t>
      </w:r>
      <w:r>
        <w:br/>
        <w:t>fuisse. De illis vide suis locis, &amp; in dictione</w:t>
      </w:r>
      <w:r>
        <w:br/>
        <w:t>κρανίον.</w:t>
      </w:r>
      <w:r>
        <w:br/>
        <w:t>Γαρίῳ. τῷ κενπρίρ. hoc est subula, apud Hippocra¬</w:t>
      </w:r>
      <w:r>
        <w:br/>
        <w:t>tem, qua istarum rerum artifices quippiam per¬</w:t>
      </w:r>
      <w:r>
        <w:br/>
        <w:t>forantes, foramina lini traiectioni apta efficiunt:</w:t>
      </w:r>
      <w:r>
        <w:br/>
        <w:t>vt explicat Galenus ἐν ταῖς γλώσαις. vbi tamen</w:t>
      </w:r>
      <w:r>
        <w:br/>
        <w:t>quidam codices habent ῥαρίδι.</w:t>
      </w:r>
      <w:r>
        <w:br/>
        <w:t>Pάγετρον. dicitur Polluci τὸ μέσον τῆς ῥάγεως. .</w:t>
      </w:r>
      <w:r>
        <w:br/>
        <w:t>Pάχχς. spina. Est spondylorum viginti quatuorà sum¬</w:t>
      </w:r>
      <w:r>
        <w:br/>
        <w:t>ma ceruice ad imos vsque lumbos structura, eri¬</w:t>
      </w:r>
      <w:r>
        <w:br/>
        <w:t>gendo curuandoque corpori conueniens. Sic</w:t>
      </w:r>
      <w:r>
        <w:br/>
        <w:t>dici quibusdam placet, quod spondyli parte po¬</w:t>
      </w:r>
      <w:r>
        <w:br/>
        <w:t>steriore sunt τετραγυμμένοι, id est spinosi &amp; asperi.</w:t>
      </w:r>
      <w:r>
        <w:br/>
        <w:t>Nec nomen est apud Latinos quod άγιν pro¬</w:t>
      </w:r>
      <w:r>
        <w:br/>
        <w:t>prie significet. Quamuis enim spina dici possit,</w:t>
      </w:r>
      <w:r>
        <w:br/>
        <w:t>spinae tamen nomine aliud quiddam significa¬</w:t>
      </w:r>
      <w:r>
        <w:br/>
        <w:t>tur, spondylorum scilicet apophysis transuersa</w:t>
      </w:r>
      <w:r>
        <w:br/>
        <w:t>&amp; obliqua. Continet igitur ῥάις totum id spa¬</w:t>
      </w:r>
      <w:r>
        <w:br/>
        <w:t>tium quod à summa ceruice ad sacrum vsque</w:t>
      </w:r>
      <w:r>
        <w:br/>
        <w:t>os interiacet, atque in treis partes diuiditur, cer¬</w:t>
      </w:r>
      <w:r>
        <w:br/>
        <w:t>uicem, dorsum, lumbos. Quorum ceruix qui¬</w:t>
      </w:r>
      <w:r>
        <w:br/>
        <w:t>dem spondylis septem, dorsum duodecim, lum¬</w:t>
      </w:r>
      <w:r>
        <w:br/>
        <w:t>bi vero quinque constant. Sic os sacrum non</w:t>
      </w:r>
      <w:r>
        <w:br/>
        <w:t>censetur inter partes τῆς ῥάχεως, quòd spondylos</w:t>
      </w:r>
      <w:r>
        <w:br/>
        <w:t>non habeat solutos in modum superiorum,</w:t>
      </w:r>
      <w:r>
        <w:br/>
        <w:t>etiamsi coctione multa laxari &amp; dissolui possunt,</w:t>
      </w:r>
      <w:r>
        <w:br/>
        <w:t>sed potius fit totius άχεως basis &amp; fundamen¬</w:t>
      </w:r>
      <w:r>
        <w:br/>
        <w:t>tum. Nec tamen absurdum fuerit id inter eius</w:t>
      </w:r>
      <w:r>
        <w:br/>
        <w:t>partes comprehendere. Est autem ῥάγις instar</w:t>
      </w:r>
      <w:r>
        <w:br/>
        <w:t>carinae curua, qua parte maxime ventriculus situs</w:t>
      </w:r>
      <w:r>
        <w:br/>
        <w:t>est, cui veluti loco cedit: quanquam non huius</w:t>
      </w:r>
      <w:r>
        <w:br/>
        <w:t>modo causa, sed vt flecti corpus commodius</w:t>
      </w:r>
      <w:r>
        <w:br/>
        <w:t>possit, curua facta est, &amp; pluribus vertebris po¬</w:t>
      </w:r>
      <w:r>
        <w:br/>
        <w:t>tius quam vna aut paucioribus donata. Est etiam</w:t>
      </w:r>
    </w:p>
    <w:p w14:paraId="4DAB2C17" w14:textId="77777777" w:rsidR="00A51E32" w:rsidRDefault="00A51E32" w:rsidP="00A51E32">
      <w:r>
        <w:t>image name: Ρ-0007.jpg</w:t>
      </w:r>
      <w:r>
        <w:br/>
        <w:t>original page number: 7</w:t>
      </w:r>
      <w:r>
        <w:br/>
      </w:r>
    </w:p>
    <w:p w14:paraId="3AC75382" w14:textId="77777777" w:rsidR="00A51E32" w:rsidRDefault="00A51E32" w:rsidP="00A51E32">
      <w:r>
        <w:t>tota caua &amp; plena medulla (σvεlξ ἱερὰ is meatus</w:t>
      </w:r>
      <w:r>
        <w:br/>
        <w:t>appellatur, &amp; ab Herophilo σωλὴν, hoc est ca¬</w:t>
      </w:r>
      <w:r>
        <w:br/>
      </w:r>
      <w:r>
        <w:lastRenderedPageBreak/>
        <w:t>nalis) eiusdem cum ipso cerebro naturae, atque</w:t>
      </w:r>
      <w:r>
        <w:br/>
        <w:t>ab ea per vertebrarum foramina permulta ner¬</w:t>
      </w:r>
      <w:r>
        <w:br/>
        <w:t>uorum paria proficiscuntur, &amp; in vniuersum</w:t>
      </w:r>
      <w:r>
        <w:br/>
        <w:t>corpus abeunt. Significat autem etiam ἡῥάγις, vt</w:t>
      </w:r>
      <w:r>
        <w:br/>
        <w:t>ante diximus, praeter hanc vniuersam spondylo¬</w:t>
      </w:r>
      <w:r>
        <w:br/>
        <w:t>rum συύτατξιν, particulatim apophyses singulas</w:t>
      </w:r>
      <w:r>
        <w:br/>
        <w:t>posticas quae vnicuique spondylo insunt, ἀκάνθας</w:t>
      </w:r>
      <w:r>
        <w:br/>
        <w:t>alio nomine dictas. Appellatur etiam eodem</w:t>
      </w:r>
      <w:r>
        <w:br/>
        <w:t>nomine ea quae in dorso est omoplatae spina, iam</w:t>
      </w:r>
      <w:r>
        <w:br/>
        <w:t>inde à basi incipiens, sed primum humilis &amp; de¬</w:t>
      </w:r>
      <w:r>
        <w:br/>
        <w:t>pressa, deinde sensim elatior facta &amp; amplior,</w:t>
      </w:r>
      <w:r>
        <w:br/>
        <w:t>donec desinat in acromium. Id quod declarat</w:t>
      </w:r>
      <w:r>
        <w:br/>
        <w:t>Galenus scribens ad hunc modum lib. 13. de vsu</w:t>
      </w:r>
      <w:r>
        <w:br/>
        <w:t>partium, καὶ ράγχιν ἰδιαν ἐκατέρα τῶν ὁμοπλατῶν ἀπέρυ¬</w:t>
      </w:r>
      <w:r>
        <w:br/>
        <w:t>σεν. hoc est, &amp; spinam propriam vtrique scapu¬</w:t>
      </w:r>
      <w:r>
        <w:br/>
        <w:t>larum attribuit. vbi non simpliciter άχιν vtríque</w:t>
      </w:r>
      <w:r>
        <w:br/>
        <w:t>omoplatae tribuit, sed propriam adiecit. Cui</w:t>
      </w:r>
      <w:r>
        <w:br/>
        <w:t>etiam adstipulatur Rufus libello de partium ho¬</w:t>
      </w:r>
      <w:r>
        <w:br/>
        <w:t>minis nomenclatura scribens, ὡμοπλάται, τὰ ἐπι¬</w:t>
      </w:r>
      <w:r>
        <w:br/>
        <w:t>κείμενα τῷ νώτῳ πλατέα ἐστὰ· ὧν ἡ διὰ μέσου ὑπρογὰ,</w:t>
      </w:r>
      <w:r>
        <w:br/>
        <w:t>ῥάχις. hoc est, scapulae dicuntur ossa lata quę dor¬</w:t>
      </w:r>
      <w:r>
        <w:br/>
        <w:t>so adiacent: spina autem, ea quae per medium</w:t>
      </w:r>
      <w:r>
        <w:br/>
        <w:t>supereminet.</w:t>
      </w:r>
      <w:r>
        <w:br/>
        <w:t>2 Sciendum est autem alijs etiam nonnullis</w:t>
      </w:r>
      <w:r>
        <w:br/>
        <w:t>„ animalibus tribui ῥάχν, nam Xenophon saepe</w:t>
      </w:r>
      <w:r>
        <w:br/>
        <w:t>„ vtitur pro dorso equi &amp; lumbis teste Budaeo; ad¬</w:t>
      </w:r>
      <w:r>
        <w:br/>
        <w:t>„ dit &amp; ex Polluce ῥάγιν &amp; ὁσρν idem esse in equo:</w:t>
      </w:r>
      <w:r>
        <w:br/>
        <w:t>„ Habet &amp; in homine nasus suam ῥάχιν, in quo di¬</w:t>
      </w:r>
      <w:r>
        <w:br/>
        <w:t>" citur osseum id quod vtrimque quasi recedit</w:t>
      </w:r>
      <w:r>
        <w:br/>
        <w:t>„ ad genas teste Polluc. lib. 2. Sed &amp; ad alia multa</w:t>
      </w:r>
      <w:r>
        <w:br/>
        <w:t>„ vox ea transfertur, sic de porrecta montis longi¬</w:t>
      </w:r>
      <w:r>
        <w:br/>
        <w:t>„ tudine vsurpauit Strabo referente Budaeo; Sic &amp;</w:t>
      </w:r>
      <w:r>
        <w:br/>
        <w:t>„ Latini dorsum monti dederunt, nosque itidem</w:t>
      </w:r>
      <w:r>
        <w:br/>
        <w:t>„ dicimus la coste dvne montagne: Sic &amp; Homerus</w:t>
      </w:r>
      <w:r>
        <w:br/>
        <w:t>„ de mari νῶτα θαλάσσης, affertur &amp; de dorso terrae</w:t>
      </w:r>
      <w:r>
        <w:br/>
        <w:t>„ dictum; Quin etiam folio tribui legimus, sic he¬</w:t>
      </w:r>
      <w:r>
        <w:br/>
        <w:t>" deram media folij parte habere inquit Theoph.</w:t>
      </w:r>
      <w:r>
        <w:br/>
        <w:t>„ libr. 3. cap. vlt. ὥσπρ ῥάγιν λεπτὶν spinam praete¬</w:t>
      </w:r>
      <w:r>
        <w:br/>
        <w:t>„ patur: Porro à voce ῥάχς factum ῥαγίζειν, id est,</w:t>
      </w:r>
      <w:r>
        <w:br/>
        <w:t>„nuem, &amp; à Dioscor. lib. 2. ca. 217. similiter vsur¬</w:t>
      </w:r>
      <w:r>
        <w:br/>
        <w:t>ὰ τὸ κόπτειν apud Polluc. lib. 2. &amp; ξαχετείσα, τὸ δια¬</w:t>
      </w:r>
      <w:r>
        <w:br/>
        <w:t>„κέψαι. Pάγιν autem sic dictam volunt à ῥήσω ἀπὸ</w:t>
      </w:r>
      <w:r>
        <w:br/>
        <w:t>„ τοῦ ῥήξεις εἶναι καὶ διακρίνειν τὰ δέξια μέρη ἀπὸ τῶν ἐυω¬</w:t>
      </w:r>
      <w:r>
        <w:br/>
        <w:t>„νύμων, inquit Apollodorus apud ethymol. alij</w:t>
      </w:r>
      <w:r>
        <w:br/>
        <w:t>„ ῥάχιν dictam volunt ab excurrentibus rupibus in</w:t>
      </w:r>
      <w:r>
        <w:br/>
      </w:r>
      <w:r>
        <w:lastRenderedPageBreak/>
        <w:t>„ mare quae sunt ἑαγίαα, quod circum illas fluctus</w:t>
      </w:r>
      <w:r>
        <w:br/>
        <w:t>" collidantur inquit Camerar. quae desumpsit ex</w:t>
      </w:r>
      <w:r>
        <w:br/>
        <w:t>„Scholiast. Thucid.</w:t>
      </w:r>
      <w:r>
        <w:br/>
        <w:t>Pαγίτα. musculi dicuntur toti spinae superiecti. Illi</w:t>
      </w:r>
      <w:r>
        <w:br/>
        <w:t>enim, vt annotat Galen. comment. 3. εἰς τὸ πρὶ ἄρ¬</w:t>
      </w:r>
      <w:r>
        <w:br/>
        <w:t>θρων, vniuersis costarum commissuris in toto tho¬</w:t>
      </w:r>
      <w:r>
        <w:br/>
        <w:t>race superiniecti sunt à posteriori parto, nihil re¬</w:t>
      </w:r>
      <w:r>
        <w:br/>
        <w:t>linquentens quod non contegant, sed omnes co¬</w:t>
      </w:r>
      <w:r>
        <w:br/>
        <w:t>starum radices &amp; vertebrarum processus quià</w:t>
      </w:r>
      <w:r>
        <w:br/>
        <w:t>lateribus sunt, ad haec quod inter ipsas radices</w:t>
      </w:r>
      <w:r>
        <w:br/>
        <w:t>est, complectuntur.</w:t>
      </w:r>
      <w:r>
        <w:br/>
        <w:t>Γαγίης μυελὸς vίde μνελὸς ἑαγίτης.</w:t>
      </w:r>
      <w:r>
        <w:br/>
        <w:t>Γεξὰ, τὰ; idem quod τὰ κυλλὰ, de membris quae</w:t>
      </w:r>
      <w:r>
        <w:br/>
        <w:t>„ distorta cum sint vara &amp; manca appellantur, vi¬</w:t>
      </w:r>
      <w:r>
        <w:br/>
        <w:t>„ de Galen. comment. 3. εἰς τὸ καὰ ἰπρεῖον t. 31.</w:t>
      </w:r>
      <w:r>
        <w:br/>
        <w:t>Γέικος ἢ</w:t>
      </w:r>
      <w:r>
        <w:br/>
        <w:t>Plτξις. nomina sunt fictitia quibus Hippocrates de¬</w:t>
      </w:r>
      <w:r>
        <w:br/>
        <w:t>signat eum sonum &amp; strepitum qui stertendo</w:t>
      </w:r>
      <w:r>
        <w:br/>
        <w:t>fit: vt scripsit Galenus ἐν τῖς γλώσπαις.</w:t>
      </w:r>
      <w:r>
        <w:br/>
        <w:t>Pέθος εὸς, τὸ dicitur membrum aut quaeuis pars cor¬</w:t>
      </w:r>
      <w:r>
        <w:br/>
        <w:t>„ poris, sed peculiariter de facie dicitur vt apud</w:t>
      </w:r>
      <w:r>
        <w:br/>
        <w:t>„Apollon. Argonaut. 2. Item pro genis positum</w:t>
      </w:r>
    </w:p>
    <w:p w14:paraId="0BDB8450" w14:textId="77777777" w:rsidR="00A51E32" w:rsidRDefault="00A51E32" w:rsidP="00A51E32">
      <w:r>
        <w:t>image name: Ρ-0008.jpg</w:t>
      </w:r>
      <w:r>
        <w:br/>
        <w:t>original page number: 8</w:t>
      </w:r>
      <w:r>
        <w:br/>
      </w:r>
    </w:p>
    <w:p w14:paraId="7F6F9B9E" w14:textId="77777777" w:rsidR="00A51E32" w:rsidRDefault="00A51E32" w:rsidP="00A51E32">
      <w:r>
        <w:t>Pέμβη. πλάνη, aberratio, vt explicat Galenus ἐν τῶς.</w:t>
      </w:r>
      <w:r>
        <w:br/>
        <w:t>πλανᾶται, errat.</w:t>
      </w:r>
      <w:r>
        <w:br/>
        <w:t>Ρεῦμα, siue ἑευματισμὸς. fluxiones dicuntur ex qua¬</w:t>
      </w:r>
      <w:r>
        <w:br/>
        <w:t>apud Sophoclem in Antigona: Totum etiam a</w:t>
      </w:r>
      <w:r>
        <w:br/>
        <w:t>corpus έθος appellari notat Suidas. 10</w:t>
      </w:r>
      <w:r>
        <w:br/>
        <w:t>γλώσσαις. Sic ῥέμβι idem ibidem interpretatur</w:t>
      </w:r>
      <w:r>
        <w:br/>
        <w:t>cumque parte prodeant, &amp; in quamcumque inci¬</w:t>
      </w:r>
      <w:r>
        <w:br/>
        <w:t>dant, eiusdemque sunt cum catharro significationis,</w:t>
      </w:r>
      <w:r>
        <w:br/>
        <w:t>nisi quod έυματος, id est, fluxionis appellatio com¬</w:t>
      </w:r>
      <w:r>
        <w:br/>
        <w:t>munior videtur atque generalior; est enim illa</w:t>
      </w:r>
      <w:r>
        <w:br/>
        <w:t>decursus cuiuslibet humoris aut excrementi in*</w:t>
      </w:r>
      <w:r>
        <w:br/>
        <w:t>quamcumque partem incidat, κατάῤῥοις vero5</w:t>
      </w:r>
      <w:r>
        <w:br/>
        <w:t>quando in os defluxerit excrementum à cerebro,“</w:t>
      </w:r>
      <w:r>
        <w:br/>
        <w:t>vel in fauces authore Galen. vel quando non in</w:t>
      </w:r>
      <w:r>
        <w:br/>
        <w:t>fauces quidem, sed in pectus &amp; thoracis partesa</w:t>
      </w:r>
      <w:r>
        <w:br/>
        <w:t>interiores inciderit humor ex Arabum senten¬</w:t>
      </w:r>
      <w:r>
        <w:br/>
        <w:t>tia: ξευματισμὸς à Trallian. l. 8. cap. 7. simpliciter?</w:t>
      </w:r>
      <w:r>
        <w:br/>
        <w:t>alui profluuium vocatur, inde &amp; ῥευμάτική δυσν¬</w:t>
      </w:r>
      <w:r>
        <w:br/>
        <w:t>τρὶν apud eundem lib. 8. cap. 8. appellatur quae</w:t>
      </w:r>
      <w:r>
        <w:br/>
      </w:r>
      <w:r>
        <w:lastRenderedPageBreak/>
        <w:t>ex ventris profluuio excitatur, cuius ibidem no¬</w:t>
      </w:r>
      <w:r>
        <w:br/>
        <w:t>tae traduntur; &amp; ῥευματισμὸς ὑσέρας vuluae rheu¬</w:t>
      </w:r>
      <w:r>
        <w:br/>
        <w:t>matismus apud Paul. lib. 3. cap. 63. &amp; quae rheu¬</w:t>
      </w:r>
      <w:r>
        <w:br/>
        <w:t>matismo tentantur partes ῥευματιζόμενα μόρια di¬</w:t>
      </w:r>
      <w:r>
        <w:br/>
        <w:t>cuntur: Galen. comment. 1. in prognost. ῥεῶμα?</w:t>
      </w:r>
      <w:r>
        <w:br/>
        <w:t>γαστρὸς de alui profluuio dixit, &amp; in Definit. Me¬</w:t>
      </w:r>
      <w:r>
        <w:br/>
        <w:t>dic. ῥεῆμα ὀσθοημοῦ cum tenues humores sic ad *</w:t>
      </w:r>
      <w:r>
        <w:br/>
        <w:t>oculum feruntur vt cohiberi non possint, sed *</w:t>
      </w:r>
      <w:r>
        <w:br/>
        <w:t>praeter voluntatem nostram fluant; ita &amp; κύστις ·</w:t>
      </w:r>
      <w:r>
        <w:br/>
        <w:t>ῥευματιζομένη apud Dioscor. lib. 1. cap. 101. dici¬</w:t>
      </w:r>
      <w:r>
        <w:br/>
        <w:t>tur vel quae fluxione tentatur, vel ex qua lotium</w:t>
      </w:r>
      <w:r>
        <w:br/>
        <w:t>paulatim guttatimue distillat. Cum autem nul¬</w:t>
      </w:r>
      <w:r>
        <w:br/>
        <w:t>lus fere morbus sit in corpore humano qui non u</w:t>
      </w:r>
      <w:r>
        <w:br/>
        <w:t>ex fluxione fiat, aut saltem fluxionem admistam?</w:t>
      </w:r>
      <w:r>
        <w:br/>
        <w:t>non habeat, idcirco fluxionum naturam, causas</w:t>
      </w:r>
      <w:r>
        <w:br/>
        <w:t>atque differentias medicus obseruare debet di¬</w:t>
      </w:r>
      <w:r>
        <w:br/>
        <w:t>ligenter, de quibus hîc pauca occasione data ad¬</w:t>
      </w:r>
      <w:r>
        <w:br/>
        <w:t>nectemus, quorum &amp; iam meminimus invoce</w:t>
      </w:r>
      <w:r>
        <w:br/>
        <w:t>κατάρῥοις. Noondum autem in primis est illas</w:t>
      </w:r>
      <w:r>
        <w:br/>
        <w:t>quae fiunt flatuum aut vaporum cuiuscumque:</w:t>
      </w:r>
      <w:r>
        <w:br/>
        <w:t>generis ex parte vna in aliam transmissiones, vt</w:t>
      </w:r>
      <w:r>
        <w:br/>
        <w:t>in epilepsia ex aura venenata sursum ascendente, u</w:t>
      </w:r>
      <w:r>
        <w:br/>
        <w:t>aut per suffusiones ex consensu ventriculi, alios¬</w:t>
      </w:r>
      <w:r>
        <w:br/>
        <w:t>que similes morbos, fluxionis nomine non con¬</w:t>
      </w:r>
      <w:r>
        <w:br/>
        <w:t>tineri; humor autem fluens varius est, atque pro</w:t>
      </w:r>
      <w:r>
        <w:br/>
        <w:t>eius varietate variae etiam sunt fluxionum diffe¬</w:t>
      </w:r>
      <w:r>
        <w:br/>
        <w:t>rentiae, alia enim est biliosa, alia pituitosa, alia me¬</w:t>
      </w:r>
      <w:r>
        <w:br/>
        <w:t>lancholica, alia sanguinea, quarum signa in par¬</w:t>
      </w:r>
      <w:r>
        <w:br/>
        <w:t>ticulari explicatione affectuum inde ortorum a</w:t>
      </w:r>
      <w:r>
        <w:br/>
        <w:t>explicantur; fluit autem humor non solum per u</w:t>
      </w:r>
      <w:r>
        <w:br/>
        <w:t>venas, arterias, ventres, aliasque patentes corpo¬</w:t>
      </w:r>
      <w:r>
        <w:br/>
        <w:t>ris partes, sed etiam per occultos insensilesquea</w:t>
      </w:r>
      <w:r>
        <w:br/>
        <w:t>meatus, qualia sunt spatia quaedam inania inter a</w:t>
      </w:r>
      <w:r>
        <w:br/>
        <w:t>partes similares, atque inter cutem &amp; carnem, qua</w:t>
      </w:r>
      <w:r>
        <w:br/>
        <w:t>saepe humor in parte exteriore capitis parte con¬</w:t>
      </w:r>
      <w:r>
        <w:br/>
        <w:t>tentus fluxionem facit in partes subiectas; de¬</w:t>
      </w:r>
      <w:r>
        <w:br/>
        <w:t>nique pori quibus perfluit totum corpus, pera</w:t>
      </w:r>
      <w:r>
        <w:br/>
        <w:t>hos enim etiam exiles natura robusta plerum¬</w:t>
      </w:r>
      <w:r>
        <w:br/>
        <w:t>que viam sibi molitur, quantumuis crassa natu¬</w:t>
      </w:r>
      <w:r>
        <w:br/>
        <w:t>ra existat, adeo vt per ossa etiam abcessum fa¬</w:t>
      </w:r>
      <w:r>
        <w:br/>
        <w:t>ciat, vt scripsit Galen. comment. in aphor. 54. li.</w:t>
      </w:r>
      <w:r>
        <w:br/>
        <w:t>7. Causae fluxionum multiplices sunt, aliquando.</w:t>
      </w:r>
      <w:r>
        <w:br/>
        <w:t>enim sponte sua fluit materia, vel quando copio¬</w:t>
      </w:r>
      <w:r>
        <w:br/>
        <w:t>sior est cumulata quam in parte contineri pos¬</w:t>
      </w:r>
      <w:r>
        <w:br/>
        <w:t>sit, vel colliquefacta &amp; fusa calore solis, aeris, a</w:t>
      </w:r>
      <w:r>
        <w:br/>
      </w:r>
      <w:r>
        <w:lastRenderedPageBreak/>
        <w:t>ignis, balnei, febris, vini generosi aut alterius rei.</w:t>
      </w:r>
      <w:r>
        <w:br/>
        <w:t>calidae assumptae, motu &amp; exercitatione, animi a</w:t>
      </w:r>
      <w:r>
        <w:br/>
        <w:t>pathematis; haec enim humores intus agitant &amp; a</w:t>
      </w:r>
      <w:r>
        <w:br/>
        <w:t>iactant vehementius, interdum vero fluit vt fri¬</w:t>
      </w:r>
      <w:r>
        <w:br/>
        <w:t>goris comprimentis, aut rei alicuius astringen¬</w:t>
      </w:r>
    </w:p>
    <w:p w14:paraId="77B20331" w14:textId="77777777" w:rsidR="00A51E32" w:rsidRDefault="00A51E32" w:rsidP="00A51E32">
      <w:r>
        <w:t>image name: Ρ-0009.jpg</w:t>
      </w:r>
      <w:r>
        <w:br/>
        <w:t>original page number: 9</w:t>
      </w:r>
      <w:r>
        <w:br/>
      </w:r>
    </w:p>
    <w:p w14:paraId="03316651" w14:textId="77777777" w:rsidR="00A51E32" w:rsidRDefault="00A51E32" w:rsidP="00A51E32">
      <w:r>
        <w:t>"tis, &amp; repellentis extrinsecus admotae, &amp; quod</w:t>
      </w:r>
      <w:r>
        <w:br/>
        <w:t>"omnium saepissime fit robore expultricis facul¬</w:t>
      </w:r>
      <w:r>
        <w:br/>
        <w:t>"tatis, ob quam fit vt quae in corpore sunt robu¬</w:t>
      </w:r>
      <w:r>
        <w:br/>
        <w:t>"stiores partes excrementa sua in vicinas partes</w:t>
      </w:r>
      <w:r>
        <w:br/>
        <w:t>„reponant, hae rursum in proximas, &amp; sic dein¬</w:t>
      </w:r>
      <w:r>
        <w:br/>
        <w:t>"ceps, donec ad aliquam imbecillam seu morbo</w:t>
      </w:r>
      <w:r>
        <w:br/>
        <w:t>"seu natura particulam deuentum sit, quae possit</w:t>
      </w:r>
      <w:r>
        <w:br/>
        <w:t>„ in aliam transmittere sibi noxia; inter partes igi¬</w:t>
      </w:r>
      <w:r>
        <w:br/>
        <w:t>" tur nostri corporis solae quae sunt imbecilliores</w:t>
      </w:r>
      <w:r>
        <w:br/>
        <w:t>"fluxionem suscipiunt, adeo vt idem in nobis fiat</w:t>
      </w:r>
      <w:r>
        <w:br/>
        <w:t>"quod in rebuspublicis, vbi, quicquid delirant Re¬</w:t>
      </w:r>
      <w:r>
        <w:br/>
        <w:t>"ges plectuntur Achiui: inter causas igitur fluxio¬</w:t>
      </w:r>
      <w:r>
        <w:br/>
        <w:t>"nis non minimum locum habet partis imbecil¬</w:t>
      </w:r>
      <w:r>
        <w:br/>
        <w:t>"litas quaecumque sit, vt in arthritide, pleuritide,</w:t>
      </w:r>
      <w:r>
        <w:br/>
        <w:t>" &amp; alijs experiri licet; Propterea in cutem crebrae</w:t>
      </w:r>
      <w:r>
        <w:br/>
        <w:t>„fiunt fluxiones, vt docet Gal. libr. de causis mor¬</w:t>
      </w:r>
      <w:r>
        <w:br/>
        <w:t>"bor, quippe cum haec nullius actionis, sed vsus</w:t>
      </w:r>
      <w:r>
        <w:br/>
        <w:t>"tantùm gratia creata sit, vt multis locis docet</w:t>
      </w:r>
      <w:r>
        <w:br/>
        <w:t>Galen. omniúmque imbecillima natura existat,</w:t>
      </w:r>
      <w:r>
        <w:br/>
        <w:t>"non secus quàm adenes, qui etiam promptissi¬</w:t>
      </w:r>
      <w:r>
        <w:br/>
        <w:t>"mè fluxiones suscipiunt ob suae substantiae laxi¬</w:t>
      </w:r>
      <w:r>
        <w:br/>
        <w:t>tatem; eadem ratione post adenes pulmo, reci¬</w:t>
      </w:r>
      <w:r>
        <w:br/>
        <w:t>"piendae fluxioni est idoneus, inquit Galen. lib. de</w:t>
      </w:r>
      <w:r>
        <w:br/>
        <w:t>" curandi rat. per sang. miss. deinde lien. Cerebrum</w:t>
      </w:r>
    </w:p>
    <w:p w14:paraId="192EDA1D" w14:textId="77777777" w:rsidR="00A51E32" w:rsidRDefault="00A51E32" w:rsidP="00A51E32">
      <w:r>
        <w:t>image name: Ρ-0010.jpg</w:t>
      </w:r>
      <w:r>
        <w:br/>
        <w:t>original page number: 10</w:t>
      </w:r>
      <w:r>
        <w:br/>
      </w:r>
    </w:p>
    <w:p w14:paraId="35725637" w14:textId="77777777" w:rsidR="00A51E32" w:rsidRDefault="00A51E32" w:rsidP="00A51E32">
      <w:r>
        <w:t>autem aut perinde vt illa, aut etiam plus fluentes</w:t>
      </w:r>
      <w:r>
        <w:br/>
        <w:t>humores suscipit, sed hoc ipsi potius est quod es</w:t>
      </w:r>
      <w:r>
        <w:br/>
        <w:t>constructionem habeat eijciendis ijs quae acce-</w:t>
      </w:r>
      <w:r>
        <w:br/>
        <w:t>pit valde idoneam, propter ingentes ventriculos 6</w:t>
      </w:r>
      <w:r>
        <w:br/>
        <w:t>qui patentibus meatibus euacuantur. Est porro</w:t>
      </w:r>
      <w:r>
        <w:br/>
        <w:t>&amp; aliud tertium causarum fluxionis genus quod “</w:t>
      </w:r>
      <w:r>
        <w:br/>
        <w:t>attractione fit, quaelibet enim pars, si caleat im¬“</w:t>
      </w:r>
      <w:r>
        <w:br/>
      </w:r>
      <w:r>
        <w:lastRenderedPageBreak/>
        <w:t>moderatius, aut doleat, prompte humores ex al¬</w:t>
      </w:r>
      <w:r>
        <w:br/>
        <w:t>to ad se attrahit, vt à nobis fuse declaratum est et</w:t>
      </w:r>
      <w:r>
        <w:br/>
        <w:t>in voceἄλξις; trahunt etiam quae sicca sunt im¬6</w:t>
      </w:r>
      <w:r>
        <w:br/>
        <w:t>moderatius, quomodo Hippoc. lib. 4. de ratione</w:t>
      </w:r>
      <w:r>
        <w:br/>
        <w:t>vict. in acut. venas aestiuo tempore exsiccatas ad 6</w:t>
      </w:r>
      <w:r>
        <w:br/>
        <w:t>se trahere ait ex vniuerso corpore acres &amp; bilio¬</w:t>
      </w:r>
      <w:r>
        <w:br/>
        <w:t>sos ichores, fluxiones etiam non parum iuuat s</w:t>
      </w:r>
      <w:r>
        <w:br/>
        <w:t>partis situs, fere enim sublimior pars in inferio¬</w:t>
      </w:r>
      <w:r>
        <w:br/>
        <w:t>rem sese exonerat, humoris grauitate coadiuuam¬</w:t>
      </w:r>
      <w:r>
        <w:br/>
        <w:t>te, nec tamen tantùm superne deorsum ferri flu¬ ¬</w:t>
      </w:r>
      <w:r>
        <w:br/>
        <w:t>xiones credendum est, sed in omnes loci diffe¬</w:t>
      </w:r>
      <w:r>
        <w:br/>
        <w:t>rentias, in quo ῥεῦμα ἀπὸ τοῦ κατάῤῥου differt qui 6</w:t>
      </w:r>
      <w:r>
        <w:br/>
        <w:t>ex capite in subiectas tantùm partes humoris &amp;</w:t>
      </w:r>
      <w:r>
        <w:br/>
        <w:t>de lapsus dicitur, vt autem fluxionum causae me¬</w:t>
      </w:r>
      <w:r>
        <w:br/>
        <w:t>liùs intelligantur, eas in subiecta tabula ante s</w:t>
      </w:r>
      <w:r>
        <w:br/>
        <w:t>oculos proponere placuit. 4</w:t>
      </w:r>
    </w:p>
    <w:p w14:paraId="7E6257FD" w14:textId="77777777" w:rsidR="00A51E32" w:rsidRDefault="00A51E32" w:rsidP="00A51E32">
      <w:r>
        <w:t>image name: Ρ-0011.jpg</w:t>
      </w:r>
      <w:r>
        <w:br/>
        <w:t>original page number: 11</w:t>
      </w:r>
      <w:r>
        <w:br/>
      </w:r>
    </w:p>
    <w:p w14:paraId="1DD68736" w14:textId="77777777" w:rsidR="00A51E32" w:rsidRDefault="00A51E32" w:rsidP="00A51E32">
      <w:r>
        <w:t>Fluit humor)</w:t>
      </w:r>
      <w:r>
        <w:br/>
        <w:t>duobus mo¬)</w:t>
      </w:r>
      <w:r>
        <w:br/>
        <w:t>dis.</w:t>
      </w:r>
      <w:r>
        <w:br/>
        <w:t>Sua sponte. ζ calore.</w:t>
      </w:r>
      <w:r>
        <w:br/>
        <w:t>Rei alicuius</w:t>
      </w:r>
      <w:r>
        <w:br/>
        <w:t>vi, nam.</w:t>
      </w:r>
      <w:r>
        <w:br/>
        <w:t>Colliquefactus ) Externo.</w:t>
      </w:r>
      <w:r>
        <w:br/>
        <w:t>Copiosior con¬)</w:t>
      </w:r>
      <w:r>
        <w:br/>
        <w:t>gestus.</w:t>
      </w:r>
      <w:r>
        <w:br/>
        <w:t>Truditur.</w:t>
      </w:r>
      <w:r>
        <w:br/>
        <w:t>Trahitur.</w:t>
      </w:r>
      <w:r>
        <w:br/>
        <w:t>Interno.</w:t>
      </w:r>
      <w:r>
        <w:br/>
        <w:t>Vi partis ex¬</w:t>
      </w:r>
      <w:r>
        <w:br/>
        <w:t>pellentis in par¬</w:t>
      </w:r>
      <w:r>
        <w:br/>
        <w:t>tem imbecillio¬</w:t>
      </w:r>
      <w:r>
        <w:br/>
        <w:t>rem.</w:t>
      </w:r>
      <w:r>
        <w:br/>
        <w:t>Vi frigoris com¬</w:t>
      </w:r>
      <w:r>
        <w:br/>
        <w:t>primentis vt– (Aquilonis flantis.</w:t>
      </w:r>
      <w:r>
        <w:br/>
        <w:t>Calore.</w:t>
      </w:r>
      <w:r>
        <w:br/>
        <w:t>Dolore.</w:t>
      </w:r>
      <w:r>
        <w:br/>
        <w:t>Siccitate.</w:t>
      </w:r>
      <w:r>
        <w:br/>
        <w:t>Aeris.</w:t>
      </w:r>
      <w:r>
        <w:br/>
        <w:t>Solis.</w:t>
      </w:r>
      <w:r>
        <w:br/>
        <w:t>Ignis.</w:t>
      </w:r>
      <w:r>
        <w:br/>
        <w:t>Balnei.</w:t>
      </w:r>
      <w:r>
        <w:br/>
      </w:r>
      <w:r>
        <w:lastRenderedPageBreak/>
        <w:t>Morbo.</w:t>
      </w:r>
      <w:r>
        <w:br/>
        <w:t>Laut aeris gelidi, constringen¬</w:t>
      </w:r>
      <w:r>
        <w:br/>
        <w:t>tis &amp; repellentis cuiusdam</w:t>
      </w:r>
      <w:r>
        <w:br/>
        <w:t>extrinsecus admoti per im¬</w:t>
      </w:r>
      <w:r>
        <w:br/>
        <w:t>peritiam medici aut adstan¬</w:t>
      </w:r>
      <w:r>
        <w:br/>
        <w:t>tium.</w:t>
      </w:r>
      <w:r>
        <w:br/>
        <w:t>Cerebrum.</w:t>
      </w:r>
    </w:p>
    <w:p w14:paraId="4A0DF7A9" w14:textId="77777777" w:rsidR="00A51E32" w:rsidRDefault="00A51E32" w:rsidP="00A51E32">
      <w:r>
        <w:t>Natura (Adenes.</w:t>
      </w:r>
      <w:r>
        <w:br/>
        <w:t>(qualis est. Pulmo.</w:t>
      </w:r>
      <w:r>
        <w:br/>
        <w:t>Aquę frigidae circumfusae,</w:t>
      </w:r>
      <w:r>
        <w:br/>
        <w:t>Cutis.</w:t>
      </w:r>
      <w:r>
        <w:br/>
        <w:t>Lien.</w:t>
      </w:r>
    </w:p>
    <w:p w14:paraId="14E2EE75" w14:textId="77777777" w:rsidR="00A51E32" w:rsidRDefault="00A51E32" w:rsidP="00A51E32">
      <w:r>
        <w:t>Febris.</w:t>
      </w:r>
      <w:r>
        <w:br/>
        <w:t>Irae &amp; animi pathematum</w:t>
      </w:r>
      <w:r>
        <w:br/>
        <w:t>reliquoruum.</w:t>
      </w:r>
    </w:p>
    <w:p w14:paraId="60E2ACBC" w14:textId="77777777" w:rsidR="00A51E32" w:rsidRDefault="00A51E32" w:rsidP="00A51E32">
      <w:r>
        <w:t>Rei assumptae, alimen¬</w:t>
      </w:r>
      <w:r>
        <w:br/>
        <w:t>ti scilicet aut medicamen¬</w:t>
      </w:r>
      <w:r>
        <w:br/>
        <w:t>Cti.</w:t>
      </w:r>
    </w:p>
    <w:p w14:paraId="730984E8" w14:textId="77777777" w:rsidR="00A51E32" w:rsidRDefault="00A51E32" w:rsidP="00A51E32">
      <w:r>
        <w:t>image name: Ρ-0012.jpg</w:t>
      </w:r>
      <w:r>
        <w:br/>
        <w:t>original page number: 12</w:t>
      </w:r>
      <w:r>
        <w:br/>
      </w:r>
    </w:p>
    <w:p w14:paraId="4F3CA59A" w14:textId="77777777" w:rsidR="00A51E32" w:rsidRDefault="00A51E32" w:rsidP="00A51E32">
      <w:r>
        <w:t>Βευματικὴ διάθεσις. dicitur cum totum corpus infir¬</w:t>
      </w:r>
      <w:r>
        <w:br/>
        <w:t>"mum est. Principes vero partes licet etiam ipsis</w:t>
      </w:r>
      <w:r>
        <w:br/>
        <w:t>„ parum insit sanguinis, grauantur tamen, eumque</w:t>
      </w:r>
      <w:r>
        <w:br/>
        <w:t>ad carnosas partes protrudunt vt scripsit Galen.</w:t>
      </w:r>
      <w:r>
        <w:br/>
        <w:t>"eiusmodi affectum videre est in ijs qui arthritide</w:t>
      </w:r>
    </w:p>
    <w:p w14:paraId="64A9DF62" w14:textId="77777777" w:rsidR="00A51E32" w:rsidRDefault="00A51E32" w:rsidP="00A51E32">
      <w:r>
        <w:t>image name: Ρ-0013.jpg</w:t>
      </w:r>
      <w:r>
        <w:br/>
        <w:t>original page number: 13</w:t>
      </w:r>
      <w:r>
        <w:br/>
      </w:r>
    </w:p>
    <w:p w14:paraId="63EB95A8" w14:textId="77777777" w:rsidR="00A51E32" w:rsidRDefault="00A51E32" w:rsidP="00A51E32">
      <w:r>
        <w:t>detinentur cum tamen in partibus caeteris incul¬</w:t>
      </w:r>
      <w:r>
        <w:br/>
        <w:t>pata sint valetudine, ijs enim principes partesà</w:t>
      </w:r>
      <w:r>
        <w:br/>
        <w:t>omnes cum valeant &amp; robustae sint excrementa ss</w:t>
      </w:r>
      <w:r>
        <w:br/>
        <w:t>omnia in articulos partes ignobiles &amp; infirmas εs</w:t>
      </w:r>
      <w:r>
        <w:br/>
        <w:t>exonerant, Galen. lib. 2. ad Glauc. cap. 2. Quando et</w:t>
      </w:r>
    </w:p>
    <w:p w14:paraId="5FD92CD0" w14:textId="77777777" w:rsidR="00A51E32" w:rsidRDefault="00A51E32" w:rsidP="00A51E32"/>
    <w:p w14:paraId="29991F26" w14:textId="77777777" w:rsidR="00A51E32" w:rsidRDefault="00A51E32" w:rsidP="00A51E32"/>
    <w:p w14:paraId="724CCABF" w14:textId="77777777" w:rsidR="00A51E32" w:rsidRDefault="00A51E32" w:rsidP="00A51E32"/>
    <w:p w14:paraId="070AE858" w14:textId="77777777" w:rsidR="00A51E32" w:rsidRDefault="00A51E32" w:rsidP="00A51E32">
      <w:r>
        <w:lastRenderedPageBreak/>
        <w:t>image name: Ρ-0014.jpg</w:t>
      </w:r>
      <w:r>
        <w:br/>
        <w:t>original page number: 14</w:t>
      </w:r>
      <w:r>
        <w:br/>
      </w:r>
    </w:p>
    <w:p w14:paraId="48801B43" w14:textId="77777777" w:rsidR="00A51E32" w:rsidRDefault="00A51E32" w:rsidP="00A51E32">
      <w:r>
        <w:t>" (inquit) nulla causa praecedente membrum</w:t>
      </w:r>
      <w:r>
        <w:br/>
        <w:t>patitur phlegmonem, repente quae hunc affe¬</w:t>
      </w:r>
      <w:r>
        <w:br/>
        <w:t>u ctum generat causa ῥεῦμα vocatur, ipsa vero pas¬</w:t>
      </w:r>
      <w:r>
        <w:br/>
        <w:t>„ sio ῥευμάτικὴ διάθεσις.</w:t>
      </w:r>
      <w:r>
        <w:br/>
        <w:t>Γηγῆσι. ίσμασι, ῥητματ. hoc est scissuris, fracturis, vt</w:t>
      </w:r>
      <w:r>
        <w:br/>
        <w:t>explicat Galen. ἐν ταῖς γλώσσαις.</w:t>
      </w:r>
      <w:r>
        <w:br/>
        <w:t>Γηιμα. ruptum. ruptio. Est carnosae partis solutio</w:t>
      </w:r>
      <w:r>
        <w:br/>
        <w:t>citra vulnerationem. Accidit musculis, perinde</w:t>
      </w:r>
      <w:r>
        <w:br/>
        <w:t>atque spasma neruis: vtrumque nullo cum vul¬</w:t>
      </w:r>
      <w:r>
        <w:br/>
        <w:t>nere. Nec tamen in musculis tantum, sed in ve¬</w:t>
      </w:r>
      <w:r>
        <w:br/>
        <w:t>nis etiam atque arterijs quidam τὰ ῥῥιματα dici</w:t>
      </w:r>
      <w:r>
        <w:br/>
        <w:t>contendunt ex Galeno, de sanguinis reiectatio¬</w:t>
      </w:r>
      <w:r>
        <w:br/>
        <w:t>ne disserente: vnam enim eius causam τὴν ῥῆξιν,</w:t>
      </w:r>
      <w:r>
        <w:br/>
        <w:t>hoc est rupturam vasis constituit, quam pecu¬</w:t>
      </w:r>
      <w:r>
        <w:br/>
        <w:t>liari nomine Celsus l. 4. cap. 4. ἐητμοχασαὸν quasi</w:t>
      </w:r>
      <w:r>
        <w:br/>
        <w:t>hiantem rupturam vocauit. Omnis ex violen¬</w:t>
      </w:r>
      <w:r>
        <w:br/>
        <w:t>to ictu vel graui casu, vel alio quopiam valente</w:t>
      </w:r>
      <w:r>
        <w:br/>
        <w:t>motu, vel ex distentione excitatur. Cum ecchy¬</w:t>
      </w:r>
      <w:r>
        <w:br/>
        <w:t>mosi quidem omnino, aliquando verò &amp; cum</w:t>
      </w:r>
      <w:r>
        <w:br/>
        <w:t>contusione circum ipsam praeruptam carnem</w:t>
      </w:r>
      <w:r>
        <w:br/>
        <w:t>consistit.</w:t>
      </w:r>
      <w:r>
        <w:br/>
        <w:t>Γyιματίης. dicitur ab Hippocrate cui aliquid intus</w:t>
      </w:r>
      <w:r>
        <w:br/>
        <w:t>fractum est, quem idem etiam ῥωιματίαν vocat, vt</w:t>
      </w:r>
      <w:r>
        <w:br/>
        <w:t>scribit Galen. ἐν τῖς γλώσαις.</w:t>
      </w:r>
      <w:r>
        <w:br/>
        <w:t>Γητμοχαταὶς legitur apud Celsum l. 4. c. 4. vbi cau¬</w:t>
      </w:r>
      <w:r>
        <w:br/>
        <w:t>medici pάξν simpliciter dixerunt. ex quo dubita¬</w:t>
      </w:r>
      <w:r>
        <w:br/>
        <w:t>re quis possit num legendum sit ῥιτμα aut χάσαα.</w:t>
      </w:r>
      <w:r>
        <w:br/>
        <w:t>Siquidem nemo alius videtur eam dictionem</w:t>
      </w:r>
      <w:r>
        <w:br/>
        <w:t>vsurpasse.</w:t>
      </w:r>
      <w:r>
        <w:br/>
        <w:t>"Hac autem voce illîc Celsus intelligere vi¬</w:t>
      </w:r>
      <w:r>
        <w:br/>
        <w:t>„ detur quando rupta vena sanguis ex pulmone,</w:t>
      </w:r>
      <w:r>
        <w:br/>
        <w:t>„ sed &amp; quauis sic ex parte prodit: quasi hiantem</w:t>
      </w:r>
      <w:r>
        <w:br/>
        <w:t>„ rupturam cum eodem dixeris.</w:t>
      </w:r>
      <w:r>
        <w:br/>
        <w:t>Γγγνυμένη γλῶσα. lingua hiulca &amp; dehiscens. vide</w:t>
      </w:r>
      <w:r>
        <w:br/>
        <w:t>γλῶσσα.</w:t>
      </w:r>
      <w:r>
        <w:br/>
        <w:t>sas sputi sanguinis recenset. Galenus &amp; reliqui</w:t>
      </w:r>
      <w:r>
        <w:br/>
        <w:t>Γήνικες. ἀρνακίδες, hoc est pelles agninae, apud Hip¬</w:t>
      </w:r>
      <w:r>
        <w:br/>
        <w:t>pocrat. qui ζμνας similiter αὐτὸ τῶν ἀρνῶν vsurpauit,</w:t>
      </w:r>
      <w:r>
        <w:br/>
        <w:t>vt annotat Galenus ἐν ταῖς γλώσσαις.</w:t>
      </w:r>
      <w:r>
        <w:br/>
        <w:t>εἰ βείδες, &amp; similia.</w:t>
      </w:r>
      <w:r>
        <w:br/>
        <w:t>„ Sed forte legendum ῥηνίδες, vt ἀρνακίδες, νε¬</w:t>
      </w:r>
      <w:r>
        <w:br/>
      </w:r>
      <w:r>
        <w:lastRenderedPageBreak/>
        <w:t>Γῆξις. idem quod ῥrτμα. Quidam vero ex veteribus</w:t>
      </w:r>
      <w:r>
        <w:br/>
        <w:t>etiam ταὶ ῥαγάδας ῥίξεις appellarunt.</w:t>
      </w:r>
      <w:r>
        <w:br/>
        <w:t>Fῆεξις. etiam in oculo appellatur exulceratio ab ictu</w:t>
      </w:r>
      <w:r>
        <w:br/>
        <w:t>„ vel alia quadam causa in profundo, totas subin¬</w:t>
      </w:r>
      <w:r>
        <w:br/>
        <w:t>„ de diuidens membranas, vt etiam humores, qui¬</w:t>
      </w:r>
      <w:r>
        <w:br/>
        <w:t>„ bus videndi facultas administratur effundat, vt</w:t>
      </w:r>
      <w:r>
        <w:br/>
        <w:t>„ docet Galenus in Isagoge.</w:t>
      </w:r>
      <w:r>
        <w:br/>
        <w:t>Pτον. vide (â.</w:t>
      </w:r>
      <w:r>
        <w:br/>
        <w:t>Pyτiη. resina. Est lacryma seu humor liquidus &amp;</w:t>
      </w:r>
      <w:r>
        <w:br/>
        <w:t>oleaginosus ex planta sponte diffluens. Omnis</w:t>
      </w:r>
      <w:r>
        <w:br/>
        <w:t>quidem resina ex sua arbore manat liquida, ea¬</w:t>
      </w:r>
      <w:r>
        <w:br/>
        <w:t>que ἐητὸνη ὑτρὰ à medicis appellatur, vel ἡ ἐκ τῶν κε¬</w:t>
      </w:r>
      <w:r>
        <w:br/>
        <w:t>ραμίων ὑτρὸ, vt à Galeno libr. 6. meth. med. hoc</w:t>
      </w:r>
      <w:r>
        <w:br/>
        <w:t>est laguncularis, siue liquida ex dolijs aut am¬</w:t>
      </w:r>
      <w:r>
        <w:br/>
        <w:t>phoris resina, nimirum quod ex dolijs atque am¬</w:t>
      </w:r>
      <w:r>
        <w:br/>
        <w:t>phoris afferretur, vel etiam συlκομιστὴ, quòd in alueis</w:t>
      </w:r>
      <w:r>
        <w:br/>
        <w:t>&amp; dolijs olim comportaretur: attamen ea cocta</w:t>
      </w:r>
      <w:r>
        <w:br/>
        <w:t>in aqua, vel cremata sine aqua in prunis, sicca</w:t>
      </w:r>
      <w:r>
        <w:br/>
        <w:t>redditur &amp; friabilis, vt docuit Dioscorides: ea¬</w:t>
      </w:r>
      <w:r>
        <w:br/>
        <w:t>que est quam ρρυκτὴν, hoc est frictam siue to¬</w:t>
      </w:r>
      <w:r>
        <w:br/>
        <w:t>stam, non addito etiam resinae nomine, vel e¬</w:t>
      </w:r>
      <w:r>
        <w:br/>
        <w:t>συτάένην, hoc est retorridam vocant. Est autem</w:t>
      </w:r>
      <w:r>
        <w:br/>
        <w:t>resinae substantia oleosa, &amp; in eo differens à</w:t>
      </w:r>
      <w:r>
        <w:br/>
        <w:t>gummi, quod aquea magis substantia praeditum</w:t>
      </w:r>
      <w:r>
        <w:br/>
        <w:t>est. Itaque illa oleosis promptissimè, aqueis</w:t>
      </w:r>
      <w:r>
        <w:br/>
        <w:t>autem difficillime miscetur, hoc autem contra:</w:t>
      </w:r>
      <w:r>
        <w:br/>
        <w:t>praeterea resina flammam facile concipit, gum¬</w:t>
      </w:r>
      <w:r>
        <w:br/>
        <w:t>mi vero in ignibus crepitat. Ea quamuis sponte</w:t>
      </w:r>
    </w:p>
    <w:p w14:paraId="75A2A204" w14:textId="77777777" w:rsidR="00A51E32" w:rsidRDefault="00A51E32" w:rsidP="00A51E32">
      <w:r>
        <w:t>image name: Ρ-0015.jpg</w:t>
      </w:r>
      <w:r>
        <w:br/>
        <w:t>original page number: 15</w:t>
      </w:r>
      <w:r>
        <w:br/>
      </w:r>
    </w:p>
    <w:p w14:paraId="7B2E7AFF" w14:textId="77777777" w:rsidR="00A51E32" w:rsidRDefault="00A51E32" w:rsidP="00A51E32">
      <w:r>
        <w:t>sua ex arbore defluat, ἀυτόῤῥυτος ob id dicta &amp;!</w:t>
      </w:r>
      <w:r>
        <w:br/>
        <w:t>quibusdam πρστόῤῥυτος, interdum tamen elici</w:t>
      </w:r>
      <w:r>
        <w:br/>
        <w:t>potest ex arborum partibus, praesertim truncis à</w:t>
      </w:r>
      <w:r>
        <w:br/>
        <w:t>germinatu incisis &amp; scarificatis. Omnis resina</w:t>
      </w:r>
      <w:r>
        <w:br/>
        <w:t>emollit, calefacit, tenuiumque partium est, dige¬</w:t>
      </w:r>
      <w:r>
        <w:br/>
        <w:t>rit atque ideo exiccat. Ac cum ex diuersis arbo¬</w:t>
      </w:r>
      <w:r>
        <w:br/>
        <w:t>ribus legatur, omnium praestantissima est lentis¬</w:t>
      </w:r>
      <w:r>
        <w:br/>
        <w:t>cina, quae μαστὰ dicitur, deinde terebinthina, ab</w:t>
      </w:r>
      <w:r>
        <w:br/>
        <w:t>his pinea, strobilina, picea, abietina, laricea, cy¬</w:t>
      </w:r>
      <w:r>
        <w:br/>
        <w:t>parissina, &amp; picea quae à nonnullis sola dicitur</w:t>
      </w:r>
      <w:r>
        <w:br/>
        <w:t>colophonia, quod ex Colophone Asiae quondam</w:t>
      </w:r>
      <w:r>
        <w:br/>
        <w:t>afferebatur, cui propter odoris suauitatem Dios¬</w:t>
      </w:r>
      <w:r>
        <w:br/>
        <w:t>corides primas assignat.</w:t>
      </w:r>
      <w:r>
        <w:br/>
      </w:r>
      <w:r>
        <w:lastRenderedPageBreak/>
        <w:t>Γrχίν. dixit Hippocrates οἷον πλημμύραν τνὰ. hoc est</w:t>
      </w:r>
      <w:r>
        <w:br/>
        <w:t>veluti quandam inundationem, vt Galenus scri¬</w:t>
      </w:r>
      <w:r>
        <w:br/>
        <w:t>bit ἐν ταῖς γλώσπαις.</w:t>
      </w:r>
      <w:r>
        <w:br/>
        <w:t>Piγος. rigor. nec aliud apud Latinos nomen est quo</w:t>
      </w:r>
      <w:r>
        <w:br/>
        <w:t>magis id Graecum explicari possit. Nec enim</w:t>
      </w:r>
      <w:r>
        <w:br/>
        <w:t>tantum inflexilem duritiem, aut quem Graeci</w:t>
      </w:r>
      <w:r>
        <w:br/>
        <w:t>τέτανον appellant significat, sed etiam vehemen¬</w:t>
      </w:r>
      <w:r>
        <w:br/>
        <w:t>tem frigiditatem.</w:t>
      </w:r>
      <w:r>
        <w:br/>
        <w:t>Celsus Hippocratis sententiam aliquando a</w:t>
      </w:r>
      <w:r>
        <w:br/>
        <w:t>vertens pro ῥῖος horrorem reddit, verum nos a</w:t>
      </w:r>
      <w:r>
        <w:br/>
        <w:t>ρρίκην horrorem vocamus, inopia itaque linguae.</w:t>
      </w:r>
      <w:r>
        <w:br/>
        <w:t>ύγυς febrium, quasi ad verbum rigorem inter¬</w:t>
      </w:r>
      <w:r>
        <w:br/>
        <w:t>pretamur. 1</w:t>
      </w:r>
      <w:r>
        <w:br/>
        <w:t>Galenus duobus modis eo nomine vtitur,</w:t>
      </w:r>
      <w:r>
        <w:br/>
        <w:t>vno quidem generalius, vt libro 2. de differ. fe¬</w:t>
      </w:r>
      <w:r>
        <w:br/>
        <w:t>br. cap. 1. scribens rigorem qui tertianas, quoti¬</w:t>
      </w:r>
      <w:r>
        <w:br/>
        <w:t>dianas &amp; quartanas praecedit, nequaquam simi¬</w:t>
      </w:r>
      <w:r>
        <w:br/>
        <w:t>lem esse, &amp; lib. I. ad Glauconem vbi quotidianae</w:t>
      </w:r>
      <w:r>
        <w:br/>
        <w:t>&amp; quartanae rigorem frigidum scribit, &amp; libr. 5.</w:t>
      </w:r>
      <w:r>
        <w:br/>
        <w:t>symptomatum, vbi rigorem sine febre qui fri¬</w:t>
      </w:r>
      <w:r>
        <w:br/>
        <w:t>gidus est &amp; à pituita cruda &amp; vitrea, veteribus</w:t>
      </w:r>
      <w:r>
        <w:br/>
        <w:t>incognitum scribit. His enim locis latius exten¬</w:t>
      </w:r>
      <w:r>
        <w:br/>
        <w:t>dit rigoris nomen. Verus autem &amp; proprie di¬</w:t>
      </w:r>
      <w:r>
        <w:br/>
        <w:t>ctus rigor, est motus voluntarius deprauatus &amp;</w:t>
      </w:r>
      <w:r>
        <w:br/>
        <w:t>coactus ab acri &amp; pungente humore: vel, Rigor</w:t>
      </w:r>
      <w:r>
        <w:br/>
        <w:t>est motus multus, velox, frequens, quo inuiti</w:t>
      </w:r>
      <w:r>
        <w:br/>
        <w:t>distenduntur &amp; curuantur. Similis est conuul¬</w:t>
      </w:r>
      <w:r>
        <w:br/>
        <w:t>sioni, validiorque est quam in tremore. Hic ali¬</w:t>
      </w:r>
      <w:r>
        <w:br/>
        <w:t>quando cum febre, aliquando sine febre nasci¬</w:t>
      </w:r>
      <w:r>
        <w:br/>
        <w:t>tur, &amp; causas habet differentes. Qui cum febre</w:t>
      </w:r>
      <w:r>
        <w:br/>
        <w:t>est, causas habet tum calidas, tum frigidas, spin¬</w:t>
      </w:r>
      <w:r>
        <w:br/>
        <w:t>tum scilicet aut humorem. Nam &amp; bilis flaua in</w:t>
      </w:r>
      <w:r>
        <w:br/>
        <w:t>tertiana exquisita &amp; ardente febre, &amp; atra bilis</w:t>
      </w:r>
      <w:r>
        <w:br/>
        <w:t>natura frigida per putredinem calefacta rigo¬</w:t>
      </w:r>
      <w:r>
        <w:br/>
        <w:t>rem gignit, &amp; pariter spiritus sine humore cali¬</w:t>
      </w:r>
      <w:r>
        <w:br/>
        <w:t>dissimus aut frigidissimus per corpus transiens</w:t>
      </w:r>
      <w:r>
        <w:br/>
        <w:t>rigorem gignit. Nam facultas expultrix ab ex¬</w:t>
      </w:r>
      <w:r>
        <w:br/>
        <w:t>cremento rodenti &amp; moto vehementer per ip¬</w:t>
      </w:r>
      <w:r>
        <w:br/>
        <w:t>sas partes pungendo vulnerandoque irritata, eas</w:t>
      </w:r>
      <w:r>
        <w:br/>
        <w:t>ipsas contrahit &amp; constringit, vt earum queli¬</w:t>
      </w:r>
      <w:r>
        <w:br/>
        <w:t>bet contentam in se illius excrementi portionem</w:t>
      </w:r>
      <w:r>
        <w:br/>
        <w:t>cito expellat vel in cutem, vel in ventrem tam</w:t>
      </w:r>
      <w:r>
        <w:br/>
        <w:t>inferiorem quam superiorem, si sudore, aut tussi,</w:t>
      </w:r>
      <w:r>
        <w:br/>
        <w:t>aut vomitu, aut deiectione accessio, vel ipsa fe¬</w:t>
      </w:r>
      <w:r>
        <w:br/>
        <w:t>bris vniuersa critice solui debet. Contractis au¬</w:t>
      </w:r>
      <w:r>
        <w:br/>
      </w:r>
      <w:r>
        <w:lastRenderedPageBreak/>
        <w:t>tem musculis necessario etiam articuli ipsis an¬</w:t>
      </w:r>
      <w:r>
        <w:br/>
        <w:t>nexi contrahuntur, &amp; fit vehemens totius cor¬</w:t>
      </w:r>
      <w:r>
        <w:br/>
        <w:t>poris succussatio quassatioque, &amp; cutis cum par¬</w:t>
      </w:r>
      <w:r>
        <w:br/>
        <w:t>tibus subiectis &amp; extremis exanguis atque fri¬</w:t>
      </w:r>
      <w:r>
        <w:br/>
        <w:t>gida euadit: animali facultate seu calore natiuo</w:t>
      </w:r>
      <w:r>
        <w:br/>
        <w:t>cum sanguine &amp; spiritu se in corpus intimum</w:t>
      </w:r>
      <w:r>
        <w:br/>
        <w:t>retrahente, vt in verecundia &amp; balneo frigidae.</w:t>
      </w:r>
      <w:r>
        <w:br/>
        <w:t>Postea vero ibi collecta, &amp; ob vehementes con¬</w:t>
      </w:r>
      <w:r>
        <w:br/>
        <w:t>tra causam molestantem incursiones cum multo</w:t>
      </w:r>
      <w:r>
        <w:br/>
        <w:t>calore rediens, febrem à rigore accendit, adiu¬</w:t>
      </w:r>
      <w:r>
        <w:br/>
        <w:t>uante praesertim causa ad concipiendum calorem</w:t>
      </w:r>
      <w:r>
        <w:br/>
        <w:t>idonea,</w:t>
      </w:r>
    </w:p>
    <w:p w14:paraId="4131791B" w14:textId="77777777" w:rsidR="00A51E32" w:rsidRDefault="00A51E32" w:rsidP="00A51E32">
      <w:r>
        <w:t>image name: Ρ-0016.jpg</w:t>
      </w:r>
      <w:r>
        <w:br/>
        <w:t>original page number: 16</w:t>
      </w:r>
      <w:r>
        <w:br/>
      </w:r>
    </w:p>
    <w:p w14:paraId="21FFCD03" w14:textId="77777777" w:rsidR="00A51E32" w:rsidRDefault="00A51E32" w:rsidP="00A51E32">
      <w:r>
        <w:t>idonea, nisi ob causae magnitudinem victa facul¬</w:t>
      </w:r>
      <w:r>
        <w:br/>
        <w:t>tate imbecilla homo moriatur. Qui vero sine</w:t>
      </w:r>
      <w:r>
        <w:br/>
        <w:t>febre rigor est, varias etiam habet causas: aeris</w:t>
      </w:r>
      <w:r>
        <w:br/>
        <w:t>frigidi vel aquae frigidae repentinum vel diutur¬</w:t>
      </w:r>
      <w:r>
        <w:br/>
        <w:t>num occursum: aquae feruentis balneum repen¬</w:t>
      </w:r>
      <w:r>
        <w:br/>
        <w:t>te &amp; confertim occurrens, corpore non praecal¬</w:t>
      </w:r>
      <w:r>
        <w:br/>
        <w:t>facto: aquae dulcis &amp; temperatae balneum fre¬</w:t>
      </w:r>
      <w:r>
        <w:br/>
        <w:t>quens post cibum: ignauiam, ocium, repletio¬</w:t>
      </w:r>
      <w:r>
        <w:br/>
        <w:t>nem frequentem cibi &amp; potus, praesertim tem¬</w:t>
      </w:r>
      <w:r>
        <w:br/>
        <w:t>peratura frigidi &amp; suapte natura pituitam gignen¬</w:t>
      </w:r>
      <w:r>
        <w:br/>
        <w:t>tis timorem, dolorem interdum &amp; medicamen¬</w:t>
      </w:r>
      <w:r>
        <w:br/>
        <w:t>tum mordax vlceri impositum. Veruntamen qui</w:t>
      </w:r>
      <w:r>
        <w:br/>
        <w:t>rigor ex praua victus ratione nascitur, ob imbe¬</w:t>
      </w:r>
      <w:r>
        <w:br/>
        <w:t>cillitatem horror potius quam rigor est. Nam</w:t>
      </w:r>
      <w:r>
        <w:br/>
        <w:t>rigor à succis frigidis &amp; pituitosis non videtur</w:t>
      </w:r>
      <w:r>
        <w:br/>
        <w:t>excitari, vt qui ob crassitiem vehementer mo¬</w:t>
      </w:r>
      <w:r>
        <w:br/>
        <w:t>ueri non possint, nec adeo tenuari vt bilis. Talis</w:t>
      </w:r>
      <w:r>
        <w:br/>
        <w:t>autem rigor, vt scribit Gal. veteribus fuit igno¬</w:t>
      </w:r>
      <w:r>
        <w:br/>
        <w:t>tus, vt qui cum febre est, notissimus, vtpote qui</w:t>
      </w:r>
      <w:r>
        <w:br/>
        <w:t>in salubri victus ratione minus quam nunc aber¬</w:t>
      </w:r>
      <w:r>
        <w:br/>
        <w:t>rarent, &amp; minus crebro se lauarent. Habet vero</w:t>
      </w:r>
      <w:r>
        <w:br/>
        <w:t>&amp; rigor suam latitudinem: alius enim maxinmus,</w:t>
      </w:r>
      <w:r>
        <w:br/>
        <w:t>alius minimus, aliud medius est, prout causę ma¬</w:t>
      </w:r>
      <w:r>
        <w:br/>
        <w:t>gis vel minus erodunt, abundant, mouentur. Ex¬</w:t>
      </w:r>
      <w:r>
        <w:br/>
        <w:t>crementum enim copiosum, vel mordacissi¬</w:t>
      </w:r>
      <w:r>
        <w:br/>
        <w:t>mum, vel motum vehementius, maximum ri¬</w:t>
      </w:r>
      <w:r>
        <w:br/>
        <w:t>gorem facit, contrarium minimum. Quod si co¬</w:t>
      </w:r>
      <w:r>
        <w:br/>
        <w:t>pia vel qualitate vel motu multo adhuc mode¬</w:t>
      </w:r>
      <w:r>
        <w:br/>
        <w:t>ratius fuerit, iam non rigorem sed horrorem in¬</w:t>
      </w:r>
      <w:r>
        <w:br/>
      </w:r>
      <w:r>
        <w:lastRenderedPageBreak/>
        <w:t>ducet, vel solam etiam inaequalitatem in qua fe¬</w:t>
      </w:r>
      <w:r>
        <w:br/>
        <w:t>re nullus motus sentitur, sed sensus tantum qua¬</w:t>
      </w:r>
      <w:r>
        <w:br/>
        <w:t>lis in vlcerosa lassitudine &amp; pruritu est. Verum</w:t>
      </w:r>
      <w:r>
        <w:br/>
        <w:t>in rigore humoris huius motus magnus vehe¬</w:t>
      </w:r>
      <w:r>
        <w:br/>
        <w:t>mensque est, qui in horrore tardior languidior¬</w:t>
      </w:r>
      <w:r>
        <w:br/>
        <w:t>que fit. Quod autem non per vasa quidem, sed</w:t>
      </w:r>
      <w:r>
        <w:br/>
        <w:t>per sentientes partes eum fieri oporteat, nemi¬</w:t>
      </w:r>
      <w:r>
        <w:br/>
        <w:t>nem arbitror ignorare.</w:t>
      </w:r>
      <w:r>
        <w:br/>
        <w:t>Pχιβίοις. appellabant antiqui, vt inquit Pollux, τπὸ¬</w:t>
      </w:r>
      <w:r>
        <w:br/>
        <w:t>ν ἀαὶ ἐιγρυντας, semper rigentes quos nunc δυσείγοις</w:t>
      </w:r>
      <w:r>
        <w:br/>
        <w:t>„inquit idem.</w:t>
      </w:r>
      <w:r>
        <w:br/>
        <w:t>Pζa. radix definitur id quo alimentum in plantis</w:t>
      </w:r>
      <w:r>
        <w:br/>
        <w:t>allicitur, &amp; terrae cohaeret. Est autem commune</w:t>
      </w:r>
      <w:r>
        <w:br/>
        <w:t>quidem nomen radicibus omnibus, sic tamen</w:t>
      </w:r>
      <w:r>
        <w:br/>
        <w:t>κτὰ ἐξτὰν quaedam dictae sunt, vt γλυκεῖα, ἰδαία, ῥο¬</w:t>
      </w:r>
      <w:r>
        <w:br/>
        <w:t>δια &amp; apud Hippocr. λευκὴ, quam Galenus dra¬</w:t>
      </w:r>
      <w:r>
        <w:br/>
        <w:t>cunculi radicem esse annotauit. Idem vero ῥίζαν</w:t>
      </w:r>
      <w:r>
        <w:br/>
        <w:t>ab Hippocrate vocari scribit genus quoddam</w:t>
      </w:r>
      <w:r>
        <w:br/>
        <w:t>sati, sine flore, sine semine, tribus duntaxat folijs,</w:t>
      </w:r>
      <w:r>
        <w:br/>
        <w:t>sed proceris &amp; in terra stratis duorum digito¬</w:t>
      </w:r>
      <w:r>
        <w:br/>
        <w:t>rum magnitudine, similibus anchusae, radice te¬</w:t>
      </w:r>
      <w:r>
        <w:br/>
        <w:t>nui, leuem purgandi vim habente.</w:t>
      </w:r>
      <w:r>
        <w:br/>
        <w:t>Fζατρα. instrumentum quo Chirurgi spicula ex¬</w:t>
      </w:r>
      <w:r>
        <w:br/>
        <w:t>" trahunt apud Paul. Aeginetam.</w:t>
      </w:r>
      <w:r>
        <w:br/>
        <w:t>Piίας. plantarum succus appellatur, qui scilicet ex</w:t>
      </w:r>
      <w:r>
        <w:br/>
        <w:t>ν radice illarum promanat, sicut qui ex earumdem</w:t>
      </w:r>
      <w:r>
        <w:br/>
        <w:t>ν caule καυλίας vocatur, authore Theophr. I. 9. hist.</w:t>
      </w:r>
      <w:r>
        <w:br/>
        <w:t>"plant. c. 2. is vero succus praestantior est qui è ra¬</w:t>
      </w:r>
      <w:r>
        <w:br/>
        <w:t>„ dice fluit, purus enim translucidus &amp; siccior, καυ¬</w:t>
      </w:r>
      <w:r>
        <w:br/>
        <w:t>„λίας vero humidior est vt ibidem docet.</w:t>
      </w:r>
      <w:r>
        <w:br/>
        <w:t>Fζουγία. dicitur in digitis locus vbi sunt vnguium</w:t>
      </w:r>
      <w:r>
        <w:br/>
        <w:t>„ principia seu radices vt ait Ruffus: &amp; Polluci</w:t>
      </w:r>
      <w:r>
        <w:br/>
        <w:t>ἡ ῥξάνυγες dicuntur illi quasi margines vnguium</w:t>
      </w:r>
      <w:r>
        <w:br/>
        <w:t>„vnde procedunt.</w:t>
      </w:r>
      <w:r>
        <w:br/>
        <w:t>ζιπουος. sic dictum est alterum genus iridis Il¬</w:t>
      </w:r>
      <w:r>
        <w:br/>
        <w:t>lyricae subrufum, inquit Plinius, quod &amp; me¬</w:t>
      </w:r>
      <w:r>
        <w:br/>
        <w:t>lius.</w:t>
      </w:r>
      <w:r>
        <w:br/>
        <w:t>ζασις. vertunt Galeni interpretes radicationem,</w:t>
      </w:r>
      <w:r>
        <w:br/>
        <w:t>„ Columella appellat viuam radicem, interdum</w:t>
      </w:r>
      <w:r>
        <w:br/>
        <w:t>3 matrem, vulgòo maistresse racine appellamus, di¬</w:t>
      </w:r>
    </w:p>
    <w:p w14:paraId="6D68BB83" w14:textId="77777777" w:rsidR="00A51E32" w:rsidRDefault="00A51E32" w:rsidP="00A51E32">
      <w:r>
        <w:t>image name: Ρ-0017.jpg</w:t>
      </w:r>
      <w:r>
        <w:br/>
        <w:t>original page number: 17</w:t>
      </w:r>
      <w:r>
        <w:br/>
      </w:r>
    </w:p>
    <w:p w14:paraId="65EE7F1B" w14:textId="77777777" w:rsidR="00A51E32" w:rsidRDefault="00A51E32" w:rsidP="00A51E32">
      <w:r>
        <w:lastRenderedPageBreak/>
        <w:t>citurque in radice pars ea, quae inter fibras seu s</w:t>
      </w:r>
      <w:r>
        <w:br/>
        <w:t>capillamenta &amp; truncum media interiacet; Con¬</w:t>
      </w:r>
      <w:r>
        <w:br/>
        <w:t>stituitur ea veluti principium generationis &amp; c</w:t>
      </w:r>
      <w:r>
        <w:br/>
        <w:t>incrementi ipsius plantae, à quo facultas omnis ac</w:t>
      </w:r>
      <w:r>
        <w:br/>
        <w:t>&amp; virtus plantas regens proficiscitur; nam se¬</w:t>
      </w:r>
      <w:r>
        <w:br/>
        <w:t>men in terram coniectum emollitur primum;</w:t>
      </w:r>
      <w:r>
        <w:br/>
        <w:t>ipsiusque tegumentum &amp; cortex, quo quasi cu¬</w:t>
      </w:r>
      <w:r>
        <w:br/>
        <w:t>te circumdatur, intumescit, mox humore insito a</w:t>
      </w:r>
      <w:r>
        <w:br/>
        <w:t>in aërem conuerso rumpitur; ex illa ἀπαβλάστημα τὶ</w:t>
      </w:r>
      <w:r>
        <w:br/>
        <w:t>id est, germinatio quaedam tenuis &amp; mollis egre¬</w:t>
      </w:r>
      <w:r>
        <w:br/>
        <w:t>diens in vtramque partem protenditur, supra</w:t>
      </w:r>
      <w:r>
        <w:br/>
        <w:t>nempe aerem versus, &amp; infra in terrae profundi¬ e</w:t>
      </w:r>
      <w:r>
        <w:br/>
        <w:t>tatem, quae continuum incrementum accipiens e</w:t>
      </w:r>
      <w:r>
        <w:br/>
        <w:t>fertur semper quo semel incoepit, processuque</w:t>
      </w:r>
      <w:r>
        <w:br/>
        <w:t>temporis, si magnae alicuius arboris semen id</w:t>
      </w:r>
      <w:r>
        <w:br/>
        <w:t>fuerit, pars ea quae in aerem emissa est πρέανον, id</w:t>
      </w:r>
      <w:r>
        <w:br/>
        <w:t>est truncus dicitur, sin herbae aut arbustuli καυλίς ἐ</w:t>
      </w:r>
      <w:r>
        <w:br/>
        <w:t>caulis: Pars vero quae deorsum in terram pene¬</w:t>
      </w:r>
      <w:r>
        <w:br/>
        <w:t>trauit ῥίζα radix: Sicut vero truncus &amp; caulis in¬</w:t>
      </w:r>
      <w:r>
        <w:br/>
        <w:t>terdum in multos ramos scinditur, sic etiam ra¬</w:t>
      </w:r>
      <w:r>
        <w:br/>
        <w:t>dix ipsa in multas minutas partes, quibus veluti .</w:t>
      </w:r>
      <w:r>
        <w:br/>
        <w:t>lacertis nititur &amp; terram vndique comprehen¬</w:t>
      </w:r>
      <w:r>
        <w:br/>
        <w:t>dit, capillamenta vocauit Columella à similitu¬</w:t>
      </w:r>
      <w:r>
        <w:br/>
        <w:t>dine quam cum capillis habent, Plin. fibras &amp; εc</w:t>
      </w:r>
      <w:r>
        <w:br/>
        <w:t>fibrosam radicem; Pars vero quae inter fibras di¬</w:t>
      </w:r>
      <w:r>
        <w:br/>
        <w:t>ctas, atque ipsum truncum seu caulem media est,</w:t>
      </w:r>
      <w:r>
        <w:br/>
        <w:t>ῥίζωσις proprio nomine dicitur: hoc nomen Hip¬</w:t>
      </w:r>
      <w:r>
        <w:br/>
        <w:t>pocr. ad animalia transtulit cum dixit sicut arte¬</w:t>
      </w:r>
      <w:r>
        <w:br/>
        <w:t>riarum cor, ita venarum iecur esse ῥίζωσιν, nam</w:t>
      </w:r>
      <w:r>
        <w:br/>
        <w:t>quemadmodum è plantarum ῥίζωσει, radices deor¬</w:t>
      </w:r>
      <w:r>
        <w:br/>
        <w:t>sum aguntur, &amp; stirps etiam sursum emergit, et</w:t>
      </w:r>
      <w:r>
        <w:br/>
        <w:t>eodem modo è corde arteriarum vna in pulmo¬6</w:t>
      </w:r>
      <w:r>
        <w:br/>
        <w:t>nes, altera in totum animalis corpus dispergitur, &amp;</w:t>
      </w:r>
      <w:r>
        <w:br/>
        <w:t>quarum illa radici, haec vero trunco similis est; cc</w:t>
      </w:r>
      <w:r>
        <w:br/>
        <w:t>Atque ex iecore similiter venarum altera, nem¬</w:t>
      </w:r>
      <w:r>
        <w:br/>
        <w:t>pe ea quae est ad portas in ventrem, altera nempe ae</w:t>
      </w:r>
      <w:r>
        <w:br/>
        <w:t>caua in corpus vniuersum distribuitur, hęc trunci,</w:t>
      </w:r>
      <w:r>
        <w:br/>
        <w:t>illa radicis rationem habet; quod enim arbori-</w:t>
      </w:r>
      <w:r>
        <w:br/>
        <w:t>bus est terra, id animalibus venter est vt dixit e</w:t>
      </w:r>
      <w:r>
        <w:br/>
        <w:t>Hippocr. 5</w:t>
      </w:r>
      <w:r>
        <w:br/>
        <w:t>Pκνὴν. ῥυσὸν. hoc est, rugosum, apud Hippocratem,</w:t>
      </w:r>
      <w:r>
        <w:br/>
        <w:t>vt annotat Galenus ἐν τῖς γλώπαις.</w:t>
      </w:r>
      <w:r>
        <w:br/>
        <w:t>Γίκνωσις. Corrugatio qualis senum propria est, sed</w:t>
      </w:r>
      <w:r>
        <w:br/>
        <w:t>&amp; aliqua in Iuuenilibus corporibus apparet, cum</w:t>
      </w:r>
      <w:r>
        <w:br/>
        <w:t>venae occultatae sunt &amp; extenuatae &amp; maxime</w:t>
      </w:r>
      <w:r>
        <w:br/>
      </w:r>
      <w:r>
        <w:lastRenderedPageBreak/>
        <w:t>cum dissipato in ipsis abundante sanguine, me¬</w:t>
      </w:r>
      <w:r>
        <w:br/>
        <w:t>dicamen austerae &amp; astringentis naturae quispiam</w:t>
      </w:r>
      <w:r>
        <w:br/>
        <w:t>super dederit; hunc &amp; affectum in cute cadente</w:t>
      </w:r>
      <w:r>
        <w:br/>
        <w:t>creari dicit Hippocr. cum ea quae intra ipsam</w:t>
      </w:r>
      <w:r>
        <w:br/>
        <w:t>cutem habentur, pauciora effecta sunt, tunc enim.</w:t>
      </w:r>
      <w:r>
        <w:br/>
        <w:t>decidit in seipsam residens; contrarium autem</w:t>
      </w:r>
      <w:r>
        <w:br/>
        <w:t>eius affectum cum in longum latumque excre¬</w:t>
      </w:r>
      <w:r>
        <w:br/>
        <w:t>uerit extensionemque, ἕκτασιν vocant, Gal. com¬</w:t>
      </w:r>
      <w:r>
        <w:br/>
        <w:t>ment. 3, in 6. epid. textu 29. 5</w:t>
      </w:r>
      <w:r>
        <w:br/>
        <w:t>Γινάριον. est collyrium συηκτικὶν, cuius meminit Pau¬</w:t>
      </w:r>
      <w:r>
        <w:br/>
        <w:t>lus lib. 3. cap. 22. πρὶ οὐλῶν καὶ λευκωμάτον. Com¬</w:t>
      </w:r>
      <w:r>
        <w:br/>
        <w:t>positio autem habetur apud eundem libro 7.</w:t>
      </w:r>
      <w:r>
        <w:br/>
        <w:t>cap. 16.</w:t>
      </w:r>
      <w:r>
        <w:br/>
        <w:t>Γίνημα. proprie scobem &amp; limaturam significat, à</w:t>
      </w:r>
      <w:r>
        <w:br/>
        <w:t>verbis ῥνὰν &amp; ῥινίζειν, quae limare &amp; lima detere¬</w:t>
      </w:r>
      <w:r>
        <w:br/>
        <w:t>re significant. Per metaphoram autem sic etiam</w:t>
      </w:r>
      <w:r>
        <w:br/>
        <w:t>dictum est collyrium quoddam, quod habetur</w:t>
      </w:r>
      <w:r>
        <w:br/>
        <w:t>lib. 4. ῶ καὰ τόπ. ab exterendis callis &amp; cicatrici¬</w:t>
      </w:r>
      <w:r>
        <w:br/>
        <w:t>bus.</w:t>
      </w:r>
      <w:r>
        <w:br/>
        <w:t>Γινετχύτης. instrumentum per quod in nares ali¬</w:t>
      </w:r>
      <w:r>
        <w:br/>
        <w:t>quid infunditur Cael. Aureliano lib. 2. Chro¬</w:t>
      </w:r>
      <w:r>
        <w:br/>
        <w:t>nic. capite 4. dicitur &amp; ῥινοχόος Hesychio, in¬</w:t>
      </w:r>
      <w:r>
        <w:br/>
        <w:t>de νειγυσία infusio seu instillatio in nares.  :</w:t>
      </w:r>
      <w:r>
        <w:br/>
        <w:t>Γνίν. Collyrij nomen est apud Gal. I. 4. τῶ καὰ τόπ. ε</w:t>
      </w:r>
    </w:p>
    <w:p w14:paraId="098F2C04" w14:textId="77777777" w:rsidR="00A51E32" w:rsidRDefault="00A51E32" w:rsidP="00A51E32">
      <w:r>
        <w:t>image name: Ρ-0018.jpg</w:t>
      </w:r>
      <w:r>
        <w:br/>
        <w:t>original page number: 18</w:t>
      </w:r>
      <w:r>
        <w:br/>
      </w:r>
    </w:p>
    <w:p w14:paraId="54985CEF" w14:textId="77777777" w:rsidR="00A51E32" w:rsidRDefault="00A51E32" w:rsidP="00A51E32">
      <w:r>
        <w:t>" c. 7. atque appellatum videtur, ceu &amp; alia gene¬</w:t>
      </w:r>
      <w:r>
        <w:br/>
        <w:t>ris eiusdem diminutiua voce quasi limula, quod</w:t>
      </w:r>
      <w:r>
        <w:br/>
        <w:t>"ad mis elνme, id est, limae similitudinem deterat ocu¬</w:t>
      </w:r>
      <w:r>
        <w:br/>
        <w:t>„lorum callos &amp; cicatrices, atque ad ita propter</w:t>
      </w:r>
      <w:r>
        <w:br/>
        <w:t>„alcyonium &amp; lapidis asij florem ac aeruginem,</w:t>
      </w:r>
      <w:r>
        <w:br/>
        <w:t>„ quae vim habet velut Dioscor? ait ἀποταὰν ταὶ ἐν</w:t>
      </w:r>
      <w:r>
        <w:br/>
        <w:t>„ ὀφθαλαοῖς ἐλαὶ, καὶ λεπυνεῖν, καὶ δάκρυον ἄγειν, habet &amp;</w:t>
      </w:r>
      <w:r>
        <w:br/>
        <w:t>" Cels. lib. 6. c. 6. vnam atque alteram descriptio¬</w:t>
      </w:r>
      <w:r>
        <w:br/>
        <w:t>„ nem collyriorum quae ἔίνια vocat, sed ab illa Ga¬</w:t>
      </w:r>
      <w:r>
        <w:br/>
        <w:t>„ leni diuersas, quanquam non in alium vsum pa¬</w:t>
      </w:r>
      <w:r>
        <w:br/>
        <w:t>„ ratas, sed ad ξηρορθοημίαν &amp; oculos scabros, habet</w:t>
      </w:r>
      <w:r>
        <w:br/>
        <w:t>„ &amp; Paul. l. 7. quod νάριον vocat, eadem ratione</w:t>
      </w:r>
      <w:r>
        <w:br/>
        <w:t>" &amp; vsu compositum, de quo supra; est &amp; aliud eí¬</w:t>
      </w:r>
      <w:r>
        <w:br/>
        <w:t>„ vquα inscriptum, eiusdem scopum &amp; composi¬</w:t>
      </w:r>
      <w:r>
        <w:br/>
        <w:t>"tionis &amp; appellationis habens.</w:t>
      </w:r>
      <w:r>
        <w:br/>
        <w:t>Pιν, ἢ εῖν. nasus. Est pars genae superioris in media</w:t>
      </w:r>
      <w:r>
        <w:br/>
        <w:t>facie posita, duobus ossibus extuberans, &amp; fora¬</w:t>
      </w:r>
      <w:r>
        <w:br/>
      </w:r>
      <w:r>
        <w:lastRenderedPageBreak/>
        <w:t>minibus pertusa, respirationis &amp; odoratus in¬</w:t>
      </w:r>
      <w:r>
        <w:br/>
        <w:t>strumentum. Duo haec ossa tribus suturis distin¬</w:t>
      </w:r>
      <w:r>
        <w:br/>
        <w:t>guntur, duabus quidem quae à medio supercilio¬</w:t>
      </w:r>
      <w:r>
        <w:br/>
        <w:t>rum descendunt, &amp; communes sunt duobus ma¬</w:t>
      </w:r>
      <w:r>
        <w:br/>
        <w:t>ioribus genae ossibus: tertia vero eorum propria</w:t>
      </w:r>
      <w:r>
        <w:br/>
        <w:t>quae inter haec duo descendit media, à spatio in¬</w:t>
      </w:r>
      <w:r>
        <w:br/>
        <w:t>ter supercilia medio ad imas nares osseas &amp; car¬</w:t>
      </w:r>
      <w:r>
        <w:br/>
        <w:t>tilaginosas. His ossibus inferiore in fine epiphy¬</w:t>
      </w:r>
      <w:r>
        <w:br/>
        <w:t>ses corporum cartilagineorum ab vtroque late¬</w:t>
      </w:r>
      <w:r>
        <w:br/>
        <w:t>re adnascuntur, &amp; ab his duae aliae latae &amp; molles</w:t>
      </w:r>
      <w:r>
        <w:br/>
        <w:t>alarum in modum, ob id περύγια dictae, ad liga¬</w:t>
      </w:r>
      <w:r>
        <w:br/>
        <w:t>menti naturam prope accedentes. In eas duo</w:t>
      </w:r>
      <w:r>
        <w:br/>
        <w:t>exigui musculi à malis prodeuntes vtrinque sin¬</w:t>
      </w:r>
      <w:r>
        <w:br/>
        <w:t>guli oblique descendunt, easque adaperiunt. Qui</w:t>
      </w:r>
      <w:r>
        <w:br/>
        <w:t>vero eas contrahant claudantque nulli sunt, vt</w:t>
      </w:r>
      <w:r>
        <w:br/>
        <w:t>scribit Galenus, quod claudi propter respiratio¬</w:t>
      </w:r>
      <w:r>
        <w:br/>
        <w:t>nem non expediat: verum musculis, à quibus</w:t>
      </w:r>
      <w:r>
        <w:br/>
        <w:t>aperiuntur, ab actione cessantibus, redeunt illae</w:t>
      </w:r>
      <w:r>
        <w:br/>
        <w:t>in naturalem statum, &amp; conuenienti modo pa¬</w:t>
      </w:r>
      <w:r>
        <w:br/>
        <w:t>tent. Praeter has duas cartilagines alia etiam est</w:t>
      </w:r>
      <w:r>
        <w:br/>
        <w:t>cartilago, siue musculus cartilagineus, paruus</w:t>
      </w:r>
      <w:r>
        <w:br/>
        <w:t>mollisque, qui ab ossiculo naris internae inter</w:t>
      </w:r>
      <w:r>
        <w:br/>
        <w:t>duas illas cartilagines adnascitur: quod Galen.</w:t>
      </w:r>
      <w:r>
        <w:br/>
        <w:t>comment. 1. in lib. 6. τῶν ἐπιδημιῶν appellat διάρραί¬</w:t>
      </w:r>
      <w:r>
        <w:br/>
        <w:t>μα τῆς ῥινὸς, hoc est, intersectum nasi, scribitque</w:t>
      </w:r>
      <w:r>
        <w:br/>
        <w:t>eo loco id fulciri palato sustinerique, eoque fieri</w:t>
      </w:r>
      <w:r>
        <w:br/>
        <w:t>vt aliquo palati osse decedente, nasus ipse subsi¬</w:t>
      </w:r>
      <w:r>
        <w:br/>
        <w:t>dat: internum enim id ossiculum nasum susti¬</w:t>
      </w:r>
      <w:r>
        <w:br/>
        <w:t>net, &amp; secundum eius longitudinem exporre¬</w:t>
      </w:r>
      <w:r>
        <w:br/>
        <w:t>ctum in duo foramina (πόροις vocant) totum nasi</w:t>
      </w:r>
      <w:r>
        <w:br/>
        <w:t>spatium partitur. Eorum autem vtrumque su¬</w:t>
      </w:r>
      <w:r>
        <w:br/>
        <w:t>pra media nasi loca in duas partes diuisum est,</w:t>
      </w:r>
      <w:r>
        <w:br/>
        <w:t>quarum alteram pars oris intima excipit, altera</w:t>
      </w:r>
      <w:r>
        <w:br/>
        <w:t>vero alta, vt ab initio ferebatur, ad ipsum cere¬</w:t>
      </w:r>
      <w:r>
        <w:br/>
        <w:t>brum scandit, quod &amp; ipsum foramina duo ad</w:t>
      </w:r>
      <w:r>
        <w:br/>
        <w:t>haec ipsa loca spectantia habet, eaque oblonga &amp;</w:t>
      </w:r>
      <w:r>
        <w:br/>
        <w:t>concaua, quae ex anterioribus cerebri ventricu¬</w:t>
      </w:r>
      <w:r>
        <w:br/>
        <w:t>lis ortum habent, &amp; ad eam caluariae partem,</w:t>
      </w:r>
      <w:r>
        <w:br/>
        <w:t>vnde nasus oritur descendunt, quo loco ossa iθ¬</w:t>
      </w:r>
      <w:r>
        <w:br/>
        <w:t>μοειδη posita sunt. Per haec crassior cerebri pitui¬</w:t>
      </w:r>
      <w:r>
        <w:br/>
        <w:t>ta &amp; mucus traijcitur &amp; iu ipsas nares incidit, con¬</w:t>
      </w:r>
      <w:r>
        <w:br/>
        <w:t>ferente ad id membrana quae ea parte, qua nasi</w:t>
      </w:r>
      <w:r>
        <w:br/>
        <w:t>ossibus substernitur, multis pariter foraminibus</w:t>
      </w:r>
      <w:r>
        <w:br/>
        <w:t>pertusa est, &amp; inde partim in os influit, partim</w:t>
      </w:r>
      <w:r>
        <w:br/>
        <w:t>per nares fertur. Neque vero expurgandi solius</w:t>
      </w:r>
      <w:r>
        <w:br/>
      </w:r>
      <w:r>
        <w:lastRenderedPageBreak/>
        <w:t>cerebri causa foramina haec facta sunt, verum</w:t>
      </w:r>
      <w:r>
        <w:br/>
        <w:t>etiam ad respirationem deseruiunt, maxime ve¬</w:t>
      </w:r>
      <w:r>
        <w:br/>
        <w:t>ro ad odores in cerebrum inspiratu admitten¬</w:t>
      </w:r>
      <w:r>
        <w:br/>
        <w:t>dos. Quamuis enim primarium odoratus instru¬</w:t>
      </w:r>
      <w:r>
        <w:br/>
        <w:t>mentum non sint, attamen odorum semitam</w:t>
      </w:r>
      <w:r>
        <w:br/>
        <w:t>esse nemo possit negare. Caeterum nasi nomina</w:t>
      </w:r>
      <w:r>
        <w:br/>
        <w:t>&amp; partes hae sunt: ίνες, etiam μυκτῆρες, &amp; ῥινία &amp;</w:t>
      </w:r>
    </w:p>
    <w:p w14:paraId="7432219A" w14:textId="77777777" w:rsidR="00A51E32" w:rsidRDefault="00A51E32" w:rsidP="00A51E32">
      <w:r>
        <w:t>image name: Ρ-0019.jpg</w:t>
      </w:r>
      <w:r>
        <w:br/>
        <w:t>original page number: 19</w:t>
      </w:r>
      <w:r>
        <w:br/>
      </w:r>
    </w:p>
    <w:p w14:paraId="423FF68C" w14:textId="77777777" w:rsidR="00A51E32" w:rsidRDefault="00A51E32" w:rsidP="00A51E32">
      <w:r>
        <w:t>ῥώθωνις &amp; μύξα appellantur: μυξωτῆρεs quasi emun¬</w:t>
      </w:r>
      <w:r>
        <w:br/>
        <w:t>ctores, cartilagines dicuntur pluribus spiraculis</w:t>
      </w:r>
      <w:r>
        <w:br/>
        <w:t>peruiae ῥάγυς ἐνὸς, nasi scapula aut spina, vocan¬</w:t>
      </w:r>
      <w:r>
        <w:br/>
        <w:t>tur osseae vtrinque partes genis proximae. ἀκρορί¬</w:t>
      </w:r>
      <w:r>
        <w:br/>
        <w:t>νιον, tota nasi summitas, quam poetae à rotundi¬</w:t>
      </w:r>
      <w:r>
        <w:br/>
        <w:t>tate σραιρίον vocant: cuius exteriores vtrinque</w:t>
      </w:r>
      <w:r>
        <w:br/>
        <w:t>partes περύγια &amp; ὑπῆναι vocantur. συλὶς, κίων, διά¬</w:t>
      </w:r>
      <w:r>
        <w:br/>
        <w:t>ρραμα, interstitium illud cartilagineum narem</w:t>
      </w:r>
      <w:r>
        <w:br/>
        <w:t>diuidens. κθμὸς, nasi párs sub supercilijs latens:</w:t>
      </w:r>
      <w:r>
        <w:br/>
        <w:t>vnde ἡθμοειδῆ ossa, quae aliqui πογγοειδῆ etiam nun¬</w:t>
      </w:r>
      <w:r>
        <w:br/>
        <w:t>cupant. sunt autem qui distinguant, appellantes</w:t>
      </w:r>
      <w:r>
        <w:br/>
        <w:t>πογοειδῆ ossa illa tenera atque tenuia, quae inter</w:t>
      </w:r>
      <w:r>
        <w:br/>
        <w:t>palatum &amp; cerebri basim vsque ad nares vtrin¬</w:t>
      </w:r>
      <w:r>
        <w:br/>
        <w:t>que diuersa posita sunt: ἡθμοειδῆ vero, quae ad</w:t>
      </w:r>
      <w:r>
        <w:br/>
        <w:t>summam nasi radicem intus fixa haerent tenuia</w:t>
      </w:r>
      <w:r>
        <w:br/>
        <w:t>&amp; lata, &amp; magno, quod è cerebro in nares fer¬</w:t>
      </w:r>
      <w:r>
        <w:br/>
        <w:t>tur, foramini obtruduntur.</w:t>
      </w:r>
      <w:r>
        <w:br/>
        <w:t>Γήλαξις. sic vocat Suidas instrumentum quo na¬</w:t>
      </w:r>
      <w:r>
        <w:br/>
        <w:t>sus abreptus torquebatur.6</w:t>
      </w:r>
      <w:r>
        <w:br/>
        <w:t>Piπτασαὸς. apud Hippocr. idem quod ἄσση &amp; δυσρορία</w:t>
      </w:r>
      <w:r>
        <w:br/>
        <w:t>de quibus suis locis.4</w:t>
      </w:r>
      <w:r>
        <w:br/>
        <w:t>Pοὰ. malum Punicum. quod &amp; ῥοιά. 1</w:t>
      </w:r>
      <w:r>
        <w:br/>
        <w:t>P od. etiam apud Hipp. dicuntur mora immatura &amp;</w:t>
      </w:r>
      <w:r>
        <w:br/>
        <w:t>siccata &amp; contusa vt oculis insperguntur ait Ga¬</w:t>
      </w:r>
      <w:r>
        <w:br/>
        <w:t>len. in exeg. vide &amp; Diosc. I.I. c. 152.4</w:t>
      </w:r>
      <w:r>
        <w:br/>
        <w:t>Pοαὶ. roratio. vitis vitium vide infra ῥυας. 4</w:t>
      </w:r>
      <w:r>
        <w:br/>
        <w:t>Pälyos. sonitus stertentium appellatur.4</w:t>
      </w:r>
      <w:r>
        <w:br/>
        <w:t>Γοδακνὰ μῆλα. mala Rhodacena, sic dicitur Persi¬</w:t>
      </w:r>
      <w:r>
        <w:br/>
        <w:t>corum genus quoddam quae aestate proueniunt, c</w:t>
      </w:r>
      <w:r>
        <w:br/>
        <w:t>quum reliqua Persica Autumnum expectent, à</w:t>
      </w:r>
      <w:r>
        <w:br/>
        <w:t>Galen. Rhodacenorum appellationem non no¬</w:t>
      </w:r>
      <w:r>
        <w:br/>
        <w:t>uit; Sed 2. de alimentis de Armeniacis &amp; Prae¬</w:t>
      </w:r>
      <w:r>
        <w:br/>
        <w:t>cocibus loquens, illa de persicorum genere esse e</w:t>
      </w:r>
      <w:r>
        <w:br/>
        <w:t>ait, quae tamen illis bonitate praestent, cum non 6</w:t>
      </w:r>
      <w:r>
        <w:br/>
      </w:r>
      <w:r>
        <w:lastRenderedPageBreak/>
        <w:t>similiter in ventriculo corrumpantur neque a</w:t>
      </w:r>
      <w:r>
        <w:br/>
        <w:t>acescant, id quod etiam Paul. testatur l. 1. cap. 8. a</w:t>
      </w:r>
      <w:r>
        <w:br/>
        <w:t>quanquam l. 7. mali Armeniacae fructum prae¬</w:t>
      </w:r>
      <w:r>
        <w:br/>
        <w:t>cocia vocari dicit, &amp; eiusdem esse tradit faculta¬</w:t>
      </w:r>
      <w:r>
        <w:br/>
        <w:t>tis cum Persicis; pro ῥοδακηνὰ autem sunt qui le¬</w:t>
      </w:r>
      <w:r>
        <w:br/>
        <w:t>gunt δοράκινα, &amp; δοράκια voce per metathesim ex a</w:t>
      </w:r>
      <w:r>
        <w:br/>
        <w:t>Rhodacenis corrupta, quę &amp; à latinis duracina a</w:t>
      </w:r>
      <w:r>
        <w:br/>
        <w:t>vocantur, quod corpus eorum vt Plin. &amp; Palla¬ 6</w:t>
      </w:r>
      <w:r>
        <w:br/>
        <w:t>dius scribunt ligno adhaereat, ęgreque auellatur;</w:t>
      </w:r>
      <w:r>
        <w:br/>
        <w:t>ipsa autem Persicorum arbor ἑοδακινῆ appella¬</w:t>
      </w:r>
      <w:r>
        <w:br/>
        <w:t>tur, vide Περσικὸν μῆλον. 4</w:t>
      </w:r>
      <w:r>
        <w:br/>
        <w:t>Ροδαψίνθατον. compositio est ex rosis constans. Des¬</w:t>
      </w:r>
      <w:r>
        <w:br/>
        <w:t>scriptio multiplex habetur apud Aet. tetrab. 4.</w:t>
      </w:r>
      <w:r>
        <w:br/>
        <w:t>sermone 4.</w:t>
      </w:r>
      <w:r>
        <w:br/>
        <w:t>Γοδια ἔίζα. nascitur in Macedonia: costo similis, le¬</w:t>
      </w:r>
      <w:r>
        <w:br/>
        <w:t>uior, inęquabilis. contrita rosas redolet, tenuium</w:t>
      </w:r>
      <w:r>
        <w:br/>
        <w:t>partium est, &amp; desiccantis facultatis. Calfacit se¬</w:t>
      </w:r>
      <w:r>
        <w:br/>
        <w:t>cundo ordine aut initio tertij.</w:t>
      </w:r>
      <w:r>
        <w:br/>
        <w:t>οδιακὸν. medicamenti genus secundum Asclepia¬</w:t>
      </w:r>
      <w:r>
        <w:br/>
        <w:t>dem, cuius descriptio recitatur à Galeno l. I. c. 7.</w:t>
      </w:r>
      <w:r>
        <w:br/>
        <w:t>de compositione medicamentorum secundum</w:t>
      </w:r>
      <w:r>
        <w:br/>
        <w:t>genera.</w:t>
      </w:r>
      <w:r>
        <w:br/>
        <w:t>Poδιδας. pastilli sunt rosacei, quorum compositio¬</w:t>
      </w:r>
      <w:r>
        <w:br/>
        <w:t>nem describit Dioscorides.</w:t>
      </w:r>
      <w:r>
        <w:br/>
        <w:t>Describit etiam Galen. ex Damocrate 2.</w:t>
      </w:r>
      <w:r>
        <w:br/>
        <w:t>de antidot. c. 5. 4</w:t>
      </w:r>
      <w:r>
        <w:br/>
        <w:t>Γέδηον ἔλαον, oleum rosaceum, sic nominare assolent.</w:t>
      </w:r>
      <w:r>
        <w:br/>
        <w:t>veteres quod absque odoramentis praeparatum.</w:t>
      </w:r>
      <w:r>
        <w:br/>
        <w:t>est, cui autem aliquid horum inditum fuerit, non</w:t>
      </w:r>
      <w:r>
        <w:br/>
        <w:t>oleum sed vnguentum nominant, Galen. 2. dea</w:t>
      </w:r>
      <w:r>
        <w:br/>
        <w:t>simpl. facult. c. 27. &amp; l. 3. c. 17. vbi de illius viri¬</w:t>
      </w:r>
      <w:r>
        <w:br/>
        <w:t>bus, Rosacei vero olei praeparationem videa¬</w:t>
      </w:r>
      <w:r>
        <w:br/>
        <w:t>pud Dioscor. I. 1. c. 53. fuse descriptam: Sed &amp; pb¬</w:t>
      </w:r>
      <w:r>
        <w:br/>
        <w:t>y apud Nicandrum in Theriacis Scholiastes in¬</w:t>
      </w:r>
      <w:r>
        <w:br/>
        <w:t>terpretatur oleum rosaceum, cuius esse dicit tres a</w:t>
      </w:r>
    </w:p>
    <w:p w14:paraId="2AE23E64" w14:textId="77777777" w:rsidR="00A51E32" w:rsidRDefault="00A51E32" w:rsidP="00A51E32">
      <w:r>
        <w:t>image name: Ρ-0020.jpg</w:t>
      </w:r>
      <w:r>
        <w:br/>
        <w:t>original page number: 20</w:t>
      </w:r>
      <w:r>
        <w:br/>
      </w:r>
    </w:p>
    <w:p w14:paraId="44803A86" w14:textId="77777777" w:rsidR="00A51E32" w:rsidRDefault="00A51E32" w:rsidP="00A51E32">
      <w:r>
        <w:t>„ preparationes, ter nimirum infusis rosis in oleo,</w:t>
      </w:r>
      <w:r>
        <w:br/>
        <w:t>„ac primam quidem infusionem dici πρότην. Se¬</w:t>
      </w:r>
      <w:r>
        <w:br/>
        <w:t>„ cundam dici mediam, Tertiam vero μικτὴν &amp; πο¬</w:t>
      </w:r>
      <w:r>
        <w:br/>
        <w:t>„λύπειπτον, quod in ea rosas vehementer contun¬</w:t>
      </w:r>
      <w:r>
        <w:br/>
        <w:t>„ dere oporteat quo succum remittant, illîc vero</w:t>
      </w:r>
      <w:r>
        <w:br/>
        <w:t>„per ῥέδεον auus meus in suis commentarijs existi¬</w:t>
      </w:r>
      <w:r>
        <w:br/>
      </w:r>
      <w:r>
        <w:lastRenderedPageBreak/>
        <w:t>„mat designari vnguenti rosacei aliquod genus,</w:t>
      </w:r>
      <w:r>
        <w:br/>
        <w:t>„&amp; forte pastillos rosaceos quos Dioscor. ῥοδίδας</w:t>
      </w:r>
      <w:r>
        <w:br/>
        <w:t>„scribit appellari.</w:t>
      </w:r>
      <w:r>
        <w:br/>
        <w:t>pέδιοη. nomen est medicamenti aridi, acris &amp; ero¬</w:t>
      </w:r>
      <w:r>
        <w:br/>
        <w:t>dentis, quod refertur ad Heram. Diuersis modis</w:t>
      </w:r>
      <w:r>
        <w:br/>
        <w:t>describitur à Paulò libr. 7. cap. 13. &amp; ab Aetio</w:t>
      </w:r>
      <w:r>
        <w:br/>
        <w:t>lib. 14. cap. 36. Eo Paulus vtitur lib. 4. cap. 43. ad</w:t>
      </w:r>
      <w:r>
        <w:br/>
        <w:t>vlcera in quibus caro supercrescit, eoque simi¬</w:t>
      </w:r>
      <w:r>
        <w:br/>
        <w:t>liter crustas inducit, sanguinemque quauis ex</w:t>
      </w:r>
      <w:r>
        <w:br/>
        <w:t>parte profluentem probe sistit lib. 4. cap. 53.</w:t>
      </w:r>
      <w:r>
        <w:br/>
        <w:t>γ ἡ ῥοδὰ dicitur Paulo loco cit.</w:t>
      </w:r>
      <w:r>
        <w:br/>
        <w:t>Γοδίτης οἷνος. vinum rosatum seu conditum rosa¬</w:t>
      </w:r>
      <w:r>
        <w:br/>
        <w:t>"ceum, de quo plura vide in dictione οἶνος vbi in¬</w:t>
      </w:r>
      <w:r>
        <w:br/>
        <w:t>„ signiores vinorum differentiae explicantur.</w:t>
      </w:r>
      <w:r>
        <w:br/>
        <w:t>Est vinum è rosis factitium, quod Palladius</w:t>
      </w:r>
      <w:r>
        <w:br/>
        <w:t>aetate sua fieri solitum hoc modo docet his ver¬</w:t>
      </w:r>
      <w:r>
        <w:br/>
        <w:t>bis: quinque libras rosae pridie purgatae in vini</w:t>
      </w:r>
      <w:r>
        <w:br/>
        <w:t>veteris viginti sextarios merges, &amp; post triginta</w:t>
      </w:r>
      <w:r>
        <w:br/>
        <w:t>dies despumati mellis libras decem adijcies &amp;</w:t>
      </w:r>
      <w:r>
        <w:br/>
        <w:t>vteris. Plinius vero vinum rosaceum sic condiri</w:t>
      </w:r>
      <w:r>
        <w:br/>
        <w:t>tradit, ex rosae folijs tusis in linteoloque inmi¬</w:t>
      </w:r>
      <w:r>
        <w:br/>
        <w:t>stum collatis cum pondusculo vt sidat, quadra¬</w:t>
      </w:r>
      <w:r>
        <w:br/>
        <w:t>ginta pondere denariorum in sextarios vicenos</w:t>
      </w:r>
      <w:r>
        <w:br/>
        <w:t>musti, nec ante tres dies vase aperto. Cui condi¬</w:t>
      </w:r>
      <w:r>
        <w:br/>
        <w:t>turae non multum absimilis est quam Dioscori¬</w:t>
      </w:r>
      <w:r>
        <w:br/>
        <w:t>des docet hunc in modum: siccas tusasque rosas</w:t>
      </w:r>
      <w:r>
        <w:br/>
        <w:t>librę pondo in linteolo colligatas in musti sex¬</w:t>
      </w:r>
      <w:r>
        <w:br/>
        <w:t>tarios octo demittito, &amp; post tertium mensem</w:t>
      </w:r>
      <w:r>
        <w:br/>
        <w:t>per colum traiectum diffundito &amp; reponito vi¬</w:t>
      </w:r>
      <w:r>
        <w:br/>
        <w:t>num. Alia ab ijs habetur compositio apud Api¬</w:t>
      </w:r>
      <w:r>
        <w:br/>
        <w:t>cium, itemque alia apud Constantinum Caesa¬</w:t>
      </w:r>
      <w:r>
        <w:br/>
        <w:t>rem lib. 8. cap. 2.</w:t>
      </w:r>
      <w:r>
        <w:br/>
        <w:t>Γοδθδάροη ἢὲ ῥοδόδενδρον. frutex est calidus in tertio,</w:t>
      </w:r>
      <w:r>
        <w:br/>
        <w:t>siccus in primo: venenosus &amp; perniciosus, si in¬</w:t>
      </w:r>
      <w:r>
        <w:br/>
        <w:t>tus in corpore sumatur.</w:t>
      </w:r>
      <w:r>
        <w:br/>
        <w:t>„ latur vt docet Dioscorides.</w:t>
      </w:r>
      <w:r>
        <w:br/>
        <w:t>Γοδθμελι. mel rosaceum. Sic paratum fuit à veteri¬</w:t>
      </w:r>
      <w:r>
        <w:br/>
        <w:t>Frutex est idem cum eo qui Nerium appel¬</w:t>
      </w:r>
      <w:r>
        <w:br/>
        <w:t>bus, quemadmodum ex Philagrij libello de sua¬</w:t>
      </w:r>
      <w:r>
        <w:br/>
        <w:t>uibus potionibus Oribasius atque Aetius refe¬</w:t>
      </w:r>
      <w:r>
        <w:br/>
        <w:t>runt. Tribus partibus succi rosarum exunguium</w:t>
      </w:r>
      <w:r>
        <w:br/>
        <w:t>excolati pars vna mellis adijcitur. Coquitur ad</w:t>
      </w:r>
      <w:r>
        <w:br/>
        <w:t>solem calidum diebus pluribus, eodem modo</w:t>
      </w:r>
      <w:r>
        <w:br/>
        <w:t>quo ὁμρακίμελι, &amp; postea asseruatur. Quod si tur¬</w:t>
      </w:r>
      <w:r>
        <w:br/>
        <w:t>bulentus aut frigidior aer fuerit quando mel ro¬</w:t>
      </w:r>
      <w:r>
        <w:br/>
      </w:r>
      <w:r>
        <w:lastRenderedPageBreak/>
        <w:t>saceum paras, admisto optimo melle ad rosarum</w:t>
      </w:r>
      <w:r>
        <w:br/>
        <w:t>succum, &amp; per rarum panniculum vel linteum</w:t>
      </w:r>
      <w:r>
        <w:br/>
        <w:t>excolato, simulque ad lentum ignem coquito</w:t>
      </w:r>
      <w:r>
        <w:br/>
        <w:t>donec quarta aut tertia succi pars consumpta</w:t>
      </w:r>
      <w:r>
        <w:br/>
        <w:t>sit, atque sic exceptum medicamentum asserua¬</w:t>
      </w:r>
      <w:r>
        <w:br/>
        <w:t>to, cumque calidiorem videris aerem, velut ὄμ¬</w:t>
      </w:r>
      <w:r>
        <w:br/>
        <w:t>ρακόμελi insolato. Adstringit leuiter, proindeque</w:t>
      </w:r>
      <w:r>
        <w:br/>
        <w:t>refrigerare potest. Habet &amp; vim extersoriam ex</w:t>
      </w:r>
      <w:r>
        <w:br/>
        <w:t>melle. Habet &amp; subamarum quiddam &amp; leniter</w:t>
      </w:r>
      <w:r>
        <w:br/>
        <w:t>acre, vnde ori commodum est inflammato pro¬</w:t>
      </w:r>
      <w:r>
        <w:br/>
        <w:t>pter calidi humoris influxum, &amp; quibus acres</w:t>
      </w:r>
      <w:r>
        <w:br/>
        <w:t>atque biliosae fluxiones in ventrem fiunt, prae¬</w:t>
      </w:r>
      <w:r>
        <w:br/>
        <w:t>sertim post vomitum. Exhibetur etiam aqua di¬</w:t>
      </w:r>
      <w:r>
        <w:br/>
        <w:t>lutum ijs quibus venter exaestuat, citra humo¬</w:t>
      </w:r>
      <w:r>
        <w:br/>
        <w:t>rem, item febricitantibus, vigore iam totius mor¬</w:t>
      </w:r>
      <w:r>
        <w:br/>
        <w:t>bi instante &amp; particularis accessionis. Saepe etiam</w:t>
      </w:r>
      <w:r>
        <w:br/>
        <w:t>per febres largius semel epotum conuenienti</w:t>
      </w:r>
    </w:p>
    <w:p w14:paraId="0652095D" w14:textId="77777777" w:rsidR="00A51E32" w:rsidRDefault="00A51E32" w:rsidP="00A51E32">
      <w:r>
        <w:t>image name: Ρ-0021.jpg</w:t>
      </w:r>
      <w:r>
        <w:br/>
        <w:t>original page number: 21</w:t>
      </w:r>
      <w:r>
        <w:br/>
      </w:r>
    </w:p>
    <w:p w14:paraId="143DF0BB" w14:textId="77777777" w:rsidR="00A51E32" w:rsidRDefault="00A51E32" w:rsidP="00A51E32">
      <w:r>
        <w:t>tempore, morbum soluit sudoribus obortis aut</w:t>
      </w:r>
      <w:r>
        <w:br/>
        <w:t>aluo subducta. Tale quidem fuit ῥοδόμελι sim¬</w:t>
      </w:r>
      <w:r>
        <w:br/>
        <w:t>plex, à quo aliud habetur purgatorium apud</w:t>
      </w:r>
      <w:r>
        <w:br/>
        <w:t>Aetium lib. 3 c. 74.</w:t>
      </w:r>
      <w:r>
        <w:br/>
        <w:t>Et apud Faul. lib. 7, cap. 5. &amp; Trallian. lib. 12. &amp;</w:t>
      </w:r>
      <w:r>
        <w:br/>
        <w:t>cap. 6. 6</w:t>
      </w:r>
      <w:r>
        <w:br/>
        <w:t>Pοδόμηλον. est confectio ex rosis &amp; malis cotoneis</w:t>
      </w:r>
      <w:r>
        <w:br/>
        <w:t>parata hunc in modum: Succi malorum coto¬</w:t>
      </w:r>
      <w:r>
        <w:br/>
        <w:t>neorum sextarius vnus, rosatum librae tres, mel¬</w:t>
      </w:r>
      <w:r>
        <w:br/>
        <w:t>lis sextarij tres, aquę sextarij quinque simul mis¬</w:t>
      </w:r>
      <w:r>
        <w:br/>
        <w:t>centur &amp; coquuntur. Verum quoniam rosae non</w:t>
      </w:r>
      <w:r>
        <w:br/>
        <w:t>eodem tempore quo mala cotonea reperiuntur,</w:t>
      </w:r>
      <w:r>
        <w:br/>
        <w:t>conuenit eas cum melle suo tempore compone¬</w:t>
      </w:r>
      <w:r>
        <w:br/>
        <w:t>re, ac vbi mala prouenerint, totam compositio¬</w:t>
      </w:r>
      <w:r>
        <w:br/>
        <w:t>nem moliri.</w:t>
      </w:r>
      <w:r>
        <w:br/>
        <w:t>Γίδον. rosa. Notus est frutex &amp; eius genera quae in</w:t>
      </w:r>
      <w:r>
        <w:br/>
        <w:t>vsum medicum veniunt. Refrigerat &amp; adstrin¬</w:t>
      </w:r>
      <w:r>
        <w:br/>
        <w:t>git, praesertim sicca. facultas eius, inquit Gale¬</w:t>
      </w:r>
      <w:r>
        <w:br/>
        <w:t>nus, ex aquea substantia calida mista duabus alijs</w:t>
      </w:r>
      <w:r>
        <w:br/>
        <w:t>qualitatibus, adstringenti videlicet &amp; amara con¬</w:t>
      </w:r>
      <w:r>
        <w:br/>
        <w:t>posita est. flos earum magis ipsis rosis adstringit,</w:t>
      </w:r>
      <w:r>
        <w:br/>
        <w:t>ac proinde etiam exsiccatorius est.</w:t>
      </w:r>
      <w:r>
        <w:br/>
        <w:t>Pόδον vt Plutarch. ait, vocatur quod largum odoris :</w:t>
      </w:r>
      <w:r>
        <w:br/>
        <w:t>effluuium emittat, ideoque rosa fugaci pulchri¬</w:t>
      </w:r>
      <w:r>
        <w:br/>
      </w:r>
      <w:r>
        <w:lastRenderedPageBreak/>
        <w:t>tudine celeriter euanescit. 56</w:t>
      </w:r>
      <w:r>
        <w:br/>
        <w:t>Γοδιάριδος. trochisci nomen descripti à Paul. lib. 7.</w:t>
      </w:r>
      <w:r>
        <w:br/>
        <w:t>cap. 12. Collyrij quoque nomen est, illiusque e:</w:t>
      </w:r>
      <w:r>
        <w:br/>
        <w:t>multiplicis descripti à Paulo ibidem c. 16. Sed &amp; εt</w:t>
      </w:r>
      <w:r>
        <w:br/>
        <w:t>alia multa κολύρια διάρῥοδα recensentur ab autho¬</w:t>
      </w:r>
      <w:r>
        <w:br/>
        <w:t>ribus, sic vocata quod ex rosis fiant, omnium ve- 6</w:t>
      </w:r>
      <w:r>
        <w:br/>
        <w:t>ro celeberrimum est διάῤῥοδον Νίli: διάῤῥοδεν τὸ διὰ εἰ</w:t>
      </w:r>
      <w:r>
        <w:br/>
        <w:t>Tβ. quod alio nomine χλωρὸν appellatur: διάῤῥο¬ ι</w:t>
      </w:r>
      <w:r>
        <w:br/>
        <w:t>δον λευκὶν, ἐυελπίδιον, κρόκινον, ὡραῖον, quorum com¬</w:t>
      </w:r>
      <w:r>
        <w:br/>
        <w:t>positiones habentur apud Gal. Aet. &amp; Paul. 6</w:t>
      </w:r>
      <w:r>
        <w:br/>
        <w:t>Ρίδα τὰ: sic appellant Comici locos mulierum, &amp;</w:t>
      </w:r>
      <w:r>
        <w:br/>
        <w:t>idem &amp; significat κῆπος, πεδὲν, λειμὸν ac βλη¬ εἰ</w:t>
      </w:r>
      <w:r>
        <w:br/>
        <w:t>γγρν. 6</w:t>
      </w:r>
      <w:r>
        <w:br/>
        <w:t>Γοδόστακτον. sic parari Paulus docet lib. 7, cap. 15. Ro¬</w:t>
      </w:r>
      <w:r>
        <w:br/>
        <w:t>sarum quibus vngues sint exempti, succi sexta¬</w:t>
      </w:r>
      <w:r>
        <w:br/>
        <w:t>rijs duobus mellis sextarius vnus adijcitur, in¬</w:t>
      </w:r>
      <w:r>
        <w:br/>
        <w:t>coquuntur assidue despumando, donec quarta</w:t>
      </w:r>
      <w:r>
        <w:br/>
        <w:t>pars fuerit absumpta. Non est aliud quam ῥοδό¬</w:t>
      </w:r>
      <w:r>
        <w:br/>
        <w:t>μέλι.</w:t>
      </w:r>
      <w:r>
        <w:br/>
        <w:t>οδθσταιμα. rosarum liquor ex Budaeo. .</w:t>
      </w:r>
      <w:r>
        <w:br/>
        <w:t>Pοδωνία. quibusdam est τὸ ῥοδόδενδρον. quamuis ali¬</w:t>
      </w:r>
      <w:r>
        <w:br/>
        <w:t>qui vocent vitem flauas vuas ferentem, folijs</w:t>
      </w:r>
      <w:r>
        <w:br/>
        <w:t>lauri, nunquam decidentibus, amaris. Apud Athe¬</w:t>
      </w:r>
      <w:r>
        <w:br/>
        <w:t>naeum vero lib. 9. ῥοδωνία, siue ῥοδουντία λοπας, edu¬</w:t>
      </w:r>
      <w:r>
        <w:br/>
        <w:t>lij genus est ex rosis, cerebro, oui luteo, oleo, ga¬</w:t>
      </w:r>
      <w:r>
        <w:br/>
        <w:t>ro, pipere, vino, tritis &amp; in patella frixis.</w:t>
      </w:r>
      <w:r>
        <w:br/>
        <w:t>Pοιὰ. malum Punicum, quod granatum vulgo di¬</w:t>
      </w:r>
      <w:r>
        <w:br/>
        <w:t>Est &amp; apud Hesych. ῥοδονία membrum seu“</w:t>
      </w:r>
      <w:r>
        <w:br/>
        <w:t>pudendum virile. “</w:t>
      </w:r>
      <w:r>
        <w:br/>
        <w:t>citur. Omne adstringendi vires magnas possi¬</w:t>
      </w:r>
      <w:r>
        <w:br/>
        <w:t>det, simulque refrigerat &amp; siccat, sed dulce mi¬</w:t>
      </w:r>
      <w:r>
        <w:br/>
        <w:t>nus, austerum magis refrigare potest, siccius¬</w:t>
      </w:r>
      <w:r>
        <w:br/>
        <w:t>que est &amp; stomacho amicum. Acidum pariter</w:t>
      </w:r>
      <w:r>
        <w:br/>
        <w:t>refrigerat, &amp; maiorem vim incidendi habet. Ve¬</w:t>
      </w:r>
      <w:r>
        <w:br/>
        <w:t>rum acini succo magis adstringunt &amp; siccant,</w:t>
      </w:r>
      <w:r>
        <w:br/>
        <w:t>multoque magis malicorium quod σίδιον dici¬</w:t>
      </w:r>
      <w:r>
        <w:br/>
        <w:t>tur. Huic virtute respondet mali flos, quem</w:t>
      </w:r>
      <w:r>
        <w:br/>
        <w:t>κύτηον. appellant. Dicitur etiam ἐοὰ sine di¬</w:t>
      </w:r>
      <w:r>
        <w:br/>
        <w:t>phtongo.</w:t>
      </w:r>
      <w:r>
        <w:br/>
        <w:t>Attici ῥοὰ dicunt sine I, iones vero ῥοιὰ inquit :</w:t>
      </w:r>
      <w:r>
        <w:br/>
        <w:t>Gal. lib. 2. de aliment. facult, cap. 24. sicut etiam &amp;</w:t>
      </w:r>
      <w:r>
        <w:br/>
        <w:t>ἐὰ dicunt ijdem Attici quae caeteri Graeci οὖα, id</w:t>
      </w:r>
      <w:r>
        <w:br/>
        <w:t>est sorba.a</w:t>
      </w:r>
      <w:r>
        <w:br/>
        <w:t>Διὰ ῥοιῶν σκευασία. confectio ex malis punicis, de</w:t>
      </w:r>
    </w:p>
    <w:p w14:paraId="2748F566" w14:textId="77777777" w:rsidR="00A51E32" w:rsidRDefault="00A51E32" w:rsidP="00A51E32">
      <w:r>
        <w:lastRenderedPageBreak/>
        <w:t>image name: Ρ-0022.jpg</w:t>
      </w:r>
      <w:r>
        <w:br/>
        <w:t>original page number: 22</w:t>
      </w:r>
      <w:r>
        <w:br/>
      </w:r>
    </w:p>
    <w:p w14:paraId="34FB1E20" w14:textId="77777777" w:rsidR="00A51E32" w:rsidRDefault="00A51E32" w:rsidP="00A51E32">
      <w:r>
        <w:t>„ qua Gal. 6. κατὰ τὸτ. plures ibidem ex varijs au¬</w:t>
      </w:r>
      <w:r>
        <w:br/>
        <w:t>" thoribus describens.</w:t>
      </w:r>
      <w:r>
        <w:br/>
        <w:t>Φοιας. Sunt qui ita scribant oculorum affectum,</w:t>
      </w:r>
      <w:r>
        <w:br/>
        <w:t>quem ego malo ῥυαὶ sine diphthongo scribere.</w:t>
      </w:r>
      <w:r>
        <w:br/>
        <w:t>de quo vide postea. Dicitur &amp; ῥοιαὶ papauer erra¬</w:t>
      </w:r>
      <w:r>
        <w:br/>
        <w:t>ticum, teste Dioscor. quod scilicet velociter</w:t>
      </w:r>
      <w:r>
        <w:br/>
        <w:t>flos eius defluat.</w:t>
      </w:r>
      <w:r>
        <w:br/>
        <w:t>„ οιαδικοὶ ἐσθοημοὶ. vίde ἐρθαλμὸς.</w:t>
      </w:r>
      <w:r>
        <w:br/>
        <w:t>Pοἰδάριον. est medicamentum aridum, quod cum va¬</w:t>
      </w:r>
      <w:r>
        <w:br/>
        <w:t>rie praeparetur, sic fieri optimum Aetius lib. 2. c.</w:t>
      </w:r>
      <w:r>
        <w:br/>
        <w:t>68. prodidit: Rhun accipito &amp; aqua macerato,</w:t>
      </w:r>
      <w:r>
        <w:br/>
        <w:t>lapidemque cupholithon tertio, rhois cremore</w:t>
      </w:r>
      <w:r>
        <w:br/>
        <w:t>affuso, &amp; siccari finito. deinde anchusae radix</w:t>
      </w:r>
      <w:r>
        <w:br/>
        <w:t>cum oleo coquenda donec oleum rufescat. Eius</w:t>
      </w:r>
      <w:r>
        <w:br/>
        <w:t>olei modicum adijciendum, rursumque teren¬</w:t>
      </w:r>
      <w:r>
        <w:br/>
        <w:t>dum &amp; ad dies quindecim sinendam, donec re¬</w:t>
      </w:r>
      <w:r>
        <w:br/>
        <w:t>siccetur, tunc rursus ex cremore rhois affun¬</w:t>
      </w:r>
      <w:r>
        <w:br/>
        <w:t>dendum, &amp; siccari sinendum, postea in vas testa¬</w:t>
      </w:r>
      <w:r>
        <w:br/>
        <w:t>ceum mittendum, ignique assandum. In penuria</w:t>
      </w:r>
      <w:r>
        <w:br/>
        <w:t>cupholithi calce viua vtendum.</w:t>
      </w:r>
      <w:r>
        <w:br/>
        <w:t>Γοικὰ τώματα. fluida &amp; fluxa corpora dicuntur Scy¬</w:t>
      </w:r>
      <w:r>
        <w:br/>
        <w:t>„ tharum Nomadum ob multam mollitiem &amp; hu¬</w:t>
      </w:r>
      <w:r>
        <w:br/>
        <w:t>„miditatem, &amp; generali significato de cuiuscum¬</w:t>
      </w:r>
      <w:r>
        <w:br/>
        <w:t>„ que partis corporis fluxionibus vox haec ῥοικὸς</w:t>
      </w:r>
      <w:r>
        <w:br/>
        <w:t>„ vsurpatur, licet apud Dioscor. lib. 1. cap. 82. di¬</w:t>
      </w:r>
      <w:r>
        <w:br/>
        <w:t>"ctionem hanc de fluxu muliebri Serapio inter¬</w:t>
      </w:r>
      <w:r>
        <w:br/>
        <w:t>„ pretetur, quem sequuti videntur Ruellius &amp;</w:t>
      </w:r>
      <w:r>
        <w:br/>
        <w:t>„ Marcellus Virgilius: vnde ῥοικαὶ mulieres Graecis</w:t>
      </w:r>
      <w:r>
        <w:br/>
        <w:t>„ dicuntur, quibus è locis distillationes contin¬</w:t>
      </w:r>
      <w:r>
        <w:br/>
        <w:t>„ gunt, toto se illac expurgante corpore, mensium</w:t>
      </w:r>
      <w:r>
        <w:br/>
        <w:t>„ omnino ratione diuersa.</w:t>
      </w:r>
      <w:r>
        <w:br/>
        <w:t>Γκοῖῖς. qui naturaliter cruribus est incuruis: ἑαβὸς</w:t>
      </w:r>
      <w:r>
        <w:br/>
        <w:t>alio nomine dicitur; annotauit Gal. ἐν τῶς γλώ¬</w:t>
      </w:r>
      <w:r>
        <w:br/>
        <w:t>auus ab Hippocrate ῥοικὰ dici τὰ καμπύλα, hoc est</w:t>
      </w:r>
      <w:r>
        <w:br/>
        <w:t>curua &amp; retorta.</w:t>
      </w:r>
      <w:r>
        <w:br/>
        <w:t>Γοῖτον. est confectio ex mali Punici succi sextarijs</w:t>
      </w:r>
      <w:r>
        <w:br/>
        <w:t>tribus &amp; vno mellis sextario ad tertias decoctis,</w:t>
      </w:r>
      <w:r>
        <w:br/>
        <w:t>vt scribit Paulus lib. 7. cap. 15. At ῥοίτης οἷνος, vi¬</w:t>
      </w:r>
      <w:r>
        <w:br/>
        <w:t>num è malis Punicis factum, apud Diosc. lib. 5.</w:t>
      </w:r>
      <w:r>
        <w:br/>
        <w:t>„ Caeterum pro ῥοῖτον verius est ῥοίτης cum</w:t>
      </w:r>
      <w:r>
        <w:br/>
        <w:t>„ apud Paul. l. 7. cap. 15. legamus non modo geni¬</w:t>
      </w:r>
      <w:r>
        <w:br/>
      </w:r>
      <w:r>
        <w:lastRenderedPageBreak/>
        <w:t>„ tiuum ῥοίτου, sed etiam datiuum ῥοίτῃ de vno eo¬</w:t>
      </w:r>
      <w:r>
        <w:br/>
        <w:t>demque.</w:t>
      </w:r>
      <w:r>
        <w:br/>
        <w:t>Γόμβος. deligationis species est rotundae, in rhombi</w:t>
      </w:r>
      <w:r>
        <w:br/>
        <w:t>modum quam Hippoc. ἐν τῷ κατὰ ἰητρεῖον adhibet</w:t>
      </w:r>
      <w:r>
        <w:br/>
        <w:t>capiti, cum vel suturas relaxatas vel vlceris oras</w:t>
      </w:r>
      <w:r>
        <w:br/>
        <w:t>expansas constringere, vel cutem aliquantulum</w:t>
      </w:r>
      <w:r>
        <w:br/>
        <w:t>detractam contrahere atque agglutinare consi¬</w:t>
      </w:r>
      <w:r>
        <w:br/>
        <w:t>lium est. Ea quomodo fieret Galenus libr. de</w:t>
      </w:r>
      <w:r>
        <w:br/>
        <w:t>fascijs explicauit.</w:t>
      </w:r>
      <w:r>
        <w:br/>
        <w:t>Γέμμα. ῥόρημα ἢ ῥέρησις, hoc est sorbitio: apud Hippo¬</w:t>
      </w:r>
      <w:r>
        <w:br/>
        <w:t>cratm, vt explicat Gal. ἐν ταῖς γλώσσαις.</w:t>
      </w:r>
      <w:r>
        <w:br/>
        <w:t>Pοπάλωσις. pilorum affectus. cum illi veluti in bacu¬</w:t>
      </w:r>
      <w:r>
        <w:br/>
        <w:t>los coagmentati sunt, &amp; ita concreti implicati¬</w:t>
      </w:r>
      <w:r>
        <w:br/>
        <w:t>que vt seiungi &amp; amplius crescere nequeant.</w:t>
      </w:r>
      <w:r>
        <w:br/>
        <w:t>Poπò. apud Hippocr. eorum quae aliquo ferri nata</w:t>
      </w:r>
      <w:r>
        <w:br/>
        <w:t>„ sunt inclinationem, momentum, &amp; libramen¬</w:t>
      </w:r>
      <w:r>
        <w:br/>
        <w:t>„ tum significat, humorumque μεταστάσει praecipue</w:t>
      </w:r>
      <w:r>
        <w:br/>
        <w:t>„ accommodatur, de quibus saepius effert πρὸς τα¬</w:t>
      </w:r>
      <w:r>
        <w:br/>
        <w:t>ν ναύτια ῥέπειν, omnam in oppositione latitudinem</w:t>
      </w:r>
      <w:r>
        <w:br/>
        <w:t>„ intelligens.</w:t>
      </w:r>
      <w:r>
        <w:br/>
        <w:t>Ροπια. τὰ ἑορήματα, ἢ παῦτα τὰ ὀπωσοῦν ῥορούμενα: hoc</w:t>
      </w:r>
      <w:r>
        <w:br/>
        <w:t>est, quae quouis modo sorbentur, sicut explicat</w:t>
      </w:r>
      <w:r>
        <w:br/>
        <w:t>Gal. ἐν τῖς γλώποις.</w:t>
      </w:r>
      <w:r>
        <w:br/>
        <w:t>Γόστατον. confectio ex rosis, expurgans vitiosum hu¬</w:t>
      </w:r>
      <w:r>
        <w:br/>
        <w:t>morem. descriptio habetur apud Aetium lib. 3.</w:t>
      </w:r>
      <w:r>
        <w:br/>
        <w:t>" Apud Paul. vero έσατον saepe aliud non esse</w:t>
      </w:r>
      <w:r>
        <w:br/>
        <w:t>„ videtur quam ὑδρορόσατον vt exponit Cornar.</w:t>
      </w:r>
      <w:r>
        <w:br/>
        <w:t>„ apud Aegin. I. 3. c. 46.</w:t>
      </w:r>
    </w:p>
    <w:p w14:paraId="20BF83D3" w14:textId="77777777" w:rsidR="00A51E32" w:rsidRDefault="00A51E32" w:rsidP="00A51E32">
      <w:r>
        <w:t>image name: Ρ-0023.jpg</w:t>
      </w:r>
      <w:r>
        <w:br/>
        <w:t>original page number: 23</w:t>
      </w:r>
      <w:r>
        <w:br/>
      </w:r>
    </w:p>
    <w:p w14:paraId="6E30F317" w14:textId="77777777" w:rsidR="00A51E32" w:rsidRDefault="00A51E32" w:rsidP="00A51E32">
      <w:r>
        <w:t>Γοῷ γυναικεῖος, vel ῥοῷ τῆς ὑστέρας. fluor muliebris vel</w:t>
      </w:r>
      <w:r>
        <w:br/>
        <w:t>vterinus, morbi genus longe diuersum ἀπὸ τῶν ,</w:t>
      </w:r>
      <w:r>
        <w:br/>
        <w:t>ἐμμννων ἡ καταμηνίων, id est, à mensium profluuio,</w:t>
      </w:r>
      <w:r>
        <w:br/>
        <w:t>in quibus scilicet fluit sanguis menstruis perio¬</w:t>
      </w:r>
      <w:r>
        <w:br/>
        <w:t>dis, nimirum in fluore muliebri non syncerus,</w:t>
      </w:r>
      <w:r>
        <w:br/>
        <w:t>sanguis, sed corruptum quiddam prodit, idque,</w:t>
      </w:r>
      <w:r>
        <w:br/>
        <w:t>continenter aut nullo ordine nulloque circuitu:,</w:t>
      </w:r>
      <w:r>
        <w:br/>
        <w:t>est autem id modo liquidum &amp; albicans lactis,</w:t>
      </w:r>
      <w:r>
        <w:br/>
        <w:t>sero aut ptisanae cremori persimile, modo citri¬</w:t>
      </w:r>
      <w:r>
        <w:br/>
        <w:t>num aut pallidum, modo subuiride, adeo acre,</w:t>
      </w:r>
      <w:r>
        <w:br/>
        <w:t>fere &amp; adurens vt quascumque partes atti¬</w:t>
      </w:r>
      <w:r>
        <w:br/>
        <w:t>gerit, erodat aut leuiter exulceret, atque id tur¬</w:t>
      </w:r>
      <w:r>
        <w:br/>
        <w:t>sum modo tetrium est &amp; graueolens, modo odo¬</w:t>
      </w:r>
      <w:r>
        <w:br/>
      </w:r>
      <w:r>
        <w:lastRenderedPageBreak/>
        <w:t>re nullo molestum. Prodeuntium odor color,</w:t>
      </w:r>
      <w:r>
        <w:br/>
        <w:t>atque substantia fluoris speciem common¬</w:t>
      </w:r>
      <w:r>
        <w:br/>
        <w:t>strat: causa autem quae corruptum humorem as¬</w:t>
      </w:r>
      <w:r>
        <w:br/>
        <w:t>siduo gignit, alias in vtero, alias in principibus,</w:t>
      </w:r>
      <w:r>
        <w:br/>
        <w:t>partibus consistit, adeo vt grauiter hallucinen¬</w:t>
      </w:r>
      <w:r>
        <w:br/>
        <w:t>tur, qui omnium ex vtero prodeuntium, quem¬</w:t>
      </w:r>
      <w:r>
        <w:br/>
        <w:t>admodum &amp; omnis suppressionis mensium cau¬</w:t>
      </w:r>
      <w:r>
        <w:br/>
        <w:t>sam ab vno requirunt vtero, etenim quibus mu¬</w:t>
      </w:r>
      <w:r>
        <w:br/>
        <w:t>lieribus viscera refrigerata, vel obstructa, vel</w:t>
      </w:r>
      <w:r>
        <w:br/>
        <w:t>scirrho dura cruditates malum habitum aut leu¬</w:t>
      </w:r>
      <w:r>
        <w:br/>
        <w:t>cophlegmatiam inuexerunt, corruptus humor</w:t>
      </w:r>
      <w:r>
        <w:br/>
        <w:t>in varias partes effusus, saepe in vterum procum¬</w:t>
      </w:r>
      <w:r>
        <w:br/>
        <w:t>bit, &amp; illîc decurrens, corpus expurgat, quod alijs,</w:t>
      </w:r>
      <w:r>
        <w:br/>
        <w:t>quibusdam per renes aut per aluum fieri contin¬</w:t>
      </w:r>
      <w:r>
        <w:br/>
        <w:t>git. Neque vero affectus hic aetate maturas tan¬</w:t>
      </w:r>
      <w:r>
        <w:br/>
        <w:t>tum, verum etiam virgines quas pallor decolorat,</w:t>
      </w:r>
      <w:r>
        <w:br/>
        <w:t>inuadit, atque haec fluoris vterini causa admodum</w:t>
      </w:r>
      <w:r>
        <w:br/>
        <w:t>frequens obseruatur: altera causa ex vtero lon¬</w:t>
      </w:r>
      <w:r>
        <w:br/>
        <w:t>ge quidem rarior existit, eaque vel intemperies</w:t>
      </w:r>
      <w:r>
        <w:br/>
        <w:t>est fereque frigida, vel imbecillitas ab vteri ge¬</w:t>
      </w:r>
      <w:r>
        <w:br/>
        <w:t>statione, à partu, à contusione, aut ab alia exter¬</w:t>
      </w:r>
      <w:r>
        <w:br/>
        <w:t>narum causarum vi contracta, vel erosio, vel exul¬</w:t>
      </w:r>
      <w:r>
        <w:br/>
        <w:t>ceratio ab inflammatione aut ex abcessu dereli¬</w:t>
      </w:r>
      <w:r>
        <w:br/>
        <w:t>cta, his quippe causis obuersus vterus, &amp; proprium</w:t>
      </w:r>
      <w:r>
        <w:br/>
        <w:t>alimentum male conficiens, excrementa multa</w:t>
      </w:r>
      <w:r>
        <w:br/>
        <w:t>progignit quae foras elabuntur &amp; excidunt; causae</w:t>
      </w:r>
      <w:r>
        <w:br/>
        <w:t>internoscuntur quod ex solo vteri affectu parcior</w:t>
      </w:r>
      <w:r>
        <w:br/>
        <w:t>sit fluor, &amp; eius affecti adsint indicia, at ex visce¬</w:t>
      </w:r>
      <w:r>
        <w:br/>
        <w:t>rum totiusque corporis affectu fluor sit copio¬</w:t>
      </w:r>
      <w:r>
        <w:br/>
        <w:t>sus, nec male affectorum viscerum notae desint.</w:t>
      </w:r>
      <w:r>
        <w:br/>
        <w:t>P oς arbuscula est in petrosis nascens duorum cubi¬</w:t>
      </w:r>
      <w:r>
        <w:br/>
        <w:t>tum altitudine, foliis oblongis modiceque ru¬</w:t>
      </w:r>
      <w:r>
        <w:br/>
        <w:t>tilis, serratimque per oras incisis, acino vuarum</w:t>
      </w:r>
      <w:r>
        <w:br/>
        <w:t>graclium, denso, magnitudine terebinthi, la¬</w:t>
      </w:r>
      <w:r>
        <w:br/>
        <w:t>tiusculo, corticea racemorum tunica. obsoniis</w:t>
      </w:r>
      <w:r>
        <w:br/>
        <w:t>aspergitur, &amp; ab aliquibus ἐρυθρὸς vocatur. A La¬</w:t>
      </w:r>
      <w:r>
        <w:br/>
        <w:t>tinis dicitur excoriarius, quoniam qui pelles con¬</w:t>
      </w:r>
      <w:r>
        <w:br/>
        <w:t>densant, spissandis coriis folio eius vtantur. Duo</w:t>
      </w:r>
      <w:r>
        <w:br/>
        <w:t>Graeci faciunt genera, μαγειρικὸν, quod additur</w:t>
      </w:r>
      <w:r>
        <w:br/>
        <w:t>in obsonia, idem cum Syriaco: alterum βυρσοδεψικὶν,</w:t>
      </w:r>
      <w:r>
        <w:br/>
        <w:t>hoc est excoriarium, quo medici vtuntur ad con¬</w:t>
      </w:r>
      <w:r>
        <w:br/>
        <w:t>pescendas fluxiones. Quod ita accipi debet, vt</w:t>
      </w:r>
      <w:r>
        <w:br/>
        <w:t>non putemus propterea duas esse rhois arbores</w:t>
      </w:r>
      <w:r>
        <w:br/>
        <w:t>genere vel specie differentes. Eadem enim arbor</w:t>
      </w:r>
      <w:r>
        <w:br/>
        <w:t>duobus ijs munijs inseruit, semine quidem ob¬</w:t>
      </w:r>
      <w:r>
        <w:br/>
      </w:r>
      <w:r>
        <w:lastRenderedPageBreak/>
        <w:t>sonia condiens, folijs autem &amp; ramusculis co¬</w:t>
      </w:r>
      <w:r>
        <w:br/>
        <w:t>riariorum operi dicata. Rhoem Ruellius vibur¬</w:t>
      </w:r>
      <w:r>
        <w:br/>
        <w:t>num esse credidit, cum tamen vt scribit Plinius,</w:t>
      </w:r>
      <w:r>
        <w:br/>
        <w:t>nullum illi à Latinis inditum sit nomen. Offici¬</w:t>
      </w:r>
      <w:r>
        <w:br/>
        <w:t>nae sumach appellant.</w:t>
      </w:r>
      <w:r>
        <w:br/>
        <w:t>Γόσημα. sorbitionem aut sorbitiunculam significat,</w:t>
      </w:r>
      <w:r>
        <w:br/>
        <w:t>eamque quae ex hordei cremore fit apud Hipp. sor¬</w:t>
      </w:r>
      <w:r>
        <w:br/>
        <w:t>bilem cibum vertit Aurelianus, Gallis ἑορίματα esse.</w:t>
      </w:r>
      <w:r>
        <w:br/>
        <w:t>videntur quae illis vocantur, potages espoix: Theo¬</w:t>
      </w:r>
      <w:r>
        <w:br/>
        <w:t>phr. in lib. de igne separat ab aqueis ῥοσήματα hoc</w:t>
      </w:r>
      <w:r>
        <w:br/>
        <w:t>discrimine, quod sint συματοδέστερα καὶ παγύτερας ἀ</w:t>
      </w:r>
    </w:p>
    <w:p w14:paraId="66EAB775" w14:textId="77777777" w:rsidR="00A51E32" w:rsidRDefault="00A51E32" w:rsidP="00A51E32">
      <w:r>
        <w:t>image name: Ρ-0024.jpg</w:t>
      </w:r>
      <w:r>
        <w:br/>
        <w:t>original page number: 24</w:t>
      </w:r>
      <w:r>
        <w:br/>
      </w:r>
    </w:p>
    <w:p w14:paraId="558CF851" w14:textId="77777777" w:rsidR="00A51E32" w:rsidRDefault="00A51E32" w:rsidP="00A51E32">
      <w:r>
        <w:t>Quid autem Hippoc. in aphorismis &amp; alibi pas¬</w:t>
      </w:r>
      <w:r>
        <w:br/>
        <w:t>„ sim per ῥορίματά ἐπισπατκὰ siue sorbitiones attra¬</w:t>
      </w:r>
      <w:r>
        <w:br/>
        <w:t>„ ctorias intelligat multi addubitant: nonnulli exi¬</w:t>
      </w:r>
      <w:r>
        <w:br/>
        <w:t>„ stimarunt Hippocratem per illas intellexisse me¬</w:t>
      </w:r>
      <w:r>
        <w:br/>
        <w:t>„dicamenta purgantia, quia saepe vsu venit vt sor¬</w:t>
      </w:r>
      <w:r>
        <w:br/>
        <w:t>„bendo medicamenta purgantia deuorentur: alij</w:t>
      </w:r>
      <w:r>
        <w:br/>
        <w:t>ps hanc interpretationem improbant, quod vete¬</w:t>
      </w:r>
      <w:r>
        <w:br/>
        <w:t>„ res sorbitionis voce ea semper intellexerint quae</w:t>
      </w:r>
      <w:r>
        <w:br/>
        <w:t>„ alimenti ratione offeruntur vt Hippocr. l. 26. de</w:t>
      </w:r>
      <w:r>
        <w:br/>
        <w:t>„antiqua medicina docet.</w:t>
      </w:r>
      <w:r>
        <w:br/>
        <w:t>Pώδεις. dicebantur affectus omnes fluxionum. inde</w:t>
      </w:r>
      <w:r>
        <w:br/>
        <w:t>ῥοώδεις ἐρθμοὶ vocantur οἱ ὑτεὶ, hoc est, humidi</w:t>
      </w:r>
      <w:r>
        <w:br/>
        <w:t>prae fluxione apud Hippocratem lib. 1. τῶν ἐπιδή¬</w:t>
      </w:r>
      <w:r>
        <w:br/>
        <w:t>μιῶν, sect. 2.</w:t>
      </w:r>
      <w:r>
        <w:br/>
        <w:t>21</w:t>
      </w:r>
      <w:r>
        <w:br/>
        <w:t>Et ἐοώδες ὀρθοιμίαα Epidem. i.dicuntur ὑlραὶ</w:t>
      </w:r>
      <w:r>
        <w:br/>
        <w:t>„Galeno exponente, ibidem &amp; ῥοώδεις exponit</w:t>
      </w:r>
      <w:r>
        <w:br/>
        <w:t>„ Galen. τὸς γωρὶς τότων τῶν εἰρημένων παθημάτων δια¬</w:t>
      </w:r>
      <w:r>
        <w:br/>
        <w:t>γ γιρεντας ααί τε καὶ συνεγῶς ὑρὰ διαχυρώματα. Etiam</w:t>
      </w:r>
      <w:r>
        <w:br/>
        <w:t>ν πυρετοὶ ῥοώδες dicuntur febres, quae cum multo</w:t>
      </w:r>
      <w:r>
        <w:br/>
        <w:t>alui fluxu &amp; aliquando vomitu fiunt; &amp; ἑaώdη</w:t>
      </w:r>
      <w:r>
        <w:br/>
        <w:t>νἐσὶα apud Hippocr. in lib. de articulis dicuntur</w:t>
      </w:r>
      <w:r>
        <w:br/>
        <w:t>„ossa fluida, aut fluxa ex syderatione &amp; corruptio¬</w:t>
      </w:r>
      <w:r>
        <w:br/>
        <w:t>"ne, vbi Erotian. ῥοώδη legisse videtur, exponitque</w:t>
      </w:r>
      <w:r>
        <w:br/>
        <w:t>ἡ τὰ χυρζέκνα ἀπʼ ἀλλίλων, μεταρορινῶς ἀπὸ τον ῥεῖν</w:t>
      </w:r>
      <w:r>
        <w:br/>
        <w:t>ν εἰρηανα, dicuntur etiam τὰ ῥρώδη ὄμκατα aph. 24.</w:t>
      </w:r>
      <w:r>
        <w:br/>
        <w:t>„sect. 2. Epidem. oculi fluxione tentati, quos &amp;</w:t>
      </w:r>
      <w:r>
        <w:br/>
        <w:t>x ῥούθεις ὀρθαλαυὺ supra appellari diximus; deni¬</w:t>
      </w:r>
      <w:r>
        <w:br/>
        <w:t>„ que fuit etiam ῥοῶδες proprium methodicorum</w:t>
      </w:r>
      <w:r>
        <w:br/>
        <w:t>„ vocabulum, de quo vide in dictionibus ῥύσις &amp;</w:t>
      </w:r>
      <w:r>
        <w:br/>
      </w:r>
      <w:r>
        <w:lastRenderedPageBreak/>
        <w:t>ἱ στεγνώσις.</w:t>
      </w:r>
      <w:r>
        <w:br/>
        <w:t>Pug. est carnis in maiore oculi angulo decremen¬</w:t>
      </w:r>
      <w:r>
        <w:br/>
        <w:t>tum. refertur inter morbos qui ad imminutam</w:t>
      </w:r>
      <w:r>
        <w:br/>
        <w:t>magnitudinem pertinent. Itaque à Galeno op¬</w:t>
      </w:r>
      <w:r>
        <w:br/>
        <w:t>ponitur τῇ ἐικανθίδι, quae non est aliud quam car¬</w:t>
      </w:r>
      <w:r>
        <w:br/>
        <w:t>nis in maiore angulo excrescentia. Inde accidit</w:t>
      </w:r>
      <w:r>
        <w:br/>
        <w:t>vt male curata encanthide ferè semper succe¬</w:t>
      </w:r>
      <w:r>
        <w:br/>
        <w:t>dat, ea scilicet carnè que supra modum creue¬</w:t>
      </w:r>
      <w:r>
        <w:br/>
        <w:t>rat plus aequo detracta &amp; absumpta seu ferro,</w:t>
      </w:r>
      <w:r>
        <w:br/>
        <w:t>seu medicamentis. Quod vitium non modo</w:t>
      </w:r>
      <w:r>
        <w:br/>
        <w:t>male curata encanthide, verum etiam aegilope</w:t>
      </w:r>
      <w:r>
        <w:br/>
        <w:t>&amp; pterygio succedit, si dum inciditur vnguis, vt</w:t>
      </w:r>
      <w:r>
        <w:br/>
        <w:t>ait Celsus, ipse ducatur vehementius, vt carun¬</w:t>
      </w:r>
      <w:r>
        <w:br/>
        <w:t>cula etiam quae in angulo oculi est, sequatur, ea¬</w:t>
      </w:r>
      <w:r>
        <w:br/>
        <w:t>que simul abscindatur. Hoc vbi semel contigit,</w:t>
      </w:r>
      <w:r>
        <w:br/>
        <w:t>patescit foramen, per quod postea semper hu¬</w:t>
      </w:r>
      <w:r>
        <w:br/>
        <w:t>mor descendit &amp; in genas illabitur. Ab eo sym¬</w:t>
      </w:r>
      <w:r>
        <w:br/>
        <w:t>ptomate nomen morbo datum est, dictusque</w:t>
      </w:r>
      <w:r>
        <w:br/>
        <w:t>ῥμαὶ ἀτὸ τοῦς ῥνεῖν quod fluere significat.</w:t>
      </w:r>
      <w:r>
        <w:br/>
        <w:t>Sunt tamen qui ud scribunt, sed male, &amp;</w:t>
      </w:r>
      <w:r>
        <w:br/>
        <w:t>ν αὶ τῆ πὸκ puris effluuium apud Aretaeum di¬</w:t>
      </w:r>
      <w:r>
        <w:br/>
        <w:t>citur. 2. de curat. acut. c. vlt. hunc autem oculo¬</w:t>
      </w:r>
      <w:r>
        <w:br/>
        <w:t>rum affectum Gal. inquit tribus modis subotiri,</w:t>
      </w:r>
      <w:r>
        <w:br/>
        <w:t>aut foramine quodammodo clauso &amp; obstructo,</w:t>
      </w:r>
      <w:r>
        <w:br/>
        <w:t>"aut multo excremento in oculo collecto, adeo</w:t>
      </w:r>
      <w:r>
        <w:br/>
        <w:t>„vt effundatur, nequeunte meatu ob naturalem</w:t>
      </w:r>
      <w:r>
        <w:br/>
        <w:t>angustiam ipsum totum continere alio item mo¬</w:t>
      </w:r>
      <w:r>
        <w:br/>
        <w:t>do cum cicatrix in oculo effecta meatum obcae¬</w:t>
      </w:r>
      <w:r>
        <w:br/>
        <w:t>cauerit, quae &amp; post eccanthidum vocatarum, id</w:t>
      </w:r>
      <w:r>
        <w:br/>
        <w:t>„est, carunculae anguli maioris oculorum adauctae</w:t>
      </w:r>
      <w:r>
        <w:br/>
        <w:t>excisionem, &amp; aliter alterato loco obducitur:</w:t>
      </w:r>
      <w:r>
        <w:br/>
        <w:t>sa cinsamabilis est, aliae vero curabiles nobis ad</w:t>
      </w:r>
      <w:r>
        <w:br/>
        <w:t>„ fauces materiam retrahentibus comm. 2. in 6.</w:t>
      </w:r>
      <w:r>
        <w:br/>
        <w:t>epidem. t. 31. Sed &amp; ῥιάδα vel ῤοάδα dixit Theo¬</w:t>
      </w:r>
      <w:r>
        <w:br/>
        <w:t>„phr. de vitibus quod alij ψίνεθαι dicunt, cum de¬</w:t>
      </w:r>
      <w:r>
        <w:br/>
        <w:t>„ florescens vitis ἐπνίπεται, id est eluitur pluuia,</w:t>
      </w:r>
      <w:r>
        <w:br/>
        <w:t>quamobrem vel acini defluunt, vel si remanent</w:t>
      </w:r>
      <w:r>
        <w:br/>
        <w:t>"strigosi atque exiles sunt, atque vt ait Plin. cal¬</w:t>
      </w:r>
      <w:r>
        <w:br/>
        <w:t>nlosi, Agricolae id coeli vitium appellant la pluye</w:t>
      </w:r>
      <w:r>
        <w:br/>
        <w:t>" chaude, Plin. lib. 17. c. 24. rorationem appella¬</w:t>
      </w:r>
    </w:p>
    <w:p w14:paraId="1C1F1C16" w14:textId="77777777" w:rsidR="00A51E32" w:rsidRDefault="00A51E32" w:rsidP="00A51E32">
      <w:r>
        <w:t>image name: Ρ-0025.jpg</w:t>
      </w:r>
      <w:r>
        <w:br/>
        <w:t>original page number: 25</w:t>
      </w:r>
      <w:r>
        <w:br/>
      </w:r>
    </w:p>
    <w:p w14:paraId="7085379B" w14:textId="77777777" w:rsidR="00A51E32" w:rsidRDefault="00A51E32" w:rsidP="00A51E32">
      <w:r>
        <w:lastRenderedPageBreak/>
        <w:t>uit, cuius in vite causas docuit Theopht. 5. de a</w:t>
      </w:r>
      <w:r>
        <w:br/>
        <w:t>caus. plant. c. 13. illiusque remedia cap. 12. praece¬</w:t>
      </w:r>
      <w:r>
        <w:br/>
        <w:t>dente. c.</w:t>
      </w:r>
      <w:r>
        <w:br/>
        <w:t>Pάτγος. appellatur in auibus quod in homine πρόγω¬ ἐ</w:t>
      </w:r>
      <w:r>
        <w:br/>
        <w:t>πον inquit Pollux; dicitur &amp; ῥάμρος pro eodem vt.</w:t>
      </w:r>
      <w:r>
        <w:br/>
        <w:t>idem notauit. 6</w:t>
      </w:r>
      <w:r>
        <w:br/>
        <w:t>Γυίματά. sunt species τν ἰπρίων, laganis multò salu¬</w:t>
      </w:r>
      <w:r>
        <w:br/>
        <w:t>briores, vt scribit Galenus, crassi tamen sunt</w:t>
      </w:r>
      <w:r>
        <w:br/>
        <w:t>succi. Constabant similagine &amp; melle.</w:t>
      </w:r>
      <w:r>
        <w:br/>
        <w:t>Quibus iam compactis papauer erraticum ?</w:t>
      </w:r>
      <w:r>
        <w:br/>
        <w:t>inspergi solitum scribit in lib. de simplic. medic.</w:t>
      </w:r>
      <w:r>
        <w:br/>
        <w:t>Gal. idem comm. 1. in lib. de natura humana ex¬</w:t>
      </w:r>
      <w:r>
        <w:br/>
        <w:t>ponit ῥυήματα fluida alimenta. 6</w:t>
      </w:r>
      <w:r>
        <w:br/>
        <w:t>Pιθαὸς. rhythmus. modulus. Est proportio tempo¬</w:t>
      </w:r>
      <w:r>
        <w:br/>
        <w:t>ris motus aut quietis ad tempus motus vel quie¬</w:t>
      </w:r>
      <w:r>
        <w:br/>
        <w:t>tis in pulsu. Cum enim pulsus constet quatuor</w:t>
      </w:r>
      <w:r>
        <w:br/>
        <w:t>partibus, duobus scilicet motibus &amp; gemina</w:t>
      </w:r>
      <w:r>
        <w:br/>
        <w:t>quiete, sibi inuicem perpetua quadam serie suc¬</w:t>
      </w:r>
      <w:r>
        <w:br/>
        <w:t>cedentibus, eorum inter se proportio compara¬</w:t>
      </w:r>
      <w:r>
        <w:br/>
        <w:t>tioque rhythmus est. Eum omnis pulsus habet,</w:t>
      </w:r>
      <w:r>
        <w:br/>
        <w:t>sed varium. Suus enim est cuique naturae, aetati,</w:t>
      </w:r>
      <w:r>
        <w:br/>
        <w:t>anni tempori, loco, sexui &amp; reliquis: quem qui¬</w:t>
      </w:r>
      <w:r>
        <w:br/>
        <w:t>dem qui seruat, is εἴρυθμος dicitur, qui non seruat,</w:t>
      </w:r>
      <w:r>
        <w:br/>
        <w:t>ἄρέυθαος. Cum ergo rhythmus in earum partium</w:t>
      </w:r>
      <w:r>
        <w:br/>
        <w:t>proportione consistat, variae emergant rhythmi</w:t>
      </w:r>
      <w:r>
        <w:br/>
        <w:t>differentiae necesse est. Vel enim tempus diasto¬</w:t>
      </w:r>
      <w:r>
        <w:br/>
        <w:t>les cum tempore systoles comparatur, vel quies</w:t>
      </w:r>
      <w:r>
        <w:br/>
        <w:t>cum quiete, vel motus, hoc est, ipsa diastole vel</w:t>
      </w:r>
      <w:r>
        <w:br/>
        <w:t>systole cum alterutra quiete. Sed cum in omni</w:t>
      </w:r>
      <w:r>
        <w:br/>
        <w:t>pulsu hic rhythmus sit, aegre tamen noscitur, nisi</w:t>
      </w:r>
      <w:r>
        <w:br/>
        <w:t>in vehementissimo. Sunt autem rhythmorum</w:t>
      </w:r>
      <w:r>
        <w:br/>
        <w:t>duae summae differentiae. Omnes enim fiunt pro¬</w:t>
      </w:r>
      <w:r>
        <w:br/>
        <w:t>portione vel pari vel impari. Pari quidem vt cum</w:t>
      </w:r>
      <w:r>
        <w:br/>
        <w:t>diastoles tempus aequat tempus systoles: impari</w:t>
      </w:r>
      <w:r>
        <w:br/>
        <w:t>vero, vbi tempus vtriusque impar est, earumque</w:t>
      </w:r>
      <w:r>
        <w:br/>
        <w:t>altera alteram excedit. Id quod modo certis, mo¬</w:t>
      </w:r>
      <w:r>
        <w:br/>
        <w:t>do incertis fit excessibus. Certis quidem etiam</w:t>
      </w:r>
      <w:r>
        <w:br/>
        <w:t>bifariam, aut multiplici proportione, aut vt nu¬</w:t>
      </w:r>
      <w:r>
        <w:br/>
        <w:t>meri ad numerum, qui ἐπιμόειος appellatur. Pro¬</w:t>
      </w:r>
      <w:r>
        <w:br/>
        <w:t>portio quidem multiplex est, dupla vel tripla,</w:t>
      </w:r>
      <w:r>
        <w:br/>
        <w:t>vel quadrupla vel alia. Vt numeri ad numerum</w:t>
      </w:r>
      <w:r>
        <w:br/>
        <w:t>est, cùm quanta sunt duo diastoles tempora, tan¬</w:t>
      </w:r>
      <w:r>
        <w:br/>
        <w:t>ta sunt etiam systoles, incertis autem excessibus,</w:t>
      </w:r>
      <w:r>
        <w:br/>
        <w:t>tripliciter. Nam aut diastoles tempus incertum</w:t>
      </w:r>
      <w:r>
        <w:br/>
        <w:t>est, aut systoles, aut vtrumque. Quorum etiam</w:t>
      </w:r>
      <w:r>
        <w:br/>
      </w:r>
      <w:r>
        <w:lastRenderedPageBreak/>
        <w:t>vnum quodque aliquando parum, aliquando</w:t>
      </w:r>
      <w:r>
        <w:br/>
        <w:t>plus, interdum etiam plurimum aucta habet in¬</w:t>
      </w:r>
      <w:r>
        <w:br/>
        <w:t>certis excessibus sua tempora, siue plura, siue</w:t>
      </w:r>
      <w:r>
        <w:br/>
        <w:t>vnum quod sensu primum est.</w:t>
      </w:r>
      <w:r>
        <w:br/>
        <w:t>Γύματα. τὰ βονθήματα. hoc est auxilia, praesidia, apud</w:t>
      </w:r>
      <w:r>
        <w:br/>
        <w:t>Hippocrat. ἀπὸ τοῆ ῥύεσθαι, quod seruare signi¬</w:t>
      </w:r>
      <w:r>
        <w:br/>
        <w:t>ficat.</w:t>
      </w:r>
      <w:r>
        <w:br/>
        <w:t>Γύμματα dicuntur medicamenta abstersoria &amp; cor¬</w:t>
      </w:r>
      <w:r>
        <w:br/>
        <w:t>pori nitorem conciliantia, seu puluilli inspersiles</w:t>
      </w:r>
      <w:r>
        <w:br/>
        <w:t>ad corporis sordes exterendas &amp; maculas, aut .</w:t>
      </w:r>
      <w:r>
        <w:br/>
        <w:t>etiam ad vitiatum colorem tollendum, &amp; bonum</w:t>
      </w:r>
      <w:r>
        <w:br/>
        <w:t>reponendum, ita enim apud Aegin. lib. 1, cap. 27.</w:t>
      </w:r>
      <w:r>
        <w:br/>
        <w:t>ipsorum vsus habetur, atque ex hoc ordine sunt.</w:t>
      </w:r>
      <w:r>
        <w:br/>
        <w:t>saponum genera hodierna, huiusmodi quoque e</w:t>
      </w:r>
      <w:r>
        <w:br/>
        <w:t>vim inesse Cucumeri esculento Gal. prodidit,</w:t>
      </w:r>
      <w:r>
        <w:br/>
        <w:t>itemque ijs quae smegmata vocantur, de quo¬</w:t>
      </w:r>
      <w:r>
        <w:br/>
        <w:t>rum recto vsu Gal. comm. 3. in lib. Hipp. derat.</w:t>
      </w:r>
      <w:r>
        <w:br/>
        <w:t>vict. in acut. tradit: dicuntur ύμματα ἀπὸ τῦ ῥύ¬</w:t>
      </w:r>
      <w:r>
        <w:br/>
        <w:t>πειν quod abstergere &amp; purgare est..</w:t>
      </w:r>
      <w:r>
        <w:br/>
        <w:t>Γυπαρὸς ἄρτος. panis sordidus. vide ἄρτος vbi insi¬</w:t>
      </w:r>
      <w:r>
        <w:br/>
        <w:t>gniores panis differentiae explicantur.6</w:t>
      </w:r>
      <w:r>
        <w:br/>
        <w:t>Γυπέλαιον. vox reperitur apud Paul. libr. 7. capite.</w:t>
      </w:r>
      <w:r>
        <w:br/>
        <w:t>17. in descriptione emplastri ex herbis, qua vo¬</w:t>
      </w:r>
      <w:r>
        <w:br/>
        <w:t>ce quanquam obscura, intelligit oleum illud,</w:t>
      </w:r>
    </w:p>
    <w:p w14:paraId="41B31751" w14:textId="77777777" w:rsidR="00A51E32" w:rsidRDefault="00A51E32" w:rsidP="00A51E32">
      <w:r>
        <w:t>image name: Ρ-0026.jpg</w:t>
      </w:r>
      <w:r>
        <w:br/>
        <w:t>original page number: 26</w:t>
      </w:r>
      <w:r>
        <w:br/>
      </w:r>
    </w:p>
    <w:p w14:paraId="0E924862" w14:textId="77777777" w:rsidR="00A51E32" w:rsidRDefault="00A51E32" w:rsidP="00A51E32">
      <w:r>
        <w:t>„cum sordibus humanorum corporum permix¬</w:t>
      </w:r>
      <w:r>
        <w:br/>
        <w:t>„ tum, quum &amp; in balneis &amp; in palaestris ac gym¬</w:t>
      </w:r>
      <w:r>
        <w:br/>
        <w:t>„ nasijs vterentur.</w:t>
      </w:r>
      <w:r>
        <w:br/>
        <w:t>Γὔπος, sordes. Est excrementum tertiae concoctio¬</w:t>
      </w:r>
      <w:r>
        <w:br/>
        <w:t>nis quod in summo corpore nostro colligitur.</w:t>
      </w:r>
      <w:r>
        <w:br/>
        <w:t>Sicut enim concoctio tum quae in ventriculo,</w:t>
      </w:r>
      <w:r>
        <w:br/>
        <w:t>tum quae in iecinore perficitur, duplex excre¬</w:t>
      </w:r>
      <w:r>
        <w:br/>
        <w:t>menti genus relinquit, vnum humidum, alte¬</w:t>
      </w:r>
      <w:r>
        <w:br/>
        <w:t>rum siccum: ita &amp; ex tertia concoctione duo ex¬</w:t>
      </w:r>
      <w:r>
        <w:br/>
        <w:t>crementorum genera in singulis animantis nas¬</w:t>
      </w:r>
      <w:r>
        <w:br/>
        <w:t>cuntur particulis, ex ipso vnde aluntur succo.</w:t>
      </w:r>
      <w:r>
        <w:br/>
        <w:t>Alterum sudor est, hoc est humor. qui ante trans¬</w:t>
      </w:r>
      <w:r>
        <w:br/>
        <w:t>mittendi alimenti fuerat vehiculum, humidus,</w:t>
      </w:r>
      <w:r>
        <w:br/>
        <w:t>tenuis, serosus, &amp; vrinae similis: alterum vero ceu</w:t>
      </w:r>
      <w:r>
        <w:br/>
        <w:t>semicoctae quaepiam reliquiae, quae assimilari nu¬</w:t>
      </w:r>
      <w:r>
        <w:br/>
        <w:t>triendae parti nequiuerunt. Tenue quidem &amp; il¬</w:t>
      </w:r>
      <w:r>
        <w:br/>
        <w:t>lud est, vt quod insensili transpiratione per cutis</w:t>
      </w:r>
      <w:r>
        <w:br/>
      </w:r>
      <w:r>
        <w:lastRenderedPageBreak/>
        <w:t>poros vacuetur, sed habet etiam crassioris ex¬</w:t>
      </w:r>
      <w:r>
        <w:br/>
        <w:t>crementi nonnihil admistum, ex quo sit vt sae¬</w:t>
      </w:r>
      <w:r>
        <w:br/>
        <w:t>pissime sistatur ad cutem. Ab hoc excremento</w:t>
      </w:r>
      <w:r>
        <w:br/>
        <w:t>tum pilis origo est, tum ijs quae super cutem sem¬</w:t>
      </w:r>
      <w:r>
        <w:br/>
        <w:t>per aceruantur sordibus, à quibus idipsum etiam</w:t>
      </w:r>
      <w:r>
        <w:br/>
        <w:t>ceu sordes quaedam dici meruit. Non incognitae</w:t>
      </w:r>
      <w:r>
        <w:br/>
        <w:t>eae quidem veteribus fuere, vt quas ipsi magna</w:t>
      </w:r>
      <w:r>
        <w:br/>
        <w:t>cura ex hominum corporibus ad varios vsus de¬</w:t>
      </w:r>
      <w:r>
        <w:br/>
        <w:t>raderent. Sordes et strigmenta appellabant: à</w:t>
      </w:r>
      <w:r>
        <w:br/>
        <w:t>Graecis autem non modo ῥύπος, sed γλοιὸς etiam</w:t>
      </w:r>
      <w:r>
        <w:br/>
        <w:t>vocabantur. Vim habene modice calfaciendi,</w:t>
      </w:r>
      <w:r>
        <w:br/>
        <w:t>discutiendi: quam quidem sortitae sunt non tam</w:t>
      </w:r>
      <w:r>
        <w:br/>
        <w:t>ex corporis nostri natura, quam olei atque pul¬</w:t>
      </w:r>
      <w:r>
        <w:br/>
        <w:t>ueris mistione. Quae enim in balneis strigili de¬</w:t>
      </w:r>
      <w:r>
        <w:br/>
        <w:t>trahebantur, olei atque sudoris mistura consta¬</w:t>
      </w:r>
      <w:r>
        <w:br/>
        <w:t>bant: quae vero ex palaestra, habebant praeterea</w:t>
      </w:r>
      <w:r>
        <w:br/>
        <w:t>pulueris accessionem, tum eius qui athletis in¬</w:t>
      </w:r>
      <w:r>
        <w:br/>
        <w:t>spergebatur post olei illitionem, tum eius etiam</w:t>
      </w:r>
      <w:r>
        <w:br/>
        <w:t>qui inter luctandum excitabatur: dicebatur au¬</w:t>
      </w:r>
      <w:r>
        <w:br/>
        <w:t>tem id sudoris genus ptoprio nomine πάτος. Eas</w:t>
      </w:r>
      <w:r>
        <w:br/>
        <w:t>itaque quę plus olei haberent, constat maiore vi</w:t>
      </w:r>
      <w:r>
        <w:br/>
        <w:t>emolliendi praeditas fuisse: quae vero plus pulue¬</w:t>
      </w:r>
      <w:r>
        <w:br/>
        <w:t>ris, magis desiccasse, &amp; discutere digerereque po¬</w:t>
      </w:r>
      <w:r>
        <w:br/>
        <w:t>tuisse, pręsertim si puluis erat paulo acrior atque</w:t>
      </w:r>
      <w:r>
        <w:br/>
        <w:t>asperior: qui namque paulo tenuior pinguior¬</w:t>
      </w:r>
      <w:r>
        <w:br/>
        <w:t>que est, quem Galenus κάννη λιπαράν appellat li. 5.</w:t>
      </w:r>
      <w:r>
        <w:br/>
        <w:t>sanit. tuendae, magis est emplasticus, nec corpus</w:t>
      </w:r>
      <w:r>
        <w:br/>
        <w:t>cui conspersus est, resolui &amp; digeri patitur. Om¬</w:t>
      </w:r>
      <w:r>
        <w:br/>
        <w:t>nium vero strigmentorum maxime discutiunt,</w:t>
      </w:r>
      <w:r>
        <w:br/>
        <w:t>siccant modice, atque etiam emolliunt quae ex</w:t>
      </w:r>
      <w:r>
        <w:br/>
        <w:t>aereis statuis ac vasis, in quibus oleum ad palae¬</w:t>
      </w:r>
      <w:r>
        <w:br/>
        <w:t>strae vsus reponebatur, veteres deradebant, vt¬</w:t>
      </w:r>
      <w:r>
        <w:br/>
        <w:t>pote quae ab aere aeruginis quippiam contraxe¬</w:t>
      </w:r>
      <w:r>
        <w:br/>
        <w:t>rant, sicut Paulus lib. 7. prodidit.</w:t>
      </w:r>
      <w:r>
        <w:br/>
        <w:t>Γὑπτικὶν ράρμακον. detergens siue extergens medi¬</w:t>
      </w:r>
      <w:r>
        <w:br/>
        <w:t>camentum. Dicitur id omne quod ζύπον, id est,</w:t>
      </w:r>
      <w:r>
        <w:br/>
        <w:t>sordes in quauis parte eluit &amp; aufert. Sordes au¬</w:t>
      </w:r>
      <w:r>
        <w:br/>
        <w:t>tem non cuti tantum extimae &amp; vlceribus inhae¬</w:t>
      </w:r>
      <w:r>
        <w:br/>
        <w:t>rent, sed etiam internis partibus, linguę, oe sophago,</w:t>
      </w:r>
      <w:r>
        <w:br/>
        <w:t>tunicis ventriculi, reliquorum viscerum &amp; venarum</w:t>
      </w:r>
      <w:r>
        <w:br/>
        <w:t>atque arteriarum. Eas quae tergent, alia imbecillius,</w:t>
      </w:r>
      <w:r>
        <w:br/>
        <w:t>alia vehementius id agunt. Modice detergent</w:t>
      </w:r>
      <w:r>
        <w:br/>
        <w:t>farina fabarum, hordei, ciceris, semen lini torre¬</w:t>
      </w:r>
      <w:r>
        <w:br/>
        <w:t>factum, sacchar, oxymeli: magis terebinthina,</w:t>
      </w:r>
      <w:r>
        <w:br/>
      </w:r>
      <w:r>
        <w:lastRenderedPageBreak/>
        <w:t>thus, mel despumatum, amygdalae amarę: valen¬</w:t>
      </w:r>
      <w:r>
        <w:br/>
        <w:t>tius erui farina, semen hormini, radix ireos &amp; pa¬</w:t>
      </w:r>
    </w:p>
    <w:p w14:paraId="1CEF95CB" w14:textId="77777777" w:rsidR="00A51E32" w:rsidRDefault="00A51E32" w:rsidP="00A51E32">
      <w:r>
        <w:t>image name: Ρ-0027.jpg</w:t>
      </w:r>
      <w:r>
        <w:br/>
        <w:t>original page number: 27</w:t>
      </w:r>
      <w:r>
        <w:br/>
      </w:r>
    </w:p>
    <w:p w14:paraId="2E525D72" w14:textId="77777777" w:rsidR="00A51E32" w:rsidRPr="00A51E32" w:rsidRDefault="00A51E32" w:rsidP="00A51E32">
      <w:pPr>
        <w:rPr>
          <w:lang w:val="it-IT"/>
        </w:rPr>
      </w:pPr>
      <w:r>
        <w:t>nacis, nitrum vstum, nitri spuma, fictiles testae,</w:t>
      </w:r>
      <w:r>
        <w:br/>
        <w:t>pumex, buccinorum &amp; purpurarum &amp; caetero¬</w:t>
      </w:r>
      <w:r>
        <w:br/>
        <w:t>rum ostreorum testae vstae, tritae, tenui cribro</w:t>
      </w:r>
      <w:r>
        <w:br/>
        <w:t>cretae, quorum quidem aliqua tam valenter ter¬</w:t>
      </w:r>
      <w:r>
        <w:br/>
        <w:t>gent vt etiam pilos tenuent: sed haec improprie</w:t>
      </w:r>
      <w:r>
        <w:br/>
        <w:t>ῥυπικὰ appellantur. Quae vero propric &amp; specia¬</w:t>
      </w:r>
      <w:r>
        <w:br/>
        <w:t>tim dicta sunt, tergent tantum non etiam obstru¬</w:t>
      </w:r>
      <w:r>
        <w:br/>
        <w:t>cta liberant, quia sunt amaris imbecilliora, salsa</w:t>
      </w:r>
      <w:r>
        <w:br/>
        <w:t>scilicet &amp; dulcia: quę autem valenter detergent,</w:t>
      </w:r>
      <w:r>
        <w:br/>
        <w:t>omnino etiam digerunt, &amp; ob id valde siccant.</w:t>
      </w:r>
      <w:r>
        <w:br/>
        <w:t>Ρυπῶδες. emplastri nomen est, cuius descriptio ha¬</w:t>
      </w:r>
      <w:r>
        <w:br/>
        <w:t>betur apud Celsum lib. 5, cap. 19. sic dictum està</w:t>
      </w:r>
      <w:r>
        <w:br/>
        <w:t>similitudine sordium, quasi strigmentosum. μ¬</w:t>
      </w:r>
      <w:r>
        <w:br/>
        <w:t>τος enim id significat.</w:t>
      </w:r>
      <w:r>
        <w:br/>
        <w:t>Γύσις. fluxus. Vna est è tribus communitatibus, qui¬</w:t>
      </w:r>
      <w:r>
        <w:br/>
        <w:t>bus Methodici artem medicam constituebant.</w:t>
      </w:r>
      <w:r>
        <w:br/>
        <w:t>Definiebant autem esse rarefactionem corporis</w:t>
      </w:r>
      <w:r>
        <w:br/>
        <w:t>immodicam, &amp; eorum quae manere debuerant</w:t>
      </w:r>
      <w:r>
        <w:br/>
        <w:t>excretionem, vt contra στέγνωσιν, densitatem &amp;</w:t>
      </w:r>
      <w:r>
        <w:br/>
        <w:t>necessariorum excrementorum suppressionem.</w:t>
      </w:r>
      <w:r>
        <w:br/>
        <w:t>vide μεθοδικοὶ.</w:t>
      </w:r>
      <w:r>
        <w:br/>
        <w:t>Γυπήματα</w:t>
      </w:r>
      <w:r w:rsidRPr="00A51E32">
        <w:rPr>
          <w:lang w:val="it-IT"/>
        </w:rPr>
        <w:t>. rugae ac sordes quae in senili facie cer¬</w:t>
      </w:r>
      <w:r w:rsidRPr="00A51E32">
        <w:rPr>
          <w:lang w:val="it-IT"/>
        </w:rPr>
        <w:br/>
        <w:t>nuntur. Suid.</w:t>
      </w:r>
      <w:r w:rsidRPr="00A51E32">
        <w:rPr>
          <w:lang w:val="it-IT"/>
        </w:rPr>
        <w:br/>
      </w:r>
      <w:r>
        <w:t>Γυτέων</w:t>
      </w:r>
      <w:r w:rsidRPr="00A51E32">
        <w:rPr>
          <w:lang w:val="it-IT"/>
        </w:rPr>
        <w:t>. potionis genus apud Aretae. I. 2. de diuturn.</w:t>
      </w:r>
      <w:r w:rsidRPr="00A51E32">
        <w:rPr>
          <w:lang w:val="it-IT"/>
        </w:rPr>
        <w:br/>
        <w:t>c. 9. quam ille dysenteriam parere ait. 4</w:t>
      </w:r>
      <w:r w:rsidRPr="00A51E32">
        <w:rPr>
          <w:lang w:val="it-IT"/>
        </w:rPr>
        <w:br/>
      </w:r>
      <w:r>
        <w:t>Γυτὴς</w:t>
      </w:r>
      <w:r w:rsidRPr="00A51E32">
        <w:rPr>
          <w:lang w:val="it-IT"/>
        </w:rPr>
        <w:t xml:space="preserve">. rug, vnde </w:t>
      </w:r>
      <w:r>
        <w:t>ῥντιδούμενοι</w:t>
      </w:r>
      <w:r w:rsidRPr="00A51E32">
        <w:rPr>
          <w:lang w:val="it-IT"/>
        </w:rPr>
        <w:t xml:space="preserve"> </w:t>
      </w:r>
      <w:r>
        <w:t>ἐρθαλμοὶ</w:t>
      </w:r>
      <w:r w:rsidRPr="00A51E32">
        <w:rPr>
          <w:lang w:val="it-IT"/>
        </w:rPr>
        <w:t xml:space="preserve">, &amp; </w:t>
      </w:r>
      <w:r>
        <w:t>γαστέρες</w:t>
      </w:r>
      <w:r w:rsidRPr="00A51E32">
        <w:rPr>
          <w:lang w:val="it-IT"/>
        </w:rPr>
        <w:t xml:space="preserve"> </w:t>
      </w:r>
      <w:r>
        <w:t>μη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τώδεες</w:t>
      </w:r>
      <w:r w:rsidRPr="00A51E32">
        <w:rPr>
          <w:lang w:val="it-IT"/>
        </w:rPr>
        <w:t xml:space="preserve"> apud Hippoc. dicuntur, &amp; </w:t>
      </w:r>
      <w:r>
        <w:t>ῥυτύδες</w:t>
      </w:r>
      <w:r w:rsidRPr="00A51E32">
        <w:rPr>
          <w:lang w:val="it-IT"/>
        </w:rPr>
        <w:t xml:space="preserve"> lineae in u</w:t>
      </w:r>
      <w:r w:rsidRPr="00A51E32">
        <w:rPr>
          <w:lang w:val="it-IT"/>
        </w:rPr>
        <w:br/>
        <w:t>palpebris ex vetere onomastico. 1</w:t>
      </w:r>
      <w:r w:rsidRPr="00A51E32">
        <w:rPr>
          <w:lang w:val="it-IT"/>
        </w:rPr>
        <w:br/>
      </w:r>
      <w:r>
        <w:t>Ρωαὶ</w:t>
      </w:r>
      <w:r w:rsidRPr="00A51E32">
        <w:rPr>
          <w:lang w:val="it-IT"/>
        </w:rPr>
        <w:t>. vocantur costae molliores tenuioresque vt</w:t>
      </w:r>
      <w:r w:rsidRPr="00A51E32">
        <w:rPr>
          <w:lang w:val="it-IT"/>
        </w:rPr>
        <w:br/>
        <w:t>tradit V. L. 1</w:t>
      </w:r>
      <w:r w:rsidRPr="00A51E32">
        <w:rPr>
          <w:lang w:val="it-IT"/>
        </w:rPr>
        <w:br/>
      </w:r>
      <w:r>
        <w:t>Γωιματίης</w:t>
      </w:r>
      <w:r w:rsidRPr="00A51E32">
        <w:rPr>
          <w:lang w:val="it-IT"/>
        </w:rPr>
        <w:t xml:space="preserve">. </w:t>
      </w:r>
      <w:r>
        <w:t>ὁ</w:t>
      </w:r>
      <w:r w:rsidRPr="00A51E32">
        <w:rPr>
          <w:lang w:val="it-IT"/>
        </w:rPr>
        <w:t xml:space="preserve"> </w:t>
      </w:r>
      <w:r>
        <w:t>ἐρῥωγὸς</w:t>
      </w:r>
      <w:r w:rsidRPr="00A51E32">
        <w:rPr>
          <w:lang w:val="it-IT"/>
        </w:rPr>
        <w:t xml:space="preserve"> </w:t>
      </w:r>
      <w:r>
        <w:t>τι</w:t>
      </w:r>
      <w:r w:rsidRPr="00A51E32">
        <w:rPr>
          <w:lang w:val="it-IT"/>
        </w:rPr>
        <w:t xml:space="preserve"> </w:t>
      </w:r>
      <w:r>
        <w:t>τῶν</w:t>
      </w:r>
      <w:r w:rsidRPr="00A51E32">
        <w:rPr>
          <w:lang w:val="it-IT"/>
        </w:rPr>
        <w:t xml:space="preserve"> </w:t>
      </w:r>
      <w:r>
        <w:t>ἔνδον</w:t>
      </w:r>
      <w:r w:rsidRPr="00A51E32">
        <w:rPr>
          <w:lang w:val="it-IT"/>
        </w:rPr>
        <w:t xml:space="preserve"> </w:t>
      </w:r>
      <w:r>
        <w:t>ἔχων</w:t>
      </w:r>
      <w:r w:rsidRPr="00A51E32">
        <w:rPr>
          <w:lang w:val="it-IT"/>
        </w:rPr>
        <w:t>. hoc est, qui aliquid</w:t>
      </w:r>
      <w:r w:rsidRPr="00A51E32">
        <w:rPr>
          <w:lang w:val="it-IT"/>
        </w:rPr>
        <w:br/>
        <w:t>intus fractum habet apud Hippoc. quem idem:</w:t>
      </w:r>
      <w:r w:rsidRPr="00A51E32">
        <w:rPr>
          <w:lang w:val="it-IT"/>
        </w:rPr>
        <w:br/>
        <w:t xml:space="preserve">etiam </w:t>
      </w:r>
      <w:r>
        <w:t>ἐητματίαν</w:t>
      </w:r>
      <w:r w:rsidRPr="00A51E32">
        <w:rPr>
          <w:lang w:val="it-IT"/>
        </w:rPr>
        <w:t xml:space="preserve"> appellat, vt explicat Galen. </w:t>
      </w:r>
      <w:r>
        <w:t>αὶ</w:t>
      </w:r>
      <w:r w:rsidRPr="00A51E32">
        <w:rPr>
          <w:lang w:val="it-IT"/>
        </w:rPr>
        <w:t xml:space="preserve"> </w:t>
      </w:r>
      <w:r>
        <w:t>τῖς</w:t>
      </w:r>
      <w:r w:rsidRPr="00A51E32">
        <w:rPr>
          <w:lang w:val="it-IT"/>
        </w:rPr>
        <w:br/>
      </w:r>
      <w:r>
        <w:t>γλώσσαις</w:t>
      </w:r>
      <w:r w:rsidRPr="00A51E32">
        <w:rPr>
          <w:lang w:val="it-IT"/>
        </w:rPr>
        <w:t>. 9</w:t>
      </w:r>
      <w:r w:rsidRPr="00A51E32">
        <w:rPr>
          <w:lang w:val="it-IT"/>
        </w:rPr>
        <w:br/>
        <w:t>P</w:t>
      </w:r>
      <w:r>
        <w:t>ωιμὴ</w:t>
      </w:r>
      <w:r w:rsidRPr="00A51E32">
        <w:rPr>
          <w:lang w:val="it-IT"/>
        </w:rPr>
        <w:t xml:space="preserve"> est diuisio caluariae superficiaria, vel profun¬</w:t>
      </w:r>
      <w:r w:rsidRPr="00A51E32">
        <w:rPr>
          <w:lang w:val="it-IT"/>
        </w:rPr>
        <w:br/>
        <w:t>da quidem, sed eatenus vt fractum os loco non</w:t>
      </w:r>
      <w:r w:rsidRPr="00A51E32">
        <w:rPr>
          <w:lang w:val="it-IT"/>
        </w:rPr>
        <w:br/>
        <w:t>moueatur. differentia est fracturae capitis, vt ha¬</w:t>
      </w:r>
      <w:r w:rsidRPr="00A51E32">
        <w:rPr>
          <w:lang w:val="it-IT"/>
        </w:rPr>
        <w:br/>
        <w:t>betur apud Paulum lib. 6. cap. 90.</w:t>
      </w:r>
      <w:r w:rsidRPr="00A51E32">
        <w:rPr>
          <w:lang w:val="it-IT"/>
        </w:rPr>
        <w:br/>
        <w:t xml:space="preserve">Sed &amp; </w:t>
      </w:r>
      <w:r>
        <w:t>ῥω</w:t>
      </w:r>
      <w:r w:rsidRPr="00A51E32">
        <w:rPr>
          <w:lang w:val="it-IT"/>
        </w:rPr>
        <w:t>l</w:t>
      </w:r>
      <w:r>
        <w:t>μὴ</w:t>
      </w:r>
      <w:r w:rsidRPr="00A51E32">
        <w:rPr>
          <w:lang w:val="it-IT"/>
        </w:rPr>
        <w:t xml:space="preserve"> definitur à Gal. simpliciter ossis?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in superficie diuisio recta, eaque aut angusta aut a</w:t>
      </w:r>
      <w:r w:rsidRPr="00A51E32">
        <w:rPr>
          <w:lang w:val="it-IT"/>
        </w:rPr>
        <w:br/>
        <w:t>lata est, in Definit. Medicis.46</w:t>
      </w:r>
      <w:r w:rsidRPr="00A51E32">
        <w:rPr>
          <w:lang w:val="it-IT"/>
        </w:rPr>
        <w:br/>
      </w:r>
      <w:r>
        <w:t>Γόξ</w:t>
      </w:r>
      <w:r w:rsidRPr="00A51E32">
        <w:rPr>
          <w:lang w:val="it-IT"/>
        </w:rPr>
        <w:t xml:space="preserve">. </w:t>
      </w:r>
      <w:r>
        <w:t>ὁ</w:t>
      </w:r>
      <w:r w:rsidRPr="00A51E32">
        <w:rPr>
          <w:lang w:val="it-IT"/>
        </w:rPr>
        <w:t xml:space="preserve"> </w:t>
      </w:r>
      <w:r>
        <w:t>ῥαγοειδὴς</w:t>
      </w:r>
      <w:r w:rsidRPr="00A51E32">
        <w:rPr>
          <w:lang w:val="it-IT"/>
        </w:rPr>
        <w:t xml:space="preserve"> </w:t>
      </w:r>
      <w:r>
        <w:t>χιτὼν</w:t>
      </w:r>
      <w:r w:rsidRPr="00A51E32">
        <w:rPr>
          <w:lang w:val="it-IT"/>
        </w:rPr>
        <w:t>, hoc est, tunica rhagoides. sic</w:t>
      </w:r>
      <w:r w:rsidRPr="00A51E32">
        <w:rPr>
          <w:lang w:val="it-IT"/>
        </w:rPr>
        <w:br/>
        <w:t>dicta est tunica vuea, quę tantam habet cum vua</w:t>
      </w:r>
      <w:r w:rsidRPr="00A51E32">
        <w:rPr>
          <w:lang w:val="it-IT"/>
        </w:rPr>
        <w:br/>
        <w:t>similitudinem vt vuae etiam nomine donata sit.</w:t>
      </w:r>
      <w:r w:rsidRPr="00A51E32">
        <w:rPr>
          <w:lang w:val="it-IT"/>
        </w:rPr>
        <w:br/>
        <w:t>Po</w:t>
      </w:r>
      <w:r>
        <w:t>ξ</w:t>
      </w:r>
      <w:r w:rsidRPr="00A51E32">
        <w:rPr>
          <w:lang w:val="it-IT"/>
        </w:rPr>
        <w:t xml:space="preserve"> enim siue </w:t>
      </w:r>
      <w:r>
        <w:t>ἐὰξ</w:t>
      </w:r>
      <w:r w:rsidRPr="00A51E32">
        <w:rPr>
          <w:lang w:val="it-IT"/>
        </w:rPr>
        <w:t xml:space="preserve"> vuae acinum significat.4</w:t>
      </w:r>
      <w:r w:rsidRPr="00A51E32">
        <w:rPr>
          <w:lang w:val="it-IT"/>
        </w:rPr>
        <w:br/>
      </w:r>
      <w:r>
        <w:t>Γωθων</w:t>
      </w:r>
      <w:r w:rsidRPr="00A51E32">
        <w:rPr>
          <w:lang w:val="it-IT"/>
        </w:rPr>
        <w:t>. naris sed in plurali potius &amp; frequentius vsur¬</w:t>
      </w:r>
      <w:r w:rsidRPr="00A51E32">
        <w:rPr>
          <w:lang w:val="it-IT"/>
        </w:rPr>
        <w:br/>
        <w:t xml:space="preserve">patur quàm in singulari, </w:t>
      </w:r>
      <w:r>
        <w:t>ρώθωνες</w:t>
      </w:r>
      <w:r w:rsidRPr="00A51E32">
        <w:rPr>
          <w:lang w:val="it-IT"/>
        </w:rPr>
        <w:t xml:space="preserve"> etiam nasi fora¬</w:t>
      </w:r>
      <w:r w:rsidRPr="00A51E32">
        <w:rPr>
          <w:lang w:val="it-IT"/>
        </w:rPr>
        <w:br/>
        <w:t>mina Ruffo dicuntur.6</w:t>
      </w:r>
      <w:r w:rsidRPr="00A51E32">
        <w:rPr>
          <w:lang w:val="it-IT"/>
        </w:rPr>
        <w:br/>
        <w:t>P</w:t>
      </w:r>
      <w:r>
        <w:t>ωπυπώλης</w:t>
      </w:r>
      <w:r w:rsidRPr="00A51E32">
        <w:rPr>
          <w:lang w:val="it-IT"/>
        </w:rPr>
        <w:t>. Gal. l. 3. c. 3. &amp; l. 4. c. 5. de compos. Me¬</w:t>
      </w:r>
      <w:r w:rsidRPr="00A51E32">
        <w:rPr>
          <w:lang w:val="it-IT"/>
        </w:rPr>
        <w:br/>
        <w:t xml:space="preserve">dic. </w:t>
      </w:r>
      <w:r>
        <w:t>κατὰὰ</w:t>
      </w:r>
      <w:r w:rsidRPr="00A51E32">
        <w:rPr>
          <w:lang w:val="it-IT"/>
        </w:rPr>
        <w:t xml:space="preserve"> </w:t>
      </w:r>
      <w:r>
        <w:t>γένη</w:t>
      </w:r>
      <w:r w:rsidRPr="00A51E32">
        <w:rPr>
          <w:lang w:val="it-IT"/>
        </w:rPr>
        <w:t>. sic pharmacopolam appellat, quam6</w:t>
      </w:r>
      <w:r w:rsidRPr="00A51E32">
        <w:rPr>
          <w:lang w:val="it-IT"/>
        </w:rPr>
        <w:br/>
        <w:t>vocem alibi non vsurpauit quantum memini, s</w:t>
      </w:r>
      <w:r w:rsidRPr="00A51E32">
        <w:rPr>
          <w:lang w:val="it-IT"/>
        </w:rPr>
        <w:br/>
        <w:t>nam qui librum, de antidot. adducunt, falluntura</w:t>
      </w:r>
      <w:r w:rsidRPr="00A51E32">
        <w:rPr>
          <w:lang w:val="it-IT"/>
        </w:rPr>
        <w:br/>
        <w:t xml:space="preserve">illîc enim non </w:t>
      </w:r>
      <w:r>
        <w:t>ῥωπεπώλαι</w:t>
      </w:r>
      <w:r w:rsidRPr="00A51E32">
        <w:rPr>
          <w:lang w:val="it-IT"/>
        </w:rPr>
        <w:t xml:space="preserve">, sed </w:t>
      </w:r>
      <w:r>
        <w:t>μυροπώλα</w:t>
      </w:r>
      <w:r w:rsidRPr="00A51E32">
        <w:rPr>
          <w:lang w:val="it-IT"/>
        </w:rPr>
        <w:t xml:space="preserve"> legitur a</w:t>
      </w:r>
      <w:r w:rsidRPr="00A51E32">
        <w:rPr>
          <w:lang w:val="it-IT"/>
        </w:rPr>
        <w:br/>
        <w:t>quem Latine dixit institorem Andernacus; Grę¬</w:t>
      </w:r>
      <w:r w:rsidRPr="00A51E32">
        <w:rPr>
          <w:lang w:val="it-IT"/>
        </w:rPr>
        <w:br/>
        <w:t>ci vero sermonis interpretes ea voce significari 6</w:t>
      </w:r>
      <w:r w:rsidRPr="00A51E32">
        <w:rPr>
          <w:lang w:val="it-IT"/>
        </w:rPr>
        <w:br/>
        <w:t>aiunt vnguentarios &amp; seplasiarios; item &amp; iuxta 6</w:t>
      </w:r>
      <w:r w:rsidRPr="00A51E32">
        <w:rPr>
          <w:lang w:val="it-IT"/>
        </w:rPr>
        <w:br/>
        <w:t xml:space="preserve">nominis </w:t>
      </w:r>
      <w:r>
        <w:t>ἔτπυμον</w:t>
      </w:r>
      <w:r w:rsidRPr="00A51E32">
        <w:rPr>
          <w:lang w:val="it-IT"/>
        </w:rPr>
        <w:t xml:space="preserve"> minutarum &amp; variarum rerum ?</w:t>
      </w:r>
      <w:r w:rsidRPr="00A51E32">
        <w:rPr>
          <w:lang w:val="it-IT"/>
        </w:rPr>
        <w:br/>
        <w:t>venditores, cuiusmodi qui nunc Romae pizzica¬</w:t>
      </w:r>
      <w:r w:rsidRPr="00A51E32">
        <w:rPr>
          <w:lang w:val="it-IT"/>
        </w:rPr>
        <w:br/>
        <w:t>roli vulgari nomine vocantur multum à phar¬</w:t>
      </w:r>
      <w:r w:rsidRPr="00A51E32">
        <w:rPr>
          <w:lang w:val="it-IT"/>
        </w:rPr>
        <w:br/>
        <w:t>macopolis differentes.5</w:t>
      </w:r>
      <w:r w:rsidRPr="00A51E32">
        <w:rPr>
          <w:lang w:val="it-IT"/>
        </w:rPr>
        <w:br/>
        <w:t>P</w:t>
      </w:r>
      <w:r>
        <w:t>ωστικὰ</w:t>
      </w:r>
      <w:r w:rsidRPr="00A51E32">
        <w:rPr>
          <w:lang w:val="it-IT"/>
        </w:rPr>
        <w:t>, medicamenta corroborantia dicuntur vt a</w:t>
      </w:r>
      <w:r w:rsidRPr="00A51E32">
        <w:rPr>
          <w:lang w:val="it-IT"/>
        </w:rPr>
        <w:br/>
        <w:t>mastiche, absinthium.4</w:t>
      </w:r>
    </w:p>
    <w:p w14:paraId="28D7A9F2" w14:textId="77777777" w:rsidR="00A51E32" w:rsidRPr="00A51E32" w:rsidRDefault="00A51E32" w:rsidP="00A51E32">
      <w:pPr>
        <w:rPr>
          <w:lang w:val="it-IT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7C8D6D97" w14:textId="77777777" w:rsidR="00A51E32" w:rsidRPr="00A51E32" w:rsidRDefault="00A51E32" w:rsidP="00026ECB">
      <w:pPr>
        <w:rPr>
          <w:lang w:val="it-IT"/>
        </w:rPr>
      </w:pPr>
    </w:p>
    <w:p w14:paraId="2C0F88D4" w14:textId="0DF7F562" w:rsidR="00026ECB" w:rsidRDefault="00026ECB" w:rsidP="00026ECB">
      <w:r>
        <w:t>image name: Φ-0001.jpg</w:t>
      </w:r>
      <w:r>
        <w:br/>
        <w:t>original page number: 1</w:t>
      </w:r>
      <w:r>
        <w:br/>
      </w:r>
    </w:p>
    <w:p w14:paraId="6B0108E0" w14:textId="77777777" w:rsidR="00026ECB" w:rsidRDefault="00026ECB" w:rsidP="00026ECB">
      <w:r>
        <w:t>"Ἀbα internretatur Hesychius</w:t>
      </w:r>
      <w:r>
        <w:br/>
        <w:t>"τὸ σύνηθις ὁσπρῖον vulgare</w:t>
      </w:r>
      <w:r>
        <w:br/>
        <w:t>"scilicet legumen faba, quod</w:t>
      </w:r>
      <w:r>
        <w:br/>
        <w:t>appellaretur hoc nomine</w:t>
      </w:r>
      <w:r>
        <w:br/>
        <w:t>ἐτὰ γλῶσσαν.</w:t>
      </w:r>
      <w:r>
        <w:br/>
        <w:t>Φαγέδαινα. quandoque generis</w:t>
      </w:r>
      <w:r>
        <w:br/>
        <w:t>nomen est, &amp; designat omnia vlcera quae sem¬</w:t>
      </w:r>
      <w:r>
        <w:br/>
        <w:t>per maiora &amp; deteriora fiunt, cuiusmodi sunt</w:t>
      </w:r>
      <w:r>
        <w:br/>
        <w:t>Telephia &amp; Chironia, simulque subiectam car¬</w:t>
      </w:r>
      <w:r>
        <w:br/>
        <w:t>nem cum cute corrumpunt, vt ab herpetibus</w:t>
      </w:r>
      <w:r>
        <w:br/>
        <w:t>phagedaenae distinguantur, qui summam tan¬</w:t>
      </w:r>
      <w:r>
        <w:br/>
        <w:t>tùm cutem infestant. Ea omnia vlcera φαγέδαινι¬</w:t>
      </w:r>
      <w:r>
        <w:br/>
        <w:t>κὰ appellantur ab antiquis. iuniores tamen (in¬</w:t>
      </w:r>
      <w:r>
        <w:br/>
        <w:t>quit Galenus comment. aphor. 45. lib. 6) quae¬</w:t>
      </w:r>
      <w:r>
        <w:br/>
      </w:r>
      <w:r>
        <w:lastRenderedPageBreak/>
        <w:t>dam vlcera speciatim ξαγέδαιναν vocarunt, eám¬</w:t>
      </w:r>
      <w:r>
        <w:br/>
        <w:t>que ab alijs distinxerunt. Est autem vlcus tumi¬</w:t>
      </w:r>
      <w:r>
        <w:br/>
        <w:t>dum, profundum, vicinas partes erodens. Est</w:t>
      </w:r>
      <w:r>
        <w:br/>
        <w:t>enim in phagedaena vlceri tumor coniunctus,</w:t>
      </w:r>
      <w:r>
        <w:br/>
        <w:t>qui vlceris labra circunstat, eóque differt inter</w:t>
      </w:r>
      <w:r>
        <w:br/>
        <w:t>caetera ἀπὸ τῆς ναμῆς, quae sine tumore exedit. Pro¬</w:t>
      </w:r>
      <w:r>
        <w:br/>
        <w:t>fundum autem est, hoc est, cum cute subiectam</w:t>
      </w:r>
      <w:r>
        <w:br/>
        <w:t>etiam carnem attingit, eóque ab herpete distin¬</w:t>
      </w:r>
      <w:r>
        <w:br/>
        <w:t>guitur, qui solius cutis exulceratio est. Id quia</w:t>
      </w:r>
      <w:r>
        <w:br/>
        <w:t>pergere pascendo ab aegris particulis ad eas quae</w:t>
      </w:r>
      <w:r>
        <w:br/>
        <w:t>integrae sunt soleat, atque harum semper aliquid</w:t>
      </w:r>
      <w:r>
        <w:br/>
        <w:t>aegris adijcere, cαγεδαίνης nomen sortitum est.</w:t>
      </w:r>
      <w:r>
        <w:br/>
        <w:t>Nascitur à bilioso humore vsto &amp; ad melan¬</w:t>
      </w:r>
      <w:r>
        <w:br/>
        <w:t>cholicum iam vergente, non tamen valde cras¬</w:t>
      </w:r>
      <w:r>
        <w:br/>
        <w:t>so, qualis cancrorum est, nec tam tenui quàm</w:t>
      </w:r>
      <w:r>
        <w:br/>
        <w:t>est erysipelatum atque herpetum. hic copiâm suam</w:t>
      </w:r>
      <w:r>
        <w:br/>
        <w:t>vlceris ora replet, &amp; in tumorem attollit, mali¬</w:t>
      </w:r>
      <w:r>
        <w:br/>
        <w:t>gnitate autem &amp; acrimoniâ partes vicinas ero¬</w:t>
      </w:r>
      <w:r>
        <w:br/>
        <w:t>dit. Nec vero oportet eum numorem putrere,</w:t>
      </w:r>
      <w:r>
        <w:br/>
        <w:t>sicut ἐν τῇ νομῇ, quae erosionem habet cum pu¬</w:t>
      </w:r>
      <w:r>
        <w:br/>
        <w:t>tredine coniunctam. Siquidem in phagedaena</w:t>
      </w:r>
      <w:r>
        <w:br/>
        <w:t>erosio contingit à maligna qualitate, non etiam</w:t>
      </w:r>
      <w:r>
        <w:br/>
        <w:t>à corruptione totius substantiae.</w:t>
      </w:r>
      <w:r>
        <w:br/>
        <w:t>„ Atque ex illa ραγεδάίται tùm communi tum spe¬</w:t>
      </w:r>
      <w:r>
        <w:br/>
        <w:t>„ ciali significatione, facilè apparens in Galeno</w:t>
      </w:r>
      <w:r>
        <w:br/>
        <w:t>„ contradictio tollitur, qui aliquando ξαγέδαιναν</w:t>
      </w:r>
      <w:r>
        <w:br/>
        <w:t>" à Chironio &amp; Telephio vlcere tanquam commu¬</w:t>
      </w:r>
      <w:r>
        <w:br/>
        <w:t>„ ne genus à suis speciebus distinguit, vt 14. meth.</w:t>
      </w:r>
    </w:p>
    <w:p w14:paraId="21BE6DBE" w14:textId="77777777" w:rsidR="00026ECB" w:rsidRDefault="00026ECB" w:rsidP="00026ECB">
      <w:r>
        <w:t>image name: Φ-0002.jpg</w:t>
      </w:r>
      <w:r>
        <w:br/>
        <w:t>original page number: 2</w:t>
      </w:r>
      <w:r>
        <w:br/>
      </w:r>
    </w:p>
    <w:p w14:paraId="2184C8F3" w14:textId="77777777" w:rsidR="00026ECB" w:rsidRPr="00F74A33" w:rsidRDefault="00026ECB" w:rsidP="00026ECB">
      <w:pPr>
        <w:rPr>
          <w:lang w:val="fr-FR"/>
        </w:rPr>
      </w:pPr>
      <w:r>
        <w:t>cIz. lib. de tumor praeter nat. c. 14. aliàs verò vt a</w:t>
      </w:r>
      <w:r>
        <w:br/>
        <w:t>2. meth. c. 2. &amp; 5. aphor. comment. 22. 6. eius¬</w:t>
      </w:r>
      <w:r>
        <w:br/>
        <w:t>dem comment. 45. &amp; 3. de temper. c. 3. non tan¬</w:t>
      </w:r>
      <w:r>
        <w:br/>
        <w:t>quam genus à speciebus, verùm non secus ac e</w:t>
      </w:r>
      <w:r>
        <w:br/>
        <w:t>tertiam ab illis maligni, contumacisue (Graecèu</w:t>
      </w:r>
      <w:r>
        <w:br/>
        <w:t>κακοηθοῦς) vlceris speciem secerni ostendit: quin u</w:t>
      </w:r>
      <w:r>
        <w:br/>
        <w:t>&amp; Paul. ipse lib. 4. seorsim ac proprijs cuiusque a</w:t>
      </w:r>
      <w:r>
        <w:br/>
        <w:t>capitibus de phagedaena, &amp; Telephijs Chiro¬</w:t>
      </w:r>
      <w:r>
        <w:br/>
        <w:t>nijsue vlceribus determinauit, capitibus nimi¬</w:t>
      </w:r>
      <w:r>
        <w:br/>
        <w:t>rum 44. &amp; 46. hoc &amp; idem ex Celso colligi po¬</w:t>
      </w:r>
      <w:r>
        <w:br/>
        <w:t>test lib. 5. c. 28. Vnde pro nodi solutione liquet,</w:t>
      </w:r>
      <w:r>
        <w:br/>
        <w:t>δὲ ραγεδανας, si propriè vsurpetur, non esse spe¬</w:t>
      </w:r>
      <w:r>
        <w:br/>
        <w:t>cies Chironia Telephiáque vlcera, sed consti¬ u</w:t>
      </w:r>
      <w:r>
        <w:br/>
      </w:r>
      <w:r>
        <w:lastRenderedPageBreak/>
        <w:t>tuere per se distinctas à phagedaenis differentias, i</w:t>
      </w:r>
      <w:r>
        <w:br/>
        <w:t>quanquam communi significato haud ita esse e</w:t>
      </w:r>
      <w:r>
        <w:br/>
        <w:t>non absurdè quis existimet. 16</w:t>
      </w:r>
      <w:r>
        <w:br/>
        <w:t>Ab vlcere autem vt arbitror, translata τὸ ραγεδαί¬</w:t>
      </w:r>
      <w:r>
        <w:br/>
        <w:t>vjs vox est ad stomachi affectum. Eo enim nomine</w:t>
      </w:r>
      <w:r>
        <w:br/>
        <w:t>τὴν κυνώδη ὄρξιν, hoc est appetentiam caninam,</w:t>
      </w:r>
      <w:r>
        <w:br/>
        <w:t>quidam appellarunt, cùm stomachus vehemen¬</w:t>
      </w:r>
      <w:r>
        <w:br/>
        <w:t>ter appetens cibum immodicè sumit, nec satiari</w:t>
      </w:r>
      <w:r>
        <w:br/>
        <w:t>vorando potest. De eo Plinius lib. 26. c. 11. Pha¬</w:t>
      </w:r>
      <w:r>
        <w:br/>
        <w:t>gedaenis, inquit (quod nomen sine modo eden¬</w:t>
      </w:r>
      <w:r>
        <w:br/>
        <w:t>tium est, &amp; aliàs vlcerum) tithymalli meden¬</w:t>
      </w:r>
      <w:r>
        <w:br/>
        <w:t>tur cum sesamis. Itaque aliquando distinctionis</w:t>
      </w:r>
      <w:r>
        <w:br/>
        <w:t>gratiam vlcerum phagedaenas dicit. De hoc sto¬</w:t>
      </w:r>
      <w:r>
        <w:br/>
        <w:t>machi vitio legitur &amp; apud Coelium Aurelia¬</w:t>
      </w:r>
      <w:r>
        <w:br/>
        <w:t xml:space="preserve">num libr. </w:t>
      </w:r>
      <w:r w:rsidRPr="00F74A33">
        <w:rPr>
          <w:lang w:val="fr-FR"/>
        </w:rPr>
        <w:t>3. de morbus diuturnis: similiter apud</w:t>
      </w:r>
      <w:r w:rsidRPr="00F74A33">
        <w:rPr>
          <w:lang w:val="fr-FR"/>
        </w:rPr>
        <w:br/>
        <w:t xml:space="preserve">Galenum comment. 3. in li. 6. </w:t>
      </w:r>
      <w:r>
        <w:t>τῶν</w:t>
      </w:r>
      <w:r w:rsidRPr="00F74A33">
        <w:rPr>
          <w:lang w:val="fr-FR"/>
        </w:rPr>
        <w:t xml:space="preserve"> </w:t>
      </w:r>
      <w:r>
        <w:t>ἐπιδημιῶν</w:t>
      </w:r>
      <w:r w:rsidRPr="00F74A33">
        <w:rPr>
          <w:lang w:val="fr-FR"/>
        </w:rPr>
        <w:t>, aphor.</w:t>
      </w:r>
      <w:r w:rsidRPr="00F74A33">
        <w:rPr>
          <w:lang w:val="fr-FR"/>
        </w:rPr>
        <w:br/>
        <w:t xml:space="preserve">37. his verbis: </w:t>
      </w:r>
      <w:r>
        <w:t>τινές</w:t>
      </w:r>
      <w:r w:rsidRPr="00F74A33">
        <w:rPr>
          <w:lang w:val="fr-FR"/>
        </w:rPr>
        <w:t xml:space="preserve"> </w:t>
      </w:r>
      <w:r>
        <w:t>γε</w:t>
      </w:r>
      <w:r w:rsidRPr="00F74A33">
        <w:rPr>
          <w:lang w:val="fr-FR"/>
        </w:rPr>
        <w:t xml:space="preserve"> </w:t>
      </w:r>
      <w:r>
        <w:t>μὴν</w:t>
      </w:r>
      <w:r w:rsidRPr="00F74A33">
        <w:rPr>
          <w:lang w:val="fr-FR"/>
        </w:rPr>
        <w:t xml:space="preserve"> </w:t>
      </w:r>
      <w:r>
        <w:t>ἥκουσαν</w:t>
      </w:r>
      <w:r w:rsidRPr="00F74A33">
        <w:rPr>
          <w:lang w:val="fr-FR"/>
        </w:rPr>
        <w:t xml:space="preserve"> </w:t>
      </w:r>
      <w:r>
        <w:t>φαγεδαίνας</w:t>
      </w:r>
      <w:r w:rsidRPr="00F74A33">
        <w:rPr>
          <w:lang w:val="fr-FR"/>
        </w:rPr>
        <w:t xml:space="preserve"> </w:t>
      </w:r>
      <w:r>
        <w:t>τὰς</w:t>
      </w:r>
      <w:r w:rsidRPr="00F74A33">
        <w:rPr>
          <w:lang w:val="fr-FR"/>
        </w:rPr>
        <w:t xml:space="preserve"> </w:t>
      </w:r>
      <w:r>
        <w:t>τῶν</w:t>
      </w:r>
      <w:r w:rsidRPr="00F74A33">
        <w:rPr>
          <w:lang w:val="fr-FR"/>
        </w:rPr>
        <w:br/>
      </w:r>
      <w:r>
        <w:t>πολλῶν</w:t>
      </w:r>
      <w:r w:rsidRPr="00F74A33">
        <w:rPr>
          <w:lang w:val="fr-FR"/>
        </w:rPr>
        <w:t xml:space="preserve"> </w:t>
      </w:r>
      <w:r>
        <w:t>βρωμάτων</w:t>
      </w:r>
      <w:r w:rsidRPr="00F74A33">
        <w:rPr>
          <w:lang w:val="fr-FR"/>
        </w:rPr>
        <w:t xml:space="preserve"> </w:t>
      </w:r>
      <w:r>
        <w:t>ἐδωδὰς</w:t>
      </w:r>
      <w:r w:rsidRPr="00F74A33">
        <w:rPr>
          <w:lang w:val="fr-FR"/>
        </w:rPr>
        <w:t xml:space="preserve">, </w:t>
      </w:r>
      <w:r>
        <w:t>ἀξ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αὐτὰς</w:t>
      </w:r>
      <w:r w:rsidRPr="00F74A33">
        <w:rPr>
          <w:lang w:val="fr-FR"/>
        </w:rPr>
        <w:t xml:space="preserve"> </w:t>
      </w:r>
      <w:r>
        <w:t>ὑπὸ</w:t>
      </w:r>
      <w:r w:rsidRPr="00F74A33">
        <w:rPr>
          <w:lang w:val="fr-FR"/>
        </w:rPr>
        <w:t xml:space="preserve"> </w:t>
      </w:r>
      <w:r>
        <w:t>κακογυμίας</w:t>
      </w:r>
      <w:r w:rsidRPr="00F74A33">
        <w:rPr>
          <w:lang w:val="fr-FR"/>
        </w:rPr>
        <w:br/>
      </w:r>
      <w:r>
        <w:t>γίνεσθαι</w:t>
      </w:r>
      <w:r w:rsidRPr="00F74A33">
        <w:rPr>
          <w:lang w:val="fr-FR"/>
        </w:rPr>
        <w:t xml:space="preserve"> </w:t>
      </w:r>
      <w:r>
        <w:t>ἀμέρους</w:t>
      </w:r>
      <w:r w:rsidRPr="00F74A33">
        <w:rPr>
          <w:lang w:val="fr-FR"/>
        </w:rPr>
        <w:t xml:space="preserve"> </w:t>
      </w:r>
      <w:r>
        <w:t>σπτίων</w:t>
      </w:r>
      <w:r w:rsidRPr="00F74A33">
        <w:rPr>
          <w:lang w:val="fr-FR"/>
        </w:rPr>
        <w:t xml:space="preserve"> </w:t>
      </w:r>
      <w:r>
        <w:t>ὀρέξεις</w:t>
      </w:r>
      <w:r w:rsidRPr="00F74A33">
        <w:rPr>
          <w:lang w:val="fr-FR"/>
        </w:rPr>
        <w:t xml:space="preserve">, </w:t>
      </w:r>
      <w:r>
        <w:t>ὁμολογεῖται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πρὸς</w:t>
      </w:r>
      <w:r w:rsidRPr="00F74A33">
        <w:rPr>
          <w:lang w:val="fr-FR"/>
        </w:rPr>
        <w:t xml:space="preserve"> </w:t>
      </w:r>
      <w:r>
        <w:t>ἡμῶν</w:t>
      </w:r>
      <w:r w:rsidRPr="00F74A33">
        <w:rPr>
          <w:lang w:val="fr-FR"/>
        </w:rPr>
        <w:t>.</w:t>
      </w:r>
      <w:r w:rsidRPr="00F74A33">
        <w:rPr>
          <w:lang w:val="fr-FR"/>
        </w:rPr>
        <w:br/>
        <w:t>hoc est, quidam igitur phagedaenae nomine in¬</w:t>
      </w:r>
      <w:r w:rsidRPr="00F74A33">
        <w:rPr>
          <w:lang w:val="fr-FR"/>
        </w:rPr>
        <w:br/>
        <w:t>tellexerunt multorum ciborum ingestionem,</w:t>
      </w:r>
      <w:r w:rsidRPr="00F74A33">
        <w:rPr>
          <w:lang w:val="fr-FR"/>
        </w:rPr>
        <w:br/>
        <w:t>sed quam à maligno succo prouenire, vt &amp; ap¬</w:t>
      </w:r>
      <w:r w:rsidRPr="00F74A33">
        <w:rPr>
          <w:lang w:val="fr-FR"/>
        </w:rPr>
        <w:br/>
        <w:t>petentiam ciborum immodicam, etiam ipsi con¬</w:t>
      </w:r>
      <w:r w:rsidRPr="00F74A33">
        <w:rPr>
          <w:lang w:val="fr-FR"/>
        </w:rPr>
        <w:br/>
        <w:t>fitemur. Atque etiam in libello medicarum de¬</w:t>
      </w:r>
      <w:r w:rsidRPr="00F74A33">
        <w:rPr>
          <w:lang w:val="fr-FR"/>
        </w:rPr>
        <w:br/>
        <w:t xml:space="preserve">finitionum vbi scribit, </w:t>
      </w:r>
      <w:r>
        <w:t>ραγέδαινα</w:t>
      </w:r>
      <w:r w:rsidRPr="00F74A33">
        <w:rPr>
          <w:lang w:val="fr-FR"/>
        </w:rPr>
        <w:t xml:space="preserve"> </w:t>
      </w:r>
      <w:r>
        <w:t>σαι</w:t>
      </w:r>
      <w:r w:rsidRPr="00F74A33">
        <w:rPr>
          <w:lang w:val="fr-FR"/>
        </w:rPr>
        <w:t xml:space="preserve"> </w:t>
      </w:r>
      <w:r>
        <w:t>κατασκευὴ</w:t>
      </w:r>
      <w:r w:rsidRPr="00F74A33">
        <w:rPr>
          <w:lang w:val="fr-FR"/>
        </w:rPr>
        <w:t xml:space="preserve"> </w:t>
      </w:r>
      <w:r>
        <w:t>κὰθ</w:t>
      </w:r>
      <w:r w:rsidRPr="00F74A33">
        <w:rPr>
          <w:lang w:val="fr-FR"/>
        </w:rPr>
        <w:br/>
      </w:r>
      <w:r>
        <w:t>ἦν</w:t>
      </w:r>
      <w:r w:rsidRPr="00F74A33">
        <w:rPr>
          <w:lang w:val="fr-FR"/>
        </w:rPr>
        <w:t xml:space="preserve"> </w:t>
      </w:r>
      <w:r>
        <w:t>ὁρεγύμενοι</w:t>
      </w:r>
      <w:r w:rsidRPr="00F74A33">
        <w:rPr>
          <w:lang w:val="fr-FR"/>
        </w:rPr>
        <w:t xml:space="preserve"> </w:t>
      </w:r>
      <w:r>
        <w:t>πολλῆς</w:t>
      </w:r>
      <w:r w:rsidRPr="00F74A33">
        <w:rPr>
          <w:lang w:val="fr-FR"/>
        </w:rPr>
        <w:t xml:space="preserve"> </w:t>
      </w:r>
      <w:r>
        <w:t>τρορῆς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λαμβάνοντες</w:t>
      </w:r>
      <w:r w:rsidRPr="00F74A33">
        <w:rPr>
          <w:lang w:val="fr-FR"/>
        </w:rPr>
        <w:t xml:space="preserve"> </w:t>
      </w:r>
      <w:r>
        <w:t>ἀμέβον</w:t>
      </w:r>
      <w:r w:rsidRPr="00F74A33">
        <w:rPr>
          <w:lang w:val="fr-FR"/>
        </w:rPr>
        <w:t xml:space="preserve">, </w:t>
      </w:r>
      <w:r>
        <w:t>οὐ</w:t>
      </w:r>
      <w:r w:rsidRPr="00F74A33">
        <w:rPr>
          <w:lang w:val="fr-FR"/>
        </w:rPr>
        <w:br/>
      </w:r>
      <w:r>
        <w:t>χρατοῦσιν</w:t>
      </w:r>
      <w:r w:rsidRPr="00F74A33">
        <w:rPr>
          <w:lang w:val="fr-FR"/>
        </w:rPr>
        <w:t xml:space="preserve"> </w:t>
      </w:r>
      <w:r>
        <w:t>ἀὐτῆς</w:t>
      </w:r>
      <w:r w:rsidRPr="00F74A33">
        <w:rPr>
          <w:lang w:val="fr-FR"/>
        </w:rPr>
        <w:t xml:space="preserve">, </w:t>
      </w:r>
      <w:r>
        <w:t>ἀλλ</w:t>
      </w:r>
      <w:r w:rsidRPr="00F74A33">
        <w:rPr>
          <w:lang w:val="fr-FR"/>
        </w:rPr>
        <w:t xml:space="preserve">ʼ </w:t>
      </w:r>
      <w:r>
        <w:t>ἐξεράσαντες</w:t>
      </w:r>
      <w:r w:rsidRPr="00F74A33">
        <w:rPr>
          <w:lang w:val="fr-FR"/>
        </w:rPr>
        <w:t xml:space="preserve"> </w:t>
      </w:r>
      <w:r>
        <w:t>πάλιν</w:t>
      </w:r>
      <w:r w:rsidRPr="00F74A33">
        <w:rPr>
          <w:lang w:val="fr-FR"/>
        </w:rPr>
        <w:t xml:space="preserve"> </w:t>
      </w:r>
      <w:r>
        <w:t>ὀρέγονται</w:t>
      </w:r>
      <w:r w:rsidRPr="00F74A33">
        <w:rPr>
          <w:lang w:val="fr-FR"/>
        </w:rPr>
        <w:t>. hoc</w:t>
      </w:r>
      <w:r w:rsidRPr="00F74A33">
        <w:rPr>
          <w:lang w:val="fr-FR"/>
        </w:rPr>
        <w:br/>
        <w:t>est, Phagedaena dispositio est per quam multum</w:t>
      </w:r>
      <w:r w:rsidRPr="00F74A33">
        <w:rPr>
          <w:lang w:val="fr-FR"/>
        </w:rPr>
        <w:br/>
        <w:t>cibum appetentes &amp; sumentes immodicum, ip¬</w:t>
      </w:r>
    </w:p>
    <w:p w14:paraId="7E1DCB38" w14:textId="77777777" w:rsidR="00026ECB" w:rsidRDefault="00026ECB" w:rsidP="00026ECB">
      <w:r>
        <w:t>image name: Φ-0003.jpg</w:t>
      </w:r>
      <w:r>
        <w:br/>
        <w:t>original page number: 3</w:t>
      </w:r>
      <w:r>
        <w:br/>
      </w:r>
    </w:p>
    <w:p w14:paraId="580A2558" w14:textId="77777777" w:rsidR="00026ECB" w:rsidRPr="00026ECB" w:rsidRDefault="00026ECB" w:rsidP="00026ECB">
      <w:pPr>
        <w:rPr>
          <w:lang w:val="it-IT"/>
        </w:rPr>
      </w:pPr>
      <w:r>
        <w:t>sum non euincunt, sed eo sumpto rursum appe¬</w:t>
      </w:r>
      <w:r>
        <w:br/>
        <w:t>tunt. De quo stomachi vitio vide κυνώδης ὄρεξις.</w:t>
      </w:r>
      <w:r>
        <w:br/>
        <w:t>θίνηται. transparens in igne fiat, vt in secundo de</w:t>
      </w:r>
      <w:r>
        <w:br/>
        <w:t>morbis mulierum. Galenus in lexico Hippocra¬</w:t>
      </w:r>
      <w:r>
        <w:br/>
        <w:t>tis.</w:t>
      </w:r>
      <w:r>
        <w:br/>
        <w:t>ῥατύμενον. apparens. duobus modis dictum est apud</w:t>
      </w:r>
      <w:r>
        <w:br/>
        <w:t>veteres Philosophos: vnum quod sensu aliquo</w:t>
      </w:r>
      <w:r>
        <w:br/>
        <w:t>noscitur, vt album, nigrum, durum, molle, ca¬</w:t>
      </w:r>
      <w:r>
        <w:br/>
        <w:t>lidum, frigidum: alterum indemonstrabile, ex</w:t>
      </w:r>
      <w:r>
        <w:br/>
        <w:t>eorum videlicet numero quae intelligentiae pri¬</w:t>
      </w:r>
      <w:r>
        <w:br/>
        <w:t>mo occursu patent: veluti, quae eidem sunt ae¬</w:t>
      </w:r>
      <w:r>
        <w:br/>
        <w:t>qualia, ea etiam inter se esse aequalia: &amp;, si aequa¬</w:t>
      </w:r>
      <w:r>
        <w:br/>
      </w:r>
      <w:r>
        <w:lastRenderedPageBreak/>
        <w:t>libus aequalia adduntur, tota etiam aequalia fieri:</w:t>
      </w:r>
      <w:r>
        <w:br/>
        <w:t>&amp;, quod nihil citra causam: &amp;, quod ex eo quod</w:t>
      </w:r>
      <w:r>
        <w:br/>
        <w:t>omnino non sit nihil fiat: aliaque id genus non</w:t>
      </w:r>
      <w:r>
        <w:br/>
        <w:t>pauca. Non sic autem Empirici, qui ραινόμενα ea</w:t>
      </w:r>
      <w:r>
        <w:br/>
        <w:t>tantum dicunt, quae sub sensum cadunt, γινωσκό¬</w:t>
      </w:r>
      <w:r>
        <w:br/>
        <w:t>μνα vero quae memoria tenentur. Φαίνεσθαι vero</w:t>
      </w:r>
      <w:r>
        <w:br/>
        <w:t>simul &amp; γυώπεσθαι quae &amp; ante aliquando sub sen¬</w:t>
      </w:r>
      <w:r>
        <w:br/>
        <w:t>sum venerunt, &amp; nunc simili modo veniunt.</w:t>
      </w:r>
      <w:r>
        <w:br/>
        <w:t>Methodici vero, vt scripsit Galenus lib. de op¬</w:t>
      </w:r>
      <w:r>
        <w:br/>
        <w:t>tima secta, Φαινόμενον appellant, non vt sensu per¬</w:t>
      </w:r>
      <w:r>
        <w:br/>
        <w:t>ceptibile, sed quod ex seipso percipitur, etiam si</w:t>
      </w:r>
      <w:r>
        <w:br/>
        <w:t>sub sensum non veniat.</w:t>
      </w:r>
      <w:r>
        <w:br/>
        <w:t>γαν. fuscum. dicitur quod colore inter rubrum &amp;</w:t>
      </w:r>
      <w:r>
        <w:br/>
        <w:t>nigrum medio est, quem, cum in corporis par¬</w:t>
      </w:r>
      <w:r>
        <w:br/>
        <w:t>tibus saepe incidat, plurimi medicorum πελιδνὸν,</w:t>
      </w:r>
      <w:r>
        <w:br/>
        <w:t>hoc est liuidum, vocant, vt scribit Galenus lib.</w:t>
      </w:r>
      <w:r>
        <w:br/>
        <w:t xml:space="preserve">14. meth. med. Idem vero lib. </w:t>
      </w:r>
      <w:r w:rsidRPr="00026ECB">
        <w:t>I. de sympt. causis</w:t>
      </w:r>
      <w:r w:rsidRPr="00026ECB">
        <w:br/>
        <w:t>fuscum fieri dicit ex albo &amp; nigro simul mistis,</w:t>
      </w:r>
      <w:r w:rsidRPr="00026ECB">
        <w:br/>
        <w:t>quemadmodum &amp; medij omnes colores fiunt.</w:t>
      </w:r>
      <w:r w:rsidRPr="00026ECB">
        <w:br/>
      </w:r>
      <w:r w:rsidRPr="00026ECB">
        <w:rPr>
          <w:lang w:val="it-IT"/>
        </w:rPr>
        <w:t>Vtraque quidem sententia vera est, sed illa fusci</w:t>
      </w:r>
      <w:r w:rsidRPr="00026ECB">
        <w:rPr>
          <w:lang w:val="it-IT"/>
        </w:rPr>
        <w:br/>
        <w:t>coloris generationem magis proprie designat.</w:t>
      </w:r>
      <w:r w:rsidRPr="00026ECB">
        <w:rPr>
          <w:lang w:val="it-IT"/>
        </w:rPr>
        <w:br/>
        <w:t>Is visum languidum &amp; dissipatum mire reficit,</w:t>
      </w:r>
      <w:r w:rsidRPr="00026ECB">
        <w:rPr>
          <w:lang w:val="it-IT"/>
        </w:rPr>
        <w:br/>
        <w:t>ideoque pictores subinde eum intuentur, quo</w:t>
      </w:r>
      <w:r w:rsidRPr="00026ECB">
        <w:rPr>
          <w:lang w:val="it-IT"/>
        </w:rPr>
        <w:br/>
        <w:t>oculos recreent &amp; confirment. In hominum</w:t>
      </w:r>
      <w:r w:rsidRPr="00026ECB">
        <w:rPr>
          <w:lang w:val="it-IT"/>
        </w:rPr>
        <w:br/>
        <w:t>corporibus aliquando à contusione, interdum à</w:t>
      </w:r>
      <w:r w:rsidRPr="00026ECB">
        <w:rPr>
          <w:lang w:val="it-IT"/>
        </w:rPr>
        <w:br/>
        <w:t>caloris natiui extinctione, saepius ab humore</w:t>
      </w:r>
      <w:r w:rsidRPr="00026ECB">
        <w:rPr>
          <w:lang w:val="it-IT"/>
        </w:rPr>
        <w:br/>
        <w:t>melancholico prouenit.</w:t>
      </w:r>
      <w:r w:rsidRPr="00026ECB">
        <w:rPr>
          <w:lang w:val="it-IT"/>
        </w:rPr>
        <w:br/>
      </w:r>
      <w:r>
        <w:t>ῥαὴν</w:t>
      </w:r>
      <w:r w:rsidRPr="00026ECB">
        <w:rPr>
          <w:lang w:val="it-IT"/>
        </w:rPr>
        <w:t>. id est fuscum, Appellatur collyrium cuius con¬</w:t>
      </w:r>
      <w:r w:rsidRPr="00026ECB">
        <w:rPr>
          <w:lang w:val="it-IT"/>
        </w:rPr>
        <w:br/>
        <w:t>positio varia est apud medicos. Ipsum enim ali¬</w:t>
      </w:r>
      <w:r w:rsidRPr="00026ECB">
        <w:rPr>
          <w:lang w:val="it-IT"/>
        </w:rPr>
        <w:br/>
        <w:t>ter Galen. ex Asclepiade, ex Oribasio Aetius,</w:t>
      </w:r>
      <w:r w:rsidRPr="00026ECB">
        <w:rPr>
          <w:lang w:val="it-IT"/>
        </w:rPr>
        <w:br/>
        <w:t>Paulus, &amp; Scribonius Largus describunt.</w:t>
      </w:r>
      <w:r w:rsidRPr="00026ECB">
        <w:rPr>
          <w:lang w:val="it-IT"/>
        </w:rPr>
        <w:br/>
        <w:t>Verum medicamenta quoque plurima t</w:t>
      </w:r>
      <w:r>
        <w:t>αια</w:t>
      </w:r>
      <w:r w:rsidRPr="00026ECB">
        <w:rPr>
          <w:lang w:val="it-IT"/>
        </w:rPr>
        <w:t>, id</w:t>
      </w:r>
      <w:r w:rsidRPr="00026ECB">
        <w:rPr>
          <w:lang w:val="it-IT"/>
        </w:rPr>
        <w:br/>
        <w:t xml:space="preserve">n est fusca apud Galen. passim in libris </w:t>
      </w:r>
      <w:r>
        <w:t>κατ</w:t>
      </w:r>
      <w:r w:rsidRPr="00026ECB">
        <w:rPr>
          <w:lang w:val="it-IT"/>
        </w:rPr>
        <w:t xml:space="preserve"> </w:t>
      </w:r>
      <w:r>
        <w:t>τόπ</w:t>
      </w:r>
      <w:r w:rsidRPr="00026ECB">
        <w:rPr>
          <w:lang w:val="it-IT"/>
        </w:rPr>
        <w:t>. &amp;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κατὰ</w:t>
      </w:r>
      <w:r w:rsidRPr="00026ECB">
        <w:rPr>
          <w:lang w:val="it-IT"/>
        </w:rPr>
        <w:t xml:space="preserve"> </w:t>
      </w:r>
      <w:r>
        <w:t>γνη</w:t>
      </w:r>
      <w:r w:rsidRPr="00026ECB">
        <w:rPr>
          <w:lang w:val="it-IT"/>
        </w:rPr>
        <w:t xml:space="preserve">. legeris, &amp; quidem maxime 6. </w:t>
      </w:r>
      <w:r>
        <w:t>κατὰ</w:t>
      </w:r>
      <w:r w:rsidRPr="00026ECB">
        <w:rPr>
          <w:lang w:val="it-IT"/>
        </w:rPr>
        <w:t xml:space="preserve"> </w:t>
      </w:r>
      <w:r>
        <w:t>γένη</w:t>
      </w:r>
      <w:r w:rsidRPr="00026ECB">
        <w:rPr>
          <w:lang w:val="it-IT"/>
        </w:rPr>
        <w:t>. c.</w:t>
      </w:r>
      <w:r w:rsidRPr="00026ECB">
        <w:rPr>
          <w:lang w:val="it-IT"/>
        </w:rPr>
        <w:br/>
        <w:t xml:space="preserve">10. habentur emplastra quae </w:t>
      </w:r>
      <w:r>
        <w:t>ραὰ</w:t>
      </w:r>
      <w:r w:rsidRPr="00026ECB">
        <w:rPr>
          <w:lang w:val="it-IT"/>
        </w:rPr>
        <w:t xml:space="preserve"> appellat ex An¬</w:t>
      </w:r>
      <w:r w:rsidRPr="00026ECB">
        <w:rPr>
          <w:lang w:val="it-IT"/>
        </w:rPr>
        <w:br/>
        <w:t>"dromacho duplicis generis, quorum aliud A¬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θιῆα</w:t>
      </w:r>
      <w:r w:rsidRPr="00026ECB">
        <w:rPr>
          <w:lang w:val="it-IT"/>
        </w:rPr>
        <w:t xml:space="preserve">, aliud </w:t>
      </w:r>
      <w:r>
        <w:t>υγματικν</w:t>
      </w:r>
      <w:r w:rsidRPr="00026ECB">
        <w:rPr>
          <w:lang w:val="it-IT"/>
        </w:rPr>
        <w:t xml:space="preserve"> dicitur, alia ibidem </w:t>
      </w:r>
      <w:r>
        <w:t>ραὰ</w:t>
      </w:r>
      <w:r w:rsidRPr="00026ECB">
        <w:rPr>
          <w:lang w:val="it-IT"/>
        </w:rPr>
        <w:t xml:space="preserve"> plu¬</w:t>
      </w:r>
      <w:r w:rsidRPr="00026ECB">
        <w:rPr>
          <w:lang w:val="it-IT"/>
        </w:rPr>
        <w:br/>
        <w:t>rima habentur ex varijs authoribus.</w:t>
      </w:r>
      <w:r w:rsidRPr="00026ECB">
        <w:rPr>
          <w:lang w:val="it-IT"/>
        </w:rPr>
        <w:br/>
      </w:r>
      <w:r>
        <w:t>θακία</w:t>
      </w:r>
      <w:r w:rsidRPr="00026ECB">
        <w:rPr>
          <w:lang w:val="it-IT"/>
        </w:rPr>
        <w:t xml:space="preserve"> </w:t>
      </w:r>
      <w:r>
        <w:t>ἀγρία</w:t>
      </w:r>
      <w:r w:rsidRPr="00026ECB">
        <w:rPr>
          <w:lang w:val="it-IT"/>
        </w:rPr>
        <w:t>. lens syluatica. lentis palustris genus</w:t>
      </w:r>
      <w:r w:rsidRPr="00026ECB">
        <w:rPr>
          <w:lang w:val="it-IT"/>
        </w:rPr>
        <w:br/>
        <w:t>non in aqua, sed dilutis &amp; vliginosis nascens, ca¬</w:t>
      </w:r>
      <w:r w:rsidRPr="00026ECB">
        <w:rPr>
          <w:lang w:val="it-IT"/>
        </w:rPr>
        <w:br/>
        <w:t>rens folio.</w:t>
      </w:r>
      <w:r w:rsidRPr="00026ECB">
        <w:rPr>
          <w:lang w:val="it-IT"/>
        </w:rPr>
        <w:br/>
      </w:r>
      <w:r>
        <w:t>ῥῆ</w:t>
      </w:r>
      <w:r w:rsidRPr="00026ECB">
        <w:rPr>
          <w:lang w:val="it-IT"/>
        </w:rPr>
        <w:t xml:space="preserve">. lenticula. </w:t>
      </w:r>
      <w:r>
        <w:t>Φακὸς</w:t>
      </w:r>
      <w:r w:rsidRPr="00026ECB">
        <w:rPr>
          <w:lang w:val="it-IT"/>
        </w:rPr>
        <w:t xml:space="preserve"> enim lentem significat.</w:t>
      </w:r>
      <w:r w:rsidRPr="00026ECB">
        <w:rPr>
          <w:lang w:val="it-IT"/>
        </w:rPr>
        <w:br/>
      </w:r>
      <w:r>
        <w:t>ῥακοειδὲς</w:t>
      </w:r>
      <w:r w:rsidRPr="00026ECB">
        <w:rPr>
          <w:lang w:val="it-IT"/>
        </w:rPr>
        <w:t xml:space="preserve"> </w:t>
      </w:r>
      <w:r>
        <w:t>ὑγρὸν</w:t>
      </w:r>
      <w:r w:rsidRPr="00026ECB">
        <w:rPr>
          <w:lang w:val="it-IT"/>
        </w:rPr>
        <w:t>. sic dicitur crystallinus oculi humor,</w:t>
      </w:r>
      <w:r w:rsidRPr="00026ECB">
        <w:rPr>
          <w:lang w:val="it-IT"/>
        </w:rPr>
        <w:br/>
        <w:t>vt scribit Aetius lib. 7. à figura. Est enim lenti si¬</w:t>
      </w:r>
      <w:r w:rsidRPr="00026ECB">
        <w:rPr>
          <w:lang w:val="it-IT"/>
        </w:rPr>
        <w:br/>
        <w:t>milis, rotundus quidem sed oblongus. Idem au¬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thor est etiam </w:t>
      </w:r>
      <w:r>
        <w:t>δισκοειδὲς</w:t>
      </w:r>
      <w:r w:rsidRPr="00026ECB">
        <w:rPr>
          <w:lang w:val="it-IT"/>
        </w:rPr>
        <w:t xml:space="preserve"> à quibusdam vocari. vi¬</w:t>
      </w:r>
      <w:r w:rsidRPr="00026ECB">
        <w:rPr>
          <w:lang w:val="it-IT"/>
        </w:rPr>
        <w:br/>
        <w:t xml:space="preserve">de </w:t>
      </w:r>
      <w:r>
        <w:t>κρυσταλλοειδὲς</w:t>
      </w:r>
      <w:r w:rsidRPr="00026ECB">
        <w:rPr>
          <w:lang w:val="it-IT"/>
        </w:rPr>
        <w:t xml:space="preserve">. Significat &amp; </w:t>
      </w:r>
      <w:r>
        <w:t>ρακοειδὲς</w:t>
      </w:r>
      <w:r w:rsidRPr="00026ECB">
        <w:rPr>
          <w:lang w:val="it-IT"/>
        </w:rPr>
        <w:t xml:space="preserve"> idem quod</w:t>
      </w:r>
      <w:r w:rsidRPr="00026ECB">
        <w:rPr>
          <w:lang w:val="it-IT"/>
        </w:rPr>
        <w:br/>
      </w:r>
      <w:r>
        <w:t>ρακωτὸν</w:t>
      </w:r>
      <w:r w:rsidRPr="00026ECB">
        <w:rPr>
          <w:lang w:val="it-IT"/>
        </w:rPr>
        <w:t>, hoc est lenticulatum, de quo infra.</w:t>
      </w:r>
      <w:r w:rsidRPr="00026ECB">
        <w:rPr>
          <w:lang w:val="it-IT"/>
        </w:rPr>
        <w:br/>
      </w:r>
      <w:r>
        <w:t>ῥακοπτισάνη</w:t>
      </w:r>
      <w:r w:rsidRPr="00026ECB">
        <w:rPr>
          <w:lang w:val="it-IT"/>
        </w:rPr>
        <w:t>. edulium est ex lente &amp; ptisana concin¬</w:t>
      </w:r>
      <w:r w:rsidRPr="00026ECB">
        <w:rPr>
          <w:lang w:val="it-IT"/>
        </w:rPr>
        <w:br/>
        <w:t>natum, ita tamen vt plus lentis quam ptisanae ha¬</w:t>
      </w:r>
      <w:r w:rsidRPr="00026ECB">
        <w:rPr>
          <w:lang w:val="it-IT"/>
        </w:rPr>
        <w:br/>
        <w:t>beat, quod haec valde intumescat, illa autem</w:t>
      </w:r>
      <w:r w:rsidRPr="00026ECB">
        <w:rPr>
          <w:lang w:val="it-IT"/>
        </w:rPr>
        <w:br/>
        <w:t>minimum. Coquitur eodem quo ptisana modo,</w:t>
      </w:r>
      <w:r w:rsidRPr="00026ECB">
        <w:rPr>
          <w:lang w:val="it-IT"/>
        </w:rPr>
        <w:br/>
        <w:t>nisi quod satureia &amp; pulegium induntur, quo &amp;</w:t>
      </w:r>
      <w:r w:rsidRPr="00026ECB">
        <w:rPr>
          <w:lang w:val="it-IT"/>
        </w:rPr>
        <w:br/>
        <w:t>suauior &amp; concoctu facilior reddatur: prisana</w:t>
      </w:r>
      <w:r w:rsidRPr="00026ECB">
        <w:rPr>
          <w:lang w:val="it-IT"/>
        </w:rPr>
        <w:br/>
        <w:t>enim anetho porroque solo contenta est. Sapae</w:t>
      </w:r>
      <w:r w:rsidRPr="00026ECB">
        <w:rPr>
          <w:lang w:val="it-IT"/>
        </w:rPr>
        <w:br/>
        <w:t>mistionem respuit: quod sic magis incrasset at¬</w:t>
      </w:r>
      <w:r w:rsidRPr="00026ECB">
        <w:rPr>
          <w:lang w:val="it-IT"/>
        </w:rPr>
        <w:br/>
        <w:t>que obstruat. Amat autem suillam recens sale</w:t>
      </w:r>
    </w:p>
    <w:p w14:paraId="18478081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Φ</w:t>
      </w:r>
      <w:r w:rsidRPr="00026ECB">
        <w:rPr>
          <w:lang w:val="it-IT"/>
        </w:rPr>
        <w:t>-0004.jpg</w:t>
      </w:r>
      <w:r w:rsidRPr="00026ECB">
        <w:rPr>
          <w:lang w:val="it-IT"/>
        </w:rPr>
        <w:br/>
        <w:t>original page number: 4</w:t>
      </w:r>
      <w:r w:rsidRPr="00026ECB">
        <w:rPr>
          <w:lang w:val="it-IT"/>
        </w:rPr>
        <w:br/>
      </w:r>
    </w:p>
    <w:p w14:paraId="0A199F0C" w14:textId="77777777" w:rsidR="00026ECB" w:rsidRPr="00F74A33" w:rsidRDefault="00026ECB" w:rsidP="00026ECB">
      <w:pPr>
        <w:rPr>
          <w:lang w:val="fr-FR"/>
        </w:rPr>
      </w:pPr>
      <w:r w:rsidRPr="00026ECB">
        <w:rPr>
          <w:lang w:val="it-IT"/>
        </w:rPr>
        <w:t>conditam, siue suauitatem siue concoctionis fa¬</w:t>
      </w:r>
      <w:r w:rsidRPr="00026ECB">
        <w:rPr>
          <w:lang w:val="it-IT"/>
        </w:rPr>
        <w:br/>
        <w:t xml:space="preserve">cilitatem spectes. </w:t>
      </w:r>
      <w:r w:rsidRPr="00F74A33">
        <w:rPr>
          <w:lang w:val="it-IT"/>
        </w:rPr>
        <w:t>Verumtamen nulla arte fieri</w:t>
      </w:r>
      <w:r w:rsidRPr="00F74A33">
        <w:rPr>
          <w:lang w:val="it-IT"/>
        </w:rPr>
        <w:br/>
        <w:t>potest, quin &amp; obstruat &amp; melancholicum suc¬</w:t>
      </w:r>
      <w:r w:rsidRPr="00F74A33">
        <w:rPr>
          <w:lang w:val="it-IT"/>
        </w:rPr>
        <w:br/>
        <w:t>cum gignat.</w:t>
      </w:r>
      <w:r w:rsidRPr="00F74A33">
        <w:rPr>
          <w:lang w:val="it-IT"/>
        </w:rPr>
        <w:br/>
      </w:r>
      <w:r>
        <w:t>Φακὸς</w:t>
      </w:r>
      <w:r w:rsidRPr="00F74A33">
        <w:rPr>
          <w:lang w:val="it-IT"/>
        </w:rPr>
        <w:t>. lens, leguminis genus quod duplici faculta¬</w:t>
      </w:r>
      <w:r w:rsidRPr="00F74A33">
        <w:rPr>
          <w:lang w:val="it-IT"/>
        </w:rPr>
        <w:br/>
        <w:t>te constat, cortex enim astringit, caro vero inte¬</w:t>
      </w:r>
      <w:r w:rsidRPr="00F74A33">
        <w:rPr>
          <w:lang w:val="it-IT"/>
        </w:rPr>
        <w:br/>
        <w:t>rior crassa est &amp; terrea, austeram qualitatem ha¬</w:t>
      </w:r>
      <w:r w:rsidRPr="00F74A33">
        <w:rPr>
          <w:lang w:val="it-IT"/>
        </w:rPr>
        <w:br/>
        <w:t xml:space="preserve">bens exiguam, vide Galen. </w:t>
      </w:r>
      <w:r w:rsidRPr="00026ECB">
        <w:rPr>
          <w:lang w:val="it-IT"/>
        </w:rPr>
        <w:t>1. de aliment. facul¬</w:t>
      </w:r>
      <w:r w:rsidRPr="00026ECB">
        <w:rPr>
          <w:lang w:val="it-IT"/>
        </w:rPr>
        <w:br/>
        <w:t>tat. c. 18.</w:t>
      </w:r>
      <w:r w:rsidRPr="00026ECB">
        <w:rPr>
          <w:lang w:val="it-IT"/>
        </w:rPr>
        <w:br/>
        <w:t xml:space="preserve">Dicitur &amp; </w:t>
      </w:r>
      <w:r>
        <w:t>ρακὸς</w:t>
      </w:r>
      <w:r w:rsidRPr="00026ECB">
        <w:rPr>
          <w:lang w:val="it-IT"/>
        </w:rPr>
        <w:t xml:space="preserve"> lenticula, Celso, Sereno lenti¬</w:t>
      </w:r>
      <w:r w:rsidRPr="00026ECB">
        <w:rPr>
          <w:lang w:val="it-IT"/>
        </w:rPr>
        <w:br/>
        <w:t>go, macula scilicet nigricans aut rubicunda, li¬</w:t>
      </w:r>
      <w:r w:rsidRPr="00026ECB">
        <w:rPr>
          <w:lang w:val="it-IT"/>
        </w:rPr>
        <w:br/>
        <w:t>uoreque perfusa, qualis esse solet plumbi, aut</w:t>
      </w:r>
      <w:r w:rsidRPr="00026ECB">
        <w:rPr>
          <w:lang w:val="it-IT"/>
        </w:rPr>
        <w:br/>
        <w:t>quae ex percussione fit, &amp; ad lentis similitudi¬</w:t>
      </w:r>
      <w:r w:rsidRPr="00026ECB">
        <w:rPr>
          <w:lang w:val="it-IT"/>
        </w:rPr>
        <w:br/>
        <w:t>nem prouenit, vnde &amp; nomen habet.</w:t>
      </w:r>
      <w:r w:rsidRPr="00026ECB">
        <w:rPr>
          <w:lang w:val="it-IT"/>
        </w:rPr>
        <w:br/>
      </w:r>
      <w:r>
        <w:t>Φακώδεες</w:t>
      </w:r>
      <w:r w:rsidRPr="00F74A33">
        <w:rPr>
          <w:lang w:val="fr-FR"/>
        </w:rPr>
        <w:t>. dicuntur Hippocrati lenticolores seu qui</w:t>
      </w:r>
      <w:r w:rsidRPr="00F74A33">
        <w:rPr>
          <w:lang w:val="fr-FR"/>
        </w:rPr>
        <w:br/>
        <w:t>lentis colorem referunt quales sunt lienosi.</w:t>
      </w:r>
      <w:r w:rsidRPr="00F74A33">
        <w:rPr>
          <w:lang w:val="fr-FR"/>
        </w:rPr>
        <w:br/>
      </w:r>
      <w:r>
        <w:t>Φακωτὸν</w:t>
      </w:r>
      <w:r w:rsidRPr="00F74A33">
        <w:rPr>
          <w:lang w:val="fr-FR"/>
        </w:rPr>
        <w:t>. lenticulatum, siue in lentis modum con¬</w:t>
      </w:r>
      <w:r w:rsidRPr="00F74A33">
        <w:rPr>
          <w:lang w:val="fr-FR"/>
        </w:rPr>
        <w:br/>
        <w:t xml:space="preserve">formatum, vt apud Hippocratem </w:t>
      </w:r>
      <w:r>
        <w:t>ρακωτὸν</w:t>
      </w:r>
      <w:r w:rsidRPr="00F74A33">
        <w:rPr>
          <w:lang w:val="fr-FR"/>
        </w:rPr>
        <w:t xml:space="preserve"> </w:t>
      </w:r>
      <w:r>
        <w:t>πυρια</w:t>
      </w:r>
      <w:r w:rsidRPr="00F74A33">
        <w:rPr>
          <w:lang w:val="fr-FR"/>
        </w:rPr>
        <w:t>¬</w:t>
      </w:r>
      <w:r w:rsidRPr="00F74A33">
        <w:rPr>
          <w:lang w:val="fr-FR"/>
        </w:rPr>
        <w:br/>
      </w:r>
      <w:r>
        <w:t>τήριον</w:t>
      </w:r>
      <w:r w:rsidRPr="00F74A33">
        <w:rPr>
          <w:lang w:val="fr-FR"/>
        </w:rPr>
        <w:t>, vas in lenticulae similitudinem factum, quo</w:t>
      </w:r>
      <w:r w:rsidRPr="00F74A33">
        <w:rPr>
          <w:lang w:val="fr-FR"/>
        </w:rPr>
        <w:br/>
        <w:t>ad ignem calente, vel aqua aut oleo calidis ple¬</w:t>
      </w:r>
      <w:r w:rsidRPr="00F74A33">
        <w:rPr>
          <w:lang w:val="fr-FR"/>
        </w:rPr>
        <w:br/>
        <w:t>no fotus fiunt. Latine vaporarium lenticulatum</w:t>
      </w:r>
      <w:r w:rsidRPr="00F74A33">
        <w:rPr>
          <w:lang w:val="fr-FR"/>
        </w:rPr>
        <w:br/>
        <w:t xml:space="preserve">dicere possis. quanquam non solum </w:t>
      </w:r>
      <w:r>
        <w:t>ρακωτὰ</w:t>
      </w:r>
      <w:r w:rsidRPr="00F74A33">
        <w:rPr>
          <w:lang w:val="fr-FR"/>
        </w:rPr>
        <w:t xml:space="preserve"> fo¬</w:t>
      </w:r>
      <w:r w:rsidRPr="00F74A33">
        <w:rPr>
          <w:lang w:val="fr-FR"/>
        </w:rPr>
        <w:br/>
        <w:t xml:space="preserve">menta fuisse dicta, sed etiam </w:t>
      </w:r>
      <w:r>
        <w:t>ρακοὺ</w:t>
      </w:r>
      <w:r w:rsidRPr="00F74A33">
        <w:rPr>
          <w:lang w:val="fr-FR"/>
        </w:rPr>
        <w:t xml:space="preserve"> substantiue,</w:t>
      </w:r>
      <w:r w:rsidRPr="00F74A33">
        <w:rPr>
          <w:lang w:val="fr-FR"/>
        </w:rPr>
        <w:br/>
        <w:t>id est (vt Celius dixit) lenticulas, Galenus osten¬</w:t>
      </w:r>
      <w:r w:rsidRPr="00F74A33">
        <w:rPr>
          <w:lang w:val="fr-FR"/>
        </w:rPr>
        <w:br/>
        <w:t xml:space="preserve">dit in glossis Hippocraticis, his verbis: </w:t>
      </w:r>
      <w:r>
        <w:t>ἀσκαν</w:t>
      </w:r>
      <w:r w:rsidRPr="00F74A33">
        <w:rPr>
          <w:lang w:val="fr-FR"/>
        </w:rPr>
        <w:t>,</w:t>
      </w:r>
      <w:r w:rsidRPr="00F74A33">
        <w:rPr>
          <w:lang w:val="fr-FR"/>
        </w:rPr>
        <w:br/>
      </w:r>
      <w:r>
        <w:t>κεράμοις</w:t>
      </w:r>
      <w:r w:rsidRPr="00F74A33">
        <w:rPr>
          <w:lang w:val="fr-FR"/>
        </w:rPr>
        <w:t xml:space="preserve">, </w:t>
      </w:r>
      <w:r>
        <w:t>ος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πυριατοας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ρακοιὸ</w:t>
      </w:r>
      <w:r w:rsidRPr="00F74A33">
        <w:rPr>
          <w:lang w:val="fr-FR"/>
        </w:rPr>
        <w:t xml:space="preserve"> </w:t>
      </w:r>
      <w:r>
        <w:t>ὀνομάζοισι</w:t>
      </w:r>
      <w:r w:rsidRPr="00F74A33">
        <w:rPr>
          <w:lang w:val="fr-FR"/>
        </w:rPr>
        <w:t>. id est</w:t>
      </w:r>
      <w:r w:rsidRPr="00F74A33">
        <w:rPr>
          <w:lang w:val="fr-FR"/>
        </w:rPr>
        <w:br/>
        <w:t>vtres appellat tegulas, quas etiam lateres &amp; len¬</w:t>
      </w:r>
      <w:r w:rsidRPr="00F74A33">
        <w:rPr>
          <w:lang w:val="fr-FR"/>
        </w:rPr>
        <w:br/>
        <w:t>ticulas vocant. nisi apud Galenum eo loco le¬</w:t>
      </w:r>
      <w:r w:rsidRPr="00F74A33">
        <w:rPr>
          <w:lang w:val="fr-FR"/>
        </w:rPr>
        <w:br/>
        <w:t xml:space="preserve">gendum sit </w:t>
      </w:r>
      <w:r>
        <w:t>πυρίας</w:t>
      </w:r>
      <w:r w:rsidRPr="00F74A33">
        <w:rPr>
          <w:lang w:val="fr-FR"/>
        </w:rPr>
        <w:t xml:space="preserve"> </w:t>
      </w:r>
      <w:r>
        <w:t>ράκωτοις</w:t>
      </w:r>
      <w:r w:rsidRPr="00F74A33">
        <w:rPr>
          <w:lang w:val="fr-FR"/>
        </w:rPr>
        <w:t>, id est fomenta lenti¬</w:t>
      </w:r>
      <w:r w:rsidRPr="00F74A33">
        <w:rPr>
          <w:lang w:val="fr-FR"/>
        </w:rPr>
        <w:br/>
      </w:r>
      <w:r w:rsidRPr="00F74A33">
        <w:rPr>
          <w:lang w:val="fr-FR"/>
        </w:rPr>
        <w:lastRenderedPageBreak/>
        <w:t>culata.</w:t>
      </w:r>
      <w:r w:rsidRPr="00F74A33">
        <w:rPr>
          <w:lang w:val="fr-FR"/>
        </w:rPr>
        <w:br/>
        <w:t xml:space="preserve">Dicitur &amp; </w:t>
      </w:r>
      <w:r>
        <w:t>ρακωτὸν</w:t>
      </w:r>
      <w:r w:rsidRPr="00F74A33">
        <w:rPr>
          <w:lang w:val="fr-FR"/>
        </w:rPr>
        <w:t xml:space="preserve"> de scalpri quodam genere,</w:t>
      </w:r>
      <w:r w:rsidRPr="00F74A33">
        <w:rPr>
          <w:lang w:val="fr-FR"/>
        </w:rPr>
        <w:br/>
        <w:t xml:space="preserve">quod &amp; </w:t>
      </w:r>
      <w:r>
        <w:t>ρακοειδὲς</w:t>
      </w:r>
      <w:r w:rsidRPr="00F74A33">
        <w:rPr>
          <w:lang w:val="fr-FR"/>
        </w:rPr>
        <w:t xml:space="preserve"> Galenus appellat lib. 6. metho¬</w:t>
      </w:r>
      <w:r w:rsidRPr="00F74A33">
        <w:rPr>
          <w:lang w:val="fr-FR"/>
        </w:rPr>
        <w:br/>
        <w:t>di medendi. Habet enim in imo lenticulae spe¬</w:t>
      </w:r>
      <w:r w:rsidRPr="00F74A33">
        <w:rPr>
          <w:lang w:val="fr-FR"/>
        </w:rPr>
        <w:br/>
        <w:t>ciem, atque hanc hebetem, in longitudinem ve¬</w:t>
      </w:r>
      <w:r w:rsidRPr="00F74A33">
        <w:rPr>
          <w:lang w:val="fr-FR"/>
        </w:rPr>
        <w:br/>
        <w:t>ro aciem acutam, eoque chirurgus vtitur, cum</w:t>
      </w:r>
      <w:r w:rsidRPr="00F74A33">
        <w:rPr>
          <w:lang w:val="fr-FR"/>
        </w:rPr>
        <w:br/>
        <w:t>vel cauo scalpro os excidens, vel forcipe quod</w:t>
      </w:r>
      <w:r w:rsidRPr="00F74A33">
        <w:rPr>
          <w:lang w:val="fr-FR"/>
        </w:rPr>
        <w:br/>
        <w:t>valde comminutum est attollens, aut conuer¬</w:t>
      </w:r>
      <w:r w:rsidRPr="00F74A33">
        <w:rPr>
          <w:lang w:val="fr-FR"/>
        </w:rPr>
        <w:br/>
        <w:t>tens, aditum facit per quem lenticula immitta¬</w:t>
      </w:r>
      <w:r w:rsidRPr="00F74A33">
        <w:rPr>
          <w:lang w:val="fr-FR"/>
        </w:rPr>
        <w:br/>
        <w:t>tur. Hanc enim super cerebri membranam col¬</w:t>
      </w:r>
      <w:r w:rsidRPr="00F74A33">
        <w:rPr>
          <w:lang w:val="fr-FR"/>
        </w:rPr>
        <w:br/>
        <w:t>locat, sic vt lata sui parte ipsam attingat, deinde</w:t>
      </w:r>
      <w:r w:rsidRPr="00F74A33">
        <w:rPr>
          <w:lang w:val="fr-FR"/>
        </w:rPr>
        <w:br/>
        <w:t>malleolo scalprum ferit. quo fit vt membrana</w:t>
      </w:r>
      <w:r w:rsidRPr="00F74A33">
        <w:rPr>
          <w:lang w:val="fr-FR"/>
        </w:rPr>
        <w:br/>
        <w:t>inuiolata seruetur, cum protegatur à lenticula,</w:t>
      </w:r>
      <w:r w:rsidRPr="00F74A33">
        <w:rPr>
          <w:lang w:val="fr-FR"/>
        </w:rPr>
        <w:br/>
        <w:t>quae in excidendo praeit, &amp; membranam sicubi</w:t>
      </w:r>
      <w:r w:rsidRPr="00F74A33">
        <w:rPr>
          <w:lang w:val="fr-FR"/>
        </w:rPr>
        <w:br/>
        <w:t>adhaeret, ab osse innocenter resoluit: acies vero</w:t>
      </w:r>
      <w:r w:rsidRPr="00F74A33">
        <w:rPr>
          <w:lang w:val="fr-FR"/>
        </w:rPr>
        <w:br/>
        <w:t>scalpri, quam esse in longitudinem diximus, ip¬</w:t>
      </w:r>
      <w:r w:rsidRPr="00F74A33">
        <w:rPr>
          <w:lang w:val="fr-FR"/>
        </w:rPr>
        <w:br/>
        <w:t>sam insequitur.</w:t>
      </w:r>
      <w:r w:rsidRPr="00F74A33">
        <w:rPr>
          <w:lang w:val="fr-FR"/>
        </w:rPr>
        <w:br/>
      </w:r>
      <w:r>
        <w:t>Φάλαγγες</w:t>
      </w:r>
      <w:r w:rsidRPr="00F74A33">
        <w:rPr>
          <w:lang w:val="it-IT"/>
        </w:rPr>
        <w:t>. internodia digitorum. Sic dicuntur digi¬</w:t>
      </w:r>
      <w:r w:rsidRPr="00F74A33">
        <w:rPr>
          <w:lang w:val="it-IT"/>
        </w:rPr>
        <w:br/>
        <w:t>torum ossa terna, muntuo colligata &amp; ordine sibi</w:t>
      </w:r>
      <w:r w:rsidRPr="00F74A33">
        <w:rPr>
          <w:lang w:val="it-IT"/>
        </w:rPr>
        <w:br/>
        <w:t>succedentia, &amp; velut in acie disposita. Ac quam¬</w:t>
      </w:r>
      <w:r w:rsidRPr="00F74A33">
        <w:rPr>
          <w:lang w:val="it-IT"/>
        </w:rPr>
        <w:br/>
        <w:t xml:space="preserve">uis </w:t>
      </w:r>
      <w:r>
        <w:t>Φάλαγξ</w:t>
      </w:r>
      <w:r w:rsidRPr="00F74A33">
        <w:rPr>
          <w:lang w:val="it-IT"/>
        </w:rPr>
        <w:t xml:space="preserve"> agmen militum significet &amp; non sin¬</w:t>
      </w:r>
      <w:r w:rsidRPr="00F74A33">
        <w:rPr>
          <w:lang w:val="it-IT"/>
        </w:rPr>
        <w:br/>
        <w:t>gulos milites, digitorum tamen singula ossa à</w:t>
      </w:r>
      <w:r w:rsidRPr="00F74A33">
        <w:rPr>
          <w:lang w:val="it-IT"/>
        </w:rPr>
        <w:br/>
        <w:t xml:space="preserve">medicis </w:t>
      </w:r>
      <w:r>
        <w:t>ράλαγγες</w:t>
      </w:r>
      <w:r w:rsidRPr="00F74A33">
        <w:rPr>
          <w:lang w:val="it-IT"/>
        </w:rPr>
        <w:t xml:space="preserve"> appellantur, vt cum Galenus</w:t>
      </w:r>
      <w:r w:rsidRPr="00F74A33">
        <w:rPr>
          <w:lang w:val="it-IT"/>
        </w:rPr>
        <w:br/>
        <w:t>primam pollicis phalangem nominat, scribitque</w:t>
      </w:r>
      <w:r w:rsidRPr="00F74A33">
        <w:rPr>
          <w:lang w:val="it-IT"/>
        </w:rPr>
        <w:br/>
        <w:t>priorem semper phalangem subire in cauitatem</w:t>
      </w:r>
      <w:r w:rsidRPr="00F74A33">
        <w:rPr>
          <w:lang w:val="it-IT"/>
        </w:rPr>
        <w:br/>
        <w:t>sitam in principio sequentis phalangis. Ratione</w:t>
      </w:r>
      <w:r w:rsidRPr="00F74A33">
        <w:rPr>
          <w:lang w:val="it-IT"/>
        </w:rPr>
        <w:br/>
        <w:t xml:space="preserve">eadem etiam </w:t>
      </w:r>
      <w:r>
        <w:t>σκυταλίδες</w:t>
      </w:r>
      <w:r w:rsidRPr="00F74A33">
        <w:rPr>
          <w:lang w:val="it-IT"/>
        </w:rPr>
        <w:t xml:space="preserve"> vocantur. Sunt etiam qui</w:t>
      </w:r>
      <w:r w:rsidRPr="00F74A33">
        <w:rPr>
          <w:lang w:val="it-IT"/>
        </w:rPr>
        <w:br/>
        <w:t>phalangis nomine metacarpij ossa comprehendant,</w:t>
      </w:r>
      <w:r w:rsidRPr="00F74A33">
        <w:rPr>
          <w:lang w:val="it-IT"/>
        </w:rPr>
        <w:br/>
        <w:t>ordine etiam eodem velut in acie constituta,</w:t>
      </w:r>
      <w:r w:rsidRPr="00F74A33">
        <w:rPr>
          <w:lang w:val="it-IT"/>
        </w:rPr>
        <w:br/>
        <w:t>quo ossa digitorum.</w:t>
      </w:r>
      <w:r w:rsidRPr="00F74A33">
        <w:rPr>
          <w:lang w:val="it-IT"/>
        </w:rPr>
        <w:br/>
      </w:r>
      <w:r>
        <w:t>Φαλάγγιον</w:t>
      </w:r>
      <w:r w:rsidRPr="00F74A33">
        <w:rPr>
          <w:lang w:val="it-IT"/>
        </w:rPr>
        <w:t>. herba est ramulis duobus vel tribus plu¬</w:t>
      </w:r>
      <w:r w:rsidRPr="00F74A33">
        <w:rPr>
          <w:lang w:val="it-IT"/>
        </w:rPr>
        <w:br/>
        <w:t>ribusue in diuersa tendentibus, flore candido, li¬</w:t>
      </w:r>
      <w:r w:rsidRPr="00F74A33">
        <w:rPr>
          <w:lang w:val="it-IT"/>
        </w:rPr>
        <w:br/>
        <w:t>lio similis. multas incisuras habens: semine ni¬</w:t>
      </w:r>
      <w:r w:rsidRPr="00F74A33">
        <w:rPr>
          <w:lang w:val="it-IT"/>
        </w:rPr>
        <w:br/>
        <w:t>gro, lato ad lenticulae dimidiatae figuram multo</w:t>
      </w:r>
      <w:r w:rsidRPr="00F74A33">
        <w:rPr>
          <w:lang w:val="it-IT"/>
        </w:rPr>
        <w:br/>
        <w:t>tenuiore: radice parua, tenui, herbacei coloris,</w:t>
      </w:r>
      <w:r w:rsidRPr="00F74A33">
        <w:rPr>
          <w:lang w:val="it-IT"/>
        </w:rPr>
        <w:br/>
        <w:t xml:space="preserve">dum à terra eruitur. </w:t>
      </w:r>
      <w:r w:rsidRPr="00F74A33">
        <w:rPr>
          <w:lang w:val="fr-FR"/>
        </w:rPr>
        <w:t>Facultatis est tenuium par¬</w:t>
      </w:r>
      <w:r w:rsidRPr="00F74A33">
        <w:rPr>
          <w:lang w:val="fr-FR"/>
        </w:rPr>
        <w:br/>
        <w:t>tium &amp; desiccantis. Sic dicta est quod demorsis</w:t>
      </w:r>
      <w:r w:rsidRPr="00F74A33">
        <w:rPr>
          <w:lang w:val="fr-FR"/>
        </w:rPr>
        <w:br/>
        <w:t xml:space="preserve">à phalangio auxilietur. </w:t>
      </w:r>
      <w:r w:rsidRPr="00026ECB">
        <w:rPr>
          <w:lang w:val="fr-FR"/>
        </w:rPr>
        <w:t>Dicitur alio nomine pa¬</w:t>
      </w:r>
      <w:r w:rsidRPr="00026ECB">
        <w:rPr>
          <w:lang w:val="fr-FR"/>
        </w:rPr>
        <w:br/>
      </w:r>
      <w:r>
        <w:t>λαγγίτις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Φαλάγκωοις</w:t>
      </w:r>
      <w:r w:rsidRPr="00026ECB">
        <w:rPr>
          <w:lang w:val="fr-FR"/>
        </w:rPr>
        <w:t xml:space="preserve">. </w:t>
      </w:r>
      <w:r w:rsidRPr="00F74A33">
        <w:rPr>
          <w:lang w:val="fr-FR"/>
        </w:rPr>
        <w:t>Oculi affectio est, inquit Paulus, cum</w:t>
      </w:r>
    </w:p>
    <w:p w14:paraId="13F73C18" w14:textId="77777777" w:rsidR="00026ECB" w:rsidRPr="00026ECB" w:rsidRDefault="00026ECB" w:rsidP="00026ECB">
      <w:pPr>
        <w:rPr>
          <w:lang w:val="en-GB"/>
        </w:rPr>
      </w:pPr>
      <w:r w:rsidRPr="00026ECB">
        <w:rPr>
          <w:lang w:val="en-GB"/>
        </w:rPr>
        <w:t xml:space="preserve">image name: </w:t>
      </w:r>
      <w:r>
        <w:t>Φ</w:t>
      </w:r>
      <w:r w:rsidRPr="00026ECB">
        <w:rPr>
          <w:lang w:val="en-GB"/>
        </w:rPr>
        <w:t>-0005.jpg</w:t>
      </w:r>
      <w:r w:rsidRPr="00026ECB">
        <w:rPr>
          <w:lang w:val="en-GB"/>
        </w:rPr>
        <w:br/>
        <w:t>original page number: 5</w:t>
      </w:r>
      <w:r w:rsidRPr="00026ECB">
        <w:rPr>
          <w:lang w:val="en-GB"/>
        </w:rPr>
        <w:br/>
      </w:r>
    </w:p>
    <w:p w14:paraId="0EC9290F" w14:textId="77777777" w:rsidR="00026ECB" w:rsidRPr="00F74A33" w:rsidRDefault="00026ECB" w:rsidP="00026ECB">
      <w:pPr>
        <w:rPr>
          <w:lang w:val="fr-FR"/>
        </w:rPr>
      </w:pPr>
      <w:r w:rsidRPr="00026ECB">
        <w:rPr>
          <w:lang w:val="en-GB"/>
        </w:rPr>
        <w:lastRenderedPageBreak/>
        <w:t>cilium intro spectat, pilorum acie simul cum eo</w:t>
      </w:r>
      <w:r w:rsidRPr="00026ECB">
        <w:rPr>
          <w:lang w:val="en-GB"/>
        </w:rPr>
        <w:br/>
        <w:t>inuersa. Sic enim pili oculum compungunt. Ae¬</w:t>
      </w:r>
      <w:r w:rsidRPr="00026ECB">
        <w:rPr>
          <w:lang w:val="en-GB"/>
        </w:rPr>
        <w:br/>
        <w:t xml:space="preserve">tius vero ex Seuero scribit </w:t>
      </w:r>
      <w:r>
        <w:t>σαλάγγωσον</w:t>
      </w:r>
      <w:r w:rsidRPr="00026ECB">
        <w:rPr>
          <w:lang w:val="en-GB"/>
        </w:rPr>
        <w:t xml:space="preserve"> dici palpe¬</w:t>
      </w:r>
      <w:r w:rsidRPr="00026ECB">
        <w:rPr>
          <w:lang w:val="en-GB"/>
        </w:rPr>
        <w:br/>
        <w:t xml:space="preserve">brarum </w:t>
      </w:r>
      <w:r>
        <w:t>χάλαση</w:t>
      </w:r>
      <w:r w:rsidRPr="00026ECB">
        <w:rPr>
          <w:lang w:val="en-GB"/>
        </w:rPr>
        <w:t>, cum videlicet illae relaxatae, aut</w:t>
      </w:r>
      <w:r w:rsidRPr="00026ECB">
        <w:rPr>
          <w:lang w:val="en-GB"/>
        </w:rPr>
        <w:br/>
        <w:t>earum extremitas intro vergit, vt pili inde non</w:t>
      </w:r>
      <w:r w:rsidRPr="00026ECB">
        <w:rPr>
          <w:lang w:val="en-GB"/>
        </w:rPr>
        <w:br/>
        <w:t>facile appareant, nisi quis distendat ac disparet</w:t>
      </w:r>
      <w:r w:rsidRPr="00026ECB">
        <w:rPr>
          <w:lang w:val="en-GB"/>
        </w:rPr>
        <w:br/>
        <w:t xml:space="preserve">palpebras: scribitque eam affectionem </w:t>
      </w:r>
      <w:r>
        <w:t>ππῶσιν</w:t>
      </w:r>
      <w:r w:rsidRPr="00026ECB">
        <w:rPr>
          <w:lang w:val="en-GB"/>
        </w:rPr>
        <w:t xml:space="preserve"> etiam</w:t>
      </w:r>
      <w:r w:rsidRPr="00026ECB">
        <w:rPr>
          <w:lang w:val="en-GB"/>
        </w:rPr>
        <w:br/>
        <w:t xml:space="preserve">vocari, &amp; differre </w:t>
      </w:r>
      <w:r>
        <w:t>ἀπὸ</w:t>
      </w:r>
      <w:r w:rsidRPr="00026ECB">
        <w:rPr>
          <w:lang w:val="en-GB"/>
        </w:rPr>
        <w:t xml:space="preserve"> </w:t>
      </w:r>
      <w:r>
        <w:t>τὸν</w:t>
      </w:r>
      <w:r w:rsidRPr="00026ECB">
        <w:rPr>
          <w:lang w:val="en-GB"/>
        </w:rPr>
        <w:t xml:space="preserve"> </w:t>
      </w:r>
      <w:r>
        <w:t>διστιγχχάσος</w:t>
      </w:r>
      <w:r w:rsidRPr="00026ECB">
        <w:rPr>
          <w:lang w:val="en-GB"/>
        </w:rPr>
        <w:t>, quòd in hac</w:t>
      </w:r>
      <w:r w:rsidRPr="00026ECB">
        <w:rPr>
          <w:lang w:val="en-GB"/>
        </w:rPr>
        <w:br/>
        <w:t>noui &amp; non naturales pili succrescant, in illa so¬</w:t>
      </w:r>
      <w:r w:rsidRPr="00026ECB">
        <w:rPr>
          <w:lang w:val="en-GB"/>
        </w:rPr>
        <w:br/>
        <w:t>li naturales pili sint, qui inuersi negotium oculo</w:t>
      </w:r>
      <w:r w:rsidRPr="00026ECB">
        <w:rPr>
          <w:lang w:val="en-GB"/>
        </w:rPr>
        <w:br/>
        <w:t>facessunt. Paulus vero lib. 6. videtur palpebra¬</w:t>
      </w:r>
      <w:r w:rsidRPr="00026ECB">
        <w:rPr>
          <w:lang w:val="en-GB"/>
        </w:rPr>
        <w:br/>
        <w:t>rum relaxationem alium à phalangosi affectum</w:t>
      </w:r>
      <w:r w:rsidRPr="00026ECB">
        <w:rPr>
          <w:lang w:val="en-GB"/>
        </w:rPr>
        <w:br/>
        <w:t xml:space="preserve">statuêre. Tamen Galenus </w:t>
      </w:r>
      <w:r>
        <w:t>ἐν</w:t>
      </w:r>
      <w:r w:rsidRPr="00026ECB">
        <w:rPr>
          <w:lang w:val="en-GB"/>
        </w:rPr>
        <w:t xml:space="preserve"> </w:t>
      </w:r>
      <w:r>
        <w:t>τῇ</w:t>
      </w:r>
      <w:r w:rsidRPr="00026ECB">
        <w:rPr>
          <w:lang w:val="en-GB"/>
        </w:rPr>
        <w:t xml:space="preserve"> </w:t>
      </w:r>
      <w:r>
        <w:t>εἰσαγωγῆ</w:t>
      </w:r>
      <w:r w:rsidRPr="00026ECB">
        <w:rPr>
          <w:lang w:val="en-GB"/>
        </w:rPr>
        <w:t xml:space="preserve"> definiens</w:t>
      </w:r>
      <w:r w:rsidRPr="00026ECB">
        <w:rPr>
          <w:lang w:val="en-GB"/>
        </w:rPr>
        <w:br/>
        <w:t>phalangosim esse, cum pilorum subnascentium</w:t>
      </w:r>
      <w:r w:rsidRPr="00026ECB">
        <w:rPr>
          <w:lang w:val="en-GB"/>
        </w:rPr>
        <w:br/>
        <w:t>duplex triplexuo acies inferiore aut superiore</w:t>
      </w:r>
      <w:r w:rsidRPr="00026ECB">
        <w:rPr>
          <w:lang w:val="en-GB"/>
        </w:rPr>
        <w:br/>
        <w:t>palpebra prouenit, eandem prorsus facit cum</w:t>
      </w:r>
      <w:r w:rsidRPr="00026ECB">
        <w:rPr>
          <w:lang w:val="en-GB"/>
        </w:rPr>
        <w:br/>
        <w:t>distichiasi, manifesto errore. Species enim ins</w:t>
      </w:r>
      <w:r w:rsidRPr="00026ECB">
        <w:rPr>
          <w:lang w:val="en-GB"/>
        </w:rPr>
        <w:br/>
      </w:r>
      <w:r>
        <w:t>τειχάσεως</w:t>
      </w:r>
      <w:r w:rsidRPr="00026ECB">
        <w:rPr>
          <w:lang w:val="en-GB"/>
        </w:rPr>
        <w:t xml:space="preserve"> </w:t>
      </w:r>
      <w:r>
        <w:t>ἡ</w:t>
      </w:r>
      <w:r w:rsidRPr="00026ECB">
        <w:rPr>
          <w:lang w:val="en-GB"/>
        </w:rPr>
        <w:t xml:space="preserve"> </w:t>
      </w:r>
      <w:r>
        <w:t>ραλάγγωσις</w:t>
      </w:r>
      <w:r w:rsidRPr="00026ECB">
        <w:rPr>
          <w:lang w:val="en-GB"/>
        </w:rPr>
        <w:t xml:space="preserve">, vt &amp; </w:t>
      </w:r>
      <w:r>
        <w:t>ἡ</w:t>
      </w:r>
      <w:r w:rsidRPr="00026ECB">
        <w:rPr>
          <w:lang w:val="en-GB"/>
        </w:rPr>
        <w:t xml:space="preserve"> </w:t>
      </w:r>
      <w:r>
        <w:t>διστιγίασις</w:t>
      </w:r>
      <w:r w:rsidRPr="00026ECB">
        <w:rPr>
          <w:lang w:val="en-GB"/>
        </w:rPr>
        <w:t>. Dicitur</w:t>
      </w:r>
      <w:r w:rsidRPr="00026ECB">
        <w:rPr>
          <w:lang w:val="en-GB"/>
        </w:rPr>
        <w:br/>
        <w:t xml:space="preserve">enim </w:t>
      </w:r>
      <w:r>
        <w:t>τρειγίασις</w:t>
      </w:r>
      <w:r w:rsidRPr="00026ECB">
        <w:rPr>
          <w:lang w:val="en-GB"/>
        </w:rPr>
        <w:t xml:space="preserve"> noxa oculi à pilis proueniens: ea</w:t>
      </w:r>
      <w:r w:rsidRPr="00026ECB">
        <w:rPr>
          <w:lang w:val="en-GB"/>
        </w:rPr>
        <w:br/>
        <w:t>autem contingit duobus modis, vel nouis pilis</w:t>
      </w:r>
      <w:r w:rsidRPr="00026ECB">
        <w:rPr>
          <w:lang w:val="en-GB"/>
        </w:rPr>
        <w:br/>
        <w:t>exorientibus, vel naturalibus pilis in bulbum (sic</w:t>
      </w:r>
      <w:r w:rsidRPr="00026ECB">
        <w:rPr>
          <w:lang w:val="en-GB"/>
        </w:rPr>
        <w:br/>
        <w:t>enim eo loco Paulus vocat ipsum oculi globum</w:t>
      </w:r>
      <w:r w:rsidRPr="00026ECB">
        <w:rPr>
          <w:lang w:val="en-GB"/>
        </w:rPr>
        <w:br/>
        <w:t>bulbi modo tunicatum &amp; capillatum) conuer¬</w:t>
      </w:r>
      <w:r w:rsidRPr="00026ECB">
        <w:rPr>
          <w:lang w:val="en-GB"/>
        </w:rPr>
        <w:br/>
        <w:t>fis: vtroque enim modo contingit oculum pun¬</w:t>
      </w:r>
      <w:r w:rsidRPr="00026ECB">
        <w:rPr>
          <w:lang w:val="en-GB"/>
        </w:rPr>
        <w:br/>
        <w:t xml:space="preserve">gi &amp; male habere. Dicitur hic affectus </w:t>
      </w:r>
      <w:r>
        <w:t>ἀπὸ</w:t>
      </w:r>
      <w:r w:rsidRPr="00026ECB">
        <w:rPr>
          <w:lang w:val="en-GB"/>
        </w:rPr>
        <w:t xml:space="preserve"> </w:t>
      </w:r>
      <w:r>
        <w:t>τῆς</w:t>
      </w:r>
      <w:r w:rsidRPr="00026ECB">
        <w:rPr>
          <w:lang w:val="en-GB"/>
        </w:rPr>
        <w:t xml:space="preserve"> </w:t>
      </w:r>
      <w:r>
        <w:t>τῶν</w:t>
      </w:r>
      <w:r w:rsidRPr="00026ECB">
        <w:rPr>
          <w:lang w:val="en-GB"/>
        </w:rPr>
        <w:br/>
      </w:r>
      <w:r>
        <w:t>τειχῶν</w:t>
      </w:r>
      <w:r w:rsidRPr="00026ECB">
        <w:rPr>
          <w:lang w:val="en-GB"/>
        </w:rPr>
        <w:t xml:space="preserve"> </w:t>
      </w:r>
      <w:r>
        <w:t>φάλαγγος</w:t>
      </w:r>
      <w:r w:rsidRPr="00026ECB">
        <w:rPr>
          <w:lang w:val="en-GB"/>
        </w:rPr>
        <w:t>, hoc est à pilorum acie.</w:t>
      </w:r>
      <w:r w:rsidRPr="00026ECB">
        <w:rPr>
          <w:lang w:val="en-GB"/>
        </w:rPr>
        <w:br/>
      </w:r>
      <w:r>
        <w:t>Φαλακρὸν</w:t>
      </w:r>
      <w:r w:rsidRPr="00026ECB">
        <w:rPr>
          <w:lang w:val="en-GB"/>
        </w:rPr>
        <w:t>. vocatur ab Hippocr. ferramentum quod</w:t>
      </w:r>
      <w:r w:rsidRPr="00026ECB">
        <w:rPr>
          <w:lang w:val="en-GB"/>
        </w:rPr>
        <w:br/>
        <w:t>est in extremo rotundum, cuiusmodi sunt capi¬</w:t>
      </w:r>
      <w:r w:rsidRPr="00026ECB">
        <w:rPr>
          <w:lang w:val="en-GB"/>
        </w:rPr>
        <w:br/>
        <w:t>tulata illa quibus ad alas chirurgi vtuntur, quae</w:t>
      </w:r>
      <w:r w:rsidRPr="00026ECB">
        <w:rPr>
          <w:lang w:val="en-GB"/>
        </w:rPr>
        <w:br/>
      </w:r>
      <w:r>
        <w:t>τυρήνας</w:t>
      </w:r>
      <w:r w:rsidRPr="00026ECB">
        <w:rPr>
          <w:lang w:val="en-GB"/>
        </w:rPr>
        <w:t xml:space="preserve"> &amp; </w:t>
      </w:r>
      <w:r>
        <w:t>διπύρὴνα</w:t>
      </w:r>
      <w:r w:rsidRPr="00026ECB">
        <w:rPr>
          <w:lang w:val="en-GB"/>
        </w:rPr>
        <w:t xml:space="preserve"> nuncupant, atque item spa¬</w:t>
      </w:r>
      <w:r w:rsidRPr="00026ECB">
        <w:rPr>
          <w:lang w:val="en-GB"/>
        </w:rPr>
        <w:br/>
        <w:t>thae capitulatae. Quae vero his contraria sunt &amp;</w:t>
      </w:r>
      <w:r w:rsidRPr="00026ECB">
        <w:rPr>
          <w:lang w:val="en-GB"/>
        </w:rPr>
        <w:br/>
        <w:t xml:space="preserve">oblonga, </w:t>
      </w:r>
      <w:r>
        <w:t>προμὴκη</w:t>
      </w:r>
      <w:r w:rsidRPr="00026ECB">
        <w:rPr>
          <w:lang w:val="en-GB"/>
        </w:rPr>
        <w:t xml:space="preserve"> ab eo appellantur, quorum ex¬</w:t>
      </w:r>
      <w:r w:rsidRPr="00026ECB">
        <w:rPr>
          <w:lang w:val="en-GB"/>
        </w:rPr>
        <w:br/>
        <w:t>tremitas non est rotunda sed acuta, illis quodam¬</w:t>
      </w:r>
      <w:r w:rsidRPr="00026ECB">
        <w:rPr>
          <w:lang w:val="en-GB"/>
        </w:rPr>
        <w:br/>
        <w:t>modo similis quae ad perforandum accommo¬</w:t>
      </w:r>
      <w:r w:rsidRPr="00026ECB">
        <w:rPr>
          <w:lang w:val="en-GB"/>
        </w:rPr>
        <w:br/>
        <w:t xml:space="preserve">dantur. Annotat Galen. comment. 1. </w:t>
      </w:r>
      <w:r>
        <w:t>εἰς</w:t>
      </w:r>
      <w:r w:rsidRPr="00026ECB">
        <w:rPr>
          <w:lang w:val="en-GB"/>
        </w:rPr>
        <w:t xml:space="preserve"> </w:t>
      </w:r>
      <w:r>
        <w:t>τὸ</w:t>
      </w:r>
      <w:r w:rsidRPr="00026ECB">
        <w:rPr>
          <w:lang w:val="en-GB"/>
        </w:rPr>
        <w:t xml:space="preserve"> </w:t>
      </w:r>
      <w:r>
        <w:t>πρὶ</w:t>
      </w:r>
      <w:r w:rsidRPr="00026ECB">
        <w:rPr>
          <w:lang w:val="en-GB"/>
        </w:rPr>
        <w:t xml:space="preserve"> </w:t>
      </w:r>
      <w:r>
        <w:t>ἀρ</w:t>
      </w:r>
      <w:r w:rsidRPr="00026ECB">
        <w:rPr>
          <w:lang w:val="en-GB"/>
        </w:rPr>
        <w:t>¬</w:t>
      </w:r>
      <w:r w:rsidRPr="00026ECB">
        <w:rPr>
          <w:lang w:val="en-GB"/>
        </w:rPr>
        <w:br/>
      </w:r>
      <w:r>
        <w:t>θρων</w:t>
      </w:r>
      <w:r w:rsidRPr="00026ECB">
        <w:rPr>
          <w:lang w:val="en-GB"/>
        </w:rPr>
        <w:t xml:space="preserve">. Galen. in lexico Hippocrat. </w:t>
      </w:r>
      <w:r>
        <w:t>ραλακρὸν</w:t>
      </w:r>
      <w:r w:rsidRPr="00026ECB">
        <w:rPr>
          <w:lang w:val="en-GB"/>
        </w:rPr>
        <w:t xml:space="preserve"> inter¬</w:t>
      </w:r>
      <w:r w:rsidRPr="00026ECB">
        <w:rPr>
          <w:lang w:val="en-GB"/>
        </w:rPr>
        <w:br/>
        <w:t>pretatur rotundum cum laeuitate.</w:t>
      </w:r>
      <w:r w:rsidRPr="00026ECB">
        <w:rPr>
          <w:lang w:val="en-GB"/>
        </w:rPr>
        <w:br/>
      </w:r>
      <w:r>
        <w:t>Φαλάκρωσις</w:t>
      </w:r>
      <w:r w:rsidRPr="00F74A33">
        <w:rPr>
          <w:lang w:val="fr-FR"/>
        </w:rPr>
        <w:t>. caluitium, seu caluities. Est de fluuium</w:t>
      </w:r>
      <w:r w:rsidRPr="00F74A33">
        <w:rPr>
          <w:lang w:val="fr-FR"/>
        </w:rPr>
        <w:br/>
        <w:t>pilorum capitis propter humoris penuriam. Nam</w:t>
      </w:r>
      <w:r w:rsidRPr="00F74A33">
        <w:rPr>
          <w:lang w:val="fr-FR"/>
        </w:rPr>
        <w:br/>
        <w:t>cum duabus de causis pili decidere soleant, scili¬</w:t>
      </w:r>
      <w:r w:rsidRPr="00F74A33">
        <w:rPr>
          <w:lang w:val="fr-FR"/>
        </w:rPr>
        <w:br/>
        <w:t>ret vitio humoris pilos corrumpentis, &amp; alimen¬</w:t>
      </w:r>
      <w:r w:rsidRPr="00F74A33">
        <w:rPr>
          <w:lang w:val="fr-FR"/>
        </w:rPr>
        <w:br/>
        <w:t xml:space="preserve">ti defectu, à priori quidem causa </w:t>
      </w:r>
      <w:r>
        <w:t>ὀρίασις</w:t>
      </w:r>
      <w:r w:rsidRPr="00F74A33">
        <w:rPr>
          <w:lang w:val="fr-FR"/>
        </w:rPr>
        <w:t xml:space="preserve"> </w:t>
      </w:r>
      <w:r>
        <w:t>καὶ</w:t>
      </w:r>
      <w:r w:rsidRPr="00F74A33">
        <w:rPr>
          <w:lang w:val="fr-FR"/>
        </w:rPr>
        <w:t xml:space="preserve"> </w:t>
      </w:r>
      <w:r>
        <w:t>ἀλωπε</w:t>
      </w:r>
      <w:r w:rsidRPr="00F74A33">
        <w:rPr>
          <w:lang w:val="fr-FR"/>
        </w:rPr>
        <w:t>¬</w:t>
      </w:r>
      <w:r w:rsidRPr="00F74A33">
        <w:rPr>
          <w:lang w:val="fr-FR"/>
        </w:rPr>
        <w:br/>
      </w:r>
      <w:r>
        <w:t>κία</w:t>
      </w:r>
      <w:r w:rsidRPr="00F74A33">
        <w:rPr>
          <w:lang w:val="fr-FR"/>
        </w:rPr>
        <w:t xml:space="preserve">, ab altera </w:t>
      </w:r>
      <w:r>
        <w:t>ραλάκρωσις</w:t>
      </w:r>
      <w:r w:rsidRPr="00F74A33">
        <w:rPr>
          <w:lang w:val="fr-FR"/>
        </w:rPr>
        <w:t xml:space="preserve"> prouenit. Deficit autem</w:t>
      </w:r>
      <w:r w:rsidRPr="00F74A33">
        <w:rPr>
          <w:lang w:val="fr-FR"/>
        </w:rPr>
        <w:br/>
        <w:t>pilis alimentum propter siccitatem cerebri, quae</w:t>
      </w:r>
      <w:r w:rsidRPr="00F74A33">
        <w:rPr>
          <w:lang w:val="fr-FR"/>
        </w:rPr>
        <w:br/>
        <w:t>vel à senio est, vel maturius etiam accidit pro¬</w:t>
      </w:r>
      <w:r w:rsidRPr="00F74A33">
        <w:rPr>
          <w:lang w:val="fr-FR"/>
        </w:rPr>
        <w:br/>
      </w:r>
      <w:r w:rsidRPr="00F74A33">
        <w:rPr>
          <w:lang w:val="fr-FR"/>
        </w:rPr>
        <w:lastRenderedPageBreak/>
        <w:t>pter calidum &amp; siccum hominis temperamen¬</w:t>
      </w:r>
      <w:r w:rsidRPr="00F74A33">
        <w:rPr>
          <w:lang w:val="fr-FR"/>
        </w:rPr>
        <w:br/>
        <w:t>tum. Eam ob causam Hippocrates scripsit mu¬</w:t>
      </w:r>
      <w:r w:rsidRPr="00F74A33">
        <w:rPr>
          <w:lang w:val="fr-FR"/>
        </w:rPr>
        <w:br/>
        <w:t>lieres &amp; eunuchos non fieri caluos, quia natura</w:t>
      </w:r>
      <w:r w:rsidRPr="00F74A33">
        <w:rPr>
          <w:lang w:val="fr-FR"/>
        </w:rPr>
        <w:br/>
        <w:t>humidiores sint. Fiunt autem calui homines à</w:t>
      </w:r>
      <w:r w:rsidRPr="00F74A33">
        <w:rPr>
          <w:lang w:val="fr-FR"/>
        </w:rPr>
        <w:br/>
        <w:t>sincipite magis, cum senescunt, quoniam illud</w:t>
      </w:r>
      <w:r w:rsidRPr="00F74A33">
        <w:rPr>
          <w:lang w:val="fr-FR"/>
        </w:rPr>
        <w:br/>
        <w:t>omnium capitis partium est siccissimum. haeret</w:t>
      </w:r>
      <w:r w:rsidRPr="00F74A33">
        <w:rPr>
          <w:lang w:val="fr-FR"/>
        </w:rPr>
        <w:br/>
        <w:t>enim cutis illic ossi nudo. verum Hippocrates</w:t>
      </w:r>
      <w:r w:rsidRPr="00F74A33">
        <w:rPr>
          <w:lang w:val="fr-FR"/>
        </w:rPr>
        <w:br/>
        <w:t>caluitiem oriri dicit à cerebri consumptione li.</w:t>
      </w:r>
      <w:r w:rsidRPr="00F74A33">
        <w:rPr>
          <w:lang w:val="fr-FR"/>
        </w:rPr>
        <w:br/>
        <w:t xml:space="preserve">6. </w:t>
      </w:r>
      <w:r>
        <w:t>τῶν</w:t>
      </w:r>
      <w:r w:rsidRPr="00F74A33">
        <w:rPr>
          <w:lang w:val="fr-FR"/>
        </w:rPr>
        <w:t xml:space="preserve"> </w:t>
      </w:r>
      <w:r>
        <w:t>ἐπιδημκῖν</w:t>
      </w:r>
      <w:r w:rsidRPr="00F74A33">
        <w:rPr>
          <w:lang w:val="fr-FR"/>
        </w:rPr>
        <w:t>, id quod Galenus comment. in eum</w:t>
      </w:r>
      <w:r w:rsidRPr="00F74A33">
        <w:rPr>
          <w:lang w:val="fr-FR"/>
        </w:rPr>
        <w:br/>
        <w:t>librum tertio explicans scribit aetatis cursu cere¬</w:t>
      </w:r>
      <w:r w:rsidRPr="00F74A33">
        <w:rPr>
          <w:lang w:val="fr-FR"/>
        </w:rPr>
        <w:br/>
        <w:t>brum siccari &amp; seipso minus euadere, potissime</w:t>
      </w:r>
      <w:r w:rsidRPr="00F74A33">
        <w:rPr>
          <w:lang w:val="fr-FR"/>
        </w:rPr>
        <w:br/>
        <w:t xml:space="preserve">parte capitis anteriore quam </w:t>
      </w:r>
      <w:r>
        <w:t>β</w:t>
      </w:r>
      <w:r w:rsidRPr="00F74A33">
        <w:rPr>
          <w:lang w:val="fr-FR"/>
        </w:rPr>
        <w:t>t</w:t>
      </w:r>
      <w:r>
        <w:t>ίγ</w:t>
      </w:r>
      <w:r w:rsidRPr="00F74A33">
        <w:rPr>
          <w:lang w:val="fr-FR"/>
        </w:rPr>
        <w:t>us appellant, &amp;</w:t>
      </w:r>
      <w:r w:rsidRPr="00F74A33">
        <w:rPr>
          <w:lang w:val="fr-FR"/>
        </w:rPr>
        <w:br/>
        <w:t>sic ab ea parte recedere, atque inde fieri vt ea de¬</w:t>
      </w:r>
      <w:r w:rsidRPr="00F74A33">
        <w:rPr>
          <w:lang w:val="fr-FR"/>
        </w:rPr>
        <w:br/>
        <w:t>stituta cerebri humiditate siccior euadat, neque</w:t>
      </w:r>
      <w:r w:rsidRPr="00F74A33">
        <w:rPr>
          <w:lang w:val="fr-FR"/>
        </w:rPr>
        <w:br/>
        <w:t>vt ante, pilis alimentum subministret. Caeterum</w:t>
      </w:r>
      <w:r w:rsidRPr="00F74A33">
        <w:rPr>
          <w:lang w:val="fr-FR"/>
        </w:rPr>
        <w:br/>
        <w:t xml:space="preserve">quamuis proprie </w:t>
      </w:r>
      <w:r>
        <w:t>ἐαλάκρωις</w:t>
      </w:r>
      <w:r w:rsidRPr="00F74A33">
        <w:rPr>
          <w:lang w:val="fr-FR"/>
        </w:rPr>
        <w:t xml:space="preserve"> de capite intelliga¬</w:t>
      </w:r>
      <w:r w:rsidRPr="00F74A33">
        <w:rPr>
          <w:lang w:val="fr-FR"/>
        </w:rPr>
        <w:br/>
        <w:t>tur, sunt tamen qui ad mentum etiam pertine¬</w:t>
      </w:r>
      <w:r w:rsidRPr="00F74A33">
        <w:rPr>
          <w:lang w:val="fr-FR"/>
        </w:rPr>
        <w:br/>
        <w:t>re dicant, inter quos est introductorij seu medi¬</w:t>
      </w:r>
      <w:r w:rsidRPr="00F74A33">
        <w:rPr>
          <w:lang w:val="fr-FR"/>
        </w:rPr>
        <w:br/>
        <w:t>ci author. At si rem diligentius consideremus,</w:t>
      </w:r>
      <w:r w:rsidRPr="00F74A33">
        <w:rPr>
          <w:lang w:val="fr-FR"/>
        </w:rPr>
        <w:br/>
        <w:t xml:space="preserve">de mento improprie </w:t>
      </w:r>
      <w:r>
        <w:t>ραλάκρωσις</w:t>
      </w:r>
      <w:r w:rsidRPr="00F74A33">
        <w:rPr>
          <w:lang w:val="fr-FR"/>
        </w:rPr>
        <w:t xml:space="preserve"> dici videbitur,</w:t>
      </w:r>
      <w:r w:rsidRPr="00F74A33">
        <w:rPr>
          <w:lang w:val="fr-FR"/>
        </w:rPr>
        <w:br/>
        <w:t>ex quo non nisi vitio humoris defluere pili so¬</w:t>
      </w:r>
      <w:r w:rsidRPr="00F74A33">
        <w:rPr>
          <w:lang w:val="fr-FR"/>
        </w:rPr>
        <w:br/>
        <w:t>lent, cum illa propter solam, vt Galen. ait, ali¬</w:t>
      </w:r>
      <w:r w:rsidRPr="00F74A33">
        <w:rPr>
          <w:lang w:val="fr-FR"/>
        </w:rPr>
        <w:br/>
        <w:t>menti penuriam eueniat. vide scholium 39.</w:t>
      </w:r>
      <w:r w:rsidRPr="00F74A33">
        <w:rPr>
          <w:lang w:val="fr-FR"/>
        </w:rPr>
        <w:br/>
        <w:t>quod nos in librum Hippocratis de natura pue¬</w:t>
      </w:r>
    </w:p>
    <w:p w14:paraId="5638CABD" w14:textId="77777777" w:rsidR="00026ECB" w:rsidRDefault="00026ECB" w:rsidP="00026ECB">
      <w:r>
        <w:t>image name: Φ-0006.jpg</w:t>
      </w:r>
      <w:r>
        <w:br/>
        <w:t>original page number: 6</w:t>
      </w:r>
      <w:r>
        <w:br/>
      </w:r>
    </w:p>
    <w:p w14:paraId="5BC68788" w14:textId="77777777" w:rsidR="00026ECB" w:rsidRPr="00026ECB" w:rsidRDefault="00026ECB" w:rsidP="00026ECB">
      <w:pPr>
        <w:rPr>
          <w:lang w:val="fr-FR"/>
        </w:rPr>
      </w:pPr>
      <w:r>
        <w:t>ri scripsimus.</w:t>
      </w:r>
      <w:r>
        <w:br/>
        <w:t>Hominibus autem solis, ait Aritosteles 5. de„</w:t>
      </w:r>
      <w:r>
        <w:br/>
        <w:t>gener. anim. c. 3. caluescere contingit, quod,</w:t>
      </w:r>
      <w:r>
        <w:br/>
        <w:t>maximum humidissimumque cerebrum habeant,</w:t>
      </w:r>
      <w:r>
        <w:br/>
        <w:t>mulieres vero non caluent, inquit, quoniam il¬</w:t>
      </w:r>
      <w:r>
        <w:br/>
        <w:t>larum natura puerorum naturae similis est, vtran¬</w:t>
      </w:r>
      <w:r>
        <w:br/>
        <w:t>que enim sterilis seminalis excrementi est: ne¬</w:t>
      </w:r>
      <w:r>
        <w:br/>
        <w:t>que etiam caluescunt pueri quia semine carent.</w:t>
      </w:r>
      <w:r>
        <w:br/>
        <w:t>Ea autem aetate quiuis caluescit qua semen emit¬</w:t>
      </w:r>
      <w:r>
        <w:br/>
        <w:t>tere incipit. Spadones etiam, ait, non caluescunt,.</w:t>
      </w:r>
      <w:r>
        <w:br/>
        <w:t>quoniam in foeminam mutantur, &amp; pilos qui,</w:t>
      </w:r>
      <w:r>
        <w:br/>
        <w:t>postea gignuntur aut non producunt, aut amit¬</w:t>
      </w:r>
      <w:r>
        <w:br/>
        <w:t>tunt si forte habent, praeterquam pubem quam,</w:t>
      </w:r>
      <w:r>
        <w:br/>
        <w:t>etiam mulieres habent cum cęteris illis careant,</w:t>
      </w:r>
      <w:r>
        <w:br/>
        <w:t>oblesio enim haec mutatio de mare in foeminam,</w:t>
      </w:r>
      <w:r>
        <w:br/>
        <w:t>est. Quod autem in hominibus est caluescere,</w:t>
      </w:r>
      <w:r>
        <w:br/>
        <w:t>hoc in plantis atque auibus est συλοῤῥοεῖν, defron¬</w:t>
      </w:r>
      <w:r>
        <w:br/>
      </w:r>
      <w:r>
        <w:lastRenderedPageBreak/>
        <w:t>descere, &amp; περόῤῥοεῖν depennescere; hic vero.</w:t>
      </w:r>
      <w:r>
        <w:br/>
        <w:t>plantarum affectus inquit Aristoteles contingit.</w:t>
      </w:r>
      <w:r>
        <w:br/>
        <w:t>inopia humoris calidi, qualis est praecipue hu¬</w:t>
      </w:r>
      <w:r>
        <w:br/>
        <w:t>mor pinguis, vnde plantae quae pingues sunt fron¬</w:t>
      </w:r>
      <w:r>
        <w:br/>
        <w:t>de perpetua virent. Causa vero vt quae latent,</w:t>
      </w:r>
      <w:r>
        <w:br/>
        <w:t>pennas rursus recipiant, quaeque frondem ami¬</w:t>
      </w:r>
      <w:r>
        <w:br/>
        <w:t>serint denuo frondescant, caluis autem nun¬</w:t>
      </w:r>
      <w:r>
        <w:br/>
        <w:t>quam redeat pilus, vide apud Aristotelem loco,</w:t>
      </w:r>
      <w:r>
        <w:br/>
        <w:t>citato. Caeterum pro ξαλάκρωσις dicitur &amp; ραλα¬,</w:t>
      </w:r>
      <w:r>
        <w:br/>
        <w:t>κρότης &amp; φαλάκρωμα &amp; ξάλακρα. 1</w:t>
      </w:r>
      <w:r>
        <w:br/>
        <w:t>Φάλαοις, cauliculos emittit zeae culmis similes, à mi¬</w:t>
      </w:r>
      <w:r>
        <w:br/>
        <w:t>nutis &amp; nullius vsus radicibus, multos, duûm</w:t>
      </w:r>
      <w:r>
        <w:br/>
        <w:t>palmorum geniculis cinctos, graciliores tamen,</w:t>
      </w:r>
      <w:r>
        <w:br/>
        <w:t>ac dulces: semen candidum, oblongum, milij</w:t>
      </w:r>
      <w:r>
        <w:br/>
        <w:t>magnitudine. Galenus ράλεριν vocat, nisi men¬</w:t>
      </w:r>
      <w:r>
        <w:br/>
        <w:t>dosus est codex, aitque tum semen tum succum</w:t>
      </w:r>
      <w:r>
        <w:br/>
        <w:t>tum folia potu auxiliari vesicae doloribus, ceu</w:t>
      </w:r>
      <w:r>
        <w:br/>
        <w:t>in se habeant quiddam tenuium partium &amp; cali¬</w:t>
      </w:r>
      <w:r>
        <w:br/>
        <w:t>dum.</w:t>
      </w:r>
      <w:r>
        <w:br/>
        <w:t>Φαλερινος, vel αλέρινος οἶνος. vίde οἷνος vbi insigniores,</w:t>
      </w:r>
      <w:r>
        <w:br/>
        <w:t>vinorum differentiae recensentur &amp; explicantur..</w:t>
      </w:r>
      <w:r>
        <w:br/>
        <w:t>Φανίον</w:t>
      </w:r>
      <w:r w:rsidRPr="00026ECB">
        <w:rPr>
          <w:lang w:val="fr-FR"/>
        </w:rPr>
        <w:t>. hoc est lampas seu facula. Medicamenti con¬</w:t>
      </w:r>
      <w:r w:rsidRPr="00026ECB">
        <w:rPr>
          <w:lang w:val="fr-FR"/>
        </w:rPr>
        <w:br/>
        <w:t>positi nomen est, duplex eo nomine inscriptum.</w:t>
      </w:r>
      <w:r w:rsidRPr="00026ECB">
        <w:rPr>
          <w:lang w:val="fr-FR"/>
        </w:rPr>
        <w:br/>
        <w:t>Vnum Neapolitae ad maximas epiphoras &amp; dolo¬</w:t>
      </w:r>
      <w:r w:rsidRPr="00026ECB">
        <w:rPr>
          <w:lang w:val="fr-FR"/>
        </w:rPr>
        <w:br/>
        <w:t>ris molestias. Alterum autem Serapiacum di¬</w:t>
      </w:r>
      <w:r w:rsidRPr="00026ECB">
        <w:rPr>
          <w:lang w:val="fr-FR"/>
        </w:rPr>
        <w:br/>
        <w:t xml:space="preserve">ctum. Describuntur à Galen. lib. 4. </w:t>
      </w:r>
      <w:r>
        <w:t>καὰ</w:t>
      </w:r>
      <w:r w:rsidRPr="00026ECB">
        <w:rPr>
          <w:lang w:val="fr-FR"/>
        </w:rPr>
        <w:t xml:space="preserve"> </w:t>
      </w:r>
      <w:r>
        <w:t>τόπας</w:t>
      </w:r>
      <w:r w:rsidRPr="00026ECB">
        <w:rPr>
          <w:lang w:val="fr-FR"/>
        </w:rPr>
        <w:t>,</w:t>
      </w:r>
      <w:r w:rsidRPr="00026ECB">
        <w:rPr>
          <w:lang w:val="fr-FR"/>
        </w:rPr>
        <w:br/>
      </w:r>
      <w:r>
        <w:t>Κατὰ</w:t>
      </w:r>
      <w:r w:rsidRPr="00026ECB">
        <w:rPr>
          <w:lang w:val="fr-FR"/>
        </w:rPr>
        <w:t xml:space="preserve"> </w:t>
      </w:r>
      <w:r>
        <w:t>ραντασίαν</w:t>
      </w:r>
      <w:r w:rsidRPr="00026ECB">
        <w:rPr>
          <w:lang w:val="fr-FR"/>
        </w:rPr>
        <w:t xml:space="preserve"> </w:t>
      </w:r>
      <w:r>
        <w:t>μέγα</w:t>
      </w:r>
      <w:r w:rsidRPr="00026ECB">
        <w:rPr>
          <w:lang w:val="fr-FR"/>
        </w:rPr>
        <w:t xml:space="preserve"> </w:t>
      </w:r>
      <w:r>
        <w:t>νόσημα</w:t>
      </w:r>
      <w:r w:rsidRPr="00026ECB">
        <w:rPr>
          <w:lang w:val="fr-FR"/>
        </w:rPr>
        <w:t>. morbus specie magnus.</w:t>
      </w:r>
      <w:r w:rsidRPr="00026ECB">
        <w:rPr>
          <w:lang w:val="fr-FR"/>
        </w:rPr>
        <w:br/>
        <w:t>appellatur, vt vulnus quod in carnosis partibus,</w:t>
      </w:r>
      <w:r w:rsidRPr="00026ECB">
        <w:rPr>
          <w:lang w:val="fr-FR"/>
        </w:rPr>
        <w:br/>
        <w:t>magnum spatium obsidet: huic opponiturg&amp;.</w:t>
      </w:r>
      <w:r w:rsidRPr="00026ECB">
        <w:rPr>
          <w:lang w:val="fr-FR"/>
        </w:rPr>
        <w:br/>
      </w:r>
      <w:r>
        <w:t>ἀποτέλμα</w:t>
      </w:r>
      <w:r w:rsidRPr="00026ECB">
        <w:rPr>
          <w:lang w:val="fr-FR"/>
        </w:rPr>
        <w:t xml:space="preserve"> </w:t>
      </w:r>
      <w:r>
        <w:t>μέγανόσημα</w:t>
      </w:r>
      <w:r w:rsidRPr="00026ECB">
        <w:rPr>
          <w:lang w:val="fr-FR"/>
        </w:rPr>
        <w:t>, morbus reipsa magnus de.</w:t>
      </w:r>
      <w:r w:rsidRPr="00026ECB">
        <w:rPr>
          <w:lang w:val="fr-FR"/>
        </w:rPr>
        <w:br/>
        <w:t>quo suo loco: Galen. in Definit. Medicis.4</w:t>
      </w:r>
      <w:r w:rsidRPr="00026ECB">
        <w:rPr>
          <w:lang w:val="fr-FR"/>
        </w:rPr>
        <w:br/>
      </w:r>
      <w:r>
        <w:t>Φαριακὸν</w:t>
      </w:r>
      <w:r w:rsidRPr="00026ECB">
        <w:rPr>
          <w:lang w:val="fr-FR"/>
        </w:rPr>
        <w:t>. vt legitur apud Athenaeum, vel</w:t>
      </w:r>
      <w:r w:rsidRPr="00026ECB">
        <w:rPr>
          <w:lang w:val="fr-FR"/>
        </w:rPr>
        <w:br/>
      </w:r>
      <w:r>
        <w:t>Φαρικὸν</w:t>
      </w:r>
      <w:r w:rsidRPr="00026ECB">
        <w:rPr>
          <w:lang w:val="fr-FR"/>
        </w:rPr>
        <w:t>. vt scriptum inuenitur apud Nicandrum,</w:t>
      </w:r>
      <w:r w:rsidRPr="00026ECB">
        <w:rPr>
          <w:lang w:val="fr-FR"/>
        </w:rPr>
        <w:br/>
        <w:t>Dioscoridem, &amp; Plinium, est veneni deleterij</w:t>
      </w:r>
      <w:r w:rsidRPr="00026ECB">
        <w:rPr>
          <w:lang w:val="fr-FR"/>
        </w:rPr>
        <w:br/>
        <w:t>genus, verum quid sit non certo constat. Nulli</w:t>
      </w:r>
      <w:r w:rsidRPr="00026ECB">
        <w:rPr>
          <w:lang w:val="fr-FR"/>
        </w:rPr>
        <w:br/>
        <w:t>enim eorum qui de venenis scripsere, de eo quic¬</w:t>
      </w:r>
      <w:r w:rsidRPr="00026ECB">
        <w:rPr>
          <w:lang w:val="fr-FR"/>
        </w:rPr>
        <w:br/>
        <w:t>quam praeter veneni sumpti notas &amp; curationes</w:t>
      </w:r>
      <w:r w:rsidRPr="00026ECB">
        <w:rPr>
          <w:lang w:val="fr-FR"/>
        </w:rPr>
        <w:br/>
        <w:t>tradiderunt. De hoc modo constat ex prooemio</w:t>
      </w:r>
      <w:r w:rsidRPr="00026ECB">
        <w:rPr>
          <w:lang w:val="fr-FR"/>
        </w:rPr>
        <w:br/>
        <w:t>Dioscoridis in librum sextum, arborem, fruti¬</w:t>
      </w:r>
      <w:r w:rsidRPr="00026ECB">
        <w:rPr>
          <w:lang w:val="fr-FR"/>
        </w:rPr>
        <w:br/>
        <w:t>cem, aut herbam esse. in horum enim censu ab</w:t>
      </w:r>
      <w:r w:rsidRPr="00026ECB">
        <w:rPr>
          <w:lang w:val="fr-FR"/>
        </w:rPr>
        <w:br/>
        <w:t>eo reponitur. Nec Galenus ipse quid sit docet,</w:t>
      </w:r>
      <w:r w:rsidRPr="00026ECB">
        <w:rPr>
          <w:lang w:val="fr-FR"/>
        </w:rPr>
        <w:br/>
        <w:t xml:space="preserve">sed ipsum inter simplicia venena lib. 2. </w:t>
      </w:r>
      <w:r>
        <w:t>τ</w:t>
      </w:r>
      <w:r w:rsidRPr="00026ECB">
        <w:rPr>
          <w:lang w:val="fr-FR"/>
        </w:rPr>
        <w:t xml:space="preserve">T </w:t>
      </w:r>
      <w:r>
        <w:t>ανιδό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των</w:t>
      </w:r>
      <w:r w:rsidRPr="00026ECB">
        <w:rPr>
          <w:lang w:val="fr-FR"/>
        </w:rPr>
        <w:t xml:space="preserve"> enumerat. Quidam existimauere nardi spe¬</w:t>
      </w:r>
      <w:r w:rsidRPr="00026ECB">
        <w:rPr>
          <w:lang w:val="fr-FR"/>
        </w:rPr>
        <w:br/>
        <w:t>ciem esse aut aliquid in nardo nascens, praeterea</w:t>
      </w:r>
      <w:r w:rsidRPr="00026ECB">
        <w:rPr>
          <w:lang w:val="fr-FR"/>
        </w:rPr>
        <w:br/>
        <w:t xml:space="preserve">quod </w:t>
      </w:r>
      <w:r>
        <w:t>τὸ</w:t>
      </w:r>
      <w:r w:rsidRPr="00026ECB">
        <w:rPr>
          <w:lang w:val="fr-FR"/>
        </w:rPr>
        <w:t xml:space="preserve"> </w:t>
      </w:r>
      <w:r>
        <w:t>ραρικὸν</w:t>
      </w:r>
      <w:r w:rsidRPr="00026ECB">
        <w:rPr>
          <w:lang w:val="fr-FR"/>
        </w:rPr>
        <w:t xml:space="preserve"> nardum resipere dicatur, quod¬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que nonnihil veneni vicem gerens in nardo gi¬</w:t>
      </w:r>
      <w:r w:rsidRPr="00026ECB">
        <w:rPr>
          <w:lang w:val="fr-FR"/>
        </w:rPr>
        <w:br/>
        <w:t>gni scriptum legerint, ex quo poison illud vulgo</w:t>
      </w:r>
      <w:r w:rsidRPr="00026ECB">
        <w:rPr>
          <w:lang w:val="fr-FR"/>
        </w:rPr>
        <w:br/>
        <w:t>nuncupatum, tamque celebre vt iam omnia ve¬</w:t>
      </w:r>
      <w:r w:rsidRPr="00026ECB">
        <w:rPr>
          <w:lang w:val="fr-FR"/>
        </w:rPr>
        <w:br/>
        <w:t>nenorum genera vno eius nomine apud Gallos</w:t>
      </w:r>
      <w:r w:rsidRPr="00026ECB">
        <w:rPr>
          <w:lang w:val="fr-FR"/>
        </w:rPr>
        <w:br/>
        <w:t>designentur, Indi conficiant, exitiale non potu</w:t>
      </w:r>
      <w:r w:rsidRPr="00026ECB">
        <w:rPr>
          <w:lang w:val="fr-FR"/>
        </w:rPr>
        <w:br/>
        <w:t>modo sed &amp; in sudore corporibus admotum.</w:t>
      </w:r>
      <w:r w:rsidRPr="00026ECB">
        <w:rPr>
          <w:lang w:val="fr-FR"/>
        </w:rPr>
        <w:br/>
        <w:t>Quorum quidem opinioni non reclamat quod</w:t>
      </w:r>
    </w:p>
    <w:p w14:paraId="6A4A4232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Φ</w:t>
      </w:r>
      <w:r w:rsidRPr="00026ECB">
        <w:rPr>
          <w:lang w:val="fr-FR"/>
        </w:rPr>
        <w:t>-0007.jpg</w:t>
      </w:r>
      <w:r w:rsidRPr="00026ECB">
        <w:rPr>
          <w:lang w:val="fr-FR"/>
        </w:rPr>
        <w:br/>
        <w:t>original page number: 7</w:t>
      </w:r>
      <w:r w:rsidRPr="00026ECB">
        <w:rPr>
          <w:lang w:val="fr-FR"/>
        </w:rPr>
        <w:br/>
      </w:r>
    </w:p>
    <w:p w14:paraId="3DDA778B" w14:textId="77777777" w:rsidR="00026ECB" w:rsidRPr="00026ECB" w:rsidRDefault="00026ECB" w:rsidP="00026ECB">
      <w:pPr>
        <w:rPr>
          <w:lang w:val="fr-FR"/>
        </w:rPr>
      </w:pPr>
      <w:r>
        <w:t>τῷ</w:t>
      </w:r>
      <w:r w:rsidRPr="00026ECB">
        <w:rPr>
          <w:lang w:val="fr-FR"/>
        </w:rPr>
        <w:t xml:space="preserve"> t</w:t>
      </w:r>
      <w:r>
        <w:t>αρικῷ</w:t>
      </w:r>
      <w:r w:rsidRPr="00026ECB">
        <w:rPr>
          <w:lang w:val="fr-FR"/>
        </w:rPr>
        <w:t xml:space="preserve"> nardum aut nardi spicas aduersari Ni¬</w:t>
      </w:r>
      <w:r w:rsidRPr="00026ECB">
        <w:rPr>
          <w:lang w:val="fr-FR"/>
        </w:rPr>
        <w:br/>
        <w:t>cander prodiderit. Multa namque &amp; venenum</w:t>
      </w:r>
      <w:r w:rsidRPr="00026ECB">
        <w:rPr>
          <w:lang w:val="fr-FR"/>
        </w:rPr>
        <w:br/>
        <w:t>&amp; suas secum antidotos ferunt.</w:t>
      </w:r>
      <w:r w:rsidRPr="00026ECB">
        <w:rPr>
          <w:lang w:val="fr-FR"/>
        </w:rPr>
        <w:br/>
      </w:r>
      <w:r>
        <w:t>ῥαρκιδόδες</w:t>
      </w:r>
      <w:r w:rsidRPr="00026ECB">
        <w:rPr>
          <w:lang w:val="fr-FR"/>
        </w:rPr>
        <w:t xml:space="preserve">. hoc est </w:t>
      </w:r>
      <w:r>
        <w:t>ῥυτιδῶδες</w:t>
      </w:r>
      <w:r w:rsidRPr="00026ECB">
        <w:rPr>
          <w:lang w:val="fr-FR"/>
        </w:rPr>
        <w:t>. rugosum. vt interpreta¬</w:t>
      </w:r>
      <w:r w:rsidRPr="00026ECB">
        <w:rPr>
          <w:lang w:val="fr-FR"/>
        </w:rPr>
        <w:br/>
        <w:t>tur Gal. in lexico Hippocr.</w:t>
      </w:r>
      <w:r w:rsidRPr="00026ECB">
        <w:rPr>
          <w:lang w:val="fr-FR"/>
        </w:rPr>
        <w:br/>
      </w:r>
      <w:r>
        <w:t>Φαρμακεύειν</w:t>
      </w:r>
      <w:r w:rsidRPr="00026ECB">
        <w:rPr>
          <w:lang w:val="fr-FR"/>
        </w:rPr>
        <w:t xml:space="preserve"> &amp; </w:t>
      </w:r>
      <w:r>
        <w:t>φαρμακεύεσθαι</w:t>
      </w:r>
      <w:r w:rsidRPr="00026ECB">
        <w:rPr>
          <w:lang w:val="fr-FR"/>
        </w:rPr>
        <w:t>. his vocibus non cuius¬</w:t>
      </w:r>
      <w:r w:rsidRPr="00026ECB">
        <w:rPr>
          <w:lang w:val="fr-FR"/>
        </w:rPr>
        <w:br/>
        <w:t>„ cumque medicamenti assumptionem solet Hip¬</w:t>
      </w:r>
      <w:r w:rsidRPr="00026ECB">
        <w:rPr>
          <w:lang w:val="fr-FR"/>
        </w:rPr>
        <w:br/>
        <w:t>pocrates nominare, sed hoc vocabulo vtitur in</w:t>
      </w:r>
      <w:r w:rsidRPr="00026ECB">
        <w:rPr>
          <w:lang w:val="fr-FR"/>
        </w:rPr>
        <w:br/>
        <w:t>"sola purgatione vt docet Galen! comm. in aph.</w:t>
      </w:r>
      <w:r w:rsidRPr="00026ECB">
        <w:rPr>
          <w:lang w:val="fr-FR"/>
        </w:rPr>
        <w:br/>
        <w:t xml:space="preserve">337. l. 2. &amp; comment. 2. in prorrhet. </w:t>
      </w:r>
      <w:r>
        <w:t>αὐτὶ</w:t>
      </w:r>
      <w:r w:rsidRPr="00026ECB">
        <w:rPr>
          <w:lang w:val="fr-FR"/>
        </w:rPr>
        <w:t xml:space="preserve"> </w:t>
      </w:r>
      <w:r>
        <w:t>τοῦ</w:t>
      </w:r>
      <w:r w:rsidRPr="00026ECB">
        <w:rPr>
          <w:lang w:val="fr-FR"/>
        </w:rPr>
        <w:t xml:space="preserve"> </w:t>
      </w:r>
      <w:r>
        <w:t>καθαί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p</w:t>
      </w:r>
      <w:r>
        <w:t>ὲν</w:t>
      </w:r>
      <w:r w:rsidRPr="00026ECB">
        <w:rPr>
          <w:lang w:val="fr-FR"/>
        </w:rPr>
        <w:t xml:space="preserve"> quod est medicamento purgare saepe ab Hip¬</w:t>
      </w:r>
      <w:r w:rsidRPr="00026ECB">
        <w:rPr>
          <w:lang w:val="fr-FR"/>
        </w:rPr>
        <w:br/>
        <w:t>„ pocr. vsurpari docet.</w:t>
      </w:r>
      <w:r w:rsidRPr="00026ECB">
        <w:rPr>
          <w:lang w:val="fr-FR"/>
        </w:rPr>
        <w:br/>
      </w:r>
      <w:r>
        <w:t>Φαρμακευτική</w:t>
      </w:r>
      <w:r w:rsidRPr="00026ECB">
        <w:rPr>
          <w:lang w:val="fr-FR"/>
        </w:rPr>
        <w:t xml:space="preserve">. pars est </w:t>
      </w:r>
      <w:r>
        <w:t>τῆς</w:t>
      </w:r>
      <w:r w:rsidRPr="00026ECB">
        <w:rPr>
          <w:lang w:val="fr-FR"/>
        </w:rPr>
        <w:t xml:space="preserve"> </w:t>
      </w:r>
      <w:r>
        <w:t>θεραπευτικῆς</w:t>
      </w:r>
      <w:r w:rsidRPr="00026ECB">
        <w:rPr>
          <w:lang w:val="fr-FR"/>
        </w:rPr>
        <w:t xml:space="preserve"> quae medica¬</w:t>
      </w:r>
      <w:r w:rsidRPr="00026ECB">
        <w:rPr>
          <w:lang w:val="fr-FR"/>
        </w:rPr>
        <w:br/>
        <w:t>mentis intro sumptis forisque admotis mede¬</w:t>
      </w:r>
      <w:r w:rsidRPr="00026ECB">
        <w:rPr>
          <w:lang w:val="fr-FR"/>
        </w:rPr>
        <w:br/>
        <w:t>tur.</w:t>
      </w:r>
      <w:r w:rsidRPr="00026ECB">
        <w:rPr>
          <w:lang w:val="fr-FR"/>
        </w:rPr>
        <w:br/>
        <w:t>p</w:t>
      </w:r>
      <w:r>
        <w:t>αρμακίτης</w:t>
      </w:r>
      <w:r w:rsidRPr="00026ECB">
        <w:rPr>
          <w:lang w:val="fr-FR"/>
        </w:rPr>
        <w:t xml:space="preserve"> </w:t>
      </w:r>
      <w:r>
        <w:t>οἷνος</w:t>
      </w:r>
      <w:r w:rsidRPr="00026ECB">
        <w:rPr>
          <w:lang w:val="fr-FR"/>
        </w:rPr>
        <w:t xml:space="preserve"> sic dictum fuit vinum pramnium au¬</w:t>
      </w:r>
      <w:r w:rsidRPr="00026ECB">
        <w:rPr>
          <w:lang w:val="fr-FR"/>
        </w:rPr>
        <w:br/>
        <w:t>„thore Eustathio.</w:t>
      </w:r>
      <w:r w:rsidRPr="00026ECB">
        <w:rPr>
          <w:lang w:val="fr-FR"/>
        </w:rPr>
        <w:br/>
      </w:r>
      <w:r>
        <w:t>Φαρμακίτις</w:t>
      </w:r>
      <w:r w:rsidRPr="00026ECB">
        <w:rPr>
          <w:lang w:val="fr-FR"/>
        </w:rPr>
        <w:t xml:space="preserve"> </w:t>
      </w:r>
      <w:r>
        <w:t>γῆ</w:t>
      </w:r>
      <w:r w:rsidRPr="00026ECB">
        <w:rPr>
          <w:lang w:val="fr-FR"/>
        </w:rPr>
        <w:t xml:space="preserve">. eadem est quae &amp; </w:t>
      </w:r>
      <w:r>
        <w:t>ἀμπελίτις</w:t>
      </w:r>
      <w:r w:rsidRPr="00026ECB">
        <w:rPr>
          <w:lang w:val="fr-FR"/>
        </w:rPr>
        <w:t xml:space="preserve"> </w:t>
      </w:r>
      <w:r>
        <w:t>γῆ</w:t>
      </w:r>
      <w:r w:rsidRPr="00026ECB">
        <w:rPr>
          <w:lang w:val="fr-FR"/>
        </w:rPr>
        <w:t>, de qua</w:t>
      </w:r>
      <w:r w:rsidRPr="00026ECB">
        <w:rPr>
          <w:lang w:val="fr-FR"/>
        </w:rPr>
        <w:br/>
        <w:t>vide suo loco.</w:t>
      </w:r>
      <w:r w:rsidRPr="00026ECB">
        <w:rPr>
          <w:lang w:val="fr-FR"/>
        </w:rPr>
        <w:br/>
      </w:r>
      <w:r>
        <w:t>ῥάμακον</w:t>
      </w:r>
      <w:r w:rsidRPr="00026ECB">
        <w:rPr>
          <w:lang w:val="fr-FR"/>
        </w:rPr>
        <w:t>. generalliter id omne dicitur quod naturam</w:t>
      </w:r>
      <w:r w:rsidRPr="00026ECB">
        <w:rPr>
          <w:lang w:val="fr-FR"/>
        </w:rPr>
        <w:br/>
        <w:t>„nostram alterare potest, sicut nutrimentum quod</w:t>
      </w:r>
      <w:r w:rsidRPr="00026ECB">
        <w:rPr>
          <w:lang w:val="fr-FR"/>
        </w:rPr>
        <w:br/>
        <w:t>"substantiam augere vt ait Gal. initio lib. I. de ali¬</w:t>
      </w:r>
      <w:r w:rsidRPr="00026ECB">
        <w:rPr>
          <w:lang w:val="fr-FR"/>
        </w:rPr>
        <w:br/>
        <w:t>"ment. facult. Sic Aristoteles problem. 43. sect. 1.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</w:t>
      </w:r>
      <w:r>
        <w:t>ρώμακον</w:t>
      </w:r>
      <w:r w:rsidRPr="00026ECB">
        <w:rPr>
          <w:lang w:val="fr-FR"/>
        </w:rPr>
        <w:t xml:space="preserve"> definit quod domari vincique minime</w:t>
      </w:r>
      <w:r w:rsidRPr="00026ECB">
        <w:rPr>
          <w:lang w:val="fr-FR"/>
        </w:rPr>
        <w:br/>
        <w:t>"potest, sed venas ingressum per excessum calidi¬</w:t>
      </w:r>
      <w:r w:rsidRPr="00026ECB">
        <w:rPr>
          <w:lang w:val="fr-FR"/>
        </w:rPr>
        <w:br/>
        <w:t>n tatis frigiditatisue suae perturbat, quod vero con¬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coctum à natura accedit &amp; corporibus adhaeres¬</w:t>
      </w:r>
      <w:r w:rsidRPr="00026ECB">
        <w:rPr>
          <w:lang w:val="fr-FR"/>
        </w:rPr>
        <w:br/>
        <w:t>" cit, alimentum appellari: Caeterum haec vox am¬</w:t>
      </w:r>
      <w:r w:rsidRPr="00026ECB">
        <w:rPr>
          <w:lang w:val="fr-FR"/>
        </w:rPr>
        <w:br/>
        <w:t>„ bigua videtur &amp; significatione anceps. Interdum</w:t>
      </w:r>
      <w:r w:rsidRPr="00026ECB">
        <w:rPr>
          <w:lang w:val="fr-FR"/>
        </w:rPr>
        <w:br/>
        <w:t>n enim in bonam partem accipitur, scilicet pro</w:t>
      </w:r>
      <w:r w:rsidRPr="00026ECB">
        <w:rPr>
          <w:lang w:val="fr-FR"/>
        </w:rPr>
        <w:br/>
        <w:t>"medicamento salutari, interdum in malum pro</w:t>
      </w:r>
      <w:r w:rsidRPr="00026ECB">
        <w:rPr>
          <w:lang w:val="fr-FR"/>
        </w:rPr>
        <w:br/>
        <w:t>„lethali seu vulgariter dicto veneno: Generaliter</w:t>
      </w:r>
      <w:r w:rsidRPr="00026ECB">
        <w:rPr>
          <w:lang w:val="fr-FR"/>
        </w:rPr>
        <w:br/>
        <w:t>„ etiam atque metaphoricos de quouis remedio</w:t>
      </w:r>
      <w:r w:rsidRPr="00026ECB">
        <w:rPr>
          <w:lang w:val="fr-FR"/>
        </w:rPr>
        <w:br/>
        <w:t xml:space="preserve">n vsurpatur; apud Dioscor. autem </w:t>
      </w:r>
      <w:r>
        <w:t>θανασιμασαῤμα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lastRenderedPageBreak/>
        <w:t>ὶ</w:t>
      </w:r>
      <w:r w:rsidRPr="00026ECB">
        <w:rPr>
          <w:lang w:val="fr-FR"/>
        </w:rPr>
        <w:t xml:space="preserve"> appellari Marcellus annotat illa omnia quae</w:t>
      </w:r>
      <w:r w:rsidRPr="00026ECB">
        <w:rPr>
          <w:lang w:val="fr-FR"/>
        </w:rPr>
        <w:br/>
        <w:t>„ in medicina vsum aliquem habent, per se autem</w:t>
      </w:r>
      <w:r w:rsidRPr="00026ECB">
        <w:rPr>
          <w:lang w:val="fr-FR"/>
        </w:rPr>
        <w:br/>
        <w:t>"lethalia sunt, vt Apollinaris herba, cicuta, man¬</w:t>
      </w:r>
      <w:r w:rsidRPr="00026ECB">
        <w:rPr>
          <w:lang w:val="fr-FR"/>
        </w:rPr>
        <w:br/>
        <w:t>" dragora, spuma argenti, &amp; pleraque alia. Hesy¬</w:t>
      </w:r>
      <w:r w:rsidRPr="00026ECB">
        <w:rPr>
          <w:lang w:val="fr-FR"/>
        </w:rPr>
        <w:br/>
        <w:t xml:space="preserve">n chius vero </w:t>
      </w:r>
      <w:r>
        <w:t>ράρμανα</w:t>
      </w:r>
      <w:r w:rsidRPr="00026ECB">
        <w:rPr>
          <w:lang w:val="fr-FR"/>
        </w:rPr>
        <w:t xml:space="preserve"> esse dicit </w:t>
      </w:r>
      <w:r>
        <w:t>πάσαν</w:t>
      </w:r>
      <w:r w:rsidRPr="00026ECB">
        <w:rPr>
          <w:lang w:val="fr-FR"/>
        </w:rPr>
        <w:t xml:space="preserve"> </w:t>
      </w:r>
      <w:r>
        <w:t>ποίαν</w:t>
      </w:r>
      <w:r w:rsidRPr="00026ECB">
        <w:rPr>
          <w:lang w:val="fr-FR"/>
        </w:rPr>
        <w:t>: vsurpa¬</w:t>
      </w:r>
      <w:r w:rsidRPr="00026ECB">
        <w:rPr>
          <w:lang w:val="fr-FR"/>
        </w:rPr>
        <w:br/>
        <w:t>„ tur vero saepe apud Hippocr. pro purgante me¬</w:t>
      </w:r>
      <w:r w:rsidRPr="00026ECB">
        <w:rPr>
          <w:lang w:val="fr-FR"/>
        </w:rPr>
        <w:br/>
        <w:t>dicamento.</w:t>
      </w:r>
      <w:r w:rsidRPr="00026ECB">
        <w:rPr>
          <w:lang w:val="fr-FR"/>
        </w:rPr>
        <w:br/>
      </w:r>
      <w:r>
        <w:t>θαρμακοποσιη</w:t>
      </w:r>
      <w:r w:rsidRPr="00026ECB">
        <w:rPr>
          <w:lang w:val="fr-FR"/>
        </w:rPr>
        <w:t xml:space="preserve">. medicamenti potio dicitur &amp; </w:t>
      </w:r>
      <w:r>
        <w:t>φαρμα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κεία</w:t>
      </w:r>
      <w:r w:rsidRPr="00026ECB">
        <w:rPr>
          <w:lang w:val="fr-FR"/>
        </w:rPr>
        <w:t>; per has vero voces consueuit Hippocr. no¬</w:t>
      </w:r>
      <w:r w:rsidRPr="00026ECB">
        <w:rPr>
          <w:lang w:val="fr-FR"/>
        </w:rPr>
        <w:br/>
        <w:t>"minare, proprie eas tantum quae cum purganti¬</w:t>
      </w:r>
      <w:r w:rsidRPr="00026ECB">
        <w:rPr>
          <w:lang w:val="fr-FR"/>
        </w:rPr>
        <w:br/>
        <w:t>n bus medicamentis fiunt vt notat Gal. in aphor.</w:t>
      </w:r>
      <w:r w:rsidRPr="00026ECB">
        <w:rPr>
          <w:lang w:val="fr-FR"/>
        </w:rPr>
        <w:br/>
        <w:t>"25. lib. 7.</w:t>
      </w:r>
      <w:r w:rsidRPr="00026ECB">
        <w:rPr>
          <w:lang w:val="fr-FR"/>
        </w:rPr>
        <w:br/>
      </w:r>
      <w:r>
        <w:t>ῥαρμακοπώλης</w:t>
      </w:r>
      <w:r w:rsidRPr="00026ECB">
        <w:rPr>
          <w:lang w:val="fr-FR"/>
        </w:rPr>
        <w:t>. Latine Aromatarius (quanquam &amp;</w:t>
      </w:r>
      <w:r w:rsidRPr="00026ECB">
        <w:rPr>
          <w:lang w:val="fr-FR"/>
        </w:rPr>
        <w:br/>
        <w:t>"huius origo nomine Graeca est nec nomen extat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>apud authores) dicitur etiam seplasiarius quod</w:t>
      </w:r>
      <w:r w:rsidRPr="00026ECB">
        <w:rPr>
          <w:lang w:val="fr-FR"/>
        </w:rPr>
        <w:br/>
        <w:t>„nomen apud Lampridium legimus in Helioga¬</w:t>
      </w:r>
      <w:r w:rsidRPr="00026ECB">
        <w:rPr>
          <w:lang w:val="fr-FR"/>
        </w:rPr>
        <w:br/>
        <w:t>" balo: estque seplasia vel seplasium vox antiquis¬</w:t>
      </w:r>
      <w:r w:rsidRPr="00026ECB">
        <w:rPr>
          <w:lang w:val="fr-FR"/>
        </w:rPr>
        <w:br/>
        <w:t>"sima vt Nonius ex Varrone prodidit, Latinis ta¬</w:t>
      </w:r>
      <w:r w:rsidRPr="00026ECB">
        <w:rPr>
          <w:lang w:val="fr-FR"/>
        </w:rPr>
        <w:br/>
        <w:t>„men video placuisse magis nomen pharmaco¬</w:t>
      </w:r>
      <w:r w:rsidRPr="00026ECB">
        <w:rPr>
          <w:lang w:val="fr-FR"/>
        </w:rPr>
        <w:br/>
        <w:t>polae, estque à vox verè Graeca à vendendis phar¬</w:t>
      </w:r>
      <w:r w:rsidRPr="00026ECB">
        <w:rPr>
          <w:lang w:val="fr-FR"/>
        </w:rPr>
        <w:br/>
        <w:t>"macis dicta: Plinius Seplasiam non semel dixit,</w:t>
      </w:r>
      <w:r w:rsidRPr="00026ECB">
        <w:rPr>
          <w:lang w:val="fr-FR"/>
        </w:rPr>
        <w:br/>
        <w:t>"atque ab illo discimus Seplasium &amp; Pharmaco¬</w:t>
      </w:r>
      <w:r w:rsidRPr="00026ECB">
        <w:rPr>
          <w:lang w:val="fr-FR"/>
        </w:rPr>
        <w:br/>
        <w:t>polam eundem fuisse: erat autem Seplasium vel</w:t>
      </w:r>
      <w:r w:rsidRPr="00026ECB">
        <w:rPr>
          <w:lang w:val="fr-FR"/>
        </w:rPr>
        <w:br/>
        <w:t>"Seplasia (dicitur enim vtrumque) olim locus</w:t>
      </w:r>
      <w:r w:rsidRPr="00026ECB">
        <w:rPr>
          <w:lang w:val="fr-FR"/>
        </w:rPr>
        <w:br/>
        <w:t>" Capuae, qualis Romae vicus vnguentarius, vt no¬</w:t>
      </w:r>
      <w:r w:rsidRPr="00026ECB">
        <w:rPr>
          <w:lang w:val="fr-FR"/>
        </w:rPr>
        <w:br/>
        <w:t>tauit Hermolaus Barbarus in castigationibus</w:t>
      </w:r>
      <w:r w:rsidRPr="00026ECB">
        <w:rPr>
          <w:lang w:val="fr-FR"/>
        </w:rPr>
        <w:br/>
        <w:t>Pliuianis ad cap vndecimum LL&amp; tortasse vn¬</w:t>
      </w:r>
      <w:r w:rsidRPr="00026ECB">
        <w:rPr>
          <w:lang w:val="fr-FR"/>
        </w:rPr>
        <w:br/>
        <w:t>n guentarij Seplasium incolebant, quod Cice¬</w:t>
      </w:r>
      <w:r w:rsidRPr="00026ECB">
        <w:rPr>
          <w:lang w:val="fr-FR"/>
        </w:rPr>
        <w:br/>
        <w:t>nro in Pisonem cum de Seplasia dixisset, subiun¬</w:t>
      </w:r>
      <w:r w:rsidRPr="00026ECB">
        <w:rPr>
          <w:lang w:val="fr-FR"/>
        </w:rPr>
        <w:br/>
        <w:t>"xit his verbis, Gabinium si vidissent vestri illi vn¬</w:t>
      </w:r>
      <w:r w:rsidRPr="00026ECB">
        <w:rPr>
          <w:lang w:val="fr-FR"/>
        </w:rPr>
        <w:br/>
        <w:t>"guentarij: et certe Seplasia vicus erat mercibus</w:t>
      </w:r>
      <w:r w:rsidRPr="00026ECB">
        <w:rPr>
          <w:lang w:val="fr-FR"/>
        </w:rPr>
        <w:br/>
        <w:t>"instructus quae ad luxuriam &amp; voluptatem plu¬</w:t>
      </w:r>
      <w:r w:rsidRPr="00026ECB">
        <w:rPr>
          <w:lang w:val="fr-FR"/>
        </w:rPr>
        <w:br/>
        <w:t>rimum valerent: itaque Annibalem Valerius Ma¬</w:t>
      </w:r>
      <w:r w:rsidRPr="00026ECB">
        <w:rPr>
          <w:lang w:val="fr-FR"/>
        </w:rPr>
        <w:br/>
        <w:t>"ximus dixit Seplasiae delicijs euiratum: est autem</w:t>
      </w:r>
      <w:r w:rsidRPr="00026ECB">
        <w:rPr>
          <w:lang w:val="fr-FR"/>
        </w:rPr>
        <w:br/>
        <w:t>consentaneum à Seplasia dictos Seplasiarios qui</w:t>
      </w:r>
    </w:p>
    <w:p w14:paraId="0128E13F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Φ</w:t>
      </w:r>
      <w:r w:rsidRPr="00026ECB">
        <w:rPr>
          <w:lang w:val="fr-FR"/>
        </w:rPr>
        <w:t>-0008.jpg</w:t>
      </w:r>
      <w:r w:rsidRPr="00026ECB">
        <w:rPr>
          <w:lang w:val="fr-FR"/>
        </w:rPr>
        <w:br/>
        <w:t>original page number: 8</w:t>
      </w:r>
      <w:r w:rsidRPr="00026ECB">
        <w:rPr>
          <w:lang w:val="fr-FR"/>
        </w:rPr>
        <w:br/>
      </w:r>
    </w:p>
    <w:p w14:paraId="1855E7E2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scilicet illic suas venales merces exponerent, &amp;</w:t>
      </w:r>
      <w:r w:rsidRPr="00026ECB">
        <w:rPr>
          <w:lang w:val="fr-FR"/>
        </w:rPr>
        <w:br/>
        <w:t>in anothecis custodirent quae tamen merces non</w:t>
      </w:r>
      <w:r w:rsidRPr="00026ECB">
        <w:rPr>
          <w:lang w:val="fr-FR"/>
        </w:rPr>
        <w:br/>
        <w:t>soli voluptati, sed bonae quoque valetudini in¬</w:t>
      </w:r>
      <w:r w:rsidRPr="00026ECB">
        <w:rPr>
          <w:lang w:val="fr-FR"/>
        </w:rPr>
        <w:br/>
        <w:t>seruirent, cuiusmodi emplastra &amp; collyria quae</w:t>
      </w:r>
      <w:r w:rsidRPr="00026ECB">
        <w:rPr>
          <w:lang w:val="fr-FR"/>
        </w:rPr>
        <w:br/>
        <w:t>Plin. dixit L 4, cag. L è seplasia mercati solitos,</w:t>
      </w:r>
      <w:r w:rsidRPr="00026ECB">
        <w:rPr>
          <w:lang w:val="fr-FR"/>
        </w:rPr>
        <w:br/>
        <w:t>quorum exemplo accipimus compositiones va¬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letudini dicatas in Seplasia vendi consueuisse, vt</w:t>
      </w:r>
      <w:r w:rsidRPr="00026ECB">
        <w:rPr>
          <w:lang w:val="fr-FR"/>
        </w:rPr>
        <w:br/>
        <w:t>&amp; simplicia quoque vendebantur, si cut idem te¬</w:t>
      </w:r>
      <w:r w:rsidRPr="00026ECB">
        <w:rPr>
          <w:lang w:val="fr-FR"/>
        </w:rPr>
        <w:br/>
        <w:t>statur ib. iG LIs cum dixi Seplasiam pro thure</w:t>
      </w:r>
      <w:r w:rsidRPr="00026ECB">
        <w:rPr>
          <w:lang w:val="fr-FR"/>
        </w:rPr>
        <w:br/>
        <w:t>gemmam quamdam ex picea supponere, &amp; Ari¬</w:t>
      </w:r>
      <w:r w:rsidRPr="00026ECB">
        <w:rPr>
          <w:lang w:val="fr-FR"/>
        </w:rPr>
        <w:br/>
        <w:t>stophanes in nebulis gemmas à pharmacoposis,</w:t>
      </w:r>
      <w:r w:rsidRPr="00026ECB">
        <w:rPr>
          <w:lang w:val="fr-FR"/>
        </w:rPr>
        <w:br/>
        <w:t xml:space="preserve">vendi indicauit. inquiens </w:t>
      </w:r>
      <w:r>
        <w:t>ἤδη</w:t>
      </w:r>
      <w:r w:rsidRPr="00026ECB">
        <w:rPr>
          <w:lang w:val="fr-FR"/>
        </w:rPr>
        <w:t xml:space="preserve"> </w:t>
      </w:r>
      <w:r>
        <w:t>παρὰ</w:t>
      </w:r>
      <w:r w:rsidRPr="00026ECB">
        <w:rPr>
          <w:lang w:val="fr-FR"/>
        </w:rPr>
        <w:t xml:space="preserve"> </w:t>
      </w:r>
      <w:r>
        <w:t>τοῖσν</w:t>
      </w:r>
      <w:r w:rsidRPr="00026ECB">
        <w:rPr>
          <w:lang w:val="fr-FR"/>
        </w:rPr>
        <w:t xml:space="preserve"> </w:t>
      </w:r>
      <w:r>
        <w:t>φαρμακο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πόλαις</w:t>
      </w:r>
      <w:r w:rsidRPr="00026ECB">
        <w:rPr>
          <w:lang w:val="fr-FR"/>
        </w:rPr>
        <w:t xml:space="preserve"> </w:t>
      </w:r>
      <w:r>
        <w:t>τὴν</w:t>
      </w:r>
      <w:r w:rsidRPr="00026ECB">
        <w:rPr>
          <w:lang w:val="fr-FR"/>
        </w:rPr>
        <w:t xml:space="preserve"> </w:t>
      </w:r>
      <w:r>
        <w:t>λίθον</w:t>
      </w:r>
      <w:r w:rsidRPr="00026ECB">
        <w:rPr>
          <w:lang w:val="fr-FR"/>
        </w:rPr>
        <w:t xml:space="preserve"> </w:t>
      </w:r>
      <w:r>
        <w:t>ταύτην</w:t>
      </w:r>
      <w:r w:rsidRPr="00026ECB">
        <w:rPr>
          <w:lang w:val="fr-FR"/>
        </w:rPr>
        <w:t xml:space="preserve"> </w:t>
      </w:r>
      <w:r>
        <w:t>ἑώρας</w:t>
      </w:r>
      <w:r w:rsidRPr="00026ECB">
        <w:rPr>
          <w:lang w:val="fr-FR"/>
        </w:rPr>
        <w:t xml:space="preserve"> </w:t>
      </w:r>
      <w:r>
        <w:t>τὴν</w:t>
      </w:r>
      <w:r w:rsidRPr="00026ECB">
        <w:rPr>
          <w:lang w:val="fr-FR"/>
        </w:rPr>
        <w:t xml:space="preserve"> </w:t>
      </w:r>
      <w:r>
        <w:t>καλὸν</w:t>
      </w:r>
      <w:r w:rsidRPr="00026ECB">
        <w:rPr>
          <w:lang w:val="fr-FR"/>
        </w:rPr>
        <w:t>, vbi Graecus</w:t>
      </w:r>
      <w:r w:rsidRPr="00026ECB">
        <w:rPr>
          <w:lang w:val="fr-FR"/>
        </w:rPr>
        <w:br/>
        <w:t>interpres ait Pharmacopolas propriè dictos qui</w:t>
      </w:r>
      <w:r w:rsidRPr="00026ECB">
        <w:rPr>
          <w:lang w:val="fr-FR"/>
        </w:rPr>
        <w:br/>
        <w:t>pharmaca vendunt, siue sint illa salubria siue le¬</w:t>
      </w:r>
      <w:r w:rsidRPr="00026ECB">
        <w:rPr>
          <w:lang w:val="fr-FR"/>
        </w:rPr>
        <w:br/>
        <w:t>rhalia sed à priscis etiam vocatos pharmacopo¬</w:t>
      </w:r>
      <w:r w:rsidRPr="00026ECB">
        <w:rPr>
          <w:lang w:val="fr-FR"/>
        </w:rPr>
        <w:br/>
        <w:t>lac qui lapillos vendebant pretiosos; idem &amp;</w:t>
      </w:r>
      <w:r w:rsidRPr="00026ECB">
        <w:rPr>
          <w:lang w:val="fr-FR"/>
        </w:rPr>
        <w:br/>
        <w:t>pharmacopola quem Galen. I. 3. c. 3. &amp;l. 4. cC. 5.</w:t>
      </w:r>
      <w:r w:rsidRPr="00026ECB">
        <w:rPr>
          <w:lang w:val="fr-FR"/>
        </w:rPr>
        <w:br/>
        <w:t>de compol medic. C usemel u</w:t>
      </w:r>
      <w:r>
        <w:t>παπάλη</w:t>
      </w:r>
      <w:r w:rsidRPr="00026ECB">
        <w:rPr>
          <w:lang w:val="fr-FR"/>
        </w:rPr>
        <w:t xml:space="preserve"> vo¬</w:t>
      </w:r>
      <w:r w:rsidRPr="00026ECB">
        <w:rPr>
          <w:lang w:val="fr-FR"/>
        </w:rPr>
        <w:br/>
        <w:t>canit, quem Latinè institorem dixit Andernacus,</w:t>
      </w:r>
      <w:r w:rsidRPr="00026ECB">
        <w:rPr>
          <w:lang w:val="fr-FR"/>
        </w:rPr>
        <w:br/>
        <w:t>alii interpretes vnguentarios &amp; seplasiarios ap¬</w:t>
      </w:r>
      <w:r w:rsidRPr="00026ECB">
        <w:rPr>
          <w:lang w:val="fr-FR"/>
        </w:rPr>
        <w:br/>
        <w:t>pellant, de hac voce vide suo loco: sed tùm ali¬</w:t>
      </w:r>
      <w:r w:rsidRPr="00026ECB">
        <w:rPr>
          <w:lang w:val="fr-FR"/>
        </w:rPr>
        <w:br/>
        <w:t>qui vellent de pharmacopolarum dignitate ali¬</w:t>
      </w:r>
      <w:r w:rsidRPr="00026ECB">
        <w:rPr>
          <w:lang w:val="fr-FR"/>
        </w:rPr>
        <w:br/>
        <w:t>quid honestiùs commentari, eos audio existima¬</w:t>
      </w:r>
      <w:r w:rsidRPr="00026ECB">
        <w:rPr>
          <w:lang w:val="fr-FR"/>
        </w:rPr>
        <w:br/>
        <w:t>re pharmacopolae nomen dictum esse de medi¬</w:t>
      </w:r>
      <w:r w:rsidRPr="00026ECB">
        <w:rPr>
          <w:lang w:val="fr-FR"/>
        </w:rPr>
        <w:br/>
        <w:t>cis vnlgaribus. non de ijs qui officinas aperiunt</w:t>
      </w:r>
      <w:r w:rsidRPr="00026ECB">
        <w:rPr>
          <w:lang w:val="fr-FR"/>
        </w:rPr>
        <w:br/>
        <w:t>pharmacis instructas venalibus quos hodię aro¬</w:t>
      </w:r>
      <w:r w:rsidRPr="00026ECB">
        <w:rPr>
          <w:lang w:val="fr-FR"/>
        </w:rPr>
        <w:br/>
        <w:t>matarios appellamus, hoc verò idcirco esse sibi</w:t>
      </w:r>
      <w:r w:rsidRPr="00026ECB">
        <w:rPr>
          <w:lang w:val="fr-FR"/>
        </w:rPr>
        <w:br/>
        <w:t>persuasum, quod Gal. Mantiam ex vetustissimis me¬</w:t>
      </w:r>
      <w:r w:rsidRPr="00026ECB">
        <w:rPr>
          <w:lang w:val="fr-FR"/>
        </w:rPr>
        <w:br/>
        <w:t>dicis pharmacopolam vocauerit L4. &amp;bac. 14.</w:t>
      </w:r>
      <w:r w:rsidRPr="00026ECB">
        <w:rPr>
          <w:lang w:val="fr-FR"/>
        </w:rPr>
        <w:br/>
        <w:t>atquem eundem fuisse vulgarem medicum osten¬</w:t>
      </w:r>
      <w:r w:rsidRPr="00026ECB">
        <w:rPr>
          <w:lang w:val="fr-FR"/>
        </w:rPr>
        <w:br/>
        <w:t xml:space="preserve">dit 2. </w:t>
      </w:r>
      <w:r>
        <w:t>κα</w:t>
      </w:r>
      <w:r w:rsidRPr="00026ECB">
        <w:rPr>
          <w:lang w:val="fr-FR"/>
        </w:rPr>
        <w:t xml:space="preserve"> </w:t>
      </w:r>
      <w:r>
        <w:t>τά</w:t>
      </w:r>
      <w:r w:rsidRPr="00026ECB">
        <w:rPr>
          <w:lang w:val="fr-FR"/>
        </w:rPr>
        <w:t>z. C. 3. inquiens, fuit itaque Archige¬</w:t>
      </w:r>
      <w:r w:rsidRPr="00026ECB">
        <w:rPr>
          <w:lang w:val="fr-FR"/>
        </w:rPr>
        <w:br/>
        <w:t>nos vulgaris medicus, velut &amp; Mantias &amp; Hera¬</w:t>
      </w:r>
      <w:r w:rsidRPr="00026ECB">
        <w:rPr>
          <w:lang w:val="fr-FR"/>
        </w:rPr>
        <w:br/>
        <w:t>clides Empiricus: item l. z. c. LET, cap. 3. Pam¬</w:t>
      </w:r>
      <w:r w:rsidRPr="00026ECB">
        <w:rPr>
          <w:lang w:val="fr-FR"/>
        </w:rPr>
        <w:br/>
        <w:t>philum quemdam vocat pharmacopolam quem“</w:t>
      </w:r>
      <w:r w:rsidRPr="00026ECB">
        <w:rPr>
          <w:lang w:val="fr-FR"/>
        </w:rPr>
        <w:br/>
        <w:t>vulgarem fuisse medicum significauit initio lib.*)</w:t>
      </w:r>
      <w:r w:rsidRPr="00026ECB">
        <w:rPr>
          <w:lang w:val="fr-FR"/>
        </w:rPr>
        <w:br/>
        <w:t>S. de simpl. medic facult. &amp; lib. I. de dieb. decre¬</w:t>
      </w:r>
      <w:r w:rsidRPr="00026ECB">
        <w:rPr>
          <w:lang w:val="fr-FR"/>
        </w:rPr>
        <w:br/>
        <w:t>Tor7, inquit reuera medicum. non pharmaco¬“</w:t>
      </w:r>
      <w:r w:rsidRPr="00026ECB">
        <w:rPr>
          <w:lang w:val="fr-FR"/>
        </w:rPr>
        <w:br/>
        <w:t>polam quemdam ex triuio; verùm haec errori¬</w:t>
      </w:r>
      <w:r w:rsidRPr="00026ECB">
        <w:rPr>
          <w:lang w:val="fr-FR"/>
        </w:rPr>
        <w:br/>
        <w:t>hus plena sunt, &amp; primò Mantiam Galenus non“</w:t>
      </w:r>
      <w:r w:rsidRPr="00026ECB">
        <w:rPr>
          <w:lang w:val="fr-FR"/>
        </w:rPr>
        <w:br/>
        <w:t>solùm cum praeclaris medicis recensuit libr. 6.“</w:t>
      </w:r>
      <w:r w:rsidRPr="00026ECB">
        <w:rPr>
          <w:lang w:val="fr-FR"/>
        </w:rPr>
        <w:br/>
        <w:t>simnl ininitio, sed cùm esset Herophilius prae¬“</w:t>
      </w:r>
      <w:r w:rsidRPr="00026ECB">
        <w:rPr>
          <w:lang w:val="fr-FR"/>
        </w:rPr>
        <w:br/>
        <w:t>ceptorem fuisse Heraclidis Tarentini qui postea“</w:t>
      </w:r>
      <w:r w:rsidRPr="00026ECB">
        <w:rPr>
          <w:lang w:val="fr-FR"/>
        </w:rPr>
        <w:br/>
        <w:t>defecit ad Empiricos vt scripsit ipse Gal. libr. 6.“</w:t>
      </w:r>
      <w:r w:rsidRPr="00026ECB">
        <w:rPr>
          <w:lang w:val="fr-FR"/>
        </w:rPr>
        <w:br/>
        <w:t>T</w:t>
      </w:r>
      <w:r>
        <w:t>πό</w:t>
      </w:r>
      <w:r w:rsidRPr="00026ECB">
        <w:rPr>
          <w:lang w:val="fr-FR"/>
        </w:rPr>
        <w:t>T C. 4. &amp; LLCI. ait euidem Mantiam“</w:t>
      </w:r>
      <w:r w:rsidRPr="00026ECB">
        <w:rPr>
          <w:lang w:val="fr-FR"/>
        </w:rPr>
        <w:br/>
        <w:t>omnium primum quos nouerit scripsisse com¬</w:t>
      </w:r>
      <w:r w:rsidRPr="00026ECB">
        <w:rPr>
          <w:lang w:val="fr-FR"/>
        </w:rPr>
        <w:br/>
        <w:t>positiones multorum laudabilium medicamen¬“</w:t>
      </w:r>
      <w:r w:rsidRPr="00026ECB">
        <w:rPr>
          <w:lang w:val="fr-FR"/>
        </w:rPr>
        <w:br/>
        <w:t>torum, quem sit Heraclides Tarentinus eius dis¬</w:t>
      </w:r>
      <w:r w:rsidRPr="00026ECB">
        <w:rPr>
          <w:lang w:val="fr-FR"/>
        </w:rPr>
        <w:br/>
        <w:t>cipulus imitatus, non solùm in vsu pharmacorum,*</w:t>
      </w:r>
      <w:r w:rsidRPr="00026ECB">
        <w:rPr>
          <w:lang w:val="fr-FR"/>
        </w:rPr>
        <w:br/>
        <w:t>sed etiam in ea artis parte quae victus rationem</w:t>
      </w:r>
      <w:r w:rsidRPr="00026ECB">
        <w:rPr>
          <w:lang w:val="fr-FR"/>
        </w:rPr>
        <w:br/>
        <w:t>docet quo nomine saepius alibi eum laudauit, vt6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ex iis intelligere sit non fuisse vulgarem, sed egre¬</w:t>
      </w:r>
      <w:r w:rsidRPr="00026ECB">
        <w:rPr>
          <w:lang w:val="fr-FR"/>
        </w:rPr>
        <w:br/>
        <w:t>gium &amp; praestantem medicum; Nec rectè accepta“</w:t>
      </w:r>
      <w:r w:rsidRPr="00026ECB">
        <w:rPr>
          <w:lang w:val="fr-FR"/>
        </w:rPr>
        <w:br/>
        <w:t>sunt illa Galeni, fuit Archigenes non vulgaris:</w:t>
      </w:r>
      <w:r w:rsidRPr="00026ECB">
        <w:rPr>
          <w:lang w:val="fr-FR"/>
        </w:rPr>
        <w:br/>
        <w:t>medicus veluri &amp; Mantiac R. UL2IIIA. L.</w:t>
      </w:r>
      <w:r w:rsidRPr="00026ECB">
        <w:rPr>
          <w:lang w:val="fr-FR"/>
        </w:rPr>
        <w:br/>
        <w:t>enim sensuenon is est quem illi arbitrantur sed“</w:t>
      </w:r>
      <w:r w:rsidRPr="00026ECB">
        <w:rPr>
          <w:lang w:val="fr-FR"/>
        </w:rPr>
        <w:br/>
        <w:t>omnino contrarius: Significant enim Archige¬</w:t>
      </w:r>
      <w:r w:rsidRPr="00026ECB">
        <w:rPr>
          <w:lang w:val="fr-FR"/>
        </w:rPr>
        <w:br/>
        <w:t>nem non fuissae vnulaorem madicum sicuti 8a</w:t>
      </w:r>
      <w:r w:rsidRPr="00026ECB">
        <w:rPr>
          <w:lang w:val="fr-FR"/>
        </w:rPr>
        <w:br/>
        <w:t>Mantias nec Heraclides fuere. recta enim dicen¬</w:t>
      </w:r>
      <w:r w:rsidRPr="00026ECB">
        <w:rPr>
          <w:lang w:val="fr-FR"/>
        </w:rPr>
        <w:br/>
        <w:t>di forma requirit vt comparatio fiat inter simi¬“</w:t>
      </w:r>
      <w:r w:rsidRPr="00026ECB">
        <w:rPr>
          <w:lang w:val="fr-FR"/>
        </w:rPr>
        <w:br/>
        <w:t>lia, deinde nusquam Gal. Mantiam vocauit Phar¬</w:t>
      </w:r>
      <w:r w:rsidRPr="00026ECB">
        <w:rPr>
          <w:lang w:val="fr-FR"/>
        </w:rPr>
        <w:br/>
        <w:t>macopolam, &amp; locus ille ex 4, &amp;bc. 14. falso?</w:t>
      </w:r>
      <w:r w:rsidRPr="00026ECB">
        <w:rPr>
          <w:lang w:val="fr-FR"/>
        </w:rPr>
        <w:br/>
        <w:t>adductus est quia non est scriptum Mantuae phar¬</w:t>
      </w:r>
      <w:r w:rsidRPr="00026ECB">
        <w:rPr>
          <w:lang w:val="fr-FR"/>
        </w:rPr>
        <w:br/>
        <w:t>macopolae, sed Pharmacopola. vti Graece Mar¬</w:t>
      </w:r>
      <w:r w:rsidRPr="00026ECB">
        <w:rPr>
          <w:lang w:val="fr-FR"/>
        </w:rPr>
        <w:br/>
      </w:r>
      <w:r>
        <w:t>τείυ</w:t>
      </w:r>
      <w:r w:rsidRPr="00026ECB">
        <w:rPr>
          <w:lang w:val="fr-FR"/>
        </w:rPr>
        <w:t xml:space="preserve"> </w:t>
      </w:r>
      <w:r>
        <w:t>πλρινκνηπόλης</w:t>
      </w:r>
      <w:r w:rsidRPr="00026ECB">
        <w:rPr>
          <w:lang w:val="fr-FR"/>
        </w:rPr>
        <w:t xml:space="preserve">. vnde fit manifestum </w:t>
      </w:r>
      <w:r>
        <w:t>σἀρμ</w:t>
      </w:r>
      <w:r w:rsidRPr="00026ECB">
        <w:rPr>
          <w:lang w:val="fr-FR"/>
        </w:rPr>
        <w:t>a</w:t>
      </w:r>
      <w:r>
        <w:t>κο</w:t>
      </w:r>
      <w:r w:rsidRPr="00026ECB">
        <w:rPr>
          <w:lang w:val="fr-FR"/>
        </w:rPr>
        <w:t>¬“</w:t>
      </w:r>
      <w:r w:rsidRPr="00026ECB">
        <w:rPr>
          <w:lang w:val="fr-FR"/>
        </w:rPr>
        <w:br/>
      </w:r>
      <w:r>
        <w:t>πόλης</w:t>
      </w:r>
      <w:r w:rsidRPr="00026ECB">
        <w:rPr>
          <w:lang w:val="fr-FR"/>
        </w:rPr>
        <w:t xml:space="preserve"> non esse dictum de Mantia, sed de libro?</w:t>
      </w:r>
      <w:r w:rsidRPr="00026ECB">
        <w:rPr>
          <w:lang w:val="fr-FR"/>
        </w:rPr>
        <w:br/>
        <w:t>quem Mantias scripsit eo titulo, Pharmacopo¬</w:t>
      </w:r>
      <w:r w:rsidRPr="00026ECB">
        <w:rPr>
          <w:lang w:val="fr-FR"/>
        </w:rPr>
        <w:br/>
        <w:t>la. Pamphilus verò de quo secundo loco dictum</w:t>
      </w:r>
      <w:r w:rsidRPr="00026ECB">
        <w:rPr>
          <w:lang w:val="fr-FR"/>
        </w:rPr>
        <w:br/>
        <w:t>est, fuit quidem pharmacopola, sed nusquam</w:t>
      </w:r>
    </w:p>
    <w:p w14:paraId="32AD9335" w14:textId="77777777" w:rsidR="00026ECB" w:rsidRDefault="00026ECB" w:rsidP="00026ECB">
      <w:r>
        <w:t>image name: Φ-0009.jpg</w:t>
      </w:r>
      <w:r>
        <w:br/>
        <w:t>original page number: 9</w:t>
      </w:r>
      <w:r>
        <w:br/>
      </w:r>
    </w:p>
    <w:p w14:paraId="47F52FE2" w14:textId="77777777" w:rsidR="00026ECB" w:rsidRPr="00A51E32" w:rsidRDefault="00026ECB" w:rsidP="00026ECB">
      <w:pPr>
        <w:rPr>
          <w:lang w:val="it-IT"/>
        </w:rPr>
      </w:pPr>
      <w:r>
        <w:t>3 eundem Gal. vocauit medicum, quod si fuisse</w:t>
      </w:r>
      <w:r>
        <w:br/>
        <w:t>„ medicum credamus quia cum multis medicis à</w:t>
      </w:r>
      <w:r>
        <w:br/>
        <w:t>3 Gal. recensetur initio lib. 6. simplic. non ex eo ef¬</w:t>
      </w:r>
      <w:r>
        <w:br/>
        <w:t>„ ficitur, Pharmacopolae nomen significare vul¬</w:t>
      </w:r>
      <w:r>
        <w:br/>
        <w:t>„ garem medicum, quia non constat Pamphilum</w:t>
      </w:r>
      <w:r>
        <w:br/>
        <w:t>„ medicum, de quo lib. 6. simplic. &amp; Pharmacopo¬</w:t>
      </w:r>
      <w:r>
        <w:br/>
        <w:t>3 lam de quo alibi, eundem fuisse, nisi quoque ve¬</w:t>
      </w:r>
      <w:r>
        <w:br/>
        <w:t>„ lit aliquis nos docere Episcopum pro medico</w:t>
      </w:r>
      <w:r>
        <w:br/>
        <w:t>„ vulgari, vel pharmacopola sumptum, námque</w:t>
      </w:r>
      <w:r>
        <w:br/>
        <w:t>„ Pamphilum aliàs pro medico habitum, aliàs vo¬</w:t>
      </w:r>
      <w:r>
        <w:br/>
        <w:t>n catum pharmacopolam. Aetius ad finem sui vo¬</w:t>
      </w:r>
      <w:r>
        <w:br/>
        <w:t>„ luminis vocauit Episcopum: nec mouent illa</w:t>
      </w:r>
      <w:r>
        <w:br/>
        <w:t>„ quoque ex lib. 1. de dieb. decretoriis C. 2. Reuera</w:t>
      </w:r>
      <w:r>
        <w:br/>
        <w:t>„ medicum non Pharmacopolam quemdam ex</w:t>
      </w:r>
      <w:r>
        <w:br/>
        <w:t>„ Triuio, in his enim aliud medicus, aliud phar¬</w:t>
      </w:r>
      <w:r>
        <w:br/>
        <w:t>„ macopola significat, &amp; damnatur medicus qui</w:t>
      </w:r>
      <w:r>
        <w:br/>
        <w:t>p in aegris curandis officium sibi vendicat pharma¬</w:t>
      </w:r>
      <w:r>
        <w:br/>
        <w:t>„ copolae suúmque deserit: itaque pharmaco¬</w:t>
      </w:r>
      <w:r>
        <w:br/>
        <w:t>„polam appellare propriè eum debemus qui tum</w:t>
      </w:r>
      <w:r>
        <w:br/>
        <w:t>"miscendis tum vendendis pharmacis operam</w:t>
      </w:r>
      <w:r>
        <w:br/>
        <w:t>„ nauat, vnde &amp; illud temeritatem sapit quamdam</w:t>
      </w:r>
      <w:r>
        <w:br/>
        <w:t xml:space="preserve">„ quod apud Horat. </w:t>
      </w:r>
      <w:r w:rsidRPr="00026ECB">
        <w:rPr>
          <w:lang w:val="it-IT"/>
        </w:rPr>
        <w:t>Ambubaiarum collegia Phar¬</w:t>
      </w:r>
      <w:r w:rsidRPr="00026ECB">
        <w:rPr>
          <w:lang w:val="it-IT"/>
        </w:rPr>
        <w:br/>
        <w:t>„ macopolae, nullo authore aut teste vulgarem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„ medicum interpretantur nonnulli.</w:t>
      </w:r>
      <w:r w:rsidRPr="00026ECB">
        <w:rPr>
          <w:lang w:val="it-IT"/>
        </w:rPr>
        <w:br/>
      </w:r>
      <w:r>
        <w:t>Φαρμακοτείβαι</w:t>
      </w:r>
      <w:r w:rsidRPr="00026ECB">
        <w:rPr>
          <w:lang w:val="it-IT"/>
        </w:rPr>
        <w:t xml:space="preserve">. dicuntur </w:t>
      </w:r>
      <w:r>
        <w:t>οἱ</w:t>
      </w:r>
      <w:r w:rsidRPr="00026ECB">
        <w:rPr>
          <w:lang w:val="it-IT"/>
        </w:rPr>
        <w:t xml:space="preserve"> </w:t>
      </w:r>
      <w:r>
        <w:t>τὰ</w:t>
      </w:r>
      <w:r w:rsidRPr="00026ECB">
        <w:rPr>
          <w:lang w:val="it-IT"/>
        </w:rPr>
        <w:t xml:space="preserve"> </w:t>
      </w:r>
      <w:r>
        <w:t>ράῤμακα</w:t>
      </w:r>
      <w:r w:rsidRPr="00026ECB">
        <w:rPr>
          <w:lang w:val="it-IT"/>
        </w:rPr>
        <w:t xml:space="preserve"> </w:t>
      </w:r>
      <w:r>
        <w:t>τρίβοντες</w:t>
      </w:r>
      <w:r w:rsidRPr="00026ECB">
        <w:rPr>
          <w:lang w:val="it-IT"/>
        </w:rPr>
        <w:t xml:space="preserve"> </w:t>
      </w:r>
      <w:r>
        <w:t>ἢ</w:t>
      </w:r>
      <w:r w:rsidRPr="00026ECB">
        <w:rPr>
          <w:lang w:val="it-IT"/>
        </w:rPr>
        <w:t xml:space="preserve"> </w:t>
      </w:r>
      <w:r>
        <w:t>πω</w:t>
      </w:r>
      <w:r w:rsidRPr="00026ECB">
        <w:rPr>
          <w:lang w:val="it-IT"/>
        </w:rPr>
        <w:t>¬</w:t>
      </w:r>
      <w:r w:rsidRPr="00026ECB">
        <w:rPr>
          <w:lang w:val="it-IT"/>
        </w:rPr>
        <w:br/>
        <w:t xml:space="preserve">„ </w:t>
      </w:r>
      <w:r>
        <w:t>λουῦτες</w:t>
      </w:r>
      <w:r w:rsidRPr="00026ECB">
        <w:rPr>
          <w:lang w:val="it-IT"/>
        </w:rPr>
        <w:t>, terentes pharmaca vel vendentes, qui à</w:t>
      </w:r>
      <w:r w:rsidRPr="00026ECB">
        <w:rPr>
          <w:lang w:val="it-IT"/>
        </w:rPr>
        <w:br/>
        <w:t>„ Plinjo medicamentarij vocantur: hanc autem</w:t>
      </w:r>
      <w:r w:rsidRPr="00026ECB">
        <w:rPr>
          <w:lang w:val="it-IT"/>
        </w:rPr>
        <w:br/>
        <w:t>„ vocem ex Demosthene pollux refert &amp; expo¬</w:t>
      </w:r>
      <w:r w:rsidRPr="00026ECB">
        <w:rPr>
          <w:lang w:val="it-IT"/>
        </w:rPr>
        <w:br/>
        <w:t>„ nit.</w:t>
      </w:r>
      <w:r w:rsidRPr="00026ECB">
        <w:rPr>
          <w:lang w:val="it-IT"/>
        </w:rPr>
        <w:br/>
      </w:r>
      <w:r>
        <w:t>Φαρμακῶδες</w:t>
      </w:r>
      <w:r w:rsidRPr="00026ECB">
        <w:rPr>
          <w:lang w:val="it-IT"/>
        </w:rPr>
        <w:t>. medicatum, id omne dicitur quod me¬</w:t>
      </w:r>
      <w:r w:rsidRPr="00026ECB">
        <w:rPr>
          <w:lang w:val="it-IT"/>
        </w:rPr>
        <w:br/>
        <w:t>„ dicas habet vires &amp; in medicis viribus purgandi</w:t>
      </w:r>
      <w:r w:rsidRPr="00026ECB">
        <w:rPr>
          <w:lang w:val="it-IT"/>
        </w:rPr>
        <w:br/>
        <w:t>„ vim: author significationis eius Theophr. 6. hist.</w:t>
      </w:r>
      <w:r w:rsidRPr="00026ECB">
        <w:rPr>
          <w:lang w:val="it-IT"/>
        </w:rPr>
        <w:br/>
        <w:t xml:space="preserve">" plantar. </w:t>
      </w:r>
      <w:r>
        <w:t>ραρμακώδη</w:t>
      </w:r>
      <w:r w:rsidRPr="00026ECB">
        <w:rPr>
          <w:lang w:val="it-IT"/>
        </w:rPr>
        <w:t xml:space="preserve"> appellans lac, succos, liquo¬</w:t>
      </w:r>
      <w:r w:rsidRPr="00026ECB">
        <w:rPr>
          <w:lang w:val="it-IT"/>
        </w:rPr>
        <w:br/>
        <w:t>„ res, seminaque illa omnia quae vim medicam ha¬</w:t>
      </w:r>
      <w:r w:rsidRPr="00026ECB">
        <w:rPr>
          <w:lang w:val="it-IT"/>
        </w:rPr>
        <w:br/>
        <w:t>„ bent, priuatimque ad purgationes per inferna,</w:t>
      </w:r>
      <w:r w:rsidRPr="00026ECB">
        <w:rPr>
          <w:lang w:val="it-IT"/>
        </w:rPr>
        <w:br/>
        <w:t xml:space="preserve">„ quin &amp; herbas ipsas inter </w:t>
      </w:r>
      <w:r>
        <w:t>φαρμακώδη</w:t>
      </w:r>
      <w:r w:rsidRPr="00026ECB">
        <w:rPr>
          <w:lang w:val="it-IT"/>
        </w:rPr>
        <w:t xml:space="preserve"> enumerat</w:t>
      </w:r>
      <w:r w:rsidRPr="00026ECB">
        <w:rPr>
          <w:lang w:val="it-IT"/>
        </w:rPr>
        <w:br/>
        <w:t>„lib. 9. c. 8.</w:t>
      </w:r>
      <w:r w:rsidRPr="00026ECB">
        <w:rPr>
          <w:lang w:val="it-IT"/>
        </w:rPr>
        <w:br/>
      </w:r>
      <w:r>
        <w:t>Φαρύγγεθρον</w:t>
      </w:r>
      <w:r w:rsidRPr="00026ECB">
        <w:rPr>
          <w:lang w:val="it-IT"/>
        </w:rPr>
        <w:t>. sic dictum est os hyoides, vt scribit Ga¬</w:t>
      </w:r>
      <w:r w:rsidRPr="00026ECB">
        <w:rPr>
          <w:lang w:val="it-IT"/>
        </w:rPr>
        <w:br/>
        <w:t>lenus, quod sit portio maxima pharyngis. vide</w:t>
      </w:r>
      <w:r w:rsidRPr="00026ECB">
        <w:rPr>
          <w:lang w:val="it-IT"/>
        </w:rPr>
        <w:br/>
      </w:r>
      <w:r>
        <w:t>ὑοειδὲς</w:t>
      </w:r>
      <w:r w:rsidRPr="00026ECB">
        <w:rPr>
          <w:lang w:val="it-IT"/>
        </w:rPr>
        <w:t>. Reperitur tamen apud Galenum in Isa¬</w:t>
      </w:r>
      <w:r w:rsidRPr="00026ECB">
        <w:rPr>
          <w:lang w:val="it-IT"/>
        </w:rPr>
        <w:br/>
        <w:t xml:space="preserve">goge pro pharynge dici. </w:t>
      </w:r>
      <w:r w:rsidRPr="00A51E32">
        <w:rPr>
          <w:lang w:val="it-IT"/>
        </w:rPr>
        <w:t>&amp; Hippocrates initio</w:t>
      </w:r>
      <w:r w:rsidRPr="00A51E32">
        <w:rPr>
          <w:lang w:val="it-IT"/>
        </w:rPr>
        <w:br/>
        <w:t xml:space="preserve">fragmenti </w:t>
      </w:r>
      <w:r>
        <w:t>πρὶ</w:t>
      </w:r>
      <w:r w:rsidRPr="00A51E32">
        <w:rPr>
          <w:lang w:val="it-IT"/>
        </w:rPr>
        <w:t xml:space="preserve"> </w:t>
      </w:r>
      <w:r>
        <w:t>ἀνατομῆς</w:t>
      </w:r>
      <w:r w:rsidRPr="00A51E32">
        <w:rPr>
          <w:lang w:val="it-IT"/>
        </w:rPr>
        <w:t xml:space="preserve"> vsurpat.</w:t>
      </w:r>
      <w:r w:rsidRPr="00A51E32">
        <w:rPr>
          <w:lang w:val="it-IT"/>
        </w:rPr>
        <w:br/>
        <w:t xml:space="preserve">„ Sic &amp; Ruffus Ephes. l. 1. </w:t>
      </w:r>
      <w:r>
        <w:t>πρὶ</w:t>
      </w:r>
      <w:r w:rsidRPr="00A51E32">
        <w:rPr>
          <w:lang w:val="it-IT"/>
        </w:rPr>
        <w:t xml:space="preserve"> </w:t>
      </w:r>
      <w:r>
        <w:t>αὐθρώπου</w:t>
      </w:r>
      <w:r w:rsidRPr="00A51E32">
        <w:rPr>
          <w:lang w:val="it-IT"/>
        </w:rPr>
        <w:t xml:space="preserve"> </w:t>
      </w:r>
      <w:r>
        <w:t>μορίων</w:t>
      </w:r>
      <w:r w:rsidRPr="00A51E32">
        <w:rPr>
          <w:lang w:val="it-IT"/>
        </w:rPr>
        <w:br/>
        <w:t xml:space="preserve">„ </w:t>
      </w:r>
      <w:r>
        <w:t>ράρυγγα</w:t>
      </w:r>
      <w:r w:rsidRPr="00A51E32">
        <w:rPr>
          <w:lang w:val="it-IT"/>
        </w:rPr>
        <w:t xml:space="preserve"> vocari scribit </w:t>
      </w:r>
      <w:r>
        <w:t>ραρύγγεθρον</w:t>
      </w:r>
      <w:r w:rsidRPr="00A51E32">
        <w:rPr>
          <w:lang w:val="it-IT"/>
        </w:rPr>
        <w:t xml:space="preserve">, &amp; </w:t>
      </w:r>
      <w:r>
        <w:t>τὴν</w:t>
      </w:r>
      <w:r w:rsidRPr="00A51E32">
        <w:rPr>
          <w:lang w:val="it-IT"/>
        </w:rPr>
        <w:t xml:space="preserve"> </w:t>
      </w:r>
      <w:r>
        <w:t>πρὸς</w:t>
      </w:r>
      <w:r w:rsidRPr="00A51E32">
        <w:rPr>
          <w:lang w:val="it-IT"/>
        </w:rPr>
        <w:t xml:space="preserve"> </w:t>
      </w:r>
      <w:r>
        <w:t>τῇ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</w:t>
      </w:r>
      <w:r>
        <w:t>καταπόσει</w:t>
      </w:r>
      <w:r w:rsidRPr="00A51E32">
        <w:rPr>
          <w:lang w:val="it-IT"/>
        </w:rPr>
        <w:t xml:space="preserve"> </w:t>
      </w:r>
      <w:r>
        <w:t>πᾶσαν</w:t>
      </w:r>
      <w:r w:rsidRPr="00A51E32">
        <w:rPr>
          <w:lang w:val="it-IT"/>
        </w:rPr>
        <w:t xml:space="preserve"> </w:t>
      </w:r>
      <w:r>
        <w:t>ἐυρυγωρίαν</w:t>
      </w:r>
      <w:r w:rsidRPr="00A51E32">
        <w:rPr>
          <w:lang w:val="it-IT"/>
        </w:rPr>
        <w:t xml:space="preserve"> explicat.</w:t>
      </w:r>
      <w:r w:rsidRPr="00A51E32">
        <w:rPr>
          <w:lang w:val="it-IT"/>
        </w:rPr>
        <w:br/>
      </w:r>
      <w:r>
        <w:t>Φαρυτξ</w:t>
      </w:r>
      <w:r w:rsidRPr="00A51E32">
        <w:rPr>
          <w:lang w:val="it-IT"/>
        </w:rPr>
        <w:t>. duo significat, fauces &amp; aspetam arteriam.</w:t>
      </w:r>
      <w:r w:rsidRPr="00A51E32">
        <w:rPr>
          <w:lang w:val="it-IT"/>
        </w:rPr>
        <w:br/>
        <w:t>Fauces dico regionem intra os, vbi tum gulae</w:t>
      </w:r>
      <w:r w:rsidRPr="00A51E32">
        <w:rPr>
          <w:lang w:val="it-IT"/>
        </w:rPr>
        <w:br/>
        <w:t>tum asperae arteriae extrema concurrunt. Gram¬</w:t>
      </w:r>
      <w:r w:rsidRPr="00A51E32">
        <w:rPr>
          <w:lang w:val="it-IT"/>
        </w:rPr>
        <w:br/>
        <w:t xml:space="preserve">matici genere distinguunt, vt </w:t>
      </w:r>
      <w:r>
        <w:t>ἡ</w:t>
      </w:r>
      <w:r w:rsidRPr="00A51E32">
        <w:rPr>
          <w:lang w:val="it-IT"/>
        </w:rPr>
        <w:t xml:space="preserve"> g</w:t>
      </w:r>
      <w:r>
        <w:t>αρυ</w:t>
      </w:r>
      <w:r w:rsidRPr="00A51E32">
        <w:rPr>
          <w:lang w:val="it-IT"/>
        </w:rPr>
        <w:t>l</w:t>
      </w:r>
      <w:r>
        <w:t>ξ</w:t>
      </w:r>
      <w:r w:rsidRPr="00A51E32">
        <w:rPr>
          <w:lang w:val="it-IT"/>
        </w:rPr>
        <w:t xml:space="preserve"> proprie di¬</w:t>
      </w:r>
      <w:r w:rsidRPr="00A51E32">
        <w:rPr>
          <w:lang w:val="it-IT"/>
        </w:rPr>
        <w:br/>
        <w:t>ctam pharyngem, id est fauces, significet (haec</w:t>
      </w:r>
      <w:r w:rsidRPr="00A51E32">
        <w:rPr>
          <w:lang w:val="it-IT"/>
        </w:rPr>
        <w:br/>
        <w:t xml:space="preserve">autem est </w:t>
      </w:r>
      <w:r>
        <w:t>ἡ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λάῤυγγος</w:t>
      </w:r>
      <w:r w:rsidRPr="00A51E32">
        <w:rPr>
          <w:lang w:val="it-IT"/>
        </w:rPr>
        <w:t xml:space="preserve"> </w:t>
      </w:r>
      <w:r>
        <w:t>προκειμένη</w:t>
      </w:r>
      <w:r w:rsidRPr="00A51E32">
        <w:rPr>
          <w:lang w:val="it-IT"/>
        </w:rPr>
        <w:t xml:space="preserve"> </w:t>
      </w:r>
      <w:r>
        <w:t>ἐυρυχωρία</w:t>
      </w:r>
      <w:r w:rsidRPr="00A51E32">
        <w:rPr>
          <w:lang w:val="it-IT"/>
        </w:rPr>
        <w:t>, hoc est,</w:t>
      </w:r>
      <w:r w:rsidRPr="00A51E32">
        <w:rPr>
          <w:lang w:val="it-IT"/>
        </w:rPr>
        <w:br/>
        <w:t>amplum illud spatium inter laryngem gulam¬</w:t>
      </w:r>
      <w:r w:rsidRPr="00A51E32">
        <w:rPr>
          <w:lang w:val="it-IT"/>
        </w:rPr>
        <w:br/>
        <w:t xml:space="preserve">que medium) sed </w:t>
      </w:r>
      <w:r>
        <w:t>ὁ</w:t>
      </w:r>
      <w:r w:rsidRPr="00A51E32">
        <w:rPr>
          <w:lang w:val="it-IT"/>
        </w:rPr>
        <w:t xml:space="preserve"> </w:t>
      </w:r>
      <w:r>
        <w:t>ραρυτξ</w:t>
      </w:r>
      <w:r w:rsidRPr="00A51E32">
        <w:rPr>
          <w:lang w:val="it-IT"/>
        </w:rPr>
        <w:t xml:space="preserve"> genere masculino la¬</w:t>
      </w:r>
      <w:r w:rsidRPr="00A51E32">
        <w:rPr>
          <w:lang w:val="it-IT"/>
        </w:rPr>
        <w:br/>
        <w:t>ryngem, quod est asperae arteriae summum, vel</w:t>
      </w:r>
      <w:r w:rsidRPr="00A51E32">
        <w:rPr>
          <w:lang w:val="it-IT"/>
        </w:rPr>
        <w:br/>
        <w:t xml:space="preserve">ipsa arteria. </w:t>
      </w:r>
      <w:r>
        <w:t>παὶ</w:t>
      </w:r>
      <w:r w:rsidRPr="00A51E32">
        <w:rPr>
          <w:lang w:val="it-IT"/>
        </w:rPr>
        <w:t xml:space="preserve"> </w:t>
      </w:r>
      <w:r>
        <w:t>τὸς</w:t>
      </w:r>
      <w:r w:rsidRPr="00A51E32">
        <w:rPr>
          <w:lang w:val="it-IT"/>
        </w:rPr>
        <w:t xml:space="preserve"> </w:t>
      </w:r>
      <w:r>
        <w:t>ράρυγγος</w:t>
      </w:r>
      <w:r w:rsidRPr="00A51E32">
        <w:rPr>
          <w:lang w:val="it-IT"/>
        </w:rPr>
        <w:t>, fauces significante,</w:t>
      </w:r>
      <w:r w:rsidRPr="00A51E32">
        <w:rPr>
          <w:lang w:val="it-IT"/>
        </w:rPr>
        <w:br/>
        <w:t>Hippocrates dixit in Prognost. g</w:t>
      </w:r>
      <w:r>
        <w:t>άυιξ</w:t>
      </w:r>
      <w:r w:rsidRPr="00A51E32">
        <w:rPr>
          <w:lang w:val="it-IT"/>
        </w:rPr>
        <w:t xml:space="preserve"> </w:t>
      </w:r>
      <w:r>
        <w:t>ἐλκουμένη</w:t>
      </w:r>
      <w:r w:rsidRPr="00A51E32">
        <w:rPr>
          <w:lang w:val="it-IT"/>
        </w:rPr>
        <w:br/>
      </w:r>
      <w:r>
        <w:t>συν</w:t>
      </w:r>
      <w:r w:rsidRPr="00A51E32">
        <w:rPr>
          <w:lang w:val="it-IT"/>
        </w:rPr>
        <w:t xml:space="preserve"> </w:t>
      </w:r>
      <w:r>
        <w:t>πυρετῷ</w:t>
      </w:r>
      <w:r w:rsidRPr="00A51E32">
        <w:rPr>
          <w:lang w:val="it-IT"/>
        </w:rPr>
        <w:t xml:space="preserve"> </w:t>
      </w:r>
      <w:r>
        <w:t>δεινὸν</w:t>
      </w:r>
      <w:r w:rsidRPr="00A51E32">
        <w:rPr>
          <w:lang w:val="it-IT"/>
        </w:rPr>
        <w:t>: hoc est, fauces vlceratae cum</w:t>
      </w:r>
      <w:r w:rsidRPr="00A51E32">
        <w:rPr>
          <w:lang w:val="it-IT"/>
        </w:rPr>
        <w:br/>
        <w:t>febre malum. quem locum exponens Galenus,</w:t>
      </w:r>
      <w:r w:rsidRPr="00A51E32">
        <w:rPr>
          <w:lang w:val="it-IT"/>
        </w:rPr>
        <w:br/>
        <w:t xml:space="preserve">ait: </w:t>
      </w:r>
      <w:r>
        <w:t>ὅτι</w:t>
      </w:r>
      <w:r w:rsidRPr="00A51E32">
        <w:rPr>
          <w:lang w:val="it-IT"/>
        </w:rPr>
        <w:t xml:space="preserve"> </w:t>
      </w:r>
      <w:r>
        <w:t>ράρυγγα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προκειμένην</w:t>
      </w:r>
      <w:r w:rsidRPr="00A51E32">
        <w:rPr>
          <w:lang w:val="it-IT"/>
        </w:rPr>
        <w:t xml:space="preserve"> </w:t>
      </w:r>
      <w:r>
        <w:t>χώραν</w:t>
      </w:r>
      <w:r w:rsidRPr="00A51E32">
        <w:rPr>
          <w:lang w:val="it-IT"/>
        </w:rPr>
        <w:t xml:space="preserve"> </w:t>
      </w:r>
      <w:r>
        <w:t>στομάγου</w:t>
      </w:r>
      <w:r w:rsidRPr="00A51E32">
        <w:rPr>
          <w:lang w:val="it-IT"/>
        </w:rPr>
        <w:t xml:space="preserve"> </w:t>
      </w:r>
      <w:r>
        <w:t>τε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br/>
      </w:r>
      <w:r>
        <w:t>λάρυγγος</w:t>
      </w:r>
      <w:r w:rsidRPr="00A51E32">
        <w:rPr>
          <w:lang w:val="it-IT"/>
        </w:rPr>
        <w:t xml:space="preserve"> </w:t>
      </w:r>
      <w:r>
        <w:t>ἐνομάζει</w:t>
      </w:r>
      <w:r w:rsidRPr="00A51E32">
        <w:rPr>
          <w:lang w:val="it-IT"/>
        </w:rPr>
        <w:t xml:space="preserve">, </w:t>
      </w:r>
      <w:r>
        <w:t>δῆλον</w:t>
      </w:r>
      <w:r w:rsidRPr="00A51E32">
        <w:rPr>
          <w:lang w:val="it-IT"/>
        </w:rPr>
        <w:t xml:space="preserve"> </w:t>
      </w:r>
      <w:r>
        <w:t>σσὶ</w:t>
      </w:r>
      <w:r w:rsidRPr="00A51E32">
        <w:rPr>
          <w:lang w:val="it-IT"/>
        </w:rPr>
        <w:t>. hoc est, quod pharyn¬</w:t>
      </w:r>
      <w:r w:rsidRPr="00A51E32">
        <w:rPr>
          <w:lang w:val="it-IT"/>
        </w:rPr>
        <w:br/>
        <w:t>gem intelligat spatium illud positum ante sto¬</w:t>
      </w:r>
      <w:r w:rsidRPr="00A51E32">
        <w:rPr>
          <w:lang w:val="it-IT"/>
        </w:rPr>
        <w:br/>
        <w:t>machum &amp; laryngem, manifestum est. Et rur¬</w:t>
      </w:r>
      <w:r w:rsidRPr="00A51E32">
        <w:rPr>
          <w:lang w:val="it-IT"/>
        </w:rPr>
        <w:br/>
        <w:t xml:space="preserve">sus, </w:t>
      </w:r>
      <w:r>
        <w:t>καλεῖ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σάρυγα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ἐν</w:t>
      </w:r>
      <w:r w:rsidRPr="00A51E32">
        <w:rPr>
          <w:lang w:val="it-IT"/>
        </w:rPr>
        <w:t xml:space="preserve"> </w:t>
      </w:r>
      <w:r>
        <w:t>τῷ</w:t>
      </w:r>
      <w:r w:rsidRPr="00A51E32">
        <w:rPr>
          <w:lang w:val="it-IT"/>
        </w:rPr>
        <w:t xml:space="preserve"> </w:t>
      </w:r>
      <w:r>
        <w:t>διανοῖξαι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στόμα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π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λῆσα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γλῶτταν</w:t>
      </w:r>
      <w:r w:rsidRPr="00A51E32">
        <w:rPr>
          <w:lang w:val="it-IT"/>
        </w:rPr>
        <w:t xml:space="preserve">, </w:t>
      </w:r>
      <w:r>
        <w:t>κάτω</w:t>
      </w:r>
      <w:r w:rsidRPr="00A51E32">
        <w:rPr>
          <w:lang w:val="it-IT"/>
        </w:rPr>
        <w:t xml:space="preserve"> </w:t>
      </w:r>
      <w:r>
        <w:t>σαινομένην</w:t>
      </w:r>
      <w:r w:rsidRPr="00A51E32">
        <w:rPr>
          <w:lang w:val="it-IT"/>
        </w:rPr>
        <w:t xml:space="preserve"> </w:t>
      </w:r>
      <w:r>
        <w:t>ἐυρυχρρίαν</w:t>
      </w:r>
      <w:r w:rsidRPr="00A51E32">
        <w:rPr>
          <w:lang w:val="it-IT"/>
        </w:rPr>
        <w:t xml:space="preserve">, </w:t>
      </w:r>
      <w:r>
        <w:t>ἐν</w:t>
      </w:r>
      <w:r w:rsidRPr="00A51E32">
        <w:rPr>
          <w:lang w:val="it-IT"/>
        </w:rPr>
        <w:t xml:space="preserve"> </w:t>
      </w:r>
      <w:r>
        <w:t>ἢ</w:t>
      </w:r>
      <w:r w:rsidRPr="00A51E32">
        <w:rPr>
          <w:lang w:val="it-IT"/>
        </w:rPr>
        <w:br/>
      </w:r>
      <w:r>
        <w:t>τὰ</w:t>
      </w:r>
      <w:r w:rsidRPr="00A51E32">
        <w:rPr>
          <w:lang w:val="it-IT"/>
        </w:rPr>
        <w:t xml:space="preserve"> </w:t>
      </w:r>
      <w:r>
        <w:t>δύο</w:t>
      </w:r>
      <w:r w:rsidRPr="00A51E32">
        <w:rPr>
          <w:lang w:val="it-IT"/>
        </w:rPr>
        <w:t xml:space="preserve"> </w:t>
      </w:r>
      <w:r>
        <w:t>στοματά</w:t>
      </w:r>
      <w:r w:rsidRPr="00A51E32">
        <w:rPr>
          <w:lang w:val="it-IT"/>
        </w:rPr>
        <w:t xml:space="preserve"> </w:t>
      </w:r>
      <w:r>
        <w:t>ἐσσι</w:t>
      </w:r>
      <w:r w:rsidRPr="00A51E32">
        <w:rPr>
          <w:lang w:val="it-IT"/>
        </w:rPr>
        <w:t xml:space="preserve">, </w:t>
      </w:r>
      <w:r>
        <w:t>τὸ</w:t>
      </w:r>
      <w:r w:rsidRPr="00A51E32">
        <w:rPr>
          <w:lang w:val="it-IT"/>
        </w:rPr>
        <w:t xml:space="preserve"> </w:t>
      </w:r>
      <w:r>
        <w:t>τε</w:t>
      </w:r>
      <w:r w:rsidRPr="00A51E32">
        <w:rPr>
          <w:lang w:val="it-IT"/>
        </w:rPr>
        <w:t xml:space="preserve"> </w:t>
      </w:r>
      <w:r>
        <w:t>τοῦ</w:t>
      </w:r>
      <w:r w:rsidRPr="00A51E32">
        <w:rPr>
          <w:lang w:val="it-IT"/>
        </w:rPr>
        <w:t xml:space="preserve"> </w:t>
      </w:r>
      <w:r>
        <w:t>στομάχου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τοῦ</w:t>
      </w:r>
      <w:r w:rsidRPr="00A51E32">
        <w:rPr>
          <w:lang w:val="it-IT"/>
        </w:rPr>
        <w:t xml:space="preserve"> </w:t>
      </w:r>
      <w:r>
        <w:t>λάρυγγος</w:t>
      </w:r>
      <w:r w:rsidRPr="00A51E32">
        <w:rPr>
          <w:lang w:val="it-IT"/>
        </w:rPr>
        <w:t>.</w:t>
      </w:r>
      <w:r w:rsidRPr="00A51E32">
        <w:rPr>
          <w:lang w:val="it-IT"/>
        </w:rPr>
        <w:br/>
        <w:t>hoc est, appellat autem pharyngem latum illud</w:t>
      </w:r>
      <w:r w:rsidRPr="00A51E32">
        <w:rPr>
          <w:lang w:val="it-IT"/>
        </w:rPr>
        <w:br/>
        <w:t>spatium quod, dum aperitur os &amp; deprimitur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lingua, inferius apparet, vbi gemina ora sunt, vi¬</w:t>
      </w:r>
      <w:r w:rsidRPr="00A51E32">
        <w:rPr>
          <w:lang w:val="it-IT"/>
        </w:rPr>
        <w:br/>
        <w:t>delicet stomachi &amp; laryngis. Verumtamen pro</w:t>
      </w:r>
    </w:p>
    <w:p w14:paraId="243AC835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it-IT"/>
        </w:rPr>
        <w:t xml:space="preserve">image name: </w:t>
      </w:r>
      <w:r>
        <w:t>Φ</w:t>
      </w:r>
      <w:r w:rsidRPr="00A51E32">
        <w:rPr>
          <w:lang w:val="it-IT"/>
        </w:rPr>
        <w:t>-0010.jpg</w:t>
      </w:r>
      <w:r w:rsidRPr="00A51E32">
        <w:rPr>
          <w:lang w:val="it-IT"/>
        </w:rPr>
        <w:br/>
        <w:t>original page number: 10</w:t>
      </w:r>
      <w:r w:rsidRPr="00A51E32">
        <w:rPr>
          <w:lang w:val="it-IT"/>
        </w:rPr>
        <w:br/>
      </w:r>
    </w:p>
    <w:p w14:paraId="7E1F65FA" w14:textId="77777777" w:rsidR="00026ECB" w:rsidRPr="00A51E32" w:rsidRDefault="00026ECB" w:rsidP="00026ECB">
      <w:pPr>
        <w:rPr>
          <w:lang w:val="fr-FR"/>
        </w:rPr>
      </w:pPr>
      <w:r w:rsidRPr="00A51E32">
        <w:rPr>
          <w:lang w:val="it-IT"/>
        </w:rPr>
        <w:t>summo arteriae capite aut ipsa etiam arteria in¬</w:t>
      </w:r>
      <w:r w:rsidRPr="00A51E32">
        <w:rPr>
          <w:lang w:val="it-IT"/>
        </w:rPr>
        <w:br/>
        <w:t>differenter vtroque genere vsurpari reperies, vt</w:t>
      </w:r>
      <w:r w:rsidRPr="00A51E32">
        <w:rPr>
          <w:lang w:val="it-IT"/>
        </w:rPr>
        <w:br/>
        <w:t>apud Galenum l. 2. de placitis Hipp. &amp; Platonis,</w:t>
      </w:r>
      <w:r w:rsidRPr="00A51E32">
        <w:rPr>
          <w:lang w:val="it-IT"/>
        </w:rPr>
        <w:br/>
      </w:r>
      <w:r>
        <w:t>τὸ</w:t>
      </w:r>
      <w:r w:rsidRPr="00A51E32">
        <w:rPr>
          <w:lang w:val="it-IT"/>
        </w:rPr>
        <w:t xml:space="preserve"> </w:t>
      </w:r>
      <w:r>
        <w:t>μὲν</w:t>
      </w:r>
      <w:r w:rsidRPr="00A51E32">
        <w:rPr>
          <w:lang w:val="it-IT"/>
        </w:rPr>
        <w:t xml:space="preserve"> </w:t>
      </w:r>
      <w:r>
        <w:t>γαρ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τραγείας</w:t>
      </w:r>
      <w:r w:rsidRPr="00A51E32">
        <w:rPr>
          <w:lang w:val="it-IT"/>
        </w:rPr>
        <w:t xml:space="preserve"> </w:t>
      </w:r>
      <w:r>
        <w:t>ἀντηρίς</w:t>
      </w:r>
      <w:r w:rsidRPr="00A51E32">
        <w:rPr>
          <w:lang w:val="it-IT"/>
        </w:rPr>
        <w:t>, ò</w:t>
      </w:r>
      <w:r>
        <w:t>νωρ</w:t>
      </w:r>
      <w:r w:rsidRPr="00A51E32">
        <w:rPr>
          <w:lang w:val="it-IT"/>
        </w:rPr>
        <w:t xml:space="preserve"> </w:t>
      </w:r>
      <w:r>
        <w:t>δὴ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ράρυνγα</w:t>
      </w:r>
      <w:r w:rsidRPr="00A51E32">
        <w:rPr>
          <w:lang w:val="it-IT"/>
        </w:rPr>
        <w:br/>
      </w:r>
      <w:r>
        <w:t>προσαγορεύσμεν</w:t>
      </w:r>
      <w:r w:rsidRPr="00A51E32">
        <w:rPr>
          <w:lang w:val="it-IT"/>
        </w:rPr>
        <w:t>. hoc est, caput enim asperae arterie,</w:t>
      </w:r>
      <w:r w:rsidRPr="00A51E32">
        <w:rPr>
          <w:lang w:val="it-IT"/>
        </w:rPr>
        <w:br/>
        <w:t>quam etiam pharyngem appellamus. Et l. S. de vsu</w:t>
      </w:r>
      <w:r w:rsidRPr="00A51E32">
        <w:rPr>
          <w:lang w:val="it-IT"/>
        </w:rPr>
        <w:br/>
        <w:t xml:space="preserve">partium, </w:t>
      </w:r>
      <w:r>
        <w:t>καὶ</w:t>
      </w:r>
      <w:r w:rsidRPr="00A51E32">
        <w:rPr>
          <w:lang w:val="it-IT"/>
        </w:rPr>
        <w:t xml:space="preserve"> </w:t>
      </w:r>
      <w:r>
        <w:t>τόγε</w:t>
      </w:r>
      <w:r w:rsidRPr="00A51E32">
        <w:rPr>
          <w:lang w:val="it-IT"/>
        </w:rPr>
        <w:t xml:space="preserve"> </w:t>
      </w:r>
      <w:r>
        <w:t>πράτόν</w:t>
      </w:r>
      <w:r w:rsidRPr="00A51E32">
        <w:rPr>
          <w:lang w:val="it-IT"/>
        </w:rPr>
        <w:t xml:space="preserve"> </w:t>
      </w:r>
      <w:r>
        <w:t>τε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κυριώτατον</w:t>
      </w:r>
      <w:r w:rsidRPr="00A51E32">
        <w:rPr>
          <w:lang w:val="it-IT"/>
        </w:rPr>
        <w:t xml:space="preserve"> </w:t>
      </w:r>
      <w:r>
        <w:t>ὄργανον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ρώ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νῆς</w:t>
      </w:r>
      <w:r w:rsidRPr="00A51E32">
        <w:rPr>
          <w:lang w:val="it-IT"/>
        </w:rPr>
        <w:t xml:space="preserve">, </w:t>
      </w:r>
      <w:r>
        <w:t>ὰ</w:t>
      </w:r>
      <w:r w:rsidRPr="00A51E32">
        <w:rPr>
          <w:lang w:val="it-IT"/>
        </w:rPr>
        <w:t xml:space="preserve"> </w:t>
      </w:r>
      <w:r>
        <w:t>λαυξ</w:t>
      </w:r>
      <w:r w:rsidRPr="00A51E32">
        <w:rPr>
          <w:lang w:val="it-IT"/>
        </w:rPr>
        <w:t xml:space="preserve"> </w:t>
      </w:r>
      <w:r>
        <w:t>ὄνομα</w:t>
      </w:r>
      <w:r w:rsidRPr="00A51E32">
        <w:rPr>
          <w:lang w:val="it-IT"/>
        </w:rPr>
        <w:t xml:space="preserve">, </w:t>
      </w:r>
      <w:r>
        <w:t>τὸ</w:t>
      </w:r>
      <w:r w:rsidRPr="00A51E32">
        <w:rPr>
          <w:lang w:val="it-IT"/>
        </w:rPr>
        <w:t xml:space="preserve"> </w:t>
      </w:r>
      <w:r>
        <w:t>ἄνω</w:t>
      </w:r>
      <w:r w:rsidRPr="00A51E32">
        <w:rPr>
          <w:lang w:val="it-IT"/>
        </w:rPr>
        <w:t xml:space="preserve"> </w:t>
      </w:r>
      <w:r>
        <w:t>πέρης</w:t>
      </w:r>
      <w:r w:rsidRPr="00A51E32">
        <w:rPr>
          <w:lang w:val="it-IT"/>
        </w:rPr>
        <w:t xml:space="preserve"> </w:t>
      </w:r>
      <w:r>
        <w:t>σαι</w:t>
      </w:r>
      <w:r w:rsidRPr="00A51E32">
        <w:rPr>
          <w:lang w:val="it-IT"/>
        </w:rPr>
        <w:t xml:space="preserve"> </w:t>
      </w:r>
      <w:r>
        <w:t>δὲ</w:t>
      </w:r>
      <w:r w:rsidRPr="00A51E32">
        <w:rPr>
          <w:lang w:val="it-IT"/>
        </w:rPr>
        <w:t xml:space="preserve"> </w:t>
      </w:r>
      <w:r>
        <w:t>αγείας</w:t>
      </w:r>
      <w:r w:rsidRPr="00A51E32">
        <w:rPr>
          <w:lang w:val="it-IT"/>
        </w:rPr>
        <w:t xml:space="preserve"> </w:t>
      </w:r>
      <w:r>
        <w:t>ἀἀρων</w:t>
      </w:r>
      <w:r w:rsidRPr="00A51E32">
        <w:rPr>
          <w:lang w:val="it-IT"/>
        </w:rPr>
        <w:br/>
        <w:t>b</w:t>
      </w:r>
      <w:r>
        <w:t>ν</w:t>
      </w:r>
      <w:r w:rsidRPr="00A51E32">
        <w:rPr>
          <w:lang w:val="it-IT"/>
        </w:rPr>
        <w:t xml:space="preserve"> </w:t>
      </w:r>
      <w:r>
        <w:t>δὴ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ραρυγγα</w:t>
      </w:r>
      <w:r w:rsidRPr="00A51E32">
        <w:rPr>
          <w:lang w:val="it-IT"/>
        </w:rPr>
        <w:t xml:space="preserve"> </w:t>
      </w:r>
      <w:r>
        <w:t>καλοῦσιν</w:t>
      </w:r>
      <w:r w:rsidRPr="00A51E32">
        <w:rPr>
          <w:lang w:val="it-IT"/>
        </w:rPr>
        <w:t xml:space="preserve"> </w:t>
      </w:r>
      <w:r>
        <w:t>ὁμωνύμως</w:t>
      </w:r>
      <w:r w:rsidRPr="00A51E32">
        <w:rPr>
          <w:lang w:val="it-IT"/>
        </w:rPr>
        <w:t xml:space="preserve"> </w:t>
      </w:r>
      <w:r>
        <w:t>τῇ</w:t>
      </w:r>
      <w:r w:rsidRPr="00A51E32">
        <w:rPr>
          <w:lang w:val="it-IT"/>
        </w:rPr>
        <w:t xml:space="preserve"> </w:t>
      </w:r>
      <w:r>
        <w:t>πρὸ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λάυγος</w:t>
      </w:r>
      <w:r w:rsidRPr="00A51E32">
        <w:rPr>
          <w:lang w:val="it-IT"/>
        </w:rPr>
        <w:t>.</w:t>
      </w:r>
      <w:r w:rsidRPr="00A51E32">
        <w:rPr>
          <w:lang w:val="it-IT"/>
        </w:rPr>
        <w:br/>
        <w:t>hoc est, primum quidem &amp; praecipuum instru¬</w:t>
      </w:r>
      <w:r w:rsidRPr="00A51E32">
        <w:rPr>
          <w:lang w:val="it-IT"/>
        </w:rPr>
        <w:br/>
        <w:t>mentum vocis, cui larynx nomem, summa extre¬</w:t>
      </w:r>
      <w:r w:rsidRPr="00A51E32">
        <w:rPr>
          <w:lang w:val="it-IT"/>
        </w:rPr>
        <w:br/>
        <w:t>mitas est asperae arteriae: quam quidem &amp; pha¬</w:t>
      </w:r>
      <w:r w:rsidRPr="00A51E32">
        <w:rPr>
          <w:lang w:val="it-IT"/>
        </w:rPr>
        <w:br/>
        <w:t>ryngem appellant, nomine consimili &amp; eadem</w:t>
      </w:r>
      <w:r w:rsidRPr="00A51E32">
        <w:rPr>
          <w:lang w:val="it-IT"/>
        </w:rPr>
        <w:br/>
        <w:t>significatione qua &amp; id quod praecedit laryngem.</w:t>
      </w:r>
      <w:r w:rsidRPr="00A51E32">
        <w:rPr>
          <w:lang w:val="it-IT"/>
        </w:rPr>
        <w:br/>
        <w:t xml:space="preserve">Praxagoras etiam </w:t>
      </w:r>
      <w:r>
        <w:t>ἐν</w:t>
      </w:r>
      <w:r w:rsidRPr="00A51E32">
        <w:rPr>
          <w:lang w:val="it-IT"/>
        </w:rPr>
        <w:t xml:space="preserve"> </w:t>
      </w:r>
      <w:r>
        <w:t>τῇ</w:t>
      </w:r>
      <w:r w:rsidRPr="00A51E32">
        <w:rPr>
          <w:lang w:val="it-IT"/>
        </w:rPr>
        <w:t xml:space="preserve"> </w:t>
      </w:r>
      <w:r>
        <w:t>ἀνατομῇ</w:t>
      </w:r>
      <w:r w:rsidRPr="00A51E32">
        <w:rPr>
          <w:lang w:val="it-IT"/>
        </w:rPr>
        <w:t>, vt testatur schol.</w:t>
      </w:r>
      <w:r w:rsidRPr="00A51E32">
        <w:rPr>
          <w:lang w:val="it-IT"/>
        </w:rPr>
        <w:br/>
        <w:t xml:space="preserve">Homeri, sic scriptum reliquit: </w:t>
      </w:r>
      <w:r>
        <w:t>ἔστι</w:t>
      </w:r>
      <w:r w:rsidRPr="00A51E32">
        <w:rPr>
          <w:lang w:val="it-IT"/>
        </w:rPr>
        <w:t xml:space="preserve"> </w:t>
      </w:r>
      <w:r>
        <w:t>δ</w:t>
      </w:r>
      <w:r w:rsidRPr="00A51E32">
        <w:rPr>
          <w:lang w:val="it-IT"/>
        </w:rPr>
        <w:t xml:space="preserve"> </w:t>
      </w:r>
      <w:r>
        <w:t>ὁ</w:t>
      </w:r>
      <w:r w:rsidRPr="00A51E32">
        <w:rPr>
          <w:lang w:val="it-IT"/>
        </w:rPr>
        <w:t xml:space="preserve"> </w:t>
      </w:r>
      <w:r>
        <w:t>μὲν</w:t>
      </w:r>
      <w:r w:rsidRPr="00A51E32">
        <w:rPr>
          <w:lang w:val="it-IT"/>
        </w:rPr>
        <w:t xml:space="preserve"> </w:t>
      </w:r>
      <w:r>
        <w:t>υτξ</w:t>
      </w:r>
      <w:r w:rsidRPr="00A51E32">
        <w:rPr>
          <w:lang w:val="it-IT"/>
        </w:rPr>
        <w:t xml:space="preserve"> </w:t>
      </w:r>
      <w:r>
        <w:t>ἐν</w:t>
      </w:r>
      <w:r w:rsidRPr="00A51E32">
        <w:rPr>
          <w:lang w:val="it-IT"/>
        </w:rPr>
        <w:br/>
      </w:r>
      <w:r>
        <w:t>τοὸ</w:t>
      </w:r>
      <w:r w:rsidRPr="00A51E32">
        <w:rPr>
          <w:lang w:val="it-IT"/>
        </w:rPr>
        <w:t xml:space="preserve"> </w:t>
      </w:r>
      <w:r>
        <w:t>ἐμπργθις</w:t>
      </w:r>
      <w:r w:rsidRPr="00A51E32">
        <w:rPr>
          <w:lang w:val="it-IT"/>
        </w:rPr>
        <w:t xml:space="preserve">, </w:t>
      </w:r>
      <w:r>
        <w:t>ὁ</w:t>
      </w:r>
      <w:r w:rsidRPr="00A51E32">
        <w:rPr>
          <w:lang w:val="it-IT"/>
        </w:rPr>
        <w:t xml:space="preserve"> </w:t>
      </w:r>
      <w:r>
        <w:t>δὲ</w:t>
      </w:r>
      <w:r w:rsidRPr="00A51E32">
        <w:rPr>
          <w:lang w:val="it-IT"/>
        </w:rPr>
        <w:t xml:space="preserve"> </w:t>
      </w:r>
      <w:r>
        <w:t>τόμαγος</w:t>
      </w:r>
      <w:r w:rsidRPr="00A51E32">
        <w:rPr>
          <w:lang w:val="it-IT"/>
        </w:rPr>
        <w:t xml:space="preserve"> </w:t>
      </w:r>
      <w:r>
        <w:t>ἐκ</w:t>
      </w:r>
      <w:r w:rsidRPr="00A51E32">
        <w:rPr>
          <w:lang w:val="it-IT"/>
        </w:rPr>
        <w:t xml:space="preserve"> </w:t>
      </w:r>
      <w:r>
        <w:t>τοῆ</w:t>
      </w:r>
      <w:r w:rsidRPr="00A51E32">
        <w:rPr>
          <w:lang w:val="it-IT"/>
        </w:rPr>
        <w:t xml:space="preserve"> </w:t>
      </w:r>
      <w:r>
        <w:t>ἐπιθὴς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ὁ</w:t>
      </w:r>
      <w:r w:rsidRPr="00A51E32">
        <w:rPr>
          <w:lang w:val="it-IT"/>
        </w:rPr>
        <w:t xml:space="preserve"> </w:t>
      </w:r>
      <w:r>
        <w:t>ὰ</w:t>
      </w:r>
      <w:r w:rsidRPr="00A51E32">
        <w:rPr>
          <w:lang w:val="it-IT"/>
        </w:rPr>
        <w:t xml:space="preserve"> </w:t>
      </w:r>
      <w:r>
        <w:t>σαυς</w:t>
      </w:r>
      <w:r w:rsidRPr="00A51E32">
        <w:rPr>
          <w:lang w:val="it-IT"/>
        </w:rPr>
        <w:br/>
      </w:r>
      <w:r>
        <w:t>ἐμρύεται</w:t>
      </w:r>
      <w:r w:rsidRPr="00A51E32">
        <w:rPr>
          <w:lang w:val="it-IT"/>
        </w:rPr>
        <w:t xml:space="preserve"> </w:t>
      </w:r>
      <w:r>
        <w:t>εἰς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πνεύμονα</w:t>
      </w:r>
      <w:r w:rsidRPr="00A51E32">
        <w:rPr>
          <w:lang w:val="it-IT"/>
        </w:rPr>
        <w:t xml:space="preserve">, </w:t>
      </w:r>
      <w:r>
        <w:t>ὁ</w:t>
      </w:r>
      <w:r w:rsidRPr="00A51E32">
        <w:rPr>
          <w:lang w:val="it-IT"/>
        </w:rPr>
        <w:t xml:space="preserve"> </w:t>
      </w:r>
      <w:r>
        <w:t>δὲ</w:t>
      </w:r>
      <w:r w:rsidRPr="00A51E32">
        <w:rPr>
          <w:lang w:val="it-IT"/>
        </w:rPr>
        <w:t xml:space="preserve"> </w:t>
      </w:r>
      <w:r>
        <w:t>στόμαγος</w:t>
      </w:r>
      <w:r w:rsidRPr="00A51E32">
        <w:rPr>
          <w:lang w:val="it-IT"/>
        </w:rPr>
        <w:t xml:space="preserve"> </w:t>
      </w:r>
      <w:r>
        <w:t>εἰς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κοιλίαν</w:t>
      </w:r>
      <w:r w:rsidRPr="00A51E32">
        <w:rPr>
          <w:lang w:val="it-IT"/>
        </w:rPr>
        <w:t>.</w:t>
      </w:r>
      <w:r w:rsidRPr="00A51E32">
        <w:rPr>
          <w:lang w:val="it-IT"/>
        </w:rPr>
        <w:br/>
        <w:t>hoc est, Pharynx quidem est ab anteriore parte,</w:t>
      </w:r>
      <w:r w:rsidRPr="00A51E32">
        <w:rPr>
          <w:lang w:val="it-IT"/>
        </w:rPr>
        <w:br/>
        <w:t>stomachus autem à posteriore: &amp; pharynx qui¬</w:t>
      </w:r>
      <w:r w:rsidRPr="00A51E32">
        <w:rPr>
          <w:lang w:val="it-IT"/>
        </w:rPr>
        <w:br/>
        <w:t>dem inseritur in pulmonem, stomachus autem in</w:t>
      </w:r>
      <w:r w:rsidRPr="00A51E32">
        <w:rPr>
          <w:lang w:val="it-IT"/>
        </w:rPr>
        <w:br/>
        <w:t xml:space="preserve">ventrem. Ex quib. liquido apparet </w:t>
      </w:r>
      <w:r>
        <w:t>ράχυγγα</w:t>
      </w:r>
      <w:r w:rsidRPr="00A51E32">
        <w:rPr>
          <w:lang w:val="it-IT"/>
        </w:rPr>
        <w:t xml:space="preserve"> pro la¬</w:t>
      </w:r>
      <w:r w:rsidRPr="00A51E32">
        <w:rPr>
          <w:lang w:val="it-IT"/>
        </w:rPr>
        <w:br/>
        <w:t>rynge &amp; aspera arteria sumi. Quod autem sic ap¬</w:t>
      </w:r>
      <w:r w:rsidRPr="00A51E32">
        <w:rPr>
          <w:lang w:val="it-IT"/>
        </w:rPr>
        <w:br/>
        <w:t>pelletur, partium, vt opinor, vicinitas effecit. Ari¬</w:t>
      </w:r>
      <w:r w:rsidRPr="00A51E32">
        <w:rPr>
          <w:lang w:val="it-IT"/>
        </w:rPr>
        <w:br/>
        <w:t xml:space="preserve">stoteles vero l. 3. Ethicorum </w:t>
      </w:r>
      <w:r>
        <w:t>ρά</w:t>
      </w:r>
      <w:r w:rsidRPr="00A51E32">
        <w:rPr>
          <w:lang w:val="it-IT"/>
        </w:rPr>
        <w:t>t</w:t>
      </w:r>
      <w:r>
        <w:t>υγγα</w:t>
      </w:r>
      <w:r w:rsidRPr="00A51E32">
        <w:rPr>
          <w:lang w:val="it-IT"/>
        </w:rPr>
        <w:t xml:space="preserve"> collum vel</w:t>
      </w:r>
      <w:r w:rsidRPr="00A51E32">
        <w:rPr>
          <w:lang w:val="it-IT"/>
        </w:rPr>
        <w:br/>
        <w:t xml:space="preserve">potius oesophagum appellauit his verbis: </w:t>
      </w:r>
      <w:r>
        <w:t>διὸ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br/>
      </w:r>
      <w:r>
        <w:t>ἡυξατο</w:t>
      </w:r>
      <w:r w:rsidRPr="00A51E32">
        <w:rPr>
          <w:lang w:val="it-IT"/>
        </w:rPr>
        <w:t xml:space="preserve"> </w:t>
      </w:r>
      <w:r>
        <w:t>τὶς</w:t>
      </w:r>
      <w:r w:rsidRPr="00A51E32">
        <w:rPr>
          <w:lang w:val="it-IT"/>
        </w:rPr>
        <w:t xml:space="preserve"> </w:t>
      </w:r>
      <w:r>
        <w:t>Φιλόξενος</w:t>
      </w:r>
      <w:r w:rsidRPr="00A51E32">
        <w:rPr>
          <w:lang w:val="it-IT"/>
        </w:rPr>
        <w:t xml:space="preserve"> </w:t>
      </w:r>
      <w:r>
        <w:t>ἐρίζιος</w:t>
      </w:r>
      <w:r w:rsidRPr="00A51E32">
        <w:rPr>
          <w:lang w:val="it-IT"/>
        </w:rPr>
        <w:t xml:space="preserve">, </w:t>
      </w:r>
      <w:r>
        <w:t>ὁψοράγος</w:t>
      </w:r>
      <w:r w:rsidRPr="00A51E32">
        <w:rPr>
          <w:lang w:val="it-IT"/>
        </w:rPr>
        <w:t xml:space="preserve"> </w:t>
      </w:r>
      <w:r>
        <w:t>ὤν</w:t>
      </w:r>
      <w:r w:rsidRPr="00A51E32">
        <w:rPr>
          <w:lang w:val="it-IT"/>
        </w:rPr>
        <w:t xml:space="preserve">, </w:t>
      </w:r>
      <w:r>
        <w:t>τὸν</w:t>
      </w:r>
      <w:r w:rsidRPr="00A51E32">
        <w:rPr>
          <w:lang w:val="it-IT"/>
        </w:rPr>
        <w:t xml:space="preserve"> </w:t>
      </w:r>
      <w:r>
        <w:t>τάῤυγγα</w:t>
      </w:r>
      <w:r w:rsidRPr="00A51E32">
        <w:rPr>
          <w:lang w:val="it-IT"/>
        </w:rPr>
        <w:br/>
      </w:r>
      <w:r>
        <w:t>ἀὐτῷ</w:t>
      </w:r>
      <w:r w:rsidRPr="00A51E32">
        <w:rPr>
          <w:lang w:val="it-IT"/>
        </w:rPr>
        <w:t xml:space="preserve"> </w:t>
      </w:r>
      <w:r>
        <w:t>μακρότερον</w:t>
      </w:r>
      <w:r w:rsidRPr="00A51E32">
        <w:rPr>
          <w:lang w:val="it-IT"/>
        </w:rPr>
        <w:t xml:space="preserve"> </w:t>
      </w:r>
      <w:r>
        <w:t>γεράνου</w:t>
      </w:r>
      <w:r w:rsidRPr="00A51E32">
        <w:rPr>
          <w:lang w:val="it-IT"/>
        </w:rPr>
        <w:t xml:space="preserve"> </w:t>
      </w:r>
      <w:r>
        <w:t>γέέσθαι</w:t>
      </w:r>
      <w:r w:rsidRPr="00A51E32">
        <w:rPr>
          <w:lang w:val="it-IT"/>
        </w:rPr>
        <w:t>. hoc est, quamobrem</w:t>
      </w:r>
      <w:r w:rsidRPr="00A51E32">
        <w:rPr>
          <w:lang w:val="it-IT"/>
        </w:rPr>
        <w:br/>
        <w:t>optauit quidam Philoxenus Erixius, quod hel¬</w:t>
      </w:r>
      <w:r w:rsidRPr="00A51E32">
        <w:rPr>
          <w:lang w:val="it-IT"/>
        </w:rPr>
        <w:br/>
        <w:t>luo esset, pharyngem sibi esse grue maiorem.</w:t>
      </w:r>
      <w:r w:rsidRPr="00A51E32">
        <w:rPr>
          <w:lang w:val="it-IT"/>
        </w:rPr>
        <w:br/>
        <w:t xml:space="preserve">Item Athenaeus, </w:t>
      </w:r>
      <w:r>
        <w:t>ἐκεῖνος</w:t>
      </w:r>
      <w:r w:rsidRPr="00A51E32">
        <w:rPr>
          <w:lang w:val="it-IT"/>
        </w:rPr>
        <w:t xml:space="preserve"> </w:t>
      </w:r>
      <w:r>
        <w:t>ἡυξατό</w:t>
      </w:r>
      <w:r w:rsidRPr="00A51E32">
        <w:rPr>
          <w:lang w:val="it-IT"/>
        </w:rPr>
        <w:t xml:space="preserve"> </w:t>
      </w:r>
      <w:r>
        <w:t>ποτε</w:t>
      </w:r>
      <w:r w:rsidRPr="00A51E32">
        <w:rPr>
          <w:lang w:val="it-IT"/>
        </w:rPr>
        <w:t xml:space="preserve"> </w:t>
      </w:r>
      <w:r>
        <w:t>γεράνου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ρά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ξυγγα</w:t>
      </w:r>
      <w:r w:rsidRPr="00A51E32">
        <w:rPr>
          <w:lang w:val="it-IT"/>
        </w:rPr>
        <w:t xml:space="preserve"> </w:t>
      </w:r>
      <w:r>
        <w:t>χεῖν</w:t>
      </w:r>
      <w:r w:rsidRPr="00A51E32">
        <w:rPr>
          <w:lang w:val="it-IT"/>
        </w:rPr>
        <w:t>. hoc est, ille optauit vt haberet collum</w:t>
      </w:r>
      <w:r w:rsidRPr="00A51E32">
        <w:rPr>
          <w:lang w:val="it-IT"/>
        </w:rPr>
        <w:br/>
        <w:t>gruis. quo loco aduerte foeminino genere dici</w:t>
      </w:r>
      <w:r w:rsidRPr="00A51E32">
        <w:rPr>
          <w:lang w:val="it-IT"/>
        </w:rPr>
        <w:br/>
        <w:t>quod Aristot. masculino dixerat. Praeterea Ori¬</w:t>
      </w:r>
      <w:r w:rsidRPr="00A51E32">
        <w:rPr>
          <w:lang w:val="it-IT"/>
        </w:rPr>
        <w:br/>
        <w:t xml:space="preserve">basius docet </w:t>
      </w:r>
      <w:r>
        <w:t>όάυγγα</w:t>
      </w:r>
      <w:r w:rsidRPr="00A51E32">
        <w:rPr>
          <w:lang w:val="it-IT"/>
        </w:rPr>
        <w:t xml:space="preserve"> apud Hippoc. aph. 15. sect.</w:t>
      </w:r>
      <w:r w:rsidRPr="00A51E32">
        <w:rPr>
          <w:lang w:val="it-IT"/>
        </w:rPr>
        <w:br/>
        <w:t>2. labia, palatum &amp; vuam significare, alij vero</w:t>
      </w:r>
      <w:r w:rsidRPr="00A51E32">
        <w:rPr>
          <w:lang w:val="it-IT"/>
        </w:rPr>
        <w:br/>
        <w:t>glandulosa omnia circa fauces corpora.</w:t>
      </w:r>
      <w:r w:rsidRPr="00A51E32">
        <w:rPr>
          <w:lang w:val="it-IT"/>
        </w:rPr>
        <w:br/>
      </w:r>
      <w:r>
        <w:t>Φαρυγγίζειν</w:t>
      </w:r>
      <w:r w:rsidRPr="00A51E32">
        <w:rPr>
          <w:lang w:val="it-IT"/>
        </w:rPr>
        <w:t xml:space="preserve">. praeclusa gula loqui apud Pollucem, </w:t>
      </w:r>
      <w:r>
        <w:t>λ</w:t>
      </w:r>
      <w:r w:rsidRPr="00A51E32">
        <w:rPr>
          <w:lang w:val="it-IT"/>
        </w:rPr>
        <w:t>a¬</w:t>
      </w:r>
      <w:r w:rsidRPr="00A51E32">
        <w:rPr>
          <w:lang w:val="it-IT"/>
        </w:rPr>
        <w:br/>
      </w:r>
      <w:r>
        <w:t>ρυγγίζαν</w:t>
      </w:r>
      <w:r w:rsidRPr="00A51E32">
        <w:rPr>
          <w:lang w:val="it-IT"/>
        </w:rPr>
        <w:t xml:space="preserve"> dixit Demosthenes.</w:t>
      </w:r>
      <w:r w:rsidRPr="00A51E32">
        <w:rPr>
          <w:lang w:val="it-IT"/>
        </w:rPr>
        <w:br/>
      </w:r>
      <w:r>
        <w:lastRenderedPageBreak/>
        <w:t>Φάσγανον</w:t>
      </w:r>
      <w:r w:rsidRPr="00A51E32">
        <w:rPr>
          <w:lang w:val="it-IT"/>
        </w:rPr>
        <w:t xml:space="preserve">. dicitur à nonnullis </w:t>
      </w:r>
      <w:r>
        <w:t>ὁ</w:t>
      </w:r>
      <w:r w:rsidRPr="00A51E32">
        <w:rPr>
          <w:lang w:val="it-IT"/>
        </w:rPr>
        <w:t xml:space="preserve"> </w:t>
      </w:r>
      <w:r>
        <w:t>ἀσπάλαθος</w:t>
      </w:r>
      <w:r w:rsidRPr="00A51E32">
        <w:rPr>
          <w:lang w:val="it-IT"/>
        </w:rPr>
        <w:t>, vt habetur</w:t>
      </w:r>
      <w:r w:rsidRPr="00A51E32">
        <w:rPr>
          <w:lang w:val="it-IT"/>
        </w:rPr>
        <w:br/>
        <w:t xml:space="preserve">apud Diosc. dicitur &amp; à quibusdam </w:t>
      </w:r>
      <w:r>
        <w:t>τὸ</w:t>
      </w:r>
      <w:r w:rsidRPr="00A51E32">
        <w:rPr>
          <w:lang w:val="it-IT"/>
        </w:rPr>
        <w:t xml:space="preserve"> </w:t>
      </w:r>
      <w:r>
        <w:t>ξιρίον</w:t>
      </w:r>
      <w:r w:rsidRPr="00A51E32">
        <w:rPr>
          <w:lang w:val="it-IT"/>
        </w:rPr>
        <w:t>, vt</w:t>
      </w:r>
      <w:r w:rsidRPr="00A51E32">
        <w:rPr>
          <w:lang w:val="it-IT"/>
        </w:rPr>
        <w:br/>
        <w:t>idem author est.</w:t>
      </w:r>
      <w:r w:rsidRPr="00A51E32">
        <w:rPr>
          <w:lang w:val="it-IT"/>
        </w:rPr>
        <w:br/>
      </w:r>
      <w:r>
        <w:t>Φασιολοὶ</w:t>
      </w:r>
      <w:r w:rsidRPr="00A51E32">
        <w:rPr>
          <w:lang w:val="fr-FR"/>
        </w:rPr>
        <w:t xml:space="preserve">. vide </w:t>
      </w:r>
      <w:r>
        <w:t>δολιχοὶ</w:t>
      </w:r>
      <w:r w:rsidRPr="00A51E32">
        <w:rPr>
          <w:lang w:val="fr-FR"/>
        </w:rPr>
        <w:t>; de his vide &amp; Galen. I. de ali¬</w:t>
      </w:r>
      <w:r w:rsidRPr="00A51E32">
        <w:rPr>
          <w:lang w:val="fr-FR"/>
        </w:rPr>
        <w:br/>
        <w:t>ment. facult. c. 25. &amp; 28. 4</w:t>
      </w:r>
      <w:r w:rsidRPr="00A51E32">
        <w:rPr>
          <w:lang w:val="fr-FR"/>
        </w:rPr>
        <w:br/>
      </w:r>
      <w:r>
        <w:t>Φατνία</w:t>
      </w:r>
      <w:r w:rsidRPr="00A51E32">
        <w:rPr>
          <w:lang w:val="fr-FR"/>
        </w:rPr>
        <w:t>. dicuntur ossa dentes continentia, vt scribit</w:t>
      </w:r>
      <w:r w:rsidRPr="00A51E32">
        <w:rPr>
          <w:lang w:val="fr-FR"/>
        </w:rPr>
        <w:br/>
        <w:t>lib. de ossib. Ruffus autem in partium hominis</w:t>
      </w:r>
      <w:r w:rsidRPr="00A51E32">
        <w:rPr>
          <w:lang w:val="fr-FR"/>
        </w:rPr>
        <w:br/>
        <w:t>onomasia definit esse cauitates in quas dentes</w:t>
      </w:r>
      <w:r w:rsidRPr="00A51E32">
        <w:rPr>
          <w:lang w:val="fr-FR"/>
        </w:rPr>
        <w:br/>
        <w:t xml:space="preserve">infixi sunt, atque alio nomine </w:t>
      </w:r>
      <w:r>
        <w:t>ὀλρίσκοις</w:t>
      </w:r>
      <w:r w:rsidRPr="00A51E32">
        <w:rPr>
          <w:lang w:val="fr-FR"/>
        </w:rPr>
        <w:t xml:space="preserve"> dicit vo¬</w:t>
      </w:r>
      <w:r w:rsidRPr="00A51E32">
        <w:rPr>
          <w:lang w:val="fr-FR"/>
        </w:rPr>
        <w:br/>
        <w:t>cari. Verum Gal. loco citato dicit dentes conti¬</w:t>
      </w:r>
      <w:r w:rsidRPr="00A51E32">
        <w:rPr>
          <w:lang w:val="fr-FR"/>
        </w:rPr>
        <w:br/>
        <w:t xml:space="preserve">neri </w:t>
      </w:r>
      <w:r>
        <w:t>ἐν</w:t>
      </w:r>
      <w:r w:rsidRPr="00A51E32">
        <w:rPr>
          <w:lang w:val="fr-FR"/>
        </w:rPr>
        <w:t xml:space="preserve"> </w:t>
      </w:r>
      <w:r>
        <w:t>τοῖς</w:t>
      </w:r>
      <w:r w:rsidRPr="00A51E32">
        <w:rPr>
          <w:lang w:val="fr-FR"/>
        </w:rPr>
        <w:t xml:space="preserve"> </w:t>
      </w:r>
      <w:r>
        <w:t>τῶν</w:t>
      </w:r>
      <w:r w:rsidRPr="00A51E32">
        <w:rPr>
          <w:lang w:val="fr-FR"/>
        </w:rPr>
        <w:t xml:space="preserve"> </w:t>
      </w:r>
      <w:r>
        <w:t>ρατνίων</w:t>
      </w:r>
      <w:r w:rsidRPr="00A51E32">
        <w:rPr>
          <w:lang w:val="fr-FR"/>
        </w:rPr>
        <w:t xml:space="preserve"> </w:t>
      </w:r>
      <w:r>
        <w:t>βοθρίους</w:t>
      </w:r>
      <w:r w:rsidRPr="00A51E32">
        <w:rPr>
          <w:lang w:val="fr-FR"/>
        </w:rPr>
        <w:t xml:space="preserve">, scribitque </w:t>
      </w:r>
      <w:r>
        <w:t>ράτνία</w:t>
      </w:r>
      <w:r w:rsidRPr="00A51E32">
        <w:rPr>
          <w:lang w:val="fr-FR"/>
        </w:rPr>
        <w:t xml:space="preserve"> ossa</w:t>
      </w:r>
      <w:r w:rsidRPr="00A51E32">
        <w:rPr>
          <w:lang w:val="fr-FR"/>
        </w:rPr>
        <w:br/>
        <w:t xml:space="preserve">esse dentes continentia, </w:t>
      </w:r>
      <w:r>
        <w:t>βοθρία</w:t>
      </w:r>
      <w:r w:rsidRPr="00A51E32">
        <w:rPr>
          <w:lang w:val="fr-FR"/>
        </w:rPr>
        <w:t xml:space="preserve"> vero cauitates in</w:t>
      </w:r>
      <w:r w:rsidRPr="00A51E32">
        <w:rPr>
          <w:lang w:val="fr-FR"/>
        </w:rPr>
        <w:br/>
        <w:t>quas dentes inserti sunt. ex quo patet vel easdem</w:t>
      </w:r>
      <w:r w:rsidRPr="00A51E32">
        <w:rPr>
          <w:lang w:val="fr-FR"/>
        </w:rPr>
        <w:br/>
        <w:t>vel valde affines esse istas voces. Apud Ruffum</w:t>
      </w:r>
      <w:r w:rsidRPr="00A51E32">
        <w:rPr>
          <w:lang w:val="fr-FR"/>
        </w:rPr>
        <w:br/>
        <w:t xml:space="preserve">etiam </w:t>
      </w:r>
      <w:r>
        <w:t>ρατνίας</w:t>
      </w:r>
      <w:r w:rsidRPr="00A51E32">
        <w:rPr>
          <w:lang w:val="fr-FR"/>
        </w:rPr>
        <w:t xml:space="preserve"> legimus: apud Pollucem &amp; </w:t>
      </w:r>
      <w:r>
        <w:t>ρατνίας</w:t>
      </w:r>
      <w:r w:rsidRPr="00A51E32">
        <w:rPr>
          <w:lang w:val="fr-FR"/>
        </w:rPr>
        <w:br/>
        <w:t xml:space="preserve">&amp; </w:t>
      </w:r>
      <w:r>
        <w:t>φάτνας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Φαῦλον</w:t>
      </w:r>
      <w:r w:rsidRPr="00A51E32">
        <w:rPr>
          <w:lang w:val="fr-FR"/>
        </w:rPr>
        <w:t>. apud veteres Graecos non solum significat</w:t>
      </w:r>
      <w:r w:rsidRPr="00A51E32">
        <w:rPr>
          <w:lang w:val="fr-FR"/>
        </w:rPr>
        <w:br/>
        <w:t>vitiatum, sed etiam simplex. vnde &amp; Hippocra¬</w:t>
      </w:r>
      <w:r w:rsidRPr="00A51E32">
        <w:rPr>
          <w:lang w:val="fr-FR"/>
        </w:rPr>
        <w:br/>
        <w:t xml:space="preserve">tes libro de fractur. dixit </w:t>
      </w:r>
      <w:r>
        <w:t>κατάτασιν</w:t>
      </w:r>
      <w:r w:rsidRPr="00A51E32">
        <w:rPr>
          <w:lang w:val="fr-FR"/>
        </w:rPr>
        <w:t xml:space="preserve"> </w:t>
      </w:r>
      <w:r>
        <w:t>φαυλοτέραν</w:t>
      </w:r>
      <w:r w:rsidRPr="00A51E32">
        <w:rPr>
          <w:lang w:val="fr-FR"/>
        </w:rPr>
        <w:t>, id</w:t>
      </w:r>
      <w:r w:rsidRPr="00A51E32">
        <w:rPr>
          <w:lang w:val="fr-FR"/>
        </w:rPr>
        <w:br/>
        <w:t>est extensionem simpliciorem &amp; quae non magno</w:t>
      </w:r>
      <w:r w:rsidRPr="00A51E32">
        <w:rPr>
          <w:lang w:val="fr-FR"/>
        </w:rPr>
        <w:br/>
        <w:t>negotio perficitur, vt Galenus annotauit. Vocat</w:t>
      </w:r>
      <w:r w:rsidRPr="00A51E32">
        <w:rPr>
          <w:lang w:val="fr-FR"/>
        </w:rPr>
        <w:br/>
        <w:t xml:space="preserve">&amp; multis in locis Hippocrates </w:t>
      </w:r>
      <w:r>
        <w:t>ραύλην</w:t>
      </w:r>
      <w:r w:rsidRPr="00A51E32">
        <w:rPr>
          <w:lang w:val="fr-FR"/>
        </w:rPr>
        <w:t xml:space="preserve"> </w:t>
      </w:r>
      <w:r>
        <w:t>διαταν</w:t>
      </w:r>
      <w:r w:rsidRPr="00A51E32">
        <w:rPr>
          <w:lang w:val="fr-FR"/>
        </w:rPr>
        <w:t>, eo¬</w:t>
      </w:r>
      <w:r w:rsidRPr="00A51E32">
        <w:rPr>
          <w:lang w:val="fr-FR"/>
        </w:rPr>
        <w:br/>
        <w:t>dem authore, victus rationem quae exquisitae</w:t>
      </w:r>
      <w:r w:rsidRPr="00A51E32">
        <w:rPr>
          <w:lang w:val="fr-FR"/>
        </w:rPr>
        <w:br/>
        <w:t>ontraria est.</w:t>
      </w:r>
      <w:r w:rsidRPr="00A51E32">
        <w:rPr>
          <w:lang w:val="fr-FR"/>
        </w:rPr>
        <w:br/>
        <w:t xml:space="preserve">Vt docuit comm. 1. </w:t>
      </w:r>
      <w:r>
        <w:t>εἰ</w:t>
      </w:r>
      <w:r w:rsidRPr="00A51E32">
        <w:rPr>
          <w:lang w:val="fr-FR"/>
        </w:rPr>
        <w:t xml:space="preserve">s </w:t>
      </w:r>
      <w:r>
        <w:t>τὸ</w:t>
      </w:r>
      <w:r w:rsidRPr="00A51E32">
        <w:rPr>
          <w:lang w:val="fr-FR"/>
        </w:rPr>
        <w:t xml:space="preserve"> </w:t>
      </w:r>
      <w:r>
        <w:t>τρὶ</w:t>
      </w:r>
      <w:r w:rsidRPr="00A51E32">
        <w:rPr>
          <w:lang w:val="fr-FR"/>
        </w:rPr>
        <w:t xml:space="preserve"> </w:t>
      </w:r>
      <w:r>
        <w:t>ἀρμ</w:t>
      </w:r>
      <w:r w:rsidRPr="00A51E32">
        <w:rPr>
          <w:lang w:val="fr-FR"/>
        </w:rPr>
        <w:t>. t. 45. eam vi¬</w:t>
      </w:r>
      <w:r w:rsidRPr="00A51E32">
        <w:rPr>
          <w:lang w:val="fr-FR"/>
        </w:rPr>
        <w:br/>
        <w:t xml:space="preserve">ctus rationem quae exquisita est </w:t>
      </w:r>
      <w:r>
        <w:t>σκεθραὶ</w:t>
      </w:r>
      <w:r w:rsidRPr="00A51E32">
        <w:rPr>
          <w:lang w:val="fr-FR"/>
        </w:rPr>
        <w:t xml:space="preserve"> veteres no¬</w:t>
      </w:r>
      <w:r w:rsidRPr="00A51E32">
        <w:rPr>
          <w:lang w:val="fr-FR"/>
        </w:rPr>
        <w:br/>
        <w:t xml:space="preserve">minarunt, quae huic contraria est </w:t>
      </w:r>
      <w:r>
        <w:t>ραυλὴν</w:t>
      </w:r>
      <w:r w:rsidRPr="00A51E32">
        <w:rPr>
          <w:lang w:val="fr-FR"/>
        </w:rPr>
        <w:t>, quae autema</w:t>
      </w:r>
      <w:r w:rsidRPr="00A51E32">
        <w:rPr>
          <w:lang w:val="fr-FR"/>
        </w:rPr>
        <w:br/>
        <w:t xml:space="preserve">inter vtramque media est </w:t>
      </w:r>
      <w:r>
        <w:t>ὑποραυλὴ</w:t>
      </w:r>
      <w:r w:rsidRPr="00A51E32">
        <w:rPr>
          <w:lang w:val="fr-FR"/>
        </w:rPr>
        <w:t xml:space="preserve"> vocatur. Gal. a</w:t>
      </w:r>
      <w:r w:rsidRPr="00A51E32">
        <w:rPr>
          <w:lang w:val="fr-FR"/>
        </w:rPr>
        <w:br/>
        <w:t>comm. in lib. de fracturis docuit g</w:t>
      </w:r>
      <w:r>
        <w:t>αῦλον</w:t>
      </w:r>
      <w:r w:rsidRPr="00A51E32">
        <w:rPr>
          <w:lang w:val="fr-FR"/>
        </w:rPr>
        <w:t xml:space="preserve"> antiquis</w:t>
      </w:r>
      <w:r w:rsidRPr="00A51E32">
        <w:rPr>
          <w:lang w:val="fr-FR"/>
        </w:rPr>
        <w:br/>
        <w:t>non solum vitiosum aut prauum denotare, sed etiam.</w:t>
      </w:r>
    </w:p>
    <w:p w14:paraId="15982807" w14:textId="77777777" w:rsidR="00026ECB" w:rsidRDefault="00026ECB" w:rsidP="00026ECB">
      <w:r>
        <w:t>image name: Φ-0011.jpg</w:t>
      </w:r>
      <w:r>
        <w:br/>
        <w:t>original page number: 11</w:t>
      </w:r>
      <w:r>
        <w:br/>
      </w:r>
    </w:p>
    <w:p w14:paraId="09443FEE" w14:textId="77777777" w:rsidR="00026ECB" w:rsidRPr="00A51E32" w:rsidRDefault="00026ECB" w:rsidP="00026ECB">
      <w:pPr>
        <w:rPr>
          <w:lang w:val="it-IT"/>
        </w:rPr>
      </w:pPr>
      <w:r>
        <w:t>quod est simplex, sic ρaῦλαὕδυα Aristoteli malae</w:t>
      </w:r>
      <w:r>
        <w:br/>
        <w:t>aquae sunt, quin imo ob hanc rationem ραῦλος</w:t>
      </w:r>
      <w:r>
        <w:br/>
        <w:t>"vilis est nulliusque pretij, quod quicquid in</w:t>
      </w:r>
      <w:r>
        <w:br/>
        <w:t>"suo genere malum est &amp; vitiosum, etiam est</w:t>
      </w:r>
      <w:r>
        <w:br/>
        <w:t>"vile.</w:t>
      </w:r>
      <w:r>
        <w:br/>
        <w:t>ῥαύσηγες. proprie quidem ab igne in cruribus exo¬</w:t>
      </w:r>
      <w:r>
        <w:br/>
        <w:t>rientes circuli rubri.</w:t>
      </w:r>
      <w:r>
        <w:br/>
        <w:t>Qui alio nomino σωῖδες dicuntur; Appel¬</w:t>
      </w:r>
      <w:r>
        <w:br/>
        <w:t>„ lantut autem abusiue etiam reliqui circuli vt ex¬</w:t>
      </w:r>
      <w:r>
        <w:br/>
        <w:t>ν plicat. Galen. in exeg. vbi &amp; nonnulli ραύσς le¬</w:t>
      </w:r>
      <w:r>
        <w:br/>
        <w:t>"gunt.</w:t>
      </w:r>
      <w:r>
        <w:br/>
      </w:r>
      <w:r>
        <w:lastRenderedPageBreak/>
        <w:t>θαυστιανὰ τρογίσκοι. sunt pastilli admodum acres &amp;</w:t>
      </w:r>
      <w:r>
        <w:br/>
        <w:t>exedentes, qui vel maximas carnium excrescen¬</w:t>
      </w:r>
      <w:r>
        <w:br/>
        <w:t>tias ad vsque penitiora adurunt, crustisque ob¬</w:t>
      </w:r>
      <w:r>
        <w:br/>
        <w:t>ducunt. Descriptio habetur apud Paulum lib. 7.</w:t>
      </w:r>
      <w:r>
        <w:br/>
        <w:t>c. 1 2. &amp; apud Aetium lib. 9. c. 49.</w:t>
      </w:r>
      <w:r>
        <w:br/>
        <w:t>Φαυστίανον, est nomen medicamenti arteriaci quod à</w:t>
      </w:r>
      <w:r>
        <w:br/>
        <w:t>" Gal. describitur 7. κα&amp; τoπ. c. 2. ex vino falerno &amp;</w:t>
      </w:r>
      <w:r>
        <w:br/>
        <w:t>ν melle simul coctis in vase duplici, &amp; agitatis cum¬</w:t>
      </w:r>
      <w:r>
        <w:br/>
        <w:t>n ramulo rutae: nomen etiam est clysmatis ad dy¬</w:t>
      </w:r>
      <w:r>
        <w:br/>
        <w:t>„ sentericos descripti à Gal. l. 9. καὰ τόπ. c. 5.</w:t>
      </w:r>
      <w:r>
        <w:br/>
        <w:t>Φαυστινος οἷνος. vide in dictione οἶνος vbi vinorum in¬</w:t>
      </w:r>
      <w:r>
        <w:br/>
        <w:t>„signiores differentiae recensentur &amp; explican¬</w:t>
      </w:r>
      <w:r>
        <w:br/>
        <w:t>" tur.</w:t>
      </w:r>
      <w:r>
        <w:br/>
        <w:t>γέκλη, vίde σρέκλη.</w:t>
      </w:r>
      <w:r>
        <w:br/>
        <w:t>ελλαύδειον. herba est nascens in palustribus, folio</w:t>
      </w:r>
      <w:r>
        <w:br/>
        <w:t>apij, nec de eo veteribus quicquam aliud prodi¬</w:t>
      </w:r>
      <w:r>
        <w:br/>
        <w:t>tùm inuenio, nisi forte vera sit eorum sententia</w:t>
      </w:r>
      <w:r>
        <w:br/>
        <w:t>qui idem esse cum eleoselino existimant.</w:t>
      </w:r>
      <w:r>
        <w:br/>
        <w:t>Quidam malunt ρελλαύδρυον, alij ρυλλαν¬</w:t>
      </w:r>
      <w:r>
        <w:br/>
        <w:t>ἡ δρυον. vide Hermolaum suo in Dioscoridem co¬</w:t>
      </w:r>
      <w:r>
        <w:br/>
        <w:t>tollatio.</w:t>
      </w:r>
      <w:r>
        <w:br/>
        <w:t>ῥειλόδρς. quidam αὐτὶ τὸ ρελλοῦ, hoc est pro subere,</w:t>
      </w:r>
      <w:r>
        <w:br/>
        <w:t>accipiunt.</w:t>
      </w:r>
      <w:r>
        <w:br/>
        <w:t>θιλλὸς, suber. arbor est caudicosa, parumque ra¬</w:t>
      </w:r>
      <w:r>
        <w:br/>
        <w:t>migera, admodum procera, auctuque insignis,</w:t>
      </w:r>
      <w:r>
        <w:br/>
        <w:t>ligno robusto, cortice vnice crasso, solito dis¬</w:t>
      </w:r>
      <w:r>
        <w:br/>
        <w:t>rumpi, fraxini folio, sed oblongiore, perpetuo vi¬</w:t>
      </w:r>
      <w:r>
        <w:br/>
        <w:t>renti. fructu glandoso, nec aquifoliae glandi lon¬</w:t>
      </w:r>
      <w:r>
        <w:br/>
        <w:t>ge dysentericis conueniens qui describitur ab</w:t>
      </w:r>
      <w:r>
        <w:br/>
        <w:t>Aetio lib. 9.</w:t>
      </w:r>
      <w:r>
        <w:br/>
        <w:t>ρίρβεται. Exest, consumit, vt interpretatur Galen. in</w:t>
      </w:r>
      <w:r>
        <w:br/>
        <w:t>lexico Hippocr.</w:t>
      </w:r>
      <w:r>
        <w:br/>
        <w:t>δερμέριν. dicitur à quibusdam ἡ σίκυς ἄγυος, vt ha¬</w:t>
      </w:r>
      <w:r>
        <w:br/>
        <w:t>betur apud Diosc.</w:t>
      </w:r>
      <w:r>
        <w:br/>
        <w:t>βηὴς, fagus. arbor est quae quercus generi assigna¬</w:t>
      </w:r>
      <w:r>
        <w:br/>
        <w:t>tur, &amp; cui simile munus obit, vt prodidit Dios¬</w:t>
      </w:r>
      <w:r>
        <w:br/>
        <w:t>cor.</w:t>
      </w:r>
      <w:r>
        <w:br/>
        <w:t>νῆμος. est medicamentum Martiano authore. Re¬</w:t>
      </w:r>
      <w:r>
        <w:br/>
        <w:t>fertur ab Aetio cap. de communibus remedijs</w:t>
      </w:r>
      <w:r>
        <w:br/>
        <w:t>dysentericorum quae superne exhibentur libr.</w:t>
      </w:r>
      <w:r>
        <w:br/>
        <w:t>nono.</w:t>
      </w:r>
      <w:r>
        <w:br/>
        <w:t>θίρεα. τὰ habetur ea vox apud Hippoc. lib. 6. τT ἐπι¬</w:t>
      </w:r>
      <w:r>
        <w:br/>
        <w:t>δημιῶν. significat autem, vt ait Gal. comm. 3. ner¬</w:t>
      </w:r>
      <w:r>
        <w:br/>
        <w:t>uorum tumores &amp; tensiones oblongiores, prae¬</w:t>
      </w:r>
      <w:r>
        <w:br/>
        <w:t>sertim autem sub auribus. sic autem nominauit</w:t>
      </w:r>
      <w:r>
        <w:br/>
      </w:r>
      <w:r>
        <w:lastRenderedPageBreak/>
        <w:t>à Satyris, quos lones φήρεας vocant, &amp; pingunt</w:t>
      </w:r>
      <w:r>
        <w:br/>
        <w:t>finguntque habere oblongas quasdam eminen¬</w:t>
      </w:r>
      <w:r>
        <w:br/>
        <w:t>tias in auribus.</w:t>
      </w:r>
      <w:r>
        <w:br/>
        <w:t>lones autem Satyros εëρας appellarunt quasi</w:t>
      </w:r>
      <w:r>
        <w:br/>
        <w:t>5 diceremus latine feras, sicut enim (sip) Graece</w:t>
      </w:r>
      <w:r>
        <w:br/>
        <w:t>3 feram significat, ita lones atque etiam Aeoles per</w:t>
      </w:r>
      <w:r>
        <w:br/>
        <w:t>"oscribere solent (p)p) dicentes; propterea Gal.</w:t>
      </w:r>
      <w:r>
        <w:br/>
        <w:t>n antiquas Hippocratis glossas exponens sic ait,</w:t>
      </w:r>
      <w:r>
        <w:br/>
        <w:t>ν νης δὲ καὶ εἴες καὶ σῆρες καλουνται, να ἡ ἷον θίρεα</w:t>
      </w:r>
      <w:r>
        <w:br/>
        <w:t>ἀτικῶς εἰρναῤύν. id est, à quibusdam Satyri Pheres</w:t>
      </w:r>
      <w:r>
        <w:br/>
        <w:t>&amp; Theres vocantur vt attice dictum sit Supex quasi</w:t>
      </w:r>
      <w:r>
        <w:br/>
        <w:t xml:space="preserve">5 tumores dicat, quos lones φίρεα dicunt per. 9. </w:t>
      </w:r>
      <w:r w:rsidRPr="00A51E32">
        <w:rPr>
          <w:lang w:val="it-IT"/>
        </w:rPr>
        <w:t>At¬</w:t>
      </w:r>
      <w:r w:rsidRPr="00A51E32">
        <w:rPr>
          <w:lang w:val="it-IT"/>
        </w:rPr>
        <w:br/>
        <w:t>: tici per. 8. scribunt Sipua, sicuti quos illi pieus no¬</w:t>
      </w:r>
    </w:p>
    <w:p w14:paraId="1A554775" w14:textId="77777777" w:rsidR="00026ECB" w:rsidRDefault="00026ECB" w:rsidP="00026ECB">
      <w:r>
        <w:t>image name: Φ-0012.jpg</w:t>
      </w:r>
      <w:r>
        <w:br/>
        <w:t>original page number: 12</w:t>
      </w:r>
      <w:r>
        <w:br/>
      </w:r>
    </w:p>
    <w:p w14:paraId="54A31D9B" w14:textId="77777777" w:rsidR="00026ECB" w:rsidRDefault="00026ECB" w:rsidP="00026ECB">
      <w:r>
        <w:t>minant, hoc est feras, hi gηραs dicunt, quanquama</w:t>
      </w:r>
      <w:r>
        <w:br/>
        <w:t>Galeni textus vsque adeo deprauatus est vt quid¬</w:t>
      </w:r>
      <w:r>
        <w:br/>
        <w:t>nam sibi voluerit, interpretes minime percepe¬</w:t>
      </w:r>
      <w:r>
        <w:br/>
        <w:t>rint; quamobrem &amp; Cael. Rhodig l. 14. Lect. an¬</w:t>
      </w:r>
      <w:r>
        <w:br/>
        <w:t>tiq. c. 8. tumores ipsos Pheres &amp; Theres ex Ga¬</w:t>
      </w:r>
      <w:r>
        <w:br/>
        <w:t>leno appellari ait; Sunt autem qui ρέρεα ἀπὸ τῶν ρη¬ α</w:t>
      </w:r>
      <w:r>
        <w:br/>
        <w:t>ρῶν deriuent quod ἐν ταῖς φηραῖς, (est autem ciuitas</w:t>
      </w:r>
      <w:r>
        <w:br/>
        <w:t>in Peloponneso) tumores ij frequentes sint; Sunt.</w:t>
      </w:r>
      <w:r>
        <w:br/>
        <w:t>etiam qui ρέρεα per ἐ ἀπὸ τὴν ερῶν scribant quae ci¬</w:t>
      </w:r>
      <w:r>
        <w:br/>
        <w:t>uitas est Thessaliae: Sed veriorem nominis for¬</w:t>
      </w:r>
      <w:r>
        <w:br/>
        <w:t>mationem esse illam reputamus quam prius.</w:t>
      </w:r>
      <w:r>
        <w:br/>
        <w:t>enucleauimus.14</w:t>
      </w:r>
      <w:r>
        <w:br/>
        <w:t>τΦθαρτικὸν φάῤμακον. vίde διλητήριον.</w:t>
      </w:r>
      <w:r>
        <w:br/>
        <w:t>Φθειείασις. pedicularis morbus seu pediculatio; ete¬ ι</w:t>
      </w:r>
      <w:r>
        <w:br/>
        <w:t>nim σθεὶρ pediculus est, vnde nonnulli ad pedi¬</w:t>
      </w:r>
      <w:r>
        <w:br/>
        <w:t>culos quasi ad morbum remedia docent, quare a</w:t>
      </w:r>
      <w:r>
        <w:br/>
        <w:t>Paul. lib. 3. cap. 3. πρὸς ρθεῖρας, id est ad pedicu¬a</w:t>
      </w:r>
      <w:r>
        <w:br/>
        <w:t>los, Gal. vero i. κ&amp; τόπ. c9 &amp; Aet. lib. 6, cap. 67.4</w:t>
      </w:r>
      <w:r>
        <w:br/>
        <w:t>πὶ ρθειριάσεως de pediculari morbo scripserunt;</w:t>
      </w:r>
      <w:r>
        <w:br/>
        <w:t>in illo autem pediculi aceruatim per cutem eru¬e</w:t>
      </w:r>
      <w:r>
        <w:br/>
        <w:t>punt, estque is morbus corpori &amp; singulis parti¬</w:t>
      </w:r>
      <w:r>
        <w:br/>
        <w:t>bus communis: Celsus enim de pediculis pal¬</w:t>
      </w:r>
      <w:r>
        <w:br/>
        <w:t>pebrarum loquens etiam ἀθειρίασν appellat, ve¬</w:t>
      </w:r>
      <w:r>
        <w:br/>
        <w:t>lut &amp; quamplurimis in locis Plinius: huius au¬</w:t>
      </w:r>
      <w:r>
        <w:br/>
        <w:t>tem morbi causam Gal. 1. κτ τόπ, cap. 8. statuit in</w:t>
      </w:r>
      <w:r>
        <w:br/>
        <w:t>multis humoribus calidis quidem, sed non vs¬</w:t>
      </w:r>
      <w:r>
        <w:br/>
        <w:t>que adeo vt acres ichores: gignuntur autem non a</w:t>
      </w:r>
      <w:r>
        <w:br/>
        <w:t>in superficie cutis vt furfures, sed in eius profun¬</w:t>
      </w:r>
      <w:r>
        <w:br/>
      </w:r>
      <w:r>
        <w:lastRenderedPageBreak/>
        <w:t>do, ideoque medicamentis indigent valde exsic¬.</w:t>
      </w:r>
      <w:r>
        <w:br/>
        <w:t>cantibus &amp; quae ex alto trahere possint: Aristo¬</w:t>
      </w:r>
      <w:r>
        <w:br/>
        <w:t>teles 5. de hist. animal. c. 32. hos pediculos ex car¬.</w:t>
      </w:r>
      <w:r>
        <w:br/>
        <w:t>ne fieri inquit, illisque futuris emergere ceu pu¬</w:t>
      </w:r>
      <w:r>
        <w:br/>
        <w:t>stulas quasdam siue pure exiguas, quas si pungas.</w:t>
      </w:r>
      <w:r>
        <w:br/>
        <w:t>pediculi exeunt, atque hunc hominibus morbum a</w:t>
      </w:r>
      <w:r>
        <w:br/>
        <w:t>contingere prae nimio humore: Cael. Aurelian. 4</w:t>
      </w:r>
      <w:r>
        <w:br/>
        <w:t>cap. de ὀσειριάσει pediculos in eo morbo infestis¬</w:t>
      </w:r>
      <w:r>
        <w:br/>
        <w:t>simos non consuetos aut simplicis formae, sed a</w:t>
      </w:r>
      <w:r>
        <w:br/>
        <w:t>ignotos, latiores, duros, magis vehementer mor¬</w:t>
      </w:r>
      <w:r>
        <w:br/>
        <w:t>su saeuientes, &amp; ferales esse tradit: est autem hic a</w:t>
      </w:r>
      <w:r>
        <w:br/>
        <w:t>morbus adeo grauis &amp; molestus vt mortem non¬</w:t>
      </w:r>
      <w:r>
        <w:br/>
        <w:t>nunquam inferat, sic Pherecidem Syrum Pytha¬</w:t>
      </w:r>
      <w:r>
        <w:br/>
        <w:t>gorae praeceptorem, &amp; Alcmanem poetam inte¬</w:t>
      </w:r>
      <w:r>
        <w:br/>
        <w:t xml:space="preserve">remptos refert Aristoteles loco cit. </w:t>
      </w:r>
      <w:r w:rsidRPr="00A51E32">
        <w:rPr>
          <w:lang w:val="de-DE"/>
        </w:rPr>
        <w:t>&amp; Plin. Sic.</w:t>
      </w:r>
      <w:r w:rsidRPr="00A51E32">
        <w:rPr>
          <w:lang w:val="de-DE"/>
        </w:rPr>
        <w:br/>
        <w:t>Antiochum Epiphanem Asiae regem Macha¬</w:t>
      </w:r>
      <w:r w:rsidRPr="00A51E32">
        <w:rPr>
          <w:lang w:val="de-DE"/>
        </w:rPr>
        <w:br/>
        <w:t xml:space="preserve">baeor. l. 2. c. 9. </w:t>
      </w:r>
      <w:r>
        <w:t>Herodem Ascalonitam Ioseph.</w:t>
      </w:r>
      <w:r>
        <w:br/>
        <w:t>antiquit. Iudaic. l. 17. cap. 8. Herodem Antipam.</w:t>
      </w:r>
      <w:r>
        <w:br/>
        <w:t>Acta Apostol. Sic &amp; denique de Lucio Sylla re¬</w:t>
      </w:r>
      <w:r>
        <w:br/>
        <w:t>fert Plutarch. &amp; alij scribentes eius adeo putre¬</w:t>
      </w:r>
      <w:r>
        <w:br/>
        <w:t>factum corpus &amp; in pediculos versum, vt cum ae</w:t>
      </w:r>
      <w:r>
        <w:br/>
        <w:t>multi interdiu &amp; noctu eos tollerent, nulla ta¬</w:t>
      </w:r>
      <w:r>
        <w:br/>
        <w:t>men parte potuerit id quod reijciebatur aequare a</w:t>
      </w:r>
      <w:r>
        <w:br/>
        <w:t>illud quod succedebat, de quo &amp; Plin. l. 7. &amp; I1. .</w:t>
      </w:r>
      <w:r>
        <w:br/>
        <w:t>c. 3. aliquando autem affectus hic tam adeo leui¬</w:t>
      </w:r>
      <w:r>
        <w:br/>
        <w:t>ter afficit, vt cum magis multis prosit quam ob¬</w:t>
      </w:r>
      <w:r>
        <w:br/>
        <w:t>sit, remedij loco nonnunquam esse possit, quodà</w:t>
      </w:r>
      <w:r>
        <w:br/>
        <w:t>docuit Aristoteles 56. de hist. anim. c. 31. vbi ca¬</w:t>
      </w:r>
      <w:r>
        <w:br/>
        <w:t>pita puerorum qui phteiriasi laborant à caeteris.</w:t>
      </w:r>
      <w:r>
        <w:br/>
        <w:t>morbis deteriorib. vindicari scribit, consumpta</w:t>
      </w:r>
      <w:r>
        <w:br/>
        <w:t>humiditate superflua &amp; extra pulsa. Caeterum.</w:t>
      </w:r>
      <w:r>
        <w:br/>
        <w:t>de pediculis, deque illorum differentijs, &amp; quod</w:t>
      </w:r>
      <w:r>
        <w:br/>
        <w:t>in quaedam praeter hominem animalia desaeuiant, .</w:t>
      </w:r>
      <w:r>
        <w:br/>
        <w:t>aliaque plura leges apud Aristotelem libr. 5. de.</w:t>
      </w:r>
      <w:r>
        <w:br/>
        <w:t>histor. animal. c. 32. 6</w:t>
      </w:r>
      <w:r>
        <w:br/>
        <w:t>τΦίνης νόσος. apud Pollucem, vel ἐθιναὶ, ἄδις, idem.</w:t>
      </w:r>
      <w:r>
        <w:br/>
        <w:t>quod oθισs tabes. 6</w:t>
      </w:r>
      <w:r>
        <w:br/>
        <w:t>Φθίνει significat apud Hippoc. colliquefit, attenua¬</w:t>
      </w:r>
      <w:r>
        <w:br/>
        <w:t>tur, minuitur, non nutritur, vt explicat Gal. in le¬</w:t>
      </w:r>
      <w:r>
        <w:br/>
        <w:t>xico Hippoc.</w:t>
      </w:r>
      <w:r>
        <w:br/>
        <w:t>ὶ θιηοπωρινὰ νοσήματα, autumnales morbi vocantur</w:t>
      </w:r>
    </w:p>
    <w:p w14:paraId="10B3B5CD" w14:textId="77777777" w:rsidR="00026ECB" w:rsidRDefault="00026ECB" w:rsidP="00026ECB">
      <w:r>
        <w:t>image name: Φ-0013.jpg</w:t>
      </w:r>
      <w:r>
        <w:br/>
        <w:t>original page number: 13</w:t>
      </w:r>
      <w:r>
        <w:br/>
      </w:r>
    </w:p>
    <w:p w14:paraId="595241ED" w14:textId="77777777" w:rsidR="00026ECB" w:rsidRPr="00A51E32" w:rsidRDefault="00026ECB" w:rsidP="00026ECB">
      <w:pPr>
        <w:rPr>
          <w:lang w:val="it-IT"/>
        </w:rPr>
      </w:pPr>
      <w:r>
        <w:lastRenderedPageBreak/>
        <w:t>b quicumque sunt inaequales, inconstantes &amp; ma¬</w:t>
      </w:r>
      <w:r>
        <w:br/>
        <w:t>„li iudicij, nam ex aphor. 8. lib. 3. quemadmodum</w:t>
      </w:r>
      <w:r>
        <w:br/>
        <w:t>certis &amp; tempestiuitatem suam seruantibus tem¬</w:t>
      </w:r>
      <w:r>
        <w:br/>
        <w:t>„poribus, certi &amp; tempestiui ac iudicatu faciles</w:t>
      </w:r>
      <w:r>
        <w:br/>
        <w:t>"morbi fiunt, ita etiam in incertis &amp; varijs qualis</w:t>
      </w:r>
      <w:r>
        <w:br/>
        <w:t>„autumnus est, incerti &amp; iudicatu difficiles, nimi¬</w:t>
      </w:r>
      <w:r>
        <w:br/>
        <w:t xml:space="preserve">„rum propter illius inaequalitatem. </w:t>
      </w:r>
      <w:r w:rsidRPr="00A51E32">
        <w:rPr>
          <w:lang w:val="fr-FR"/>
        </w:rPr>
        <w:t>Sunt autem</w:t>
      </w:r>
      <w:r w:rsidRPr="00A51E32">
        <w:rPr>
          <w:lang w:val="fr-FR"/>
        </w:rPr>
        <w:br/>
        <w:t>„ hi febres quartanae, lienis tumores, hydrops, &amp;</w:t>
      </w:r>
      <w:r w:rsidRPr="00A51E32">
        <w:rPr>
          <w:lang w:val="fr-FR"/>
        </w:rPr>
        <w:br/>
        <w:t>a reliqui, qui aphor. 22. l. 3. enumerantur ab Hip¬</w:t>
      </w:r>
      <w:r w:rsidRPr="00A51E32">
        <w:rPr>
          <w:lang w:val="fr-FR"/>
        </w:rPr>
        <w:br/>
        <w:t>„ pocr. atque in vniuersum morborum autumna¬</w:t>
      </w:r>
      <w:r w:rsidRPr="00A51E32">
        <w:rPr>
          <w:lang w:val="fr-FR"/>
        </w:rPr>
        <w:br/>
        <w:t>„ lium, nomine intelligere licet morbos omnes</w:t>
      </w:r>
      <w:r w:rsidRPr="00A51E32">
        <w:rPr>
          <w:lang w:val="fr-FR"/>
        </w:rPr>
        <w:br/>
        <w:t>„ acutissimos &amp; pernitiosissimos, vt habetur aph.</w:t>
      </w:r>
      <w:r w:rsidRPr="00A51E32">
        <w:rPr>
          <w:lang w:val="fr-FR"/>
        </w:rPr>
        <w:br/>
        <w:t>" 9. eiusdem libri 3.</w:t>
      </w:r>
      <w:r w:rsidRPr="00A51E32">
        <w:rPr>
          <w:lang w:val="fr-FR"/>
        </w:rPr>
        <w:br/>
        <w:t>8S</w:t>
      </w:r>
      <w:r>
        <w:t>νιπωρο</w:t>
      </w:r>
      <w:r w:rsidRPr="00A51E32">
        <w:rPr>
          <w:lang w:val="fr-FR"/>
        </w:rPr>
        <w:t>r, autumnus. Est tempus anni inclinantis</w:t>
      </w:r>
      <w:r w:rsidRPr="00A51E32">
        <w:rPr>
          <w:lang w:val="fr-FR"/>
        </w:rPr>
        <w:br/>
        <w:t>maxime inaequale Arcturo oriente incipiens, &amp;</w:t>
      </w:r>
      <w:r w:rsidRPr="00A51E32">
        <w:rPr>
          <w:lang w:val="fr-FR"/>
        </w:rPr>
        <w:br/>
        <w:t>Vergiliarum occasu desinens. Nam cum annus,</w:t>
      </w:r>
      <w:r w:rsidRPr="00A51E32">
        <w:rPr>
          <w:lang w:val="fr-FR"/>
        </w:rPr>
        <w:br/>
        <w:t>vt &amp; reliqua fere omnia, quatuor temporum</w:t>
      </w:r>
      <w:r w:rsidRPr="00A51E32">
        <w:rPr>
          <w:lang w:val="fr-FR"/>
        </w:rPr>
        <w:br/>
        <w:t>differentijs quasi aetatibus constet, qualis in ho¬</w:t>
      </w:r>
      <w:r w:rsidRPr="00A51E32">
        <w:rPr>
          <w:lang w:val="fr-FR"/>
        </w:rPr>
        <w:br/>
        <w:t xml:space="preserve">minum vita est aetas </w:t>
      </w:r>
      <w:r>
        <w:t>παρακμαστικὴ</w:t>
      </w:r>
      <w:r w:rsidRPr="00A51E32">
        <w:rPr>
          <w:lang w:val="fr-FR"/>
        </w:rPr>
        <w:t>, hoc est incli¬</w:t>
      </w:r>
      <w:r w:rsidRPr="00A51E32">
        <w:rPr>
          <w:lang w:val="fr-FR"/>
        </w:rPr>
        <w:br/>
        <w:t>nans, talis in anno autumnus est, aestati, quae an¬</w:t>
      </w:r>
      <w:r w:rsidRPr="00A51E32">
        <w:rPr>
          <w:lang w:val="fr-FR"/>
        </w:rPr>
        <w:br/>
        <w:t>ni vere vigor est, succedens. Est enim inter aesta¬</w:t>
      </w:r>
      <w:r w:rsidRPr="00A51E32">
        <w:rPr>
          <w:lang w:val="fr-FR"/>
        </w:rPr>
        <w:br/>
        <w:t>tem atque hyemem medius, non ordine qui¬</w:t>
      </w:r>
      <w:r w:rsidRPr="00A51E32">
        <w:rPr>
          <w:lang w:val="fr-FR"/>
        </w:rPr>
        <w:br/>
        <w:t>dem tantum, sed etiam temperie. Etenim vt</w:t>
      </w:r>
      <w:r w:rsidRPr="00A51E32">
        <w:rPr>
          <w:lang w:val="fr-FR"/>
        </w:rPr>
        <w:br/>
        <w:t>quam aestas minus calidus, sic vtique quam</w:t>
      </w:r>
      <w:r w:rsidRPr="00A51E32">
        <w:rPr>
          <w:lang w:val="fr-FR"/>
        </w:rPr>
        <w:br/>
        <w:t>hyems minus frigidus est. Quare hac ratione</w:t>
      </w:r>
      <w:r w:rsidRPr="00A51E32">
        <w:rPr>
          <w:lang w:val="fr-FR"/>
        </w:rPr>
        <w:br/>
        <w:t>nec calidus absoluto sermonem est, nec frigi¬</w:t>
      </w:r>
      <w:r w:rsidRPr="00A51E32">
        <w:rPr>
          <w:lang w:val="fr-FR"/>
        </w:rPr>
        <w:br/>
        <w:t>dus, quippe cum ambo sit, ac neutrum ad sum¬</w:t>
      </w:r>
      <w:r w:rsidRPr="00A51E32">
        <w:rPr>
          <w:lang w:val="fr-FR"/>
        </w:rPr>
        <w:br/>
        <w:t>mum. Similiter de reliquis duabus qualitati¬</w:t>
      </w:r>
      <w:r w:rsidRPr="00A51E32">
        <w:rPr>
          <w:lang w:val="fr-FR"/>
        </w:rPr>
        <w:br/>
        <w:t>bus, humiditate &amp; siccitate statuendum. Itaque</w:t>
      </w:r>
      <w:r w:rsidRPr="00A51E32">
        <w:rPr>
          <w:lang w:val="fr-FR"/>
        </w:rPr>
        <w:br/>
        <w:t>non recte frigidus siccusque dicitur. Non enim</w:t>
      </w:r>
      <w:r w:rsidRPr="00A51E32">
        <w:rPr>
          <w:lang w:val="fr-FR"/>
        </w:rPr>
        <w:br/>
        <w:t>frigidus est, si ipse per se spectetur, vt hyems est,</w:t>
      </w:r>
      <w:r w:rsidRPr="00A51E32">
        <w:rPr>
          <w:lang w:val="fr-FR"/>
        </w:rPr>
        <w:br/>
        <w:t>sed vbi cum aestate confertur, vtique illa frigi¬</w:t>
      </w:r>
      <w:r w:rsidRPr="00A51E32">
        <w:rPr>
          <w:lang w:val="fr-FR"/>
        </w:rPr>
        <w:br/>
        <w:t>dior. Sed nec aequabiliter temperatus est sicut</w:t>
      </w:r>
      <w:r w:rsidRPr="00A51E32">
        <w:rPr>
          <w:lang w:val="fr-FR"/>
        </w:rPr>
        <w:br/>
        <w:t>ver, imo in hoc maxime à vere dissidet, quod</w:t>
      </w:r>
      <w:r w:rsidRPr="00A51E32">
        <w:rPr>
          <w:lang w:val="fr-FR"/>
        </w:rPr>
        <w:br/>
        <w:t>mediam temperiem &amp; aequalitatem quam ver</w:t>
      </w:r>
      <w:r w:rsidRPr="00A51E32">
        <w:rPr>
          <w:lang w:val="fr-FR"/>
        </w:rPr>
        <w:br/>
        <w:t>habet, perpetuo parem non seruat. Quippe me¬</w:t>
      </w:r>
      <w:r w:rsidRPr="00A51E32">
        <w:rPr>
          <w:lang w:val="fr-FR"/>
        </w:rPr>
        <w:br/>
        <w:t>ridie multo est calidior quam mane aut vespe¬</w:t>
      </w:r>
      <w:r w:rsidRPr="00A51E32">
        <w:rPr>
          <w:lang w:val="fr-FR"/>
        </w:rPr>
        <w:br/>
        <w:t>ri. Nec verò in humido &amp; sicco medium omni¬</w:t>
      </w:r>
      <w:r w:rsidRPr="00A51E32">
        <w:rPr>
          <w:lang w:val="fr-FR"/>
        </w:rPr>
        <w:br/>
        <w:t>no statum obtinet, quemadmodum &amp; ver, sed</w:t>
      </w:r>
      <w:r w:rsidRPr="00A51E32">
        <w:rPr>
          <w:lang w:val="fr-FR"/>
        </w:rPr>
        <w:br/>
        <w:t xml:space="preserve">ad siccius deuergit. </w:t>
      </w:r>
      <w:r w:rsidRPr="00A51E32">
        <w:rPr>
          <w:lang w:val="it-IT"/>
        </w:rPr>
        <w:t>Ab aestate vero etiam in hoc</w:t>
      </w:r>
      <w:r w:rsidRPr="00A51E32">
        <w:rPr>
          <w:lang w:val="it-IT"/>
        </w:rPr>
        <w:br/>
        <w:t>vincitur, non tamen tanto interuallo quanto in</w:t>
      </w:r>
      <w:r w:rsidRPr="00A51E32">
        <w:rPr>
          <w:lang w:val="it-IT"/>
        </w:rPr>
        <w:br/>
        <w:t xml:space="preserve">calore. </w:t>
      </w:r>
      <w:r>
        <w:t>Itaque nec autumnus absoluto sermone</w:t>
      </w:r>
      <w:r>
        <w:br/>
        <w:t>citraque excceptionem frigidus &amp; siccus est,</w:t>
      </w:r>
      <w:r>
        <w:br/>
        <w:t>cum neutrum ad summum sit, sed vincat in eo</w:t>
      </w:r>
      <w:r>
        <w:br/>
        <w:t xml:space="preserve">siccitas humiditatem. </w:t>
      </w:r>
      <w:r w:rsidRPr="00A51E32">
        <w:rPr>
          <w:lang w:val="it-IT"/>
        </w:rPr>
        <w:t>Qua quidem ratione me¬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rito siccus appelletur. In calore vero &amp; frigore</w:t>
      </w:r>
      <w:r w:rsidRPr="00A51E32">
        <w:rPr>
          <w:lang w:val="it-IT"/>
        </w:rPr>
        <w:br/>
        <w:t>mistus quodammodo ex ambobus est &amp; inae¬</w:t>
      </w:r>
      <w:r w:rsidRPr="00A51E32">
        <w:rPr>
          <w:lang w:val="it-IT"/>
        </w:rPr>
        <w:br/>
        <w:t>qualis. Caeterum ea inaequalitas non modo to¬</w:t>
      </w:r>
      <w:r w:rsidRPr="00A51E32">
        <w:rPr>
          <w:lang w:val="it-IT"/>
        </w:rPr>
        <w:br/>
        <w:t>to eius curriculo spectatur, sed vno etiam die,</w:t>
      </w:r>
      <w:r w:rsidRPr="00A51E32">
        <w:rPr>
          <w:lang w:val="it-IT"/>
        </w:rPr>
        <w:br/>
        <w:t>quo eodem nunc calor nos afficit, nunc frigus</w:t>
      </w:r>
      <w:r w:rsidRPr="00A51E32">
        <w:rPr>
          <w:lang w:val="it-IT"/>
        </w:rPr>
        <w:br/>
        <w:t>vrget. Atque ea inaequalis temperies &amp; incon¬</w:t>
      </w:r>
      <w:r w:rsidRPr="00A51E32">
        <w:rPr>
          <w:lang w:val="it-IT"/>
        </w:rPr>
        <w:br/>
        <w:t>stantia in causa est cur maxime autumnus mor¬</w:t>
      </w:r>
      <w:r w:rsidRPr="00A51E32">
        <w:rPr>
          <w:lang w:val="it-IT"/>
        </w:rPr>
        <w:br/>
        <w:t>biferus sit, &amp; morbos similiter inconstantes &amp;</w:t>
      </w:r>
      <w:r w:rsidRPr="00A51E32">
        <w:rPr>
          <w:lang w:val="it-IT"/>
        </w:rPr>
        <w:br/>
      </w:r>
      <w:r>
        <w:t>δυσκρίτοις</w:t>
      </w:r>
      <w:r w:rsidRPr="00A51E32">
        <w:rPr>
          <w:lang w:val="it-IT"/>
        </w:rPr>
        <w:t xml:space="preserve"> gignat. Siquidem vt ipse inaequalis est,</w:t>
      </w:r>
      <w:r w:rsidRPr="00A51E32">
        <w:rPr>
          <w:lang w:val="it-IT"/>
        </w:rPr>
        <w:br/>
        <w:t>sic humores inaequabiliter temperatos produ¬</w:t>
      </w:r>
      <w:r w:rsidRPr="00A51E32">
        <w:rPr>
          <w:lang w:val="it-IT"/>
        </w:rPr>
        <w:br/>
        <w:t>cit, nulli certae legi addictos. Bilis atrae in eo ma¬</w:t>
      </w:r>
      <w:r w:rsidRPr="00A51E32">
        <w:rPr>
          <w:lang w:val="it-IT"/>
        </w:rPr>
        <w:br/>
        <w:t>ximus prouentus est, non illius quidem quae sim¬</w:t>
      </w:r>
      <w:r w:rsidRPr="00A51E32">
        <w:rPr>
          <w:lang w:val="it-IT"/>
        </w:rPr>
        <w:br/>
        <w:t>pliciter inter humores frigida siccaque est, sed</w:t>
      </w:r>
      <w:r w:rsidRPr="00A51E32">
        <w:rPr>
          <w:lang w:val="it-IT"/>
        </w:rPr>
        <w:br/>
        <w:t>quae perinde vt ille inaequalis est in frigore &amp; ca¬</w:t>
      </w:r>
      <w:r w:rsidRPr="00A51E32">
        <w:rPr>
          <w:lang w:val="it-IT"/>
        </w:rPr>
        <w:br/>
        <w:t>lore, &amp; in qua siccitas superat humiditatem. Est</w:t>
      </w:r>
      <w:r w:rsidRPr="00A51E32">
        <w:rPr>
          <w:lang w:val="it-IT"/>
        </w:rPr>
        <w:br/>
        <w:t>autem veri maxime conrrarius non tantum</w:t>
      </w:r>
      <w:r w:rsidRPr="00A51E32">
        <w:rPr>
          <w:lang w:val="it-IT"/>
        </w:rPr>
        <w:br/>
        <w:t>temperamenti inaequalitate, verum etiam insa¬</w:t>
      </w:r>
      <w:r w:rsidRPr="00A51E32">
        <w:rPr>
          <w:lang w:val="it-IT"/>
        </w:rPr>
        <w:br/>
        <w:t>lubritate, &amp; reliquis effectis, sic vt quos morbos</w:t>
      </w:r>
      <w:r w:rsidRPr="00A51E32">
        <w:rPr>
          <w:lang w:val="it-IT"/>
        </w:rPr>
        <w:br/>
        <w:t>eorum alterum excitarit, alterum dissoluat. To¬</w:t>
      </w:r>
      <w:r w:rsidRPr="00A51E32">
        <w:rPr>
          <w:lang w:val="it-IT"/>
        </w:rPr>
        <w:br/>
        <w:t>tum autumni tempus duorum mensium esse</w:t>
      </w:r>
      <w:r w:rsidRPr="00A51E32">
        <w:rPr>
          <w:lang w:val="it-IT"/>
        </w:rPr>
        <w:br/>
        <w:t>multis in locis Galenus prodidit. Arcturi enim</w:t>
      </w:r>
      <w:r w:rsidRPr="00A51E32">
        <w:rPr>
          <w:lang w:val="it-IT"/>
        </w:rPr>
        <w:br/>
        <w:t>ortus secundo fere Septembris die paulo ante</w:t>
      </w:r>
      <w:r w:rsidRPr="00A51E32">
        <w:rPr>
          <w:lang w:val="it-IT"/>
        </w:rPr>
        <w:br/>
        <w:t>aequinoctium contingit: Vergiliae autem occi¬</w:t>
      </w:r>
      <w:r w:rsidRPr="00A51E32">
        <w:rPr>
          <w:lang w:val="it-IT"/>
        </w:rPr>
        <w:br/>
        <w:t>dunt quinto vel sexto Nouembris die, cum sol</w:t>
      </w:r>
    </w:p>
    <w:p w14:paraId="43B813BD" w14:textId="77777777" w:rsidR="00026ECB" w:rsidRDefault="00026ECB" w:rsidP="00026ECB">
      <w:r>
        <w:t>image name: Φ-0014.jpg</w:t>
      </w:r>
      <w:r>
        <w:br/>
        <w:t>original page number: 14</w:t>
      </w:r>
      <w:r>
        <w:br/>
      </w:r>
    </w:p>
    <w:p w14:paraId="07DA100E" w14:textId="77777777" w:rsidR="00026ECB" w:rsidRDefault="00026ECB" w:rsidP="00026ECB">
      <w:r>
        <w:t>suo cursu ad vigesimam secundam vel tertiam</w:t>
      </w:r>
      <w:r>
        <w:br/>
        <w:t>Scorpij partem deuenerit: tunc enim sol directe</w:t>
      </w:r>
      <w:r>
        <w:br/>
        <w:t>Vergilijs opponitur, quinquagesimo circiter</w:t>
      </w:r>
      <w:r>
        <w:br/>
        <w:t>die, vt scribit Galenus, post aequinoctium. Sed</w:t>
      </w:r>
      <w:r>
        <w:br/>
        <w:t>licet, vti &amp; reliqua tempora, in duas treisue por¬</w:t>
      </w:r>
      <w:r>
        <w:br/>
        <w:t>tiones secare, differentes etiam nonnihil tempe¬</w:t>
      </w:r>
      <w:r>
        <w:br/>
        <w:t>ramento, prout magis vel minus ab aestate rece¬</w:t>
      </w:r>
      <w:r>
        <w:br/>
        <w:t>dunt &amp; ad hyemem accedunt. Videtur autem</w:t>
      </w:r>
      <w:r>
        <w:br/>
        <w:t>autumnus à Graecis dictus ρθηόπωρον, quod desi¬</w:t>
      </w:r>
      <w:r>
        <w:br/>
        <w:t>nente τῇ ἐπώρα (sic autem appellatur postrema</w:t>
      </w:r>
      <w:r>
        <w:br/>
        <w:t>pars aestatis) incipiat: κθνeν enim desinere signi¬</w:t>
      </w:r>
      <w:r>
        <w:br/>
        <w:t>ficat. qua ratione etiam quidam μετόπωρον eum</w:t>
      </w:r>
      <w:r>
        <w:br/>
        <w:t>vocant, quasi τὸ καὰ τὴν ἐπώραν.</w:t>
      </w:r>
      <w:r>
        <w:br/>
        <w:t>Autumnus autem 2. Epidem. θηeινδs appel¬</w:t>
      </w:r>
      <w:r>
        <w:br/>
        <w:t>latur, non modo quia tunc θίεα id est lumbrici.</w:t>
      </w:r>
      <w:r>
        <w:br/>
        <w:t>abundant, verum etiam quia morbi ferini vta</w:t>
      </w:r>
      <w:r>
        <w:br/>
        <w:t>sunt cancri aliaque vlcera pessima &amp; ferina eua¬</w:t>
      </w:r>
      <w:r>
        <w:br/>
      </w:r>
      <w:r>
        <w:lastRenderedPageBreak/>
        <w:t>dunt. 6</w:t>
      </w:r>
      <w:r>
        <w:br/>
        <w:t>Φθηώδεις νόσοι. morbi tabidi dicuntur qui has duas a</w:t>
      </w:r>
      <w:r>
        <w:br/>
        <w:t>temporis sequuntur constitutiones, vnam sum¬</w:t>
      </w:r>
      <w:r>
        <w:br/>
        <w:t>me frigidam, ob quam nonnulla ex vasis quae</w:t>
      </w:r>
      <w:r>
        <w:br/>
        <w:t>sunt in respirationis instrumentis disrumpun¬</w:t>
      </w:r>
      <w:r>
        <w:br/>
        <w:t>tur; alteram quae coniunctam habet cum calidi¬</w:t>
      </w:r>
      <w:r>
        <w:br/>
        <w:t>tate siccitatem, quarum occasione, caput reple¬</w:t>
      </w:r>
      <w:r>
        <w:br/>
        <w:t>tum mittit ad pectus fluxiones docente Galen. a</w:t>
      </w:r>
      <w:r>
        <w:br/>
        <w:t>comm. in aph. 16. l. 3. 4</w:t>
      </w:r>
      <w:r>
        <w:br/>
        <w:t>Φθπώδης, qui iam phthisi correptus est &amp; contabuit.</w:t>
      </w:r>
      <w:r>
        <w:br/>
        <w:t>quanquam non eum modo Hippocr. ita appel¬</w:t>
      </w:r>
      <w:r>
        <w:br/>
        <w:t>lat, sed qui quamuis ob causam tenuis &amp; maci¬</w:t>
      </w:r>
      <w:r>
        <w:br/>
        <w:t>lentus euaserit: vt Galen. comment. 2. in lib. 1. P</w:t>
      </w:r>
      <w:r>
        <w:br/>
        <w:t>ἐπιδημ. annotauit. Veteres vero medici, vt idem</w:t>
      </w:r>
      <w:r>
        <w:br/>
        <w:t>scripsit comment. 1. eiusdem libri, eum etiam ita</w:t>
      </w:r>
      <w:r>
        <w:br/>
        <w:t>vocarunt, qui ad phthisim natura procliuis est,</w:t>
      </w:r>
      <w:r>
        <w:br/>
        <w:t>vt qui tam angusto adstrictoque thorace est, vt</w:t>
      </w:r>
      <w:r>
        <w:br/>
        <w:t>à tergo operta scoptula instar alarum promi¬</w:t>
      </w:r>
      <w:r>
        <w:br/>
        <w:t>neant: vnde ππερυγώδεις, hoc est alati nominantur.</w:t>
      </w:r>
      <w:r>
        <w:br/>
        <w:t>Praeterea cui caput facile impletur, quodque re¬</w:t>
      </w:r>
      <w:r>
        <w:br/>
        <w:t>spiratorijs organis multas destillationes demit¬</w:t>
      </w:r>
      <w:r>
        <w:br/>
        <w:t>tit. Nam si haec duo simul coeant, thoracis figu¬</w:t>
      </w:r>
      <w:r>
        <w:br/>
        <w:t>ra &amp; capitis imbecillitas, eiusmodi natura tabi</w:t>
      </w:r>
      <w:r>
        <w:br/>
        <w:t>valde obnoxia est. Vide σθίσις.</w:t>
      </w:r>
      <w:r>
        <w:br/>
        <w:t>ἐθπώδεις ἔξεις. habitus tabidi in Coac. appellantur.</w:t>
      </w:r>
      <w:r>
        <w:br/>
        <w:t>vitiosae in corpore constitutiones, quibus ad ta¬</w:t>
      </w:r>
      <w:r>
        <w:br/>
        <w:t>bem homines praeparantur: spectantur autem</w:t>
      </w:r>
      <w:r>
        <w:br/>
        <w:t>maxime in pulmonis, thoracis &amp; capitis imbe¬</w:t>
      </w:r>
      <w:r>
        <w:br/>
        <w:t>cillitate, &amp; vitiosa conformatione. Quales eo¬</w:t>
      </w:r>
      <w:r>
        <w:br/>
        <w:t>δεις καὶ περυγύδεις appellat qui thorace vsque adeo,</w:t>
      </w:r>
      <w:r>
        <w:br/>
        <w:t>sunt angusto excarni ac depresso, vt extent at¬</w:t>
      </w:r>
      <w:r>
        <w:br/>
        <w:t>que emineant scapulae retrorsum in modum ala¬</w:t>
      </w:r>
      <w:r>
        <w:br/>
        <w:t>rum, collo oblongo &amp; gracili, capite pyramida¬</w:t>
      </w:r>
      <w:r>
        <w:br/>
        <w:t>li &amp; imbecillo, seu quorum scapulae dorso exa¬</w:t>
      </w:r>
      <w:r>
        <w:br/>
        <w:t>cte non adiacent, quia non habent dorsum vt de¬</w:t>
      </w:r>
      <w:r>
        <w:br/>
        <w:t>cet ἰσυκυτον, sed paulum inclinans ad iσυλορδὲς, &amp;.</w:t>
      </w:r>
      <w:r>
        <w:br/>
        <w:t>contra ceruicem ad ἰσύκυρον, quam tamen natura</w:t>
      </w:r>
      <w:r>
        <w:br/>
        <w:t>esse voluit ἰσυλορόῆ his autem caput facili de caussa.</w:t>
      </w:r>
      <w:r>
        <w:br/>
        <w:t>repletur, vnde fluxiones multae feruntur in pul¬</w:t>
      </w:r>
      <w:r>
        <w:br/>
        <w:t>monem mollem, cauernosum, &amp; saepius ingeni¬ 4</w:t>
      </w:r>
      <w:r>
        <w:br/>
        <w:t>to quodam vitio, &amp; quasi haereditario tabi ob¬</w:t>
      </w:r>
      <w:r>
        <w:br/>
        <w:t>noxium; fluxiones autem intus cohibitae, aut hu¬</w:t>
      </w:r>
      <w:r>
        <w:br/>
        <w:t>miditatis copia per moram pulmones putrefa¬</w:t>
      </w:r>
      <w:r>
        <w:br/>
        <w:t>ciunt, aut acrimonia arrodunt; interdum etiam</w:t>
      </w:r>
      <w:r>
        <w:br/>
        <w:t>propter imbecillitatem visceris &amp; angustiam.</w:t>
      </w:r>
      <w:r>
        <w:br/>
      </w:r>
      <w:r>
        <w:lastRenderedPageBreak/>
        <w:t>vas aliquod rumpitur.4</w:t>
      </w:r>
      <w:r>
        <w:br/>
        <w:t>Φος. communi appellatione omnem extenuationem</w:t>
      </w:r>
      <w:r>
        <w:br/>
        <w:t>siccationem emaciationemque corporis signi¬</w:t>
      </w:r>
      <w:r>
        <w:br/>
        <w:t>ficat, &amp; marasmum quoque ipsum quem hectica a</w:t>
      </w:r>
      <w:r>
        <w:br/>
        <w:t>febris inuexit, &amp; cachexiam; vnde sunt qui tria a</w:t>
      </w:r>
      <w:r>
        <w:br/>
        <w:t>tabis genera constituant ἀπρορίαν κακεξίαν, &amp; ἔλ¬</w:t>
      </w:r>
      <w:r>
        <w:br/>
        <w:t>κωστη τοῦ πλιύμονος: Verum medici ad certum,</w:t>
      </w:r>
    </w:p>
    <w:p w14:paraId="53A6AD1F" w14:textId="77777777" w:rsidR="00026ECB" w:rsidRDefault="00026ECB" w:rsidP="00026ECB">
      <w:r>
        <w:t>image name: Φ-0015.jpg</w:t>
      </w:r>
      <w:r>
        <w:br/>
        <w:t>original page number: 15</w:t>
      </w:r>
      <w:r>
        <w:br/>
      </w:r>
    </w:p>
    <w:p w14:paraId="3C4C5567" w14:textId="77777777" w:rsidR="00026ECB" w:rsidRDefault="00026ECB" w:rsidP="00026ECB">
      <w:r>
        <w:t>3 morbi genus eam vocem reuocarunt, atque per</w:t>
      </w:r>
      <w:r>
        <w:br/>
        <w:t>5 antonomasiam ad tabem ex vlcere pulmonis ena¬</w:t>
      </w:r>
      <w:r>
        <w:br/>
        <w:t>3 tam traduxere, liquidem vlcus pulmonis ema¬</w:t>
      </w:r>
      <w:r>
        <w:br/>
        <w:t>ciandi facultate, &amp; vi tabifica caeteros omnes</w:t>
      </w:r>
      <w:r>
        <w:br/>
        <w:t>„ morbos praecedit: Est igitur oθισis extenuatio to¬</w:t>
      </w:r>
      <w:r>
        <w:br/>
        <w:t>„ tius corporis cum febre parua propter pulmo¬</w:t>
      </w:r>
      <w:r>
        <w:br/>
        <w:t>" nis vlcera insanabilia; vel est pulmonis exulce¬</w:t>
      </w:r>
      <w:r>
        <w:br/>
        <w:t>„ ratio febrem paruam &amp; totius corporis extenua¬</w:t>
      </w:r>
      <w:r>
        <w:br/>
        <w:t>„ tionem inducens, vtroque enim modo apud Gal.</w:t>
      </w:r>
      <w:r>
        <w:br/>
        <w:t>„ definiri comperio; in illa fit cum extenuatione</w:t>
      </w:r>
      <w:r>
        <w:br/>
        <w:t>„ corporis, non modo humorum atque carnium,</w:t>
      </w:r>
      <w:r>
        <w:br/>
        <w:t>„sed etiam partium solidarum, vt aeger paula¬</w:t>
      </w:r>
      <w:r>
        <w:br/>
        <w:t>„ tim in tabescens σκέλετος potius quam homo</w:t>
      </w:r>
      <w:r>
        <w:br/>
        <w:t>„ videatur, hinc factum vt à Graecis vlcus pulmo¬</w:t>
      </w:r>
      <w:r>
        <w:br/>
        <w:t>„ nis propter malignitatem θηρίωμα sit dictum vt</w:t>
      </w:r>
      <w:r>
        <w:br/>
        <w:t>„notauit Gal. 6. Epid. vel quia ferae cuiusdam mo¬</w:t>
      </w:r>
      <w:r>
        <w:br/>
        <w:t>„ re grassatur in corpus, vel quia aegros aduncis</w:t>
      </w:r>
      <w:r>
        <w:br/>
        <w:t>„ vnguibus Sneίs id est feris similes reddit; hec</w:t>
      </w:r>
      <w:r>
        <w:br/>
        <w:t>„ quidem proprie dicta oθίσιs est; improprie vero</w:t>
      </w:r>
      <w:r>
        <w:br/>
        <w:t>" dicta est cum corpus sine pulmonis vlcere exte¬</w:t>
      </w:r>
      <w:r>
        <w:br/>
        <w:t>„nuatur à calida sicca pulmonum intemperie, aut</w:t>
      </w:r>
      <w:r>
        <w:br/>
        <w:t>„febre eiusdem hectica, quam se aliquando vidisse</w:t>
      </w:r>
      <w:r>
        <w:br/>
        <w:t>"Galenus memoriae prodidit, nos autem saepe vi¬</w:t>
      </w:r>
      <w:r>
        <w:br/>
        <w:t>„dimus: ὀθίσεως autem differentias tres distinguit</w:t>
      </w:r>
      <w:r>
        <w:br/>
        <w:t>„Hipp. vnam à distillatione ex cerebro, vel multa</w:t>
      </w:r>
      <w:r>
        <w:br/>
        <w:t>„ nec expulsa, quae pulmones molles ac tenellos</w:t>
      </w:r>
      <w:r>
        <w:br/>
        <w:t>„ putrefacit, vel quod frequentius est acri &amp; exe¬</w:t>
      </w:r>
      <w:r>
        <w:br/>
        <w:t>"dente vt salsa &amp; biliosa. Alteram vero ex succes¬</w:t>
      </w:r>
      <w:r>
        <w:br/>
        <w:t>„sione pleuritidis, anginae, aut peripneumoniae, in</w:t>
      </w:r>
      <w:r>
        <w:br/>
        <w:t>„ quibus vomica rupta intra 40. dies repurgari non</w:t>
      </w:r>
      <w:r>
        <w:br/>
        <w:t>" potuit: Tertiam frequentissimam ex apertione</w:t>
      </w:r>
      <w:r>
        <w:br/>
        <w:t>p aut ruptione vasis alicuius ex qua vlcus relinqui¬</w:t>
      </w:r>
      <w:r>
        <w:br/>
        <w:t>"tur, quo tunicae vasorum ipsiusque pulmonis</w:t>
      </w:r>
      <w:r>
        <w:br/>
        <w:t>„caro eroduntur: in hac specie maxime verum est</w:t>
      </w:r>
      <w:r>
        <w:br/>
      </w:r>
      <w:r>
        <w:lastRenderedPageBreak/>
        <w:t>„ quod dixit Hipp. à sanguinis sputo puris sputum,</w:t>
      </w:r>
      <w:r>
        <w:br/>
        <w:t>„nam in secunda contra fit à puris sputo sangui¬</w:t>
      </w:r>
      <w:r>
        <w:br/>
        <w:t>„ nis sputum: nonnulli addunt haereditariam taben</w:t>
      </w:r>
      <w:r>
        <w:br/>
        <w:t>„ ex vitiosa pulmonis constitutione &amp; corruptio¬</w:t>
      </w:r>
      <w:r>
        <w:br/>
        <w:t>" ni parata, qua tempore sensimque flaccescunt ac</w:t>
      </w:r>
      <w:r>
        <w:br/>
        <w:t>"sponte corrumpuntur, interdum cum cruenta</w:t>
      </w:r>
      <w:r>
        <w:br/>
        <w:t>"screatione, interdum citra hanc: ex omnibus illis</w:t>
      </w:r>
      <w:r>
        <w:br/>
        <w:t>differentijs periculosissimas facit Hippock. quae</w:t>
      </w:r>
      <w:r>
        <w:br/>
        <w:t>n ruptis crassis venis fiunt, &amp; quae ab acri fluxione</w:t>
      </w:r>
      <w:r>
        <w:br/>
        <w:t>originem ducunt. Caeterum etiam crebrae desu¬</w:t>
      </w:r>
      <w:r>
        <w:br/>
        <w:t>dationes, aluusque persaepe liquidior humorem</w:t>
      </w:r>
      <w:r>
        <w:br/>
        <w:t>omnem exhauriunt, ipsaque lenta febris qua nulli</w:t>
      </w:r>
      <w:r>
        <w:br/>
        <w:t>phtisici vacant; corpus paulatim absumit. Est au¬</w:t>
      </w:r>
      <w:r>
        <w:br/>
        <w:t>tem ea omnino putris &amp; symptomatica vt quae</w:t>
      </w:r>
      <w:r>
        <w:br/>
        <w:t>nascatur ab vlcere pulmonum purulento &amp; pu¬</w:t>
      </w:r>
      <w:r>
        <w:br/>
        <w:t>tri cordi admodum vicino, estque de genere vt</w:t>
      </w:r>
      <w:r>
        <w:br/>
        <w:t>scribit Gal. in aphor. 12. l. 1. febris quotidiane no¬</w:t>
      </w:r>
      <w:r>
        <w:br/>
        <w:t>ctuque magis quam interdiu affligit. Denique</w:t>
      </w:r>
      <w:r>
        <w:br/>
        <w:t>n etiam interdum humiditas quaedam in pulmone</w:t>
      </w:r>
      <w:r>
        <w:br/>
        <w:t>„ paulatim congesta, vt notat Gal. 4. de loc. affect.</w:t>
      </w:r>
      <w:r>
        <w:br/>
        <w:t>„ loci calore, &amp; cordis vicinia paulatini incalescens</w:t>
      </w:r>
      <w:r>
        <w:br/>
        <w:t>pulmonem putrefacit, &amp; exedit viscus sua natu¬</w:t>
      </w:r>
      <w:r>
        <w:br/>
        <w:t>ν ra mollissimum &amp; laxum &amp; ductibus meatibus¬</w:t>
      </w:r>
      <w:r>
        <w:br/>
        <w:t>3 que per quos excrementa sua repurget, destitu¬</w:t>
      </w:r>
      <w:r>
        <w:br/>
        <w:t>„ tum: notandum autem insuper est apud Hippoc.</w:t>
      </w:r>
      <w:r>
        <w:br/>
        <w:t>ἡ ρσήσεως vocem quandoque vsurpari cum partis</w:t>
      </w:r>
      <w:r>
        <w:br/>
        <w:t>„adiectione, vnde extenuatio &amp; marcor fit totius</w:t>
      </w:r>
      <w:r>
        <w:br/>
        <w:t>" corporis, vt ρθίσις ἰριαδικὴ νερριτικὴ, νωτίας siue νωτι¬</w:t>
      </w:r>
      <w:r>
        <w:br/>
        <w:t>"dios, de quibus infra.</w:t>
      </w:r>
      <w:r>
        <w:br/>
        <w:t>ῥίις ἰγιαδικὴ. tabes coxaria, de qua Hipp. in Coac.</w:t>
      </w:r>
      <w:r>
        <w:br/>
        <w:t>ν &amp; lib. παὶ ἀδένων, &amp; lib. σπὶ τόπων τῶν κατὰ ἄνθρωπον: fit</w:t>
      </w:r>
      <w:r>
        <w:br/>
        <w:t>„ illa quando humor contumax vix è venis exclu¬</w:t>
      </w:r>
      <w:r>
        <w:br/>
        <w:t>„ sus in articulum magnum &amp; laxum decubuit,</w:t>
      </w:r>
      <w:r>
        <w:br/>
        <w:t>„ vbi qui calidiore loco concoqui non potuit aeger¬</w:t>
      </w:r>
      <w:r>
        <w:br/>
        <w:t>rime concoquetur, est enim eiusmodi articulus,</w:t>
      </w:r>
    </w:p>
    <w:p w14:paraId="577533C6" w14:textId="77777777" w:rsidR="00026ECB" w:rsidRDefault="00026ECB" w:rsidP="00026ECB">
      <w:r>
        <w:t>image name: Φ-0016.jpg</w:t>
      </w:r>
      <w:r>
        <w:br/>
        <w:t>original page number: 16</w:t>
      </w:r>
      <w:r>
        <w:br/>
      </w:r>
    </w:p>
    <w:p w14:paraId="46500739" w14:textId="77777777" w:rsidR="00026ECB" w:rsidRDefault="00026ECB" w:rsidP="00026ECB">
      <w:r>
        <w:t>quia osse multo &amp; neruo constat, natura frigidus,</w:t>
      </w:r>
      <w:r>
        <w:br/>
        <w:t>atque hic depositus humor neruos lacessit, vnde .</w:t>
      </w:r>
      <w:r>
        <w:br/>
        <w:t>dolor grauis potissimum si humor putreat, atque 6</w:t>
      </w:r>
      <w:r>
        <w:br/>
        <w:t>corrumpatur, &amp; inde partes inflammationem</w:t>
      </w:r>
      <w:r>
        <w:br/>
        <w:t>quamdam contrahant. Primum igitur aduer¬</w:t>
      </w:r>
      <w:r>
        <w:br/>
        <w:t>sum crus intabescet, &amp; reliquum corpus dolore es</w:t>
      </w:r>
      <w:r>
        <w:br/>
      </w:r>
      <w:r>
        <w:lastRenderedPageBreak/>
        <w:t>&amp; vigilijs emarcesset, quam ἐθισν ἰιαδκὴν ap¬</w:t>
      </w:r>
      <w:r>
        <w:br/>
        <w:t>pellat Hippocr. quia inde marcoris initium est.</w:t>
      </w:r>
      <w:r>
        <w:br/>
        <w:t>Φθισις νερριτικὴ. Tabes renalis quae scilicet ex renum</w:t>
      </w:r>
      <w:r>
        <w:br/>
        <w:t>vlcere prouenit vt libr. παὶ τῶν ἐνθὸς παθῶν docuit .</w:t>
      </w:r>
      <w:r>
        <w:br/>
        <w:t>Hippoc. &amp; ex illo author Isagoges. 4</w:t>
      </w:r>
      <w:r>
        <w:br/>
        <w:t>Φθίσις νωτίας, siue νωπαῖος. tabes dorsalis quam lib. de.</w:t>
      </w:r>
      <w:r>
        <w:br/>
        <w:t>morbis Hippocrates accidere inquit, inconti¬</w:t>
      </w:r>
      <w:r>
        <w:br/>
        <w:t>nentia τῶν νεογάμων καὶ ριλολάγνων, id est est noue ma¬</w:t>
      </w:r>
      <w:r>
        <w:br/>
        <w:t>ritorum &amp; luxuriosorum, illam eo loci his des¬</w:t>
      </w:r>
      <w:r>
        <w:br/>
        <w:t>cribit verbis, Phtisis Dorsalis à medulla est.4</w:t>
      </w:r>
      <w:r>
        <w:br/>
        <w:t>Corripit autem potissimum noue maritos lu¬</w:t>
      </w:r>
      <w:r>
        <w:br/>
        <w:t>xuriosos, febre carent, &amp; cibos capiunt, eos si in¬</w:t>
      </w:r>
      <w:r>
        <w:br/>
        <w:t>terroges ecquid patiuntur mali, respondebunt.</w:t>
      </w:r>
      <w:r>
        <w:br/>
        <w:t>à capite superne deorsum secundum spinam .</w:t>
      </w:r>
      <w:r>
        <w:br/>
        <w:t>videri decurrere velut formicas: vrinam autem a:</w:t>
      </w:r>
      <w:r>
        <w:br/>
        <w:t>emittendo semen multum effluit humidum, ad a</w:t>
      </w:r>
      <w:r>
        <w:br/>
        <w:t>generationem ineptum; noctu denique polluum¬6</w:t>
      </w:r>
      <w:r>
        <w:br/>
        <w:t>tur, siue cum muliere concumbant siue absti¬</w:t>
      </w:r>
      <w:r>
        <w:br/>
        <w:t>neant, hanc eandem vocat Hippocr. lib. de loc. .</w:t>
      </w:r>
      <w:r>
        <w:br/>
        <w:t>in homine τὴν ὅπισθεν φθισιν. 8</w:t>
      </w:r>
      <w:r>
        <w:br/>
        <w:t>Φθισις. dicitur etiam pupillae affectus, cum ea angu¬</w:t>
      </w:r>
      <w:r>
        <w:br/>
        <w:t>stior, hebetior, obscurior rugosiorque euasit.</w:t>
      </w:r>
      <w:r>
        <w:br/>
        <w:t>Tunc autem maiora quam sint apparent ea quae</w:t>
      </w:r>
      <w:r>
        <w:br/>
        <w:t>videntur, propter pupillae angustiam. Causa hu¬</w:t>
      </w:r>
      <w:r>
        <w:br/>
        <w:t>ius mali densatio est, quam siccitas potius quam</w:t>
      </w:r>
      <w:r>
        <w:br/>
        <w:t>quiduis aliud parit. Differt ἀπὸ τὸν ἀπρορίας, (quod</w:t>
      </w:r>
      <w:r>
        <w:br/>
        <w:t>reuera non est aliud quam oculorum imminu¬</w:t>
      </w:r>
      <w:r>
        <w:br/>
        <w:t>tio ab alimenti penuria) quod haec oculi totius,</w:t>
      </w:r>
      <w:r>
        <w:br/>
        <w:t>ρθίσις autem pupillae tantum sit.</w:t>
      </w:r>
      <w:r>
        <w:br/>
        <w:t>Φθόν. proprie dicitur à Graecis &amp; praesertim Athe¬</w:t>
      </w:r>
      <w:r>
        <w:br/>
        <w:t>niensibus quam omnes medici oθισιν appellant,</w:t>
      </w:r>
      <w:r>
        <w:br/>
        <w:t>vt scribit Galen.</w:t>
      </w:r>
      <w:r>
        <w:br/>
        <w:t>Ad aphor. 16. lib. 7. tametsi reperio ab Hippo¬4</w:t>
      </w:r>
      <w:r>
        <w:br/>
        <w:t>cr. 2. πρὶ νούσων vsurpatum nomen τὸ ρθόης pro eo ,</w:t>
      </w:r>
      <w:r>
        <w:br/>
        <w:t>pulmonis vlcere vnde pus editur grandinosum,</w:t>
      </w:r>
      <w:r>
        <w:br/>
        <w:t>quod appressum digitis virus exhalat foedi odo¬</w:t>
      </w:r>
      <w:r>
        <w:br/>
        <w:t>ris. 4</w:t>
      </w:r>
      <w:r>
        <w:br/>
        <w:t>Φθοις. pastillus. Gal. enim in lexico suo ρθόεις inter¬</w:t>
      </w:r>
      <w:r>
        <w:br/>
        <w:t>pretatur τροχίσκοις. Apud Aristophanem quo¬</w:t>
      </w:r>
      <w:r>
        <w:br/>
        <w:t>que placentae genus est. Inde 9θοίσκοις per dimi¬</w:t>
      </w:r>
      <w:r>
        <w:br/>
        <w:t>nutionem legimus apud Hippocr. rursum lib. I.</w:t>
      </w:r>
      <w:r>
        <w:br/>
        <w:t>de muliebrib. morb.</w:t>
      </w:r>
      <w:r>
        <w:br/>
        <w:t>Et Erotiano σθοίσκος καὶ ρθοῖς est ποπάναν ἢ πλακούν¬.</w:t>
      </w:r>
      <w:r>
        <w:br/>
        <w:t>των εἶδος οὕτῳ καλουυένων παὶ Ἀτικοῖς ἢ χρῶνται εἰς..</w:t>
      </w:r>
      <w:r>
        <w:br/>
        <w:t>ταὸ θυσίας, αὶ δὲ τῷ σγήματι ὅμοιον κώδη. id est pla¬</w:t>
      </w:r>
      <w:r>
        <w:br/>
      </w:r>
      <w:r>
        <w:lastRenderedPageBreak/>
        <w:t>centae species sic vocatae ab Atticis quod illa v¬</w:t>
      </w:r>
      <w:r>
        <w:br/>
        <w:t>tantur ad suffumigia, est vero figura cordi similis..</w:t>
      </w:r>
      <w:r>
        <w:br/>
        <w:t>Φθόρια. dicuntur mendicamenta quae valent ad abi¬</w:t>
      </w:r>
      <w:r>
        <w:br/>
        <w:t>gendos ex vtero foetus seu viuos seu mortuos.</w:t>
      </w:r>
      <w:r>
        <w:br/>
        <w:t>alio nomine ἐκβόλια appellantur, ἀπὸ τοῦ ἐκβάλλειη,</w:t>
      </w:r>
      <w:r>
        <w:br/>
        <w:t>hoc est ab eijciendo.</w:t>
      </w:r>
      <w:r>
        <w:br/>
        <w:t>Atque etiam ἀμβλωτικὰ; σθορὶν etiam dicitura</w:t>
      </w:r>
      <w:r>
        <w:br/>
        <w:t>abortus in iusiurando Hippocratis quanquam a</w:t>
      </w:r>
      <w:r>
        <w:br/>
        <w:t>Foesius, sed minus vere, omnem morum cor¬</w:t>
      </w:r>
      <w:r>
        <w:br/>
        <w:t>ruptelam interpretatur: dicitur &amp; ρθυρὰ pro pπρίη. ι</w:t>
      </w:r>
      <w:r>
        <w:br/>
        <w:t>Φθόριος οἷνος. vide οἶνος.e</w:t>
      </w:r>
      <w:r>
        <w:br/>
        <w:t>φθοροποιὸν φάρμακον. corrumpens medicamentum.</w:t>
      </w:r>
      <w:r>
        <w:br/>
        <w:t>vide δηλητήριον.</w:t>
      </w:r>
      <w:r>
        <w:br/>
        <w:t>Apud Diosc. in Theriacis c. 1. σθοροποιὸς δύνα¬4</w:t>
      </w:r>
      <w:r>
        <w:br/>
        <w:t>μis vis corruptrix &amp; malefica vocatur qualis est.</w:t>
      </w:r>
      <w:r>
        <w:br/>
        <w:t>venenorum assumptorum: dicitur &amp; τὸ ρθαρτικὸν. „</w:t>
      </w:r>
      <w:r>
        <w:br/>
        <w:t>σάῤμακον pro ὁθοροποιὸν. 4</w:t>
      </w:r>
      <w:r>
        <w:br/>
        <w:t>διαρὴν, id est λαμπὸν ἐπὸ ὑσεύτπτος, splendentem ob</w:t>
      </w:r>
    </w:p>
    <w:p w14:paraId="0731FCD0" w14:textId="77777777" w:rsidR="00026ECB" w:rsidRDefault="00026ECB" w:rsidP="00026ECB">
      <w:r>
        <w:t>image name: Φ-0017.jpg</w:t>
      </w:r>
      <w:r>
        <w:br/>
        <w:t>original page number: 17</w:t>
      </w:r>
      <w:r>
        <w:br/>
      </w:r>
    </w:p>
    <w:p w14:paraId="23BC68A5" w14:textId="77777777" w:rsidR="00026ECB" w:rsidRPr="00A51E32" w:rsidRDefault="00026ECB" w:rsidP="00026ECB">
      <w:pPr>
        <w:rPr>
          <w:lang w:val="fr-FR"/>
        </w:rPr>
      </w:pPr>
      <w:r>
        <w:t>humiditatem, vt scribit Gal. in lexico Hippoc.</w:t>
      </w:r>
      <w:r>
        <w:br/>
        <w:t>ιβάλιος. est genus fici, apud Hippoc. vt scribit Gal.</w:t>
      </w:r>
      <w:r>
        <w:br/>
        <w:t>in suo lexico.</w:t>
      </w:r>
      <w:r>
        <w:br/>
        <w:t>φιλαγρίανὸν. nomen est malagmatis, cuius descriptio</w:t>
      </w:r>
      <w:r>
        <w:br/>
        <w:t>habetur apud Paulum lib. 7. c. 18.</w:t>
      </w:r>
      <w:r>
        <w:br/>
        <w:t>φιλαδέλειον. collyrij nomen est apud Gal. 4. κατὰ τόπ.</w:t>
      </w:r>
      <w:r>
        <w:br/>
        <w:t>" cap. 7. ad oculorum inflammationes, vlcera, &amp;</w:t>
      </w:r>
      <w:r>
        <w:br/>
        <w:t>„pustulas.</w:t>
      </w:r>
      <w:r>
        <w:br/>
        <w:t>Φιλάδελρον. fruticis genus est quod in Parthis nasci</w:t>
      </w:r>
      <w:r>
        <w:br/>
        <w:t>tradit Apollodorus, sic dictum quod rami eius</w:t>
      </w:r>
      <w:r>
        <w:br/>
        <w:t>ex interuallo sponte coeant ceu animantes, post</w:t>
      </w:r>
      <w:r>
        <w:br/>
        <w:t>digrediantur, concipiant &amp; pariant. Ex cuius te¬</w:t>
      </w:r>
      <w:r>
        <w:br/>
        <w:t>nuillimis virgis reticulatim compositis atque ita</w:t>
      </w:r>
      <w:r>
        <w:br/>
        <w:t>consitis hortorum septa impenetrabili compa¬</w:t>
      </w:r>
      <w:r>
        <w:br/>
        <w:t>ge fieri scribit.</w:t>
      </w:r>
      <w:r>
        <w:br/>
        <w:t>ιλαύθρωπος. dicitur ἡ ἀπαρίνη, quia velut amici so¬</w:t>
      </w:r>
      <w:r>
        <w:br/>
        <w:t>lent, sua tenaci asperitate commeantium lacinijs</w:t>
      </w:r>
      <w:r>
        <w:br/>
        <w:t>obhaereat. Eam ob rem officinis &amp; herbarijs</w:t>
      </w:r>
      <w:r>
        <w:br/>
        <w:t>vocatur aspergula, licet rectius asperulam dice¬</w:t>
      </w:r>
      <w:r>
        <w:br/>
        <w:t>rent.</w:t>
      </w:r>
      <w:r>
        <w:br/>
        <w:t>„ Dicitur etiam Graecis ριλεταίριον &amp; φιλίστιον vt</w:t>
      </w:r>
      <w:r>
        <w:br/>
        <w:t>„ infra dicitur.</w:t>
      </w:r>
      <w:r>
        <w:br/>
        <w:t>Φιλεῖ. vsurpari solet αὐτὶ τοῦ προσήκει, id est conuenit</w:t>
      </w:r>
      <w:r>
        <w:br/>
      </w:r>
      <w:r>
        <w:lastRenderedPageBreak/>
        <w:t>„ vt scribit Galen. lib. de nat. humana.</w:t>
      </w:r>
      <w:r>
        <w:br/>
        <w:t>Φιλεταίριον. dicitur ἡ ἀπαρίνη ab Hippocr. vt Galenus</w:t>
      </w:r>
      <w:r>
        <w:br/>
        <w:t>putat, eandem ob causam qua &amp; φιλάνθρωπος</w:t>
      </w:r>
      <w:r>
        <w:br/>
        <w:t>nuncupata fuit, quasi ριλοῦσα του ἑταίροις, quod so¬</w:t>
      </w:r>
      <w:r>
        <w:br/>
        <w:t>dales &amp; amicos diligat. Sic etiam dictam fuisse à</w:t>
      </w:r>
      <w:r>
        <w:br/>
        <w:t>quibusdam τὴν πολεμωνίαν, Dioscorides author</w:t>
      </w:r>
      <w:r>
        <w:br/>
        <w:t>est.</w:t>
      </w:r>
      <w:r>
        <w:br/>
        <w:t>Φιλίππου τρογίσκος. est pastillus aduersus dysenteriam</w:t>
      </w:r>
      <w:r>
        <w:br/>
        <w:t>valens, cuius descriptio habetur apud Paulum</w:t>
      </w:r>
      <w:r>
        <w:br/>
        <w:t>lib. 7. c. 12.</w:t>
      </w:r>
      <w:r>
        <w:br/>
        <w:t>tιλίστιον. dicitur ab Hippoc. ἡ ἀπαρίνη, vt Galens pu¬</w:t>
      </w:r>
      <w:r>
        <w:br/>
        <w:t>tat ἐν τῇ τῶν γλωττῶν ἐξηγήσει, deriuato ἀπὸ τῆς ἰστίας</w:t>
      </w:r>
      <w:r>
        <w:br/>
        <w:t>vocabulo. Namque sua tenaci asperitate com¬</w:t>
      </w:r>
      <w:r>
        <w:br/>
        <w:t>meantium vestibus &amp; lacinijs adhaerere solet:</w:t>
      </w:r>
      <w:r>
        <w:br/>
        <w:t>ἰστα namque apud Ionas idem quod ἐστια siue ve¬</w:t>
      </w:r>
      <w:r>
        <w:br/>
        <w:t>stis est.</w:t>
      </w:r>
      <w:r>
        <w:br/>
        <w:t>Φιλλυρέα. arbor est ligustri magnitudine, folijs oleae</w:t>
      </w:r>
      <w:r>
        <w:br/>
        <w:t>nigrioribus &amp; latioribus, fructu lentisci, nigro,</w:t>
      </w:r>
      <w:r>
        <w:br/>
        <w:t>subdulci, &amp;t racematim cohaerente. nascitur as¬</w:t>
      </w:r>
      <w:r>
        <w:br/>
        <w:t>peris. Adstringit. Diuersa est ἀπὸ τὸν ριλύρας, quam</w:t>
      </w:r>
      <w:r>
        <w:br/>
        <w:t>tiliam plaerique interpretantur, vt prodidit Mat¬</w:t>
      </w:r>
      <w:r>
        <w:br/>
        <w:t>thiolus.</w:t>
      </w:r>
      <w:r>
        <w:br/>
        <w:t>Φιλοκοτύλη</w:t>
      </w:r>
      <w:r w:rsidRPr="00A51E32">
        <w:rPr>
          <w:lang w:val="fr-FR"/>
        </w:rPr>
        <w:t>. nomen est emplastri, cuius compositio</w:t>
      </w:r>
      <w:r w:rsidRPr="00A51E32">
        <w:rPr>
          <w:lang w:val="fr-FR"/>
        </w:rPr>
        <w:br/>
        <w:t>habetur apud Paulum l. 7. c. 17.</w:t>
      </w:r>
      <w:r w:rsidRPr="00A51E32">
        <w:rPr>
          <w:lang w:val="fr-FR"/>
        </w:rPr>
        <w:br/>
        <w:t xml:space="preserve">" Apud Paul. loco citato </w:t>
      </w:r>
      <w:r>
        <w:t>ριλοκοτύν</w:t>
      </w:r>
      <w:r w:rsidRPr="00A51E32">
        <w:rPr>
          <w:lang w:val="fr-FR"/>
        </w:rPr>
        <w:t xml:space="preserve"> scriptum</w:t>
      </w:r>
      <w:r w:rsidRPr="00A51E32">
        <w:rPr>
          <w:lang w:val="fr-FR"/>
        </w:rPr>
        <w:br/>
        <w:t>„ legi; hoc emplastrum dolorem lenire inquit at¬</w:t>
      </w:r>
      <w:r w:rsidRPr="00A51E32">
        <w:rPr>
          <w:lang w:val="fr-FR"/>
        </w:rPr>
        <w:br/>
        <w:t xml:space="preserve">" que </w:t>
      </w:r>
      <w:r>
        <w:t>ἐδεικὴν</w:t>
      </w:r>
      <w:r w:rsidRPr="00A51E32">
        <w:rPr>
          <w:lang w:val="fr-FR"/>
        </w:rPr>
        <w:t xml:space="preserve"> esse id est ad sedem vtile.</w:t>
      </w:r>
      <w:r w:rsidRPr="00A51E32">
        <w:rPr>
          <w:lang w:val="fr-FR"/>
        </w:rPr>
        <w:br/>
      </w:r>
      <w:r>
        <w:t>Φιλοκράτοις</w:t>
      </w:r>
      <w:r w:rsidRPr="00A51E32">
        <w:rPr>
          <w:lang w:val="fr-FR"/>
        </w:rPr>
        <w:t xml:space="preserve"> </w:t>
      </w:r>
      <w:r>
        <w:t>ἔμπλαστρος</w:t>
      </w:r>
      <w:r w:rsidRPr="00A51E32">
        <w:rPr>
          <w:lang w:val="fr-FR"/>
        </w:rPr>
        <w:t>. describitur à Celso l. 5. c. 19.</w:t>
      </w:r>
      <w:r w:rsidRPr="00A51E32">
        <w:rPr>
          <w:lang w:val="fr-FR"/>
        </w:rPr>
        <w:br/>
      </w:r>
      <w:r>
        <w:t>Φιλολουτρουῦτες</w:t>
      </w:r>
      <w:r w:rsidRPr="00A51E32">
        <w:rPr>
          <w:lang w:val="fr-FR"/>
        </w:rPr>
        <w:t>. lauari cupidi apud Gal. comm. 3. de</w:t>
      </w:r>
      <w:r w:rsidRPr="00A51E32">
        <w:rPr>
          <w:lang w:val="fr-FR"/>
        </w:rPr>
        <w:br/>
        <w:t>„ victu acutor. t. 60.</w:t>
      </w:r>
      <w:r w:rsidRPr="00A51E32">
        <w:rPr>
          <w:lang w:val="fr-FR"/>
        </w:rPr>
        <w:br/>
      </w:r>
      <w:r>
        <w:t>Φιλοσόρου</w:t>
      </w:r>
      <w:r w:rsidRPr="00A51E32">
        <w:rPr>
          <w:lang w:val="fr-FR"/>
        </w:rPr>
        <w:t xml:space="preserve"> </w:t>
      </w:r>
      <w:r>
        <w:t>ἔμπλαστρος</w:t>
      </w:r>
      <w:r w:rsidRPr="00A51E32">
        <w:rPr>
          <w:lang w:val="fr-FR"/>
        </w:rPr>
        <w:t>. emplastrum est ad calcitratus vul¬</w:t>
      </w:r>
      <w:r w:rsidRPr="00A51E32">
        <w:rPr>
          <w:lang w:val="fr-FR"/>
        </w:rPr>
        <w:br/>
        <w:t>neraque tumida. Rumpit enim ea, pusque mo¬</w:t>
      </w:r>
      <w:r w:rsidRPr="00A51E32">
        <w:rPr>
          <w:lang w:val="fr-FR"/>
        </w:rPr>
        <w:br/>
        <w:t>uet, &amp; cicatricem inducit. Describitur ab Aetio</w:t>
      </w:r>
      <w:r w:rsidRPr="00A51E32">
        <w:rPr>
          <w:lang w:val="fr-FR"/>
        </w:rPr>
        <w:br/>
        <w:t>tetr. 4. serm. 3. c. 24.</w:t>
      </w:r>
      <w:r w:rsidRPr="00A51E32">
        <w:rPr>
          <w:lang w:val="fr-FR"/>
        </w:rPr>
        <w:br/>
      </w:r>
      <w:r>
        <w:t>Φιλοστάρυλον</w:t>
      </w:r>
      <w:r w:rsidRPr="00A51E32">
        <w:rPr>
          <w:lang w:val="fr-FR"/>
        </w:rPr>
        <w:t xml:space="preserve">. dicitur à quibusdam </w:t>
      </w:r>
      <w:r>
        <w:t>ἡ</w:t>
      </w:r>
      <w:r w:rsidRPr="00A51E32">
        <w:rPr>
          <w:lang w:val="fr-FR"/>
        </w:rPr>
        <w:t xml:space="preserve"> </w:t>
      </w:r>
      <w:r>
        <w:t>κάππαρις</w:t>
      </w:r>
      <w:r w:rsidRPr="00A51E32">
        <w:rPr>
          <w:lang w:val="fr-FR"/>
        </w:rPr>
        <w:t>, vt ha¬</w:t>
      </w:r>
      <w:r w:rsidRPr="00A51E32">
        <w:rPr>
          <w:lang w:val="fr-FR"/>
        </w:rPr>
        <w:br/>
      </w:r>
      <w:r>
        <w:t>Φιλορύσικος</w:t>
      </w:r>
      <w:r w:rsidRPr="00A51E32">
        <w:rPr>
          <w:lang w:val="fr-FR"/>
        </w:rPr>
        <w:t>. nomen est confectionis ad tussim &amp; si¬</w:t>
      </w:r>
      <w:r w:rsidRPr="00A51E32">
        <w:rPr>
          <w:lang w:val="fr-FR"/>
        </w:rPr>
        <w:br/>
        <w:t xml:space="preserve">„miles affectus quae describitur l. 7. </w:t>
      </w:r>
      <w:r>
        <w:t>κατ</w:t>
      </w:r>
      <w:r w:rsidRPr="00A51E32">
        <w:rPr>
          <w:lang w:val="fr-FR"/>
        </w:rPr>
        <w:t xml:space="preserve"> </w:t>
      </w:r>
      <w:r>
        <w:t>τόπ</w:t>
      </w:r>
      <w:r w:rsidRPr="00A51E32">
        <w:rPr>
          <w:lang w:val="fr-FR"/>
        </w:rPr>
        <w:t>. c. 5. no¬</w:t>
      </w:r>
      <w:r w:rsidRPr="00A51E32">
        <w:rPr>
          <w:lang w:val="fr-FR"/>
        </w:rPr>
        <w:br/>
        <w:t>"men etiam est medicamenti stomachici facien¬</w:t>
      </w:r>
      <w:r w:rsidRPr="00A51E32">
        <w:rPr>
          <w:lang w:val="fr-FR"/>
        </w:rPr>
        <w:br/>
        <w:t>"tis ad stomachi subuersionem coeliacos &amp; dysen¬</w:t>
      </w:r>
      <w:r w:rsidRPr="00A51E32">
        <w:rPr>
          <w:lang w:val="fr-FR"/>
        </w:rPr>
        <w:br/>
        <w:t xml:space="preserve">„ tericos, describitur l. 8. </w:t>
      </w:r>
      <w:r>
        <w:t>κατὰ</w:t>
      </w:r>
      <w:r w:rsidRPr="00A51E32">
        <w:rPr>
          <w:lang w:val="fr-FR"/>
        </w:rPr>
        <w:t xml:space="preserve"> </w:t>
      </w:r>
      <w:r>
        <w:t>τόπ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Φιλτροδέτης</w:t>
      </w:r>
      <w:r w:rsidRPr="00A51E32">
        <w:rPr>
          <w:lang w:val="fr-FR"/>
        </w:rPr>
        <w:t xml:space="preserve">. dictus est à quibusdam </w:t>
      </w:r>
      <w:r>
        <w:t>ὁ</w:t>
      </w:r>
      <w:r w:rsidRPr="00A51E32">
        <w:rPr>
          <w:lang w:val="fr-FR"/>
        </w:rPr>
        <w:t xml:space="preserve"> </w:t>
      </w:r>
      <w:r>
        <w:t>πριστερεὼν</w:t>
      </w:r>
      <w:r w:rsidRPr="00A51E32">
        <w:rPr>
          <w:lang w:val="fr-FR"/>
        </w:rPr>
        <w:t>, vt au¬</w:t>
      </w:r>
      <w:r w:rsidRPr="00A51E32">
        <w:rPr>
          <w:lang w:val="fr-FR"/>
        </w:rPr>
        <w:br/>
        <w:t>betur apud Diosc.</w:t>
      </w:r>
      <w:r w:rsidRPr="00A51E32">
        <w:rPr>
          <w:lang w:val="fr-FR"/>
        </w:rPr>
        <w:br/>
        <w:t>thor est Diosc. &amp; Apuleius.</w:t>
      </w:r>
      <w:r w:rsidRPr="00A51E32">
        <w:rPr>
          <w:lang w:val="fr-FR"/>
        </w:rPr>
        <w:br/>
      </w:r>
      <w:r>
        <w:t>φίλτρον</w:t>
      </w:r>
      <w:r w:rsidRPr="00A51E32">
        <w:rPr>
          <w:lang w:val="fr-FR"/>
        </w:rPr>
        <w:t>. dicitur à nonnullis eo nomine cauitas quę su¬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periori labro inest, valleculae similis, quae non il¬</w:t>
      </w:r>
      <w:r w:rsidRPr="00A51E32">
        <w:rPr>
          <w:lang w:val="fr-FR"/>
        </w:rPr>
        <w:br/>
        <w:t>lepide à quibusdam Latinis lacuna nominatur.</w:t>
      </w:r>
    </w:p>
    <w:p w14:paraId="0E073472" w14:textId="77777777" w:rsidR="00026ECB" w:rsidRDefault="00026ECB" w:rsidP="00026ECB">
      <w:r>
        <w:t>image name: Φ-0018.jpg</w:t>
      </w:r>
      <w:r>
        <w:br/>
        <w:t>original page number: 18</w:t>
      </w:r>
      <w:r>
        <w:br/>
      </w:r>
    </w:p>
    <w:p w14:paraId="4573BD39" w14:textId="77777777" w:rsidR="00026ECB" w:rsidRPr="00A51E32" w:rsidRDefault="00026ECB" w:rsidP="00026ECB">
      <w:pPr>
        <w:rPr>
          <w:lang w:val="fr-FR"/>
        </w:rPr>
      </w:pPr>
      <w:r>
        <w:t>Quae vero in inferiori labro inest τόπος &amp; νύμ.</w:t>
      </w:r>
      <w:r>
        <w:br/>
        <w:t>er dicitur inquit Pollux lib. 2.</w:t>
      </w:r>
      <w:r>
        <w:br/>
        <w:t>φιλτροποτὰ. ea medicamenta Caelio Aurel. vocantur</w:t>
      </w:r>
      <w:r>
        <w:br/>
        <w:t>lib. 1. τῶν χρον. cap. 5. quae epota amorem indu¬</w:t>
      </w:r>
      <w:r>
        <w:br/>
        <w:t>cunt. 4</w:t>
      </w:r>
      <w:r>
        <w:br/>
        <w:t>Φιλυτόστροπα. dicuntur quae recidiuas aut morborum</w:t>
      </w:r>
      <w:r>
        <w:br/>
        <w:t>reuersiones facere solent, aut minantur: dicun¬</w:t>
      </w:r>
      <w:r>
        <w:br/>
        <w:t>tur &amp; ριλόστροφα apud Aretaeum.</w:t>
      </w:r>
      <w:r>
        <w:br/>
        <w:t>Φιλώνιον. medicamentum est anodynum, omnium</w:t>
      </w:r>
      <w:r>
        <w:br/>
        <w:t>eius generis celeberrimum, si quis eo commo¬</w:t>
      </w:r>
      <w:r>
        <w:br/>
        <w:t>de vtatur. Eo autem vti oportet in maximis do¬</w:t>
      </w:r>
      <w:r>
        <w:br/>
        <w:t>loribus, in calidis fluxionibus, &amp; robustis aegri</w:t>
      </w:r>
      <w:r>
        <w:br/>
        <w:t>viribus, non recenti quidem, sed post tempus</w:t>
      </w:r>
      <w:r>
        <w:br/>
        <w:t>compositionis annuum, aut saltem semestre.</w:t>
      </w:r>
      <w:r>
        <w:br/>
        <w:t>Quod si duorum triumue aut quatuor anno¬</w:t>
      </w:r>
      <w:r>
        <w:br/>
        <w:t>rum sit, multo sane est melius, sed nec inutile ta¬</w:t>
      </w:r>
      <w:r>
        <w:br/>
        <w:t>men sequentibus annis ad decimum vsque, vt</w:t>
      </w:r>
      <w:r>
        <w:br/>
        <w:t>docet Galen. l. 12. meth. med. Sic dictum est à</w:t>
      </w:r>
      <w:r>
        <w:br/>
        <w:t>Philone Tarsensi philosopho ac medico vetere</w:t>
      </w:r>
      <w:r>
        <w:br/>
        <w:t>eius authore. Constat autem, Croci drachmis v.</w:t>
      </w:r>
      <w:r>
        <w:br/>
        <w:t>Pyrethri drachma 1. Euphorbij drachma. 1. Pi¬</w:t>
      </w:r>
      <w:r>
        <w:br/>
        <w:t>peris &amp; Hyoscyami, singulorum drachmis XX.</w:t>
      </w:r>
      <w:r>
        <w:br/>
        <w:t>Spicae nardi drachma 1. Opij drachmis X. Haec</w:t>
      </w:r>
      <w:r>
        <w:br/>
        <w:t>tenuissime trita melle Attico excipiuntur. Man¬</w:t>
      </w:r>
      <w:r>
        <w:br/>
        <w:t>dauit autem Philo eam compositionem versi¬</w:t>
      </w:r>
      <w:r>
        <w:br/>
        <w:t>bus eiusmodi:</w:t>
      </w:r>
      <w:r>
        <w:br/>
        <w:t>Ταρσέος ἱητροῖο μέγα θνητοῖσι Φίλωνος</w:t>
      </w:r>
      <w:r>
        <w:br/>
        <w:t>Εύρεμα πρὸς πολλαὶ εἰμὶ παθῶν ὀδύνας·</w:t>
      </w:r>
      <w:r>
        <w:br/>
        <w:t>Εἶτε κόλον πάσει τις, ἄπαξ διθὲν, εἴτε τις ἥπαρ·</w:t>
      </w:r>
      <w:r>
        <w:br/>
        <w:t>Εἶτε δυσουρίῃ ἴσχεται, εἴτε λίθῳ.</w:t>
      </w:r>
      <w:r>
        <w:br/>
        <w:t>Τῶμαι καὶ σπλήνα, καὶ ὀρθόπνοιαν αὐηρὴν,</w:t>
      </w:r>
      <w:r>
        <w:br/>
        <w:t>Καὶ ροίσν· ἴῶμαα πασμὸν ἐνιστάμενον,</w:t>
      </w:r>
      <w:r>
        <w:br/>
        <w:t>Ἡαὶ σρδγερὴν πλευεῖτιν. ἀποπόύων δὲ τις αῖμα</w:t>
      </w:r>
      <w:r>
        <w:br/>
        <w:t>Ἡἐμέων, ἔξει μʼ αὐτίπαλον θανάτου.</w:t>
      </w:r>
      <w:r>
        <w:br/>
        <w:t>Παύτα δʼ ὅσα σπλάτυοισιν ἐνίσταται ἄλγια παύα,</w:t>
      </w:r>
      <w:r>
        <w:br/>
        <w:t>Βῆχά τε καὶ πιτμὸν, λύγγα τε καὶ κατάρον.</w:t>
      </w:r>
      <w:r>
        <w:br/>
        <w:t>Γθρυμναι δὲ σοροῖσι. μαθὸν δὲ τις, οὐ βραγύμʼ ἔξει</w:t>
      </w:r>
      <w:r>
        <w:br/>
        <w:t>Δῶρον. ἐς ἀξυνέτοις δʼ ἐὶ ἐπόθησα τράν.</w:t>
      </w:r>
      <w:r>
        <w:br/>
        <w:t>Σανθὴν μὲν τεῖχα βάλλε μυείπνοον ἰσοσθέοιο,</w:t>
      </w:r>
      <w:r>
        <w:br/>
      </w:r>
      <w:r>
        <w:lastRenderedPageBreak/>
        <w:t>Οὐ λύθρος ἐρμείαις λάμπεται ἐν βοταίαις.</w:t>
      </w:r>
      <w:r>
        <w:br/>
        <w:t>Κρόκκου δὲ σταθμὸν ἀρένας αὐέρος· (οὐ γὰρ ἄδον)</w:t>
      </w:r>
      <w:r>
        <w:br/>
        <w:t>Bάλλε δὲ καὶ δραχμὴν ναυπλίου ἐυβοέως·</w:t>
      </w:r>
      <w:r>
        <w:br/>
        <w:t>Καὶ τείτον ἐν τρώεσσι μένοιτιάδαο cονῆος</w:t>
      </w:r>
      <w:r>
        <w:br/>
        <w:t>Δρυχμὴν, τὴν μήλων γάσται συζομένην.</w:t>
      </w:r>
      <w:r>
        <w:br/>
        <w:t>λκὰς δʼ ἀὐγννοῖο πυρώδεος εἴκοει βάλλι,</w:t>
      </w:r>
      <w:r>
        <w:br/>
        <w:t>Εἴκοσι καὶ κνάμου θηρὸς ἀπʼ ἀρναδίης.</w:t>
      </w:r>
      <w:r>
        <w:br/>
        <w:t>Δραχμὴν καὶ ζης ψενδονύμον, ἐν ανέσθρεψ</w:t>
      </w:r>
      <w:r>
        <w:br/>
        <w:t>Χῶρος ὁ τὴν πίσση ξῦνα λογευσάμενος.</w:t>
      </w:r>
      <w:r>
        <w:br/>
        <w:t>Πῖον δὲ γρόψας, ἄἄθρον βάλε πρῶτον ἐπʼ ἀυτῶ</w:t>
      </w:r>
      <w:r>
        <w:br/>
        <w:t>ῤῥῥεν, ἐνὶ δραχμὰς πέντε δὲς ἐλκόμενον.</w:t>
      </w:r>
      <w:r>
        <w:br/>
        <w:t>Νᾶμα δὲ θυγατέρων ταύρων καὶ κεκροπίδεσσι</w:t>
      </w:r>
      <w:r>
        <w:br/>
        <w:t>Συγγενὲς, οἱ τείκκης ὡς ἐνέποισιν ἐμοὶ.</w:t>
      </w:r>
      <w:r>
        <w:br/>
        <w:t>Quos Philonis versus ego hunc in mo¬</w:t>
      </w:r>
      <w:r>
        <w:br/>
        <w:t>dum Latinos feci.</w:t>
      </w:r>
      <w:r>
        <w:br/>
        <w:t>En ego languores multos mortalibus aegris</w:t>
      </w:r>
      <w:r>
        <w:br/>
        <w:t>Nobilem Tarsensis pello Philonis opus.</w:t>
      </w:r>
      <w:r>
        <w:br/>
      </w:r>
      <w:r w:rsidRPr="00A51E32">
        <w:rPr>
          <w:lang w:val="fr-FR"/>
        </w:rPr>
        <w:t>Si colon aut hepar, lapis aut vrina retenta</w:t>
      </w:r>
      <w:r w:rsidRPr="00A51E32">
        <w:rPr>
          <w:lang w:val="fr-FR"/>
        </w:rPr>
        <w:br/>
        <w:t>Infestat, satis est exhibuisse semel.</w:t>
      </w:r>
      <w:r w:rsidRPr="00A51E32">
        <w:rPr>
          <w:lang w:val="fr-FR"/>
        </w:rPr>
        <w:br/>
        <w:t>Et splenem, &amp; recta flatum ceruice trahentes,</w:t>
      </w:r>
      <w:r w:rsidRPr="00A51E32">
        <w:rPr>
          <w:lang w:val="fr-FR"/>
        </w:rPr>
        <w:br/>
        <w:t>Spasmum, &amp; quae languent corpora tabe, leuo.</w:t>
      </w:r>
      <w:r w:rsidRPr="00A51E32">
        <w:rPr>
          <w:lang w:val="fr-FR"/>
        </w:rPr>
        <w:br/>
        <w:t>Pleuritim nocuam, vomitus &amp; sputa cruoris</w:t>
      </w:r>
      <w:r w:rsidRPr="00A51E32">
        <w:rPr>
          <w:lang w:val="fr-FR"/>
        </w:rPr>
        <w:br/>
        <w:t>Si quis habet, morti protinus hostis ero.</w:t>
      </w:r>
      <w:r w:rsidRPr="00A51E32">
        <w:rPr>
          <w:lang w:val="fr-FR"/>
        </w:rPr>
        <w:br/>
        <w:t>Quae mala visceribus latitant, tussim atque catarrhum,</w:t>
      </w:r>
      <w:r w:rsidRPr="00A51E32">
        <w:rPr>
          <w:lang w:val="fr-FR"/>
        </w:rPr>
        <w:br/>
        <w:t>Singultus, &amp; quod strangulat omne fero.</w:t>
      </w:r>
      <w:r w:rsidRPr="00A51E32">
        <w:rPr>
          <w:lang w:val="fr-FR"/>
        </w:rPr>
        <w:br/>
        <w:t>Mescripsit doctis, si quis me nouerit. ingens</w:t>
      </w:r>
      <w:r w:rsidRPr="00A51E32">
        <w:rPr>
          <w:lang w:val="fr-FR"/>
        </w:rPr>
        <w:br/>
        <w:t>Donum habet: in stolidas nolo venire manus,</w:t>
      </w:r>
      <w:r w:rsidRPr="00A51E32">
        <w:rPr>
          <w:lang w:val="fr-FR"/>
        </w:rPr>
        <w:br/>
        <w:t>Spirantem &amp; rutilum pueri crinem accipe, cuius</w:t>
      </w:r>
    </w:p>
    <w:p w14:paraId="042F1C50" w14:textId="77777777" w:rsidR="00026ECB" w:rsidRDefault="00026ECB" w:rsidP="00026ECB">
      <w:r>
        <w:t>image name: Φ-0019.jpg</w:t>
      </w:r>
      <w:r>
        <w:br/>
        <w:t>original page number: 19</w:t>
      </w:r>
      <w:r>
        <w:br/>
      </w:r>
    </w:p>
    <w:p w14:paraId="1E5DCC0E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fr-FR"/>
        </w:rPr>
        <w:t>Mercurij in plantis sanguinis vnda micat.</w:t>
      </w:r>
      <w:r w:rsidRPr="00A51E32">
        <w:rPr>
          <w:lang w:val="fr-FR"/>
        </w:rPr>
        <w:br/>
        <w:t>Pondus erunt sensus hominis: notissima res est.</w:t>
      </w:r>
      <w:r w:rsidRPr="00A51E32">
        <w:rPr>
          <w:lang w:val="fr-FR"/>
        </w:rPr>
        <w:br/>
        <w:t>Nauplij &amp; vna simul drachra sit Euboici.</w:t>
      </w:r>
      <w:r w:rsidRPr="00A51E32">
        <w:rPr>
          <w:lang w:val="fr-FR"/>
        </w:rPr>
        <w:br/>
        <w:t>Quique Menoetiadem letho dedit, illius vnam</w:t>
      </w:r>
      <w:r w:rsidRPr="00A51E32">
        <w:rPr>
          <w:lang w:val="fr-FR"/>
        </w:rPr>
        <w:br/>
        <w:t>Drachmam, quam clausam seruat ouinus vter.</w:t>
      </w:r>
      <w:r w:rsidRPr="00A51E32">
        <w:rPr>
          <w:lang w:val="fr-FR"/>
        </w:rPr>
        <w:br/>
        <w:t>His albi igniti bis denas adijce drachmas.</w:t>
      </w:r>
      <w:r w:rsidRPr="00A51E32">
        <w:rPr>
          <w:lang w:val="fr-FR"/>
        </w:rPr>
        <w:br/>
        <w:t>Atque fabae totidem sint suis Arcadicae.</w:t>
      </w:r>
      <w:r w:rsidRPr="00A51E32">
        <w:rPr>
          <w:lang w:val="fr-FR"/>
        </w:rPr>
        <w:br/>
      </w:r>
      <w:r w:rsidRPr="00A51E32">
        <w:rPr>
          <w:lang w:val="it-IT"/>
        </w:rPr>
        <w:t>Drachmaque radicis falso dictae vnica, natae</w:t>
      </w:r>
      <w:r w:rsidRPr="00A51E32">
        <w:rPr>
          <w:lang w:val="it-IT"/>
        </w:rPr>
        <w:br/>
        <w:t>In Pissa Iouem vbi delituisse ferunt.</w:t>
      </w:r>
      <w:r w:rsidRPr="00A51E32">
        <w:rPr>
          <w:lang w:val="it-IT"/>
        </w:rPr>
        <w:br/>
      </w:r>
      <w:r w:rsidRPr="00A51E32">
        <w:rPr>
          <w:lang w:val="fr-FR"/>
        </w:rPr>
        <w:t>Cumque pion scribis, Graium praepone virilem</w:t>
      </w:r>
      <w:r w:rsidRPr="00A51E32">
        <w:rPr>
          <w:lang w:val="fr-FR"/>
        </w:rPr>
        <w:br/>
        <w:t>Articulam: drachmas quinque bis illud agat.</w:t>
      </w:r>
      <w:r w:rsidRPr="00A51E32">
        <w:rPr>
          <w:lang w:val="fr-FR"/>
        </w:rPr>
        <w:br/>
      </w:r>
      <w:r w:rsidRPr="00A51E32">
        <w:rPr>
          <w:lang w:val="it-IT"/>
        </w:rPr>
        <w:t>Tum laticem tauri natarum, Cecropidarum</w:t>
      </w:r>
      <w:r w:rsidRPr="00A51E32">
        <w:rPr>
          <w:lang w:val="it-IT"/>
        </w:rPr>
        <w:br/>
        <w:t>Affinem, vt Triccae clara propago docet.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Talis quidem Philonij descriptio apud omnes in</w:t>
      </w:r>
      <w:r w:rsidRPr="00A51E32">
        <w:rPr>
          <w:lang w:val="it-IT"/>
        </w:rPr>
        <w:br/>
        <w:t>vsu fuit, ijsdem ex rebus constans, nisi quod apud</w:t>
      </w:r>
      <w:r w:rsidRPr="00A51E32">
        <w:rPr>
          <w:lang w:val="it-IT"/>
        </w:rPr>
        <w:br/>
        <w:t>Aetium &amp; Mesuem loco cuphorbij Castoreum</w:t>
      </w:r>
      <w:r w:rsidRPr="00A51E32">
        <w:rPr>
          <w:lang w:val="it-IT"/>
        </w:rPr>
        <w:br/>
        <w:t>habetur. Sed &amp; Aetius Philonis successores flo¬</w:t>
      </w:r>
      <w:r w:rsidRPr="00A51E32">
        <w:rPr>
          <w:lang w:val="it-IT"/>
        </w:rPr>
        <w:br/>
        <w:t>rem iunci odorati, cassiam, amomum &amp; co¬</w:t>
      </w:r>
      <w:r w:rsidRPr="00A51E32">
        <w:rPr>
          <w:lang w:val="it-IT"/>
        </w:rPr>
        <w:br/>
        <w:t>stum, alios myrrham &amp; castoreum, plurimos</w:t>
      </w:r>
      <w:r w:rsidRPr="00A51E32">
        <w:rPr>
          <w:lang w:val="it-IT"/>
        </w:rPr>
        <w:br/>
        <w:t>vero semina apij, cumini, anisi, dauci &amp; petrose¬</w:t>
      </w:r>
      <w:r w:rsidRPr="00A51E32">
        <w:rPr>
          <w:lang w:val="it-IT"/>
        </w:rPr>
        <w:br/>
        <w:t>lini admiscuisse scribit, quibus vis opij hebetior</w:t>
      </w:r>
      <w:r w:rsidRPr="00A51E32">
        <w:rPr>
          <w:lang w:val="it-IT"/>
        </w:rPr>
        <w:br/>
        <w:t>redderetur. Alij vero varie permutarunt, atque</w:t>
      </w:r>
      <w:r w:rsidRPr="00A51E32">
        <w:rPr>
          <w:lang w:val="it-IT"/>
        </w:rPr>
        <w:br/>
        <w:t>adeo deprauarunt, inter quos fuit Serapio tract.</w:t>
      </w:r>
      <w:r w:rsidRPr="00A51E32">
        <w:rPr>
          <w:lang w:val="it-IT"/>
        </w:rPr>
        <w:br/>
        <w:t>7c 8.</w:t>
      </w:r>
      <w:r w:rsidRPr="00A51E32">
        <w:rPr>
          <w:lang w:val="it-IT"/>
        </w:rPr>
        <w:br/>
      </w:r>
      <w:r>
        <w:t>ρίλωνος</w:t>
      </w:r>
      <w:r w:rsidRPr="00A51E32">
        <w:rPr>
          <w:lang w:val="it-IT"/>
        </w:rPr>
        <w:t xml:space="preserve"> </w:t>
      </w:r>
      <w:r>
        <w:t>κολλούριον</w:t>
      </w:r>
      <w:r w:rsidRPr="00A51E32">
        <w:rPr>
          <w:lang w:val="it-IT"/>
        </w:rPr>
        <w:t>. describitur à Celso lib. 6. c. 6.</w:t>
      </w:r>
      <w:r w:rsidRPr="00A51E32">
        <w:rPr>
          <w:lang w:val="it-IT"/>
        </w:rPr>
        <w:br/>
      </w:r>
      <w:r>
        <w:t>δλότου</w:t>
      </w:r>
      <w:r w:rsidRPr="00A51E32">
        <w:rPr>
          <w:lang w:val="it-IT"/>
        </w:rPr>
        <w:t xml:space="preserve"> </w:t>
      </w:r>
      <w:r>
        <w:t>ἔμπλαστρος</w:t>
      </w:r>
      <w:r w:rsidRPr="00A51E32">
        <w:rPr>
          <w:lang w:val="it-IT"/>
        </w:rPr>
        <w:t>. describitur à Celso lib. 5. c. 19.</w:t>
      </w:r>
      <w:r w:rsidRPr="00A51E32">
        <w:rPr>
          <w:lang w:val="it-IT"/>
        </w:rPr>
        <w:br/>
        <w:t>piu</w:t>
      </w:r>
      <w:r>
        <w:t>ο</w:t>
      </w:r>
      <w:r w:rsidRPr="00A51E32">
        <w:rPr>
          <w:lang w:val="it-IT"/>
        </w:rPr>
        <w:t xml:space="preserve">s </w:t>
      </w:r>
      <w:r>
        <w:t>ἡ</w:t>
      </w:r>
      <w:r w:rsidRPr="00A51E32">
        <w:rPr>
          <w:lang w:val="it-IT"/>
        </w:rPr>
        <w:br/>
      </w:r>
      <w:r>
        <w:t>ῥίμυσις</w:t>
      </w:r>
      <w:r w:rsidRPr="00A51E32">
        <w:rPr>
          <w:lang w:val="it-IT"/>
        </w:rPr>
        <w:t xml:space="preserve">. est meatuum naturalium praeclusio. </w:t>
      </w:r>
      <w:r w:rsidRPr="00A51E32">
        <w:rPr>
          <w:lang w:val="fr-FR"/>
        </w:rPr>
        <w:t>Dua¬</w:t>
      </w:r>
      <w:r w:rsidRPr="00A51E32">
        <w:rPr>
          <w:lang w:val="fr-FR"/>
        </w:rPr>
        <w:br/>
        <w:t>bus potissimum de causis accidit, cicatrice quae</w:t>
      </w:r>
      <w:r w:rsidRPr="00A51E32">
        <w:rPr>
          <w:lang w:val="fr-FR"/>
        </w:rPr>
        <w:br/>
        <w:t>inillis concreuerit, aut carnis incremento quae</w:t>
      </w:r>
      <w:r w:rsidRPr="00A51E32">
        <w:rPr>
          <w:lang w:val="fr-FR"/>
        </w:rPr>
        <w:br/>
        <w:t>vna in parte redundans cum opposita coaluerit:</w:t>
      </w:r>
      <w:r w:rsidRPr="00A51E32">
        <w:rPr>
          <w:lang w:val="fr-FR"/>
        </w:rPr>
        <w:br/>
        <w:t>fit &amp; propter inflammationem, vt scripsit Ga¬</w:t>
      </w:r>
      <w:r w:rsidRPr="00A51E32">
        <w:rPr>
          <w:lang w:val="fr-FR"/>
        </w:rPr>
        <w:br/>
        <w:t xml:space="preserve">nus comment. 2. </w:t>
      </w:r>
      <w:r>
        <w:t>εἰς</w:t>
      </w:r>
      <w:r w:rsidRPr="00A51E32">
        <w:rPr>
          <w:lang w:val="fr-FR"/>
        </w:rPr>
        <w:t xml:space="preserve"> </w:t>
      </w:r>
      <w:r>
        <w:t>τὸ</w:t>
      </w:r>
      <w:r w:rsidRPr="00A51E32">
        <w:rPr>
          <w:lang w:val="fr-FR"/>
        </w:rPr>
        <w:t xml:space="preserve"> </w:t>
      </w:r>
      <w:r>
        <w:t>κατὰ</w:t>
      </w:r>
      <w:r w:rsidRPr="00A51E32">
        <w:rPr>
          <w:lang w:val="fr-FR"/>
        </w:rPr>
        <w:t xml:space="preserve"> </w:t>
      </w:r>
      <w:r>
        <w:t>ἐητρεῖον</w:t>
      </w:r>
      <w:r w:rsidRPr="00A51E32">
        <w:rPr>
          <w:lang w:val="fr-FR"/>
        </w:rPr>
        <w:t>. Nascitur in om¬</w:t>
      </w:r>
      <w:r w:rsidRPr="00A51E32">
        <w:rPr>
          <w:lang w:val="fr-FR"/>
        </w:rPr>
        <w:br/>
        <w:t>nibus meatibus &amp; locis quae natura diduci pos¬</w:t>
      </w:r>
      <w:r w:rsidRPr="00A51E32">
        <w:rPr>
          <w:lang w:val="fr-FR"/>
        </w:rPr>
        <w:br/>
        <w:t>sunt, vt oculis, labijs, ano, praeputio, vtero. Quo¬</w:t>
      </w:r>
      <w:r w:rsidRPr="00A51E32">
        <w:rPr>
          <w:lang w:val="fr-FR"/>
        </w:rPr>
        <w:br/>
        <w:t>rum omnium eadem causa est, vt eo loco Gale¬</w:t>
      </w:r>
      <w:r w:rsidRPr="00A51E32">
        <w:rPr>
          <w:lang w:val="fr-FR"/>
        </w:rPr>
        <w:br/>
        <w:t>nus explicauit. Verum de praeputio frequentius</w:t>
      </w:r>
      <w:r w:rsidRPr="00A51E32">
        <w:rPr>
          <w:lang w:val="fr-FR"/>
        </w:rPr>
        <w:br/>
        <w:t>dici consueuit sic glandem tegente, vt ea nudari</w:t>
      </w:r>
      <w:r w:rsidRPr="00A51E32">
        <w:rPr>
          <w:lang w:val="fr-FR"/>
        </w:rPr>
        <w:br/>
        <w:t xml:space="preserve">non possit. </w:t>
      </w:r>
      <w:r w:rsidRPr="00A51E32">
        <w:rPr>
          <w:lang w:val="it-IT"/>
        </w:rPr>
        <w:t xml:space="preserve">Proprie namque </w:t>
      </w:r>
      <w:r>
        <w:t>ρίμος</w:t>
      </w:r>
      <w:r w:rsidRPr="00A51E32">
        <w:rPr>
          <w:lang w:val="it-IT"/>
        </w:rPr>
        <w:t xml:space="preserve"> significat ne¬</w:t>
      </w:r>
      <w:r w:rsidRPr="00A51E32">
        <w:rPr>
          <w:lang w:val="it-IT"/>
        </w:rPr>
        <w:br/>
        <w:t>xum summi oris perarum &amp; sacculorum, cum</w:t>
      </w:r>
      <w:r w:rsidRPr="00A51E32">
        <w:rPr>
          <w:lang w:val="it-IT"/>
        </w:rPr>
        <w:br/>
        <w:t>toto superiore eius ambitu in angustum colle¬</w:t>
      </w:r>
      <w:r w:rsidRPr="00A51E32">
        <w:rPr>
          <w:lang w:val="it-IT"/>
        </w:rPr>
        <w:br/>
        <w:t>cto funiculo religantur. Nonnulli capistratio¬</w:t>
      </w:r>
      <w:r w:rsidRPr="00A51E32">
        <w:rPr>
          <w:lang w:val="it-IT"/>
        </w:rPr>
        <w:br/>
        <w:t>nem conuerterunt. Quod si è contrario, non prae¬</w:t>
      </w:r>
      <w:r w:rsidRPr="00A51E32">
        <w:rPr>
          <w:lang w:val="it-IT"/>
        </w:rPr>
        <w:br/>
        <w:t>putium modò, sed quaecumque alia naturales</w:t>
      </w:r>
      <w:r w:rsidRPr="00A51E32">
        <w:rPr>
          <w:lang w:val="it-IT"/>
        </w:rPr>
        <w:br/>
        <w:t>meatus occludunt, ita retrorsum deducta sint, vt</w:t>
      </w:r>
      <w:r w:rsidRPr="00A51E32">
        <w:rPr>
          <w:lang w:val="it-IT"/>
        </w:rPr>
        <w:br/>
        <w:t xml:space="preserve">reduci nequeant, </w:t>
      </w:r>
      <w:r>
        <w:t>παραρίμωσις</w:t>
      </w:r>
      <w:r w:rsidRPr="00A51E32">
        <w:rPr>
          <w:lang w:val="it-IT"/>
        </w:rPr>
        <w:t xml:space="preserve"> appellatur:</w:t>
      </w:r>
      <w:r w:rsidRPr="00A51E32">
        <w:rPr>
          <w:lang w:val="it-IT"/>
        </w:rPr>
        <w:br/>
        <w:t xml:space="preserve">n. Has autem voces </w:t>
      </w:r>
      <w:r>
        <w:t>ρίμον</w:t>
      </w:r>
      <w:r w:rsidRPr="00A51E32">
        <w:rPr>
          <w:lang w:val="it-IT"/>
        </w:rPr>
        <w:t xml:space="preserve"> &amp; </w:t>
      </w:r>
      <w:r>
        <w:t>ρίμωσιν</w:t>
      </w:r>
      <w:r w:rsidRPr="00A51E32">
        <w:rPr>
          <w:lang w:val="it-IT"/>
        </w:rPr>
        <w:t xml:space="preserve"> de mulierum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locorum clausura Graeci dixerunt, translata vo¬</w:t>
      </w:r>
      <w:r w:rsidRPr="00A51E32">
        <w:rPr>
          <w:lang w:val="it-IT"/>
        </w:rPr>
        <w:br/>
        <w:t>„ ce ab his quae alioquin natura sua aperta &amp; pa¬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tentia, coercentur, &amp; colligantur, vt in saculis</w:t>
      </w:r>
      <w:r w:rsidRPr="00A51E32">
        <w:rPr>
          <w:lang w:val="it-IT"/>
        </w:rPr>
        <w:br/>
        <w:t>perisque omnibus fit, quae funiculo à superio¬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re parte nectuntur; &amp; in mordacibus tantùm e¬</w:t>
      </w:r>
      <w:r w:rsidRPr="00A51E32">
        <w:rPr>
          <w:lang w:val="it-IT"/>
        </w:rPr>
        <w:br/>
        <w:t>quis &amp; canibus, in quibus non tantùm inserto</w:t>
      </w:r>
      <w:r w:rsidRPr="00A51E32">
        <w:rPr>
          <w:lang w:val="it-IT"/>
        </w:rPr>
        <w:br/>
        <w:t>„ ori freno, sed toto ambitu quasi fibula quadam</w:t>
      </w:r>
      <w:r w:rsidRPr="00A51E32">
        <w:rPr>
          <w:lang w:val="it-IT"/>
        </w:rPr>
        <w:br/>
        <w:t>„ colligato, rictu &amp; ore morsus arcetur; id genus</w:t>
      </w:r>
      <w:r w:rsidRPr="00A51E32">
        <w:rPr>
          <w:lang w:val="it-IT"/>
        </w:rPr>
        <w:br/>
        <w:t xml:space="preserve">„vinculi, Graeci </w:t>
      </w:r>
      <w:r>
        <w:t>ριμον</w:t>
      </w:r>
      <w:r w:rsidRPr="00A51E32">
        <w:rPr>
          <w:lang w:val="it-IT"/>
        </w:rPr>
        <w:t xml:space="preserve">, &amp; aliquando </w:t>
      </w:r>
      <w:r>
        <w:t>κημὸν</w:t>
      </w:r>
      <w:r w:rsidRPr="00A51E32">
        <w:rPr>
          <w:lang w:val="it-IT"/>
        </w:rPr>
        <w:t xml:space="preserve"> appel¬</w:t>
      </w:r>
      <w:r w:rsidRPr="00A51E32">
        <w:rPr>
          <w:lang w:val="it-IT"/>
        </w:rPr>
        <w:br/>
        <w:t xml:space="preserve">„lauerunt, nec </w:t>
      </w:r>
      <w:r>
        <w:t>φίμος</w:t>
      </w:r>
      <w:r w:rsidRPr="00A51E32">
        <w:rPr>
          <w:lang w:val="it-IT"/>
        </w:rPr>
        <w:t xml:space="preserve"> &amp; </w:t>
      </w:r>
      <w:r>
        <w:t>φιμοῦν</w:t>
      </w:r>
      <w:r w:rsidRPr="00A51E32">
        <w:rPr>
          <w:lang w:val="it-IT"/>
        </w:rPr>
        <w:t xml:space="preserve"> Graecis aliud est</w:t>
      </w:r>
      <w:r w:rsidRPr="00A51E32">
        <w:rPr>
          <w:lang w:val="it-IT"/>
        </w:rPr>
        <w:br/>
        <w:t>quàm nectere colligaréque &amp; colligando clau¬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"dere.</w:t>
      </w:r>
      <w:r w:rsidRPr="00A51E32">
        <w:rPr>
          <w:lang w:val="it-IT"/>
        </w:rPr>
        <w:br/>
      </w:r>
      <w:r>
        <w:t>ιάξεον</w:t>
      </w:r>
      <w:r w:rsidRPr="00A51E32">
        <w:rPr>
          <w:lang w:val="it-IT"/>
        </w:rPr>
        <w:t>. hoc est, obscurè &amp; indistinctè loquuntur.</w:t>
      </w:r>
      <w:r w:rsidRPr="00A51E32">
        <w:rPr>
          <w:lang w:val="it-IT"/>
        </w:rPr>
        <w:br/>
        <w:t>Fictitium nomen est. Galen. in lexico Hippo¬</w:t>
      </w:r>
      <w:r w:rsidRPr="00A51E32">
        <w:rPr>
          <w:lang w:val="it-IT"/>
        </w:rPr>
        <w:br/>
        <w:t>crat.</w:t>
      </w:r>
      <w:r w:rsidRPr="00A51E32">
        <w:rPr>
          <w:lang w:val="it-IT"/>
        </w:rPr>
        <w:br/>
      </w:r>
      <w:r>
        <w:t>θλάτυα</w:t>
      </w:r>
      <w:r w:rsidRPr="00A51E32">
        <w:rPr>
          <w:lang w:val="it-IT"/>
        </w:rPr>
        <w:t>. dicitur ab Hippocr. Ionum lingua per 9,</w:t>
      </w:r>
      <w:r w:rsidRPr="00A51E32">
        <w:rPr>
          <w:lang w:val="it-IT"/>
        </w:rPr>
        <w:br/>
        <w:t xml:space="preserve">quod ab alijs per </w:t>
      </w:r>
      <w:r>
        <w:t>θ</w:t>
      </w:r>
      <w:r w:rsidRPr="00A51E32">
        <w:rPr>
          <w:lang w:val="it-IT"/>
        </w:rPr>
        <w:t xml:space="preserve"> </w:t>
      </w:r>
      <w:r>
        <w:t>Φλάσμα</w:t>
      </w:r>
      <w:r w:rsidRPr="00A51E32">
        <w:rPr>
          <w:lang w:val="it-IT"/>
        </w:rPr>
        <w:t xml:space="preserve"> vocatur, hoc est con¬</w:t>
      </w:r>
      <w:r w:rsidRPr="00A51E32">
        <w:rPr>
          <w:lang w:val="it-IT"/>
        </w:rPr>
        <w:br/>
        <w:t xml:space="preserve">tusio, vt annotauit Galen. comment. 3. </w:t>
      </w:r>
      <w:r>
        <w:t>εἰς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κατὰ</w:t>
      </w:r>
      <w:r w:rsidRPr="00A51E32">
        <w:rPr>
          <w:lang w:val="it-IT"/>
        </w:rPr>
        <w:br/>
      </w:r>
      <w:r>
        <w:t>ἱπρεῖον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ἐλεξῶδες</w:t>
      </w:r>
      <w:r w:rsidRPr="00A51E32">
        <w:rPr>
          <w:lang w:val="it-IT"/>
        </w:rPr>
        <w:t xml:space="preserve"> </w:t>
      </w:r>
      <w:r>
        <w:t>ἀγγεῖον</w:t>
      </w:r>
      <w:r w:rsidRPr="00A51E32">
        <w:rPr>
          <w:lang w:val="it-IT"/>
        </w:rPr>
        <w:t>. venosum vas pro vena.</w:t>
      </w:r>
      <w:r w:rsidRPr="00A51E32">
        <w:rPr>
          <w:lang w:val="it-IT"/>
        </w:rPr>
        <w:br/>
      </w:r>
      <w:r>
        <w:t>θλεβοδνῶδες</w:t>
      </w:r>
      <w:r w:rsidRPr="00A51E32">
        <w:rPr>
          <w:lang w:val="it-IT"/>
        </w:rPr>
        <w:t>. nomen inquit Galen. nouum atque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peregrinum, quo vsus est author prorrhetici, re¬</w:t>
      </w:r>
    </w:p>
    <w:p w14:paraId="0F6A0842" w14:textId="77777777" w:rsidR="00026ECB" w:rsidRDefault="00026ECB" w:rsidP="00026ECB">
      <w:r>
        <w:t>image name: Φ-0020.jpg</w:t>
      </w:r>
      <w:r>
        <w:br/>
        <w:t>original page number: 20</w:t>
      </w:r>
      <w:r>
        <w:br/>
      </w:r>
    </w:p>
    <w:p w14:paraId="71CB9747" w14:textId="77777777" w:rsidR="00026ECB" w:rsidRPr="00A51E32" w:rsidRDefault="00026ECB" w:rsidP="00026ECB">
      <w:pPr>
        <w:rPr>
          <w:lang w:val="fr-FR"/>
        </w:rPr>
      </w:pPr>
      <w:r w:rsidRPr="00A51E32">
        <w:rPr>
          <w:lang w:val="fr-FR"/>
        </w:rPr>
        <w:t>petitque in Coacis: Galen. comment. 3. pror¬</w:t>
      </w:r>
      <w:r w:rsidRPr="00A51E32">
        <w:rPr>
          <w:lang w:val="fr-FR"/>
        </w:rPr>
        <w:br/>
        <w:t xml:space="preserve">rhet. 1. hac voce significari ait </w:t>
      </w:r>
      <w:r>
        <w:t>αλέβας</w:t>
      </w:r>
      <w:r w:rsidRPr="00A51E32">
        <w:rPr>
          <w:lang w:val="fr-FR"/>
        </w:rPr>
        <w:t xml:space="preserve"> </w:t>
      </w:r>
      <w:r>
        <w:t>δινέμένας</w:t>
      </w:r>
      <w:r w:rsidRPr="00A51E32">
        <w:rPr>
          <w:lang w:val="fr-FR"/>
        </w:rPr>
        <w:t>, id s</w:t>
      </w:r>
      <w:r w:rsidRPr="00A51E32">
        <w:rPr>
          <w:lang w:val="fr-FR"/>
        </w:rPr>
        <w:br/>
        <w:t>est, arterias agitatas &amp; quasi vibratas, subiungit¬</w:t>
      </w:r>
      <w:r w:rsidRPr="00A51E32">
        <w:rPr>
          <w:lang w:val="fr-FR"/>
        </w:rPr>
        <w:br/>
        <w:t xml:space="preserve">que scripsisse quosdam </w:t>
      </w:r>
      <w:r>
        <w:t>ἐλεβονώδεα</w:t>
      </w:r>
      <w:r w:rsidRPr="00A51E32">
        <w:rPr>
          <w:lang w:val="fr-FR"/>
        </w:rPr>
        <w:t xml:space="preserve"> pro </w:t>
      </w:r>
      <w:r>
        <w:t>φλεβοδνώ</w:t>
      </w:r>
      <w:r w:rsidRPr="00A51E32">
        <w:rPr>
          <w:lang w:val="fr-FR"/>
        </w:rPr>
        <w:t xml:space="preserve">¬ </w:t>
      </w:r>
      <w:r>
        <w:t>ε</w:t>
      </w:r>
      <w:r w:rsidRPr="00A51E32">
        <w:rPr>
          <w:lang w:val="fr-FR"/>
        </w:rPr>
        <w:br/>
      </w:r>
      <w:r>
        <w:t>δεα</w:t>
      </w:r>
      <w:r w:rsidRPr="00A51E32">
        <w:rPr>
          <w:lang w:val="fr-FR"/>
        </w:rPr>
        <w:t>, vel potius vt habetur apud eundem aliquam¬</w:t>
      </w:r>
      <w:r w:rsidRPr="00A51E32">
        <w:rPr>
          <w:lang w:val="fr-FR"/>
        </w:rPr>
        <w:br/>
        <w:t>to post p</w:t>
      </w:r>
      <w:r>
        <w:t>λεβοτονώδεα</w:t>
      </w:r>
      <w:r w:rsidRPr="00A51E32">
        <w:rPr>
          <w:lang w:val="fr-FR"/>
        </w:rPr>
        <w:t xml:space="preserve">, id est, </w:t>
      </w:r>
      <w:r>
        <w:t>ταὶ</w:t>
      </w:r>
      <w:r w:rsidRPr="00A51E32">
        <w:rPr>
          <w:lang w:val="fr-FR"/>
        </w:rPr>
        <w:t xml:space="preserve"> </w:t>
      </w:r>
      <w:r>
        <w:t>τεινομένας</w:t>
      </w:r>
      <w:r w:rsidRPr="00A51E32">
        <w:rPr>
          <w:lang w:val="fr-FR"/>
        </w:rPr>
        <w:t xml:space="preserve"> </w:t>
      </w:r>
      <w:r>
        <w:t>φλέβας</w:t>
      </w:r>
      <w:r w:rsidRPr="00A51E32">
        <w:rPr>
          <w:lang w:val="fr-FR"/>
        </w:rPr>
        <w:t xml:space="preserve"> ve¬a</w:t>
      </w:r>
      <w:r w:rsidRPr="00A51E32">
        <w:rPr>
          <w:lang w:val="fr-FR"/>
        </w:rPr>
        <w:br/>
        <w:t>nas tensas: Erotianus illi potius quam huic scri¬6</w:t>
      </w:r>
      <w:r w:rsidRPr="00A51E32">
        <w:rPr>
          <w:lang w:val="fr-FR"/>
        </w:rPr>
        <w:br/>
        <w:t>pturae assentiri videtur, incedit tamen suspicio a</w:t>
      </w:r>
      <w:r w:rsidRPr="00A51E32">
        <w:rPr>
          <w:lang w:val="fr-FR"/>
        </w:rPr>
        <w:br/>
        <w:t xml:space="preserve">magna, loco huius vocis </w:t>
      </w:r>
      <w:r>
        <w:t>σλεβοδαώδεα</w:t>
      </w:r>
      <w:r w:rsidRPr="00A51E32">
        <w:rPr>
          <w:lang w:val="fr-FR"/>
        </w:rPr>
        <w:t xml:space="preserve"> aut </w:t>
      </w:r>
      <w:r>
        <w:t>ρλεβοτο</w:t>
      </w:r>
      <w:r w:rsidRPr="00A51E32">
        <w:rPr>
          <w:lang w:val="fr-FR"/>
        </w:rPr>
        <w:t>¬</w:t>
      </w:r>
      <w:r w:rsidRPr="00A51E32">
        <w:rPr>
          <w:lang w:val="fr-FR"/>
        </w:rPr>
        <w:br/>
      </w:r>
      <w:r>
        <w:t>νώδεα</w:t>
      </w:r>
      <w:r w:rsidRPr="00A51E32">
        <w:rPr>
          <w:lang w:val="fr-FR"/>
        </w:rPr>
        <w:t xml:space="preserve">, illîc legendum esse </w:t>
      </w:r>
      <w:r>
        <w:t>ἐλεδονώδεα</w:t>
      </w:r>
      <w:r w:rsidRPr="00A51E32">
        <w:rPr>
          <w:lang w:val="fr-FR"/>
        </w:rPr>
        <w:t>, nam apud</w:t>
      </w:r>
      <w:r w:rsidRPr="00A51E32">
        <w:rPr>
          <w:lang w:val="fr-FR"/>
        </w:rPr>
        <w:br/>
        <w:t xml:space="preserve">Hesychium scribitur </w:t>
      </w:r>
      <w:r>
        <w:t>ρλέδον</w:t>
      </w:r>
      <w:r w:rsidRPr="00A51E32">
        <w:rPr>
          <w:lang w:val="fr-FR"/>
        </w:rPr>
        <w:t xml:space="preserve">, </w:t>
      </w:r>
      <w:r>
        <w:t>ἐλυαρία</w:t>
      </w:r>
      <w:r w:rsidRPr="00A51E32">
        <w:rPr>
          <w:lang w:val="fr-FR"/>
        </w:rPr>
        <w:t xml:space="preserve">; item </w:t>
      </w:r>
      <w:r>
        <w:t>ἄλεδο</w:t>
      </w:r>
      <w:r w:rsidRPr="00A51E32">
        <w:rPr>
          <w:lang w:val="fr-FR"/>
        </w:rPr>
        <w:t xml:space="preserve">. </w:t>
      </w:r>
      <w:r>
        <w:t>εἰ</w:t>
      </w:r>
      <w:r w:rsidRPr="00A51E32">
        <w:rPr>
          <w:lang w:val="fr-FR"/>
        </w:rPr>
        <w:br/>
      </w:r>
      <w:r>
        <w:t>νώδη</w:t>
      </w:r>
      <w:r w:rsidRPr="00A51E32">
        <w:rPr>
          <w:lang w:val="fr-FR"/>
        </w:rPr>
        <w:t xml:space="preserve">, </w:t>
      </w:r>
      <w:r>
        <w:t>φλύαρα</w:t>
      </w:r>
      <w:r w:rsidRPr="00A51E32">
        <w:rPr>
          <w:lang w:val="fr-FR"/>
        </w:rPr>
        <w:t xml:space="preserve">, </w:t>
      </w:r>
      <w:r>
        <w:t>ληρώδη</w:t>
      </w:r>
      <w:r w:rsidRPr="00A51E32">
        <w:rPr>
          <w:lang w:val="fr-FR"/>
        </w:rPr>
        <w:t xml:space="preserve">. Praeterea </w:t>
      </w:r>
      <w:r>
        <w:t>ἐλεδονεῖ</w:t>
      </w:r>
      <w:r w:rsidRPr="00A51E32">
        <w:rPr>
          <w:lang w:val="fr-FR"/>
        </w:rPr>
        <w:t xml:space="preserve">, </w:t>
      </w:r>
      <w:r>
        <w:t>ἀὐαιθητεῖ</w:t>
      </w:r>
      <w:r w:rsidRPr="00A51E32">
        <w:rPr>
          <w:lang w:val="fr-FR"/>
        </w:rPr>
        <w:t>,</w:t>
      </w:r>
      <w:r w:rsidRPr="00A51E32">
        <w:rPr>
          <w:lang w:val="fr-FR"/>
        </w:rPr>
        <w:br/>
      </w:r>
      <w:r>
        <w:t>ολυαρεῖ</w:t>
      </w:r>
      <w:r w:rsidRPr="00A51E32">
        <w:rPr>
          <w:lang w:val="fr-FR"/>
        </w:rPr>
        <w:t xml:space="preserve">, </w:t>
      </w:r>
      <w:r>
        <w:t>καὶ</w:t>
      </w:r>
      <w:r w:rsidRPr="00A51E32">
        <w:rPr>
          <w:lang w:val="fr-FR"/>
        </w:rPr>
        <w:t xml:space="preserve"> </w:t>
      </w:r>
      <w:r>
        <w:t>ρλεδονεύεσαι</w:t>
      </w:r>
      <w:r w:rsidRPr="00A51E32">
        <w:rPr>
          <w:lang w:val="fr-FR"/>
        </w:rPr>
        <w:t xml:space="preserve">, </w:t>
      </w:r>
      <w:r>
        <w:t>τὰ</w:t>
      </w:r>
      <w:r w:rsidRPr="00A51E32">
        <w:rPr>
          <w:lang w:val="fr-FR"/>
        </w:rPr>
        <w:t xml:space="preserve"> </w:t>
      </w:r>
      <w:r>
        <w:t>ἀντὰ</w:t>
      </w:r>
      <w:r w:rsidRPr="00A51E32">
        <w:rPr>
          <w:lang w:val="fr-FR"/>
        </w:rPr>
        <w:t xml:space="preserve"> </w:t>
      </w:r>
      <w:r>
        <w:t>ἀπὸ</w:t>
      </w:r>
      <w:r w:rsidRPr="00A51E32">
        <w:rPr>
          <w:lang w:val="fr-FR"/>
        </w:rPr>
        <w:t xml:space="preserve"> </w:t>
      </w:r>
      <w:r>
        <w:t>τοῦ</w:t>
      </w:r>
      <w:r w:rsidRPr="00A51E32">
        <w:rPr>
          <w:lang w:val="fr-FR"/>
        </w:rPr>
        <w:t xml:space="preserve"> </w:t>
      </w:r>
      <w:r>
        <w:t>ρλέῳ</w:t>
      </w:r>
      <w:r w:rsidRPr="00A51E32">
        <w:rPr>
          <w:lang w:val="fr-FR"/>
        </w:rPr>
        <w:t xml:space="preserve">, </w:t>
      </w:r>
      <w:r>
        <w:t>καὶ</w:t>
      </w:r>
      <w:r w:rsidRPr="00A51E32">
        <w:rPr>
          <w:lang w:val="fr-FR"/>
        </w:rPr>
        <w:t xml:space="preserve"> </w:t>
      </w:r>
      <w:r>
        <w:t>ἐλύω</w:t>
      </w:r>
      <w:r w:rsidRPr="00A51E32">
        <w:rPr>
          <w:lang w:val="fr-FR"/>
        </w:rPr>
        <w:t>, .</w:t>
      </w:r>
      <w:r w:rsidRPr="00A51E32">
        <w:rPr>
          <w:lang w:val="fr-FR"/>
        </w:rPr>
        <w:br/>
        <w:t xml:space="preserve">siue </w:t>
      </w:r>
      <w:r>
        <w:t>ολύαω</w:t>
      </w:r>
      <w:r w:rsidRPr="00A51E32">
        <w:rPr>
          <w:lang w:val="fr-FR"/>
        </w:rPr>
        <w:t>: à Galeno quoque in exegesi vocum,</w:t>
      </w:r>
      <w:r w:rsidRPr="00A51E32">
        <w:rPr>
          <w:lang w:val="fr-FR"/>
        </w:rPr>
        <w:br/>
        <w:t>Hippocr. p</w:t>
      </w:r>
      <w:r>
        <w:t>λεδονώδεα</w:t>
      </w:r>
      <w:r w:rsidRPr="00A51E32">
        <w:rPr>
          <w:lang w:val="fr-FR"/>
        </w:rPr>
        <w:t xml:space="preserve">, </w:t>
      </w:r>
      <w:r>
        <w:t>ἐλύαρον</w:t>
      </w:r>
      <w:r w:rsidRPr="00A51E32">
        <w:rPr>
          <w:lang w:val="fr-FR"/>
        </w:rPr>
        <w:t xml:space="preserve">; </w:t>
      </w:r>
      <w:r>
        <w:t>αλεδόνες</w:t>
      </w:r>
      <w:r w:rsidRPr="00A51E32">
        <w:rPr>
          <w:lang w:val="fr-FR"/>
        </w:rPr>
        <w:t xml:space="preserve"> </w:t>
      </w:r>
      <w:r>
        <w:t>γὰρ</w:t>
      </w:r>
      <w:r w:rsidRPr="00A51E32">
        <w:rPr>
          <w:lang w:val="fr-FR"/>
        </w:rPr>
        <w:t xml:space="preserve"> </w:t>
      </w:r>
      <w:r>
        <w:t>αἱ</w:t>
      </w:r>
      <w:r w:rsidRPr="00A51E32">
        <w:rPr>
          <w:lang w:val="fr-FR"/>
        </w:rPr>
        <w:t xml:space="preserve"> </w:t>
      </w:r>
      <w:r>
        <w:t>ρλύα</w:t>
      </w:r>
      <w:r w:rsidRPr="00A51E32">
        <w:rPr>
          <w:lang w:val="fr-FR"/>
        </w:rPr>
        <w:t>¬</w:t>
      </w:r>
      <w:r w:rsidRPr="00A51E32">
        <w:rPr>
          <w:lang w:val="fr-FR"/>
        </w:rPr>
        <w:br/>
      </w:r>
      <w:r>
        <w:t>εια</w:t>
      </w:r>
      <w:r w:rsidRPr="00A51E32">
        <w:rPr>
          <w:lang w:val="fr-FR"/>
        </w:rPr>
        <w:t xml:space="preserve">, vt significentur per </w:t>
      </w:r>
      <w:r>
        <w:t>ολεδινώδεα</w:t>
      </w:r>
      <w:r w:rsidRPr="00A51E32">
        <w:rPr>
          <w:lang w:val="fr-FR"/>
        </w:rPr>
        <w:t xml:space="preserve"> nugae ineptiae, a</w:t>
      </w:r>
      <w:r w:rsidRPr="00A51E32">
        <w:rPr>
          <w:lang w:val="fr-FR"/>
        </w:rPr>
        <w:br/>
        <w:t>fatuitas quae sunt delirij signa. 4</w:t>
      </w:r>
      <w:r w:rsidRPr="00A51E32">
        <w:rPr>
          <w:lang w:val="fr-FR"/>
        </w:rPr>
        <w:br/>
      </w:r>
      <w:r>
        <w:t>Φλεβοπαλίαν</w:t>
      </w:r>
      <w:r w:rsidRPr="00A51E32">
        <w:rPr>
          <w:lang w:val="fr-FR"/>
        </w:rPr>
        <w:t xml:space="preserve">. appellabat Democritus </w:t>
      </w:r>
      <w:r>
        <w:t>τὴν</w:t>
      </w:r>
      <w:r w:rsidRPr="00A51E32">
        <w:rPr>
          <w:lang w:val="fr-FR"/>
        </w:rPr>
        <w:t xml:space="preserve"> </w:t>
      </w:r>
      <w:r>
        <w:t>τῶν</w:t>
      </w:r>
      <w:r w:rsidRPr="00A51E32">
        <w:rPr>
          <w:lang w:val="fr-FR"/>
        </w:rPr>
        <w:t xml:space="preserve"> </w:t>
      </w:r>
      <w:r>
        <w:t>ἀἀτηρίων</w:t>
      </w:r>
      <w:r w:rsidRPr="00A51E32">
        <w:rPr>
          <w:lang w:val="fr-FR"/>
        </w:rPr>
        <w:t xml:space="preserve"> </w:t>
      </w:r>
      <w:r>
        <w:t>κί</w:t>
      </w:r>
      <w:r w:rsidRPr="00A51E32">
        <w:rPr>
          <w:lang w:val="fr-FR"/>
        </w:rPr>
        <w:t>¬ 4</w:t>
      </w:r>
      <w:r w:rsidRPr="00A51E32">
        <w:rPr>
          <w:lang w:val="fr-FR"/>
        </w:rPr>
        <w:br/>
        <w:t>vng</w:t>
      </w:r>
      <w:r>
        <w:t>ν</w:t>
      </w:r>
      <w:r w:rsidRPr="00A51E32">
        <w:rPr>
          <w:lang w:val="fr-FR"/>
        </w:rPr>
        <w:t xml:space="preserve"> inquit Erotian. veteres enim venas arterias .</w:t>
      </w:r>
      <w:r w:rsidRPr="00A51E32">
        <w:rPr>
          <w:lang w:val="fr-FR"/>
        </w:rPr>
        <w:br/>
        <w:t>vocabant. 6</w:t>
      </w:r>
      <w:r w:rsidRPr="00A51E32">
        <w:rPr>
          <w:lang w:val="fr-FR"/>
        </w:rPr>
        <w:br/>
      </w:r>
      <w:r>
        <w:t>Φλεβορῥαγίη</w:t>
      </w:r>
      <w:r w:rsidRPr="00A51E32">
        <w:rPr>
          <w:lang w:val="fr-FR"/>
        </w:rPr>
        <w:t xml:space="preserve">. </w:t>
      </w:r>
      <w:r>
        <w:t>ἡ</w:t>
      </w:r>
      <w:r w:rsidRPr="00A51E32">
        <w:rPr>
          <w:lang w:val="fr-FR"/>
        </w:rPr>
        <w:t xml:space="preserve"> </w:t>
      </w:r>
      <w:r>
        <w:t>ῥῆξις</w:t>
      </w:r>
      <w:r w:rsidRPr="00A51E32">
        <w:rPr>
          <w:lang w:val="fr-FR"/>
        </w:rPr>
        <w:t xml:space="preserve"> </w:t>
      </w:r>
      <w:r>
        <w:t>τῶν</w:t>
      </w:r>
      <w:r w:rsidRPr="00A51E32">
        <w:rPr>
          <w:lang w:val="fr-FR"/>
        </w:rPr>
        <w:t xml:space="preserve"> </w:t>
      </w:r>
      <w:r>
        <w:t>σλεβῶν</w:t>
      </w:r>
      <w:r w:rsidRPr="00A51E32">
        <w:rPr>
          <w:lang w:val="fr-FR"/>
        </w:rPr>
        <w:t>. hoc est ruptio venarum:</w:t>
      </w:r>
      <w:r w:rsidRPr="00A51E32">
        <w:rPr>
          <w:lang w:val="fr-FR"/>
        </w:rPr>
        <w:br/>
        <w:t xml:space="preserve">apud Hippocratem </w:t>
      </w:r>
      <w:r>
        <w:t>ἐν</w:t>
      </w:r>
      <w:r w:rsidRPr="00A51E32">
        <w:rPr>
          <w:lang w:val="fr-FR"/>
        </w:rPr>
        <w:t xml:space="preserve"> </w:t>
      </w:r>
      <w:r>
        <w:t>τῷ</w:t>
      </w:r>
      <w:r w:rsidRPr="00A51E32">
        <w:rPr>
          <w:lang w:val="fr-FR"/>
        </w:rPr>
        <w:t xml:space="preserve"> </w:t>
      </w:r>
      <w:r>
        <w:t>πεὶ</w:t>
      </w:r>
      <w:r w:rsidRPr="00A51E32">
        <w:rPr>
          <w:lang w:val="fr-FR"/>
        </w:rPr>
        <w:t xml:space="preserve"> </w:t>
      </w:r>
      <w:r>
        <w:t>διαίτης</w:t>
      </w:r>
      <w:r w:rsidRPr="00A51E32">
        <w:rPr>
          <w:lang w:val="fr-FR"/>
        </w:rPr>
        <w:t xml:space="preserve"> </w:t>
      </w:r>
      <w:r>
        <w:t>ὀξέων</w:t>
      </w:r>
      <w:r w:rsidRPr="00A51E32">
        <w:rPr>
          <w:lang w:val="fr-FR"/>
        </w:rPr>
        <w:t>, sectio¬</w:t>
      </w:r>
      <w:r w:rsidRPr="00A51E32">
        <w:rPr>
          <w:lang w:val="fr-FR"/>
        </w:rPr>
        <w:br/>
        <w:t>ne 4.</w:t>
      </w:r>
      <w:r w:rsidRPr="00A51E32">
        <w:rPr>
          <w:lang w:val="fr-FR"/>
        </w:rPr>
        <w:br/>
      </w:r>
      <w:r>
        <w:t>Φλεβοτομία</w:t>
      </w:r>
      <w:r w:rsidRPr="00A51E32">
        <w:rPr>
          <w:lang w:val="fr-FR"/>
        </w:rPr>
        <w:t>. est sanguinis detractio incisa vena, neque,</w:t>
      </w:r>
      <w:r w:rsidRPr="00A51E32">
        <w:rPr>
          <w:lang w:val="fr-FR"/>
        </w:rPr>
        <w:br/>
        <w:t>tantum vt docet Galen. in exeg. consuetam il¬</w:t>
      </w:r>
      <w:r w:rsidRPr="00A51E32">
        <w:rPr>
          <w:lang w:val="fr-FR"/>
        </w:rPr>
        <w:br/>
        <w:t>lam scalpello factam, sed quomodocumque di¬</w:t>
      </w:r>
      <w:r w:rsidRPr="00A51E32">
        <w:rPr>
          <w:lang w:val="fr-FR"/>
        </w:rPr>
        <w:br/>
        <w:t>uisis venis sanguinis vacuationem significat, eo¬a</w:t>
      </w:r>
      <w:r w:rsidRPr="00A51E32">
        <w:rPr>
          <w:lang w:val="fr-FR"/>
        </w:rPr>
        <w:br/>
        <w:t xml:space="preserve">démque modo </w:t>
      </w:r>
      <w:r>
        <w:t>γλόβοτομιθήναι</w:t>
      </w:r>
      <w:r w:rsidRPr="00A51E32">
        <w:rPr>
          <w:lang w:val="fr-FR"/>
        </w:rPr>
        <w:t xml:space="preserve"> accipi non tantùm 6</w:t>
      </w:r>
      <w:r w:rsidRPr="00A51E32">
        <w:rPr>
          <w:lang w:val="fr-FR"/>
        </w:rPr>
        <w:br/>
        <w:t>de vena secta, sed quouis modo diuisa velut ex¬</w:t>
      </w:r>
      <w:r w:rsidRPr="00A51E32">
        <w:rPr>
          <w:lang w:val="fr-FR"/>
        </w:rPr>
        <w:br/>
        <w:t>tremo lib. 4. Epidemi</w:t>
      </w:r>
      <w:r>
        <w:t>ῶν</w:t>
      </w:r>
      <w:r w:rsidRPr="00A51E32">
        <w:rPr>
          <w:lang w:val="fr-FR"/>
        </w:rPr>
        <w:t xml:space="preserve"> </w:t>
      </w:r>
      <w:r>
        <w:t>σλεβοτομηθέντα</w:t>
      </w:r>
      <w:r w:rsidRPr="00A51E32">
        <w:rPr>
          <w:lang w:val="fr-FR"/>
        </w:rPr>
        <w:t xml:space="preserve"> tam de ve¬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na secta quàm aliàs ex tussi diuisa aut rupta in ¬</w:t>
      </w:r>
      <w:r w:rsidRPr="00A51E32">
        <w:rPr>
          <w:lang w:val="fr-FR"/>
        </w:rPr>
        <w:br/>
        <w:t>tumoribus testium vsurpatur. Est autem phle¬</w:t>
      </w:r>
      <w:r w:rsidRPr="00A51E32">
        <w:rPr>
          <w:lang w:val="fr-FR"/>
        </w:rPr>
        <w:br/>
        <w:t>botomia remedium in medicina si quod aliud a</w:t>
      </w:r>
      <w:r w:rsidRPr="00A51E32">
        <w:rPr>
          <w:lang w:val="fr-FR"/>
        </w:rPr>
        <w:br/>
        <w:t>nobile, &amp; à qua fere semper sumitur curationis e</w:t>
      </w:r>
      <w:r w:rsidRPr="00A51E32">
        <w:rPr>
          <w:lang w:val="fr-FR"/>
        </w:rPr>
        <w:br/>
        <w:t>principium; per illam omnes qui in venis con¬</w:t>
      </w:r>
      <w:r w:rsidRPr="00A51E32">
        <w:rPr>
          <w:lang w:val="fr-FR"/>
        </w:rPr>
        <w:br/>
        <w:t>diti sunt humores aequabiliter vacuantur, inde</w:t>
      </w:r>
      <w:r w:rsidRPr="00A51E32">
        <w:rPr>
          <w:lang w:val="fr-FR"/>
        </w:rPr>
        <w:br/>
        <w:t>corpus vniuersum depletur, illa vtilis demendae e</w:t>
      </w:r>
      <w:r w:rsidRPr="00A51E32">
        <w:rPr>
          <w:lang w:val="fr-FR"/>
        </w:rPr>
        <w:br/>
        <w:t>non modò plenitudini purae, quaeque ad vasa a</w:t>
      </w:r>
      <w:r w:rsidRPr="00A51E32">
        <w:rPr>
          <w:lang w:val="fr-FR"/>
        </w:rPr>
        <w:br/>
        <w:t>nuncupatur, sed &amp; impurae quae ad vires esse di¬</w:t>
      </w:r>
      <w:r w:rsidRPr="00A51E32">
        <w:rPr>
          <w:lang w:val="fr-FR"/>
        </w:rPr>
        <w:br/>
        <w:t>citur, simpléxque est venarum cacochymia; vis¬ 4</w:t>
      </w:r>
      <w:r w:rsidRPr="00A51E32">
        <w:rPr>
          <w:lang w:val="fr-FR"/>
        </w:rPr>
        <w:br/>
        <w:t>cerum enim vitio contractam cacochymiam, a</w:t>
      </w:r>
      <w:r w:rsidRPr="00A51E32">
        <w:rPr>
          <w:lang w:val="fr-FR"/>
        </w:rPr>
        <w:br/>
        <w:t>venae sectione tutò non emendaueris; sed in vi¬</w:t>
      </w:r>
      <w:r w:rsidRPr="00A51E32">
        <w:rPr>
          <w:lang w:val="fr-FR"/>
        </w:rPr>
        <w:br/>
        <w:t>tiosa illa sanguinis dispositione Galen. sequutus 4</w:t>
      </w:r>
      <w:r w:rsidRPr="00A51E32">
        <w:rPr>
          <w:lang w:val="fr-FR"/>
        </w:rPr>
        <w:br/>
        <w:t>authoritatem veterum medicorum eum adhi¬</w:t>
      </w:r>
      <w:r w:rsidRPr="00A51E32">
        <w:rPr>
          <w:lang w:val="fr-FR"/>
        </w:rPr>
        <w:br/>
        <w:t>bet, cùm scilicet &amp; pituita &amp; flaua bilis atque a</w:t>
      </w:r>
      <w:r w:rsidRPr="00A51E32">
        <w:rPr>
          <w:lang w:val="fr-FR"/>
        </w:rPr>
        <w:br/>
        <w:t>etiam atra in sanguine exuperant, si modò aetasa</w:t>
      </w:r>
      <w:r w:rsidRPr="00A51E32">
        <w:rPr>
          <w:lang w:val="fr-FR"/>
        </w:rPr>
        <w:br/>
        <w:t>&amp; vires cum magnitudine morbi consentiant. a</w:t>
      </w:r>
      <w:r w:rsidRPr="00A51E32">
        <w:rPr>
          <w:lang w:val="fr-FR"/>
        </w:rPr>
        <w:br/>
        <w:t>Haec verò praestat vena secta, seu simpliciter va¬ a</w:t>
      </w:r>
      <w:r w:rsidRPr="00A51E32">
        <w:rPr>
          <w:lang w:val="fr-FR"/>
        </w:rPr>
        <w:br/>
        <w:t>cuando, seu reuellendo, tractu scilicet in contra¬</w:t>
      </w:r>
      <w:r w:rsidRPr="00A51E32">
        <w:rPr>
          <w:lang w:val="fr-FR"/>
        </w:rPr>
        <w:br/>
        <w:t>rium illabentis humoris in vicinum latus, in vni¬</w:t>
      </w:r>
      <w:r w:rsidRPr="00A51E32">
        <w:rPr>
          <w:lang w:val="fr-FR"/>
        </w:rPr>
        <w:br/>
        <w:t>uersum verò morbis medetur, quos vel sangui¬¬</w:t>
      </w:r>
      <w:r w:rsidRPr="00A51E32">
        <w:rPr>
          <w:lang w:val="fr-FR"/>
        </w:rPr>
        <w:br/>
        <w:t>nis vbertas vel eruptio progenuit, &amp; praesentes as</w:t>
      </w:r>
      <w:r w:rsidRPr="00A51E32">
        <w:rPr>
          <w:lang w:val="fr-FR"/>
        </w:rPr>
        <w:br/>
        <w:t>quidem sanat venae sectio, impendentes verò,</w:t>
      </w:r>
      <w:r w:rsidRPr="00A51E32">
        <w:rPr>
          <w:lang w:val="fr-FR"/>
        </w:rPr>
        <w:br/>
        <w:t>arcet. Eius generis maximè sunt synochus om¬ a</w:t>
      </w:r>
      <w:r w:rsidRPr="00A51E32">
        <w:rPr>
          <w:lang w:val="fr-FR"/>
        </w:rPr>
        <w:br/>
        <w:t>nis febris, partium affectus ex inflammatione ,</w:t>
      </w:r>
      <w:r w:rsidRPr="00A51E32">
        <w:rPr>
          <w:lang w:val="fr-FR"/>
        </w:rPr>
        <w:br/>
        <w:t>prodeuntes, ceu phrenitis, opthalmia, angina, a</w:t>
      </w:r>
      <w:r w:rsidRPr="00A51E32">
        <w:rPr>
          <w:lang w:val="fr-FR"/>
        </w:rPr>
        <w:br/>
        <w:t>pleuritis, nephritis, peripneumonia, hepatitis, 4</w:t>
      </w:r>
      <w:r w:rsidRPr="00A51E32">
        <w:rPr>
          <w:lang w:val="fr-FR"/>
        </w:rPr>
        <w:br/>
        <w:t>sputum sanguinis, eiusdem vomitio, &amp; quae ex u</w:t>
      </w:r>
      <w:r w:rsidRPr="00A51E32">
        <w:rPr>
          <w:lang w:val="fr-FR"/>
        </w:rPr>
        <w:br/>
        <w:t>naribus vel vtero vel hemorroide plenior eru¬</w:t>
      </w:r>
      <w:r w:rsidRPr="00A51E32">
        <w:rPr>
          <w:lang w:val="fr-FR"/>
        </w:rPr>
        <w:br/>
        <w:t>ptio fit, alijque affectus quamplurimi; omnium,</w:t>
      </w:r>
      <w:r w:rsidRPr="00A51E32">
        <w:rPr>
          <w:lang w:val="fr-FR"/>
        </w:rPr>
        <w:br/>
        <w:t>denique tum interiorum tum externarum par¬</w:t>
      </w:r>
      <w:r w:rsidRPr="00A51E32">
        <w:rPr>
          <w:lang w:val="fr-FR"/>
        </w:rPr>
        <w:br/>
        <w:t>tium inflammationes. Sed &amp; morbos qui ex</w:t>
      </w:r>
      <w:r w:rsidRPr="00A51E32">
        <w:rPr>
          <w:lang w:val="fr-FR"/>
        </w:rPr>
        <w:br/>
        <w:t>impura plenitudine emerserunt, quia superiori¬</w:t>
      </w:r>
      <w:r w:rsidRPr="00A51E32">
        <w:rPr>
          <w:lang w:val="fr-FR"/>
        </w:rPr>
        <w:br/>
        <w:t>bus plurimum cognati sunt, vena secta tollit, &amp;.</w:t>
      </w:r>
      <w:r w:rsidRPr="00A51E32">
        <w:rPr>
          <w:lang w:val="fr-FR"/>
        </w:rPr>
        <w:br/>
        <w:t>curat, puta carbunculum, furunculum, scabiem.</w:t>
      </w:r>
      <w:r w:rsidRPr="00A51E32">
        <w:rPr>
          <w:lang w:val="fr-FR"/>
        </w:rPr>
        <w:br/>
        <w:t>omnem humidiorem, causum, cuius putredo est,</w:t>
      </w:r>
      <w:r w:rsidRPr="00A51E32">
        <w:rPr>
          <w:lang w:val="fr-FR"/>
        </w:rPr>
        <w:br/>
        <w:t>in vasis maioribus; quarum enim febrium, sicut</w:t>
      </w:r>
      <w:r w:rsidRPr="00A51E32">
        <w:rPr>
          <w:lang w:val="fr-FR"/>
        </w:rPr>
        <w:br/>
        <w:t>intermittentium, non in maioribus vasis fomes,</w:t>
      </w:r>
      <w:r w:rsidRPr="00A51E32">
        <w:rPr>
          <w:lang w:val="fr-FR"/>
        </w:rPr>
        <w:br/>
        <w:t>putredinis est, illas venae sectione haudquaquam.</w:t>
      </w:r>
    </w:p>
    <w:p w14:paraId="2A776DB0" w14:textId="77777777" w:rsidR="00026ECB" w:rsidRDefault="00026ECB" w:rsidP="00026ECB">
      <w:r>
        <w:t>image name: Φ-0021.jpg</w:t>
      </w:r>
      <w:r>
        <w:br/>
        <w:t>original page number: 21</w:t>
      </w:r>
      <w:r>
        <w:br/>
      </w:r>
    </w:p>
    <w:p w14:paraId="42B7CC2F" w14:textId="77777777" w:rsidR="00026ECB" w:rsidRDefault="00026ECB" w:rsidP="00026ECB">
      <w:r>
        <w:t>5 rectè curaueris, nisi graue quoddam symptoma</w:t>
      </w:r>
      <w:r>
        <w:br/>
        <w:t>3 acriùs vrgeat. Non modò verò inorbis praesen¬</w:t>
      </w:r>
      <w:r>
        <w:br/>
      </w:r>
      <w:r>
        <w:lastRenderedPageBreak/>
        <w:t>„ tibus, sed &amp; illis impendentibus, consuetis aut</w:t>
      </w:r>
      <w:r>
        <w:br/>
        <w:t>anniuersarijs, cùmque iam plenitudo causáque</w:t>
      </w:r>
      <w:r>
        <w:br/>
        <w:t>subesse deprehenditur, succurrit. Sed &amp; citra</w:t>
      </w:r>
      <w:r>
        <w:br/>
        <w:t>3 plenitudinem atque etiam in penuria vtiliter ve¬</w:t>
      </w:r>
      <w:r>
        <w:br/>
        <w:t>nna inciditur, cùm scilicet euidentes causae, vt</w:t>
      </w:r>
      <w:r>
        <w:br/>
        <w:t>„ contulio, dolor, vel ardor fluxionem proritant</w:t>
      </w:r>
      <w:r>
        <w:br/>
        <w:t>„ quae partis alicuius phiegmonem minatur, quod</w:t>
      </w:r>
      <w:r>
        <w:br/>
        <w:t>„ etiam non praesentis, sed incipientis aut immi¬</w:t>
      </w:r>
      <w:r>
        <w:br/>
        <w:t>„ nentis morbi magnitudine atque metu fit. Prae¬</w:t>
      </w:r>
      <w:r>
        <w:br/>
        <w:t>„ cipuae autem mittendi sanguinis indicationes</w:t>
      </w:r>
      <w:r>
        <w:br/>
        <w:t>„ sunt virium robur &amp; morbi magnitudo; ex illis</w:t>
      </w:r>
      <w:r>
        <w:br/>
        <w:t>„ vacuandi quantitas aestimari debet; quanto enim</w:t>
      </w:r>
      <w:r>
        <w:br/>
        <w:t>„maiores valentioresque fuerint, tanto maiorem</w:t>
      </w:r>
      <w:r>
        <w:br/>
        <w:t>„ euacuationem faciendam esse indicant, vnde &amp;</w:t>
      </w:r>
      <w:r>
        <w:br/>
        <w:t>„ nonnunquam expedit (inquit Hippocr) vsque</w:t>
      </w:r>
      <w:r>
        <w:br/>
        <w:t>"ad animi defectionem ducere si aeger perferre</w:t>
      </w:r>
      <w:r>
        <w:br/>
        <w:t>„ possit, sicut in habitu Athletico, atque synochis</w:t>
      </w:r>
      <w:r>
        <w:br/>
        <w:t>„ febribus; quanto verò illae minores fuerint, ita</w:t>
      </w:r>
      <w:r>
        <w:br/>
        <w:t>„ è contrario euacuationis quantitatem minuere</w:t>
      </w:r>
      <w:r>
        <w:br/>
        <w:t>„ oportet, inde nonnunquam ἐπικράσει dicta, siue</w:t>
      </w:r>
      <w:r>
        <w:br/>
        <w:t>„ ἐπαγαιρέσι vtimur, paulatim vacuando iteratione</w:t>
      </w:r>
      <w:r>
        <w:br/>
        <w:t>„ facta, idque bis vel ter, nonnunquam saepius, mi¬</w:t>
      </w:r>
      <w:r>
        <w:br/>
        <w:t>„ nutatim salubre quippiam pro eo reponentes:</w:t>
      </w:r>
      <w:r>
        <w:br/>
        <w:t>„ hanc autem mittendi sanguinis quantitatem ex</w:t>
      </w:r>
      <w:r>
        <w:br/>
        <w:t>"morbi magnitudine atque robore perceptam,</w:t>
      </w:r>
      <w:r>
        <w:br/>
        <w:t>„ exquisitius atque perfectius euidentium causa¬</w:t>
      </w:r>
      <w:r>
        <w:br/>
        <w:t>rum obseruatio regit ac dirigit. Ex illis causis tres</w:t>
      </w:r>
      <w:r>
        <w:br/>
        <w:t>„ numerantur interiores &amp; nobis congenitae, tem¬</w:t>
      </w:r>
      <w:r>
        <w:br/>
        <w:t>„ peramentum, corporis constitutio, vel habitus,</w:t>
      </w:r>
      <w:r>
        <w:br/>
        <w:t>"&amp; aetas. Totidem externae &amp; adudentitiae, am¬</w:t>
      </w:r>
      <w:r>
        <w:br/>
        <w:t>„ bientis constitutio ex anni tempore, regione, &amp;</w:t>
      </w:r>
      <w:r>
        <w:br/>
        <w:t>„ coeli statu profecta. Vacuatio suppressa vel im¬</w:t>
      </w:r>
      <w:r>
        <w:br/>
        <w:t>„ modicè procedens, consuetudo victus, vel ge¬</w:t>
      </w:r>
      <w:r>
        <w:br/>
        <w:t>„ neris vitae, vel vacuationis. Illa enim singula vi¬</w:t>
      </w:r>
      <w:r>
        <w:br/>
        <w:t>„ res habent maximas, atque ex illis exquisita mor¬</w:t>
      </w:r>
      <w:r>
        <w:br/>
        <w:t>„ bi &amp; virium magnitudo maximè nobis elucet.</w:t>
      </w:r>
      <w:r>
        <w:br/>
        <w:t>„Quae omnia de venae sectione cùm verissima</w:t>
      </w:r>
      <w:r>
        <w:br/>
        <w:t>„sint, quid est quaeso cum eo remedij genere ęqui¬</w:t>
      </w:r>
      <w:r>
        <w:br/>
        <w:t>s parandum, quod est purgatione tanto praestan¬</w:t>
      </w:r>
      <w:r>
        <w:br/>
        <w:t>„ tius, quanto &amp; illam nobis pro nutu atque ar¬</w:t>
      </w:r>
      <w:r>
        <w:br/>
        <w:t>„ bitrio nostro, pro morbi viriúmque ratione mo¬</w:t>
      </w:r>
      <w:r>
        <w:br/>
        <w:t>„ derari atque partiri licet. Purgantis verò medi¬</w:t>
      </w:r>
      <w:r>
        <w:br/>
        <w:t>„ camenti semel assumpti actionem modò effre¬</w:t>
      </w:r>
      <w:r>
        <w:br/>
        <w:t>„ nem, modò languidam atque imbecillam, ne¬</w:t>
      </w:r>
      <w:r>
        <w:br/>
        <w:t>„ que sistere neque emendare possumus: hinc li¬</w:t>
      </w:r>
      <w:r>
        <w:br/>
      </w:r>
      <w:r>
        <w:lastRenderedPageBreak/>
        <w:t>„ quidò constat quam saepe aduersus Medicos Pa¬</w:t>
      </w:r>
      <w:r>
        <w:br/>
        <w:t>„risienses iniqui aestimatores sint &amp; iudices qui il¬</w:t>
      </w:r>
      <w:r>
        <w:br/>
        <w:t>„ los in omnibus morbis solam venae sectionem</w:t>
      </w:r>
      <w:r>
        <w:br/>
        <w:t>„ ἀδιαρόρως adhibere criminantur, quos aduersum,</w:t>
      </w:r>
      <w:r>
        <w:br/>
        <w:t>„ tueri atque defendere illos possit eruditissimus</w:t>
      </w:r>
      <w:r>
        <w:br/>
        <w:t>„ Galeni libellus de curatione per sanguinis mis¬</w:t>
      </w:r>
      <w:r>
        <w:br/>
        <w:t>„sionem, quem illîc tum &amp; alibi passim legimus,</w:t>
      </w:r>
      <w:r>
        <w:br/>
        <w:t>„in omnibus morbis tutò vtilitérque venam se¬</w:t>
      </w:r>
      <w:r>
        <w:br/>
        <w:t>„ care, in quibus sanguis vel morbum facit, vel</w:t>
      </w:r>
      <w:r>
        <w:br/>
        <w:t>„ causae morbum fouentis rationem habet. Rari</w:t>
      </w:r>
      <w:r>
        <w:br/>
        <w:t>„ vero morbi sunt in quibus vtrouis modo non se</w:t>
      </w:r>
      <w:r>
        <w:br/>
        <w:t>„ praestet, in regione praesertim valde temperata,</w:t>
      </w:r>
      <w:r>
        <w:br/>
        <w:t>„Coelo nebuloso, &amp; perhumido, &amp; incolis as¬</w:t>
      </w:r>
      <w:r>
        <w:br/>
        <w:t>„sueto victus genere vberiore atque pleniore, quae</w:t>
      </w:r>
      <w:r>
        <w:br/>
        <w:t>„singula sanguinis copiam efficere apta nata sunt;</w:t>
      </w:r>
      <w:r>
        <w:br/>
        <w:t>" sed de venae sectionem plura diceremus nisi abun¬</w:t>
      </w:r>
      <w:r>
        <w:br/>
        <w:t>„ de de ijs omnibus scriptum esset à Martino Aca¬</w:t>
      </w:r>
      <w:r>
        <w:br/>
        <w:t>„ chia doctore Medico, initio commentariorum</w:t>
      </w:r>
      <w:r>
        <w:br/>
        <w:t>„luorum in artem medicimalem, aquibus omnia</w:t>
      </w:r>
      <w:r>
        <w:br/>
        <w:t>qui volet repetat ad hunc Iocum pertinentia.</w:t>
      </w:r>
      <w:r>
        <w:br/>
        <w:t>χέγμα. pituita. Est omnis humor in nobis frigidus</w:t>
      </w:r>
      <w:r>
        <w:br/>
        <w:t>humidus. Eius differentiae sunt tres, dulcis, aci¬</w:t>
      </w:r>
    </w:p>
    <w:p w14:paraId="2020F959" w14:textId="77777777" w:rsidR="00026ECB" w:rsidRDefault="00026ECB" w:rsidP="00026ECB">
      <w:r>
        <w:t>image name: Φ-0022.jpg</w:t>
      </w:r>
      <w:r>
        <w:br/>
        <w:t>original page number: 22</w:t>
      </w:r>
      <w:r>
        <w:br/>
      </w:r>
    </w:p>
    <w:p w14:paraId="2C0A8FBE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it-IT"/>
        </w:rPr>
        <w:t>da, salsa. Dulcis sola, vt saporis dulcis natura</w:t>
      </w:r>
      <w:r w:rsidRPr="00A51E32">
        <w:rPr>
          <w:lang w:val="it-IT"/>
        </w:rPr>
        <w:br/>
        <w:t>ostendit, naturalis est, benigna, minimum fri¬</w:t>
      </w:r>
      <w:r w:rsidRPr="00A51E32">
        <w:rPr>
          <w:lang w:val="it-IT"/>
        </w:rPr>
        <w:br/>
        <w:t>gida, salutaris animanti, &amp; facillime in sangui¬</w:t>
      </w:r>
      <w:r w:rsidRPr="00A51E32">
        <w:rPr>
          <w:lang w:val="it-IT"/>
        </w:rPr>
        <w:br/>
        <w:t>nem vertitur. Dicitur autem dulcis non quod</w:t>
      </w:r>
      <w:r w:rsidRPr="00A51E32">
        <w:rPr>
          <w:lang w:val="it-IT"/>
        </w:rPr>
        <w:br/>
        <w:t>dulcedinem eam possideat quam habent mel,</w:t>
      </w:r>
      <w:r w:rsidRPr="00A51E32">
        <w:rPr>
          <w:lang w:val="it-IT"/>
        </w:rPr>
        <w:br/>
        <w:t>saccharum &amp; maturi fructus, sed altera dulcis si¬</w:t>
      </w:r>
      <w:r w:rsidRPr="00A51E32">
        <w:rPr>
          <w:lang w:val="it-IT"/>
        </w:rPr>
        <w:br/>
        <w:t xml:space="preserve">gnificatione, qua dulce dicitur </w:t>
      </w:r>
      <w:r>
        <w:t>ἄποιον</w:t>
      </w:r>
      <w:r w:rsidRPr="00A51E32">
        <w:rPr>
          <w:lang w:val="it-IT"/>
        </w:rPr>
        <w:t xml:space="preserve"> quidem &amp;</w:t>
      </w:r>
      <w:r w:rsidRPr="00A51E32">
        <w:rPr>
          <w:lang w:val="it-IT"/>
        </w:rPr>
        <w:br/>
        <w:t>qualitatis expers, sed quod tempore dulcem</w:t>
      </w:r>
      <w:r w:rsidRPr="00A51E32">
        <w:rPr>
          <w:lang w:val="it-IT"/>
        </w:rPr>
        <w:br/>
        <w:t>qualitatem facile assumit. Sic enim aqua opti¬</w:t>
      </w:r>
      <w:r w:rsidRPr="00A51E32">
        <w:rPr>
          <w:lang w:val="it-IT"/>
        </w:rPr>
        <w:br/>
        <w:t>ma dulcis aliquando dicitur: quam tamen sapo¬</w:t>
      </w:r>
      <w:r w:rsidRPr="00A51E32">
        <w:rPr>
          <w:lang w:val="it-IT"/>
        </w:rPr>
        <w:br/>
        <w:t>ris, odoris &amp; coloris expertem esse oportet. Sic</w:t>
      </w:r>
      <w:r w:rsidRPr="00A51E32">
        <w:rPr>
          <w:lang w:val="it-IT"/>
        </w:rPr>
        <w:br/>
        <w:t>quidem pituita dulcis, à</w:t>
      </w:r>
      <w:r>
        <w:t>ποιος</w:t>
      </w:r>
      <w:r w:rsidRPr="00A51E32">
        <w:rPr>
          <w:lang w:val="it-IT"/>
        </w:rPr>
        <w:t xml:space="preserve"> &amp; insipida est, ta¬</w:t>
      </w:r>
      <w:r w:rsidRPr="00A51E32">
        <w:rPr>
          <w:lang w:val="it-IT"/>
        </w:rPr>
        <w:br/>
        <w:t>lemque esse oportere Galenus initio libri de atra</w:t>
      </w:r>
      <w:r w:rsidRPr="00A51E32">
        <w:rPr>
          <w:lang w:val="it-IT"/>
        </w:rPr>
        <w:br/>
        <w:t>bile prodidit. Gignitur pituita ab imbecilla co¬</w:t>
      </w:r>
      <w:r w:rsidRPr="00A51E32">
        <w:rPr>
          <w:lang w:val="it-IT"/>
        </w:rPr>
        <w:br/>
        <w:t>ctione secunda, quae in iecinore &amp; venis peragi¬</w:t>
      </w:r>
      <w:r w:rsidRPr="00A51E32">
        <w:rPr>
          <w:lang w:val="it-IT"/>
        </w:rPr>
        <w:br/>
        <w:t>tur, non autem à prima, quae fit in ventriculo,</w:t>
      </w:r>
      <w:r w:rsidRPr="00A51E32">
        <w:rPr>
          <w:lang w:val="it-IT"/>
        </w:rPr>
        <w:br/>
        <w:t>nisi forte per accidens, quod primae concoctio¬</w:t>
      </w:r>
      <w:r w:rsidRPr="00A51E32">
        <w:rPr>
          <w:lang w:val="it-IT"/>
        </w:rPr>
        <w:br/>
        <w:t>nis errorem secunda emendare non potest, vt</w:t>
      </w:r>
      <w:r w:rsidRPr="00A51E32">
        <w:rPr>
          <w:lang w:val="it-IT"/>
        </w:rPr>
        <w:br/>
        <w:t>nec tertia secundae: verum mora spatioque tem¬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poris aut calore mediocriter aucto in sangui¬</w:t>
      </w:r>
      <w:r w:rsidRPr="00A51E32">
        <w:rPr>
          <w:lang w:val="it-IT"/>
        </w:rPr>
        <w:br/>
        <w:t>nem tandem mutatur. Ob id natura nullum ei</w:t>
      </w:r>
      <w:r w:rsidRPr="00A51E32">
        <w:rPr>
          <w:lang w:val="it-IT"/>
        </w:rPr>
        <w:br/>
        <w:t>proprium receptaculum tribuit, vt reliquis hu¬</w:t>
      </w:r>
      <w:r w:rsidRPr="00A51E32">
        <w:rPr>
          <w:lang w:val="it-IT"/>
        </w:rPr>
        <w:br/>
        <w:t>moribus &amp; excrementis, sed in venis &amp; habitu</w:t>
      </w:r>
      <w:r w:rsidRPr="00A51E32">
        <w:rPr>
          <w:lang w:val="it-IT"/>
        </w:rPr>
        <w:br/>
        <w:t>corporis eam reliquit, quia sit ex dimidio coctum</w:t>
      </w:r>
      <w:r w:rsidRPr="00A51E32">
        <w:rPr>
          <w:lang w:val="it-IT"/>
        </w:rPr>
        <w:br/>
        <w:t>alimentum, debeatque non secerni aut vacuari,</w:t>
      </w:r>
      <w:r w:rsidRPr="00A51E32">
        <w:rPr>
          <w:lang w:val="it-IT"/>
        </w:rPr>
        <w:br/>
        <w:t>sed in corpore manens alterari. Sunt autem hu¬</w:t>
      </w:r>
      <w:r w:rsidRPr="00A51E32">
        <w:rPr>
          <w:lang w:val="it-IT"/>
        </w:rPr>
        <w:br/>
        <w:t>ius pituitae duae differentiae. Alia enim crassior</w:t>
      </w:r>
      <w:r w:rsidRPr="00A51E32">
        <w:rPr>
          <w:lang w:val="it-IT"/>
        </w:rPr>
        <w:br/>
        <w:t>lentaque est, alia vero in modum aquae liquidior,</w:t>
      </w:r>
      <w:r w:rsidRPr="00A51E32">
        <w:rPr>
          <w:lang w:val="it-IT"/>
        </w:rPr>
        <w:br/>
        <w:t xml:space="preserve">&amp; ob id </w:t>
      </w:r>
      <w:r>
        <w:t>ὕδωρ</w:t>
      </w:r>
      <w:r w:rsidRPr="00A51E32">
        <w:rPr>
          <w:lang w:val="it-IT"/>
        </w:rPr>
        <w:t xml:space="preserve"> dicta veteribus, quod aquae similis</w:t>
      </w:r>
      <w:r w:rsidRPr="00A51E32">
        <w:rPr>
          <w:lang w:val="it-IT"/>
        </w:rPr>
        <w:br/>
        <w:t>sit colore, sapore, odore, consistentia &amp; viribus.</w:t>
      </w:r>
      <w:r w:rsidRPr="00A51E32">
        <w:rPr>
          <w:lang w:val="it-IT"/>
        </w:rPr>
        <w:br/>
        <w:t>Pituita autem haec naturalis, mutata benigna &amp;</w:t>
      </w:r>
      <w:r w:rsidRPr="00A51E32">
        <w:rPr>
          <w:lang w:val="it-IT"/>
        </w:rPr>
        <w:br/>
        <w:t>naturali qualitate, tum acida, tum salsa euadit:</w:t>
      </w:r>
      <w:r w:rsidRPr="00A51E32">
        <w:rPr>
          <w:lang w:val="it-IT"/>
        </w:rPr>
        <w:br/>
        <w:t>vtraque enim praeter naturam est. Sed salsa qui¬</w:t>
      </w:r>
      <w:r w:rsidRPr="00A51E32">
        <w:rPr>
          <w:lang w:val="it-IT"/>
        </w:rPr>
        <w:br/>
        <w:t>dem computruit ab externo calore, acida autem</w:t>
      </w:r>
      <w:r w:rsidRPr="00A51E32">
        <w:rPr>
          <w:lang w:val="it-IT"/>
        </w:rPr>
        <w:br/>
        <w:t>omnino cruda est in venis à vehementi frigidita¬</w:t>
      </w:r>
      <w:r w:rsidRPr="00A51E32">
        <w:rPr>
          <w:lang w:val="it-IT"/>
        </w:rPr>
        <w:br/>
        <w:t>te. Hae quidem sunt pituitae differentiae, quas, si</w:t>
      </w:r>
      <w:r w:rsidRPr="00A51E32">
        <w:rPr>
          <w:lang w:val="it-IT"/>
        </w:rPr>
        <w:br/>
        <w:t xml:space="preserve">lubet, ista methodo potes distinguere. </w:t>
      </w:r>
      <w:r w:rsidRPr="00A51E32">
        <w:rPr>
          <w:lang w:val="fr-FR"/>
        </w:rPr>
        <w:t>Pituita</w:t>
      </w:r>
      <w:r w:rsidRPr="00A51E32">
        <w:rPr>
          <w:lang w:val="fr-FR"/>
        </w:rPr>
        <w:br/>
        <w:t>alia naturalis, alia non naturalis est. Naturalis est</w:t>
      </w:r>
      <w:r w:rsidRPr="00A51E32">
        <w:rPr>
          <w:lang w:val="fr-FR"/>
        </w:rPr>
        <w:br/>
        <w:t>humor frigidus &amp; humidus &amp; sapore dulcis.</w:t>
      </w:r>
      <w:r w:rsidRPr="00A51E32">
        <w:rPr>
          <w:lang w:val="fr-FR"/>
        </w:rPr>
        <w:br/>
      </w:r>
      <w:r w:rsidRPr="00A51E32">
        <w:rPr>
          <w:lang w:val="it-IT"/>
        </w:rPr>
        <w:t>Non naturalis vero quae ab ea degenerat. Id</w:t>
      </w:r>
      <w:r w:rsidRPr="00A51E32">
        <w:rPr>
          <w:lang w:val="it-IT"/>
        </w:rPr>
        <w:br/>
        <w:t>quod bifariam fieri potest. Aut enim per se des¬</w:t>
      </w:r>
      <w:r w:rsidRPr="00A51E32">
        <w:rPr>
          <w:lang w:val="it-IT"/>
        </w:rPr>
        <w:br/>
        <w:t>ciscit à sua natura, aut per alterius humoris ad¬</w:t>
      </w:r>
      <w:r w:rsidRPr="00A51E32">
        <w:rPr>
          <w:lang w:val="it-IT"/>
        </w:rPr>
        <w:br/>
        <w:t>mixtionem. Per se quidem, vt cum in aquosam</w:t>
      </w:r>
      <w:r w:rsidRPr="00A51E32">
        <w:rPr>
          <w:lang w:val="it-IT"/>
        </w:rPr>
        <w:br/>
        <w:t xml:space="preserve">substantiam conuertitur, &amp; </w:t>
      </w:r>
      <w:r>
        <w:t>ὕδωρ</w:t>
      </w:r>
      <w:r w:rsidRPr="00A51E32">
        <w:rPr>
          <w:lang w:val="it-IT"/>
        </w:rPr>
        <w:t xml:space="preserve"> dicitur, aut in</w:t>
      </w:r>
      <w:r w:rsidRPr="00A51E32">
        <w:rPr>
          <w:lang w:val="it-IT"/>
        </w:rPr>
        <w:br/>
        <w:t>flatuosam, aut in tenuem, aut in crassam &amp; vis¬</w:t>
      </w:r>
      <w:r w:rsidRPr="00A51E32">
        <w:rPr>
          <w:lang w:val="it-IT"/>
        </w:rPr>
        <w:br/>
        <w:t>cosam, diciturque tunc non simpliciter pituita,</w:t>
      </w:r>
      <w:r w:rsidRPr="00A51E32">
        <w:rPr>
          <w:lang w:val="it-IT"/>
        </w:rPr>
        <w:br/>
        <w:t>sed aquosa, flatuosa, tenuis, crassa, mucilagino¬</w:t>
      </w:r>
      <w:r w:rsidRPr="00A51E32">
        <w:rPr>
          <w:lang w:val="it-IT"/>
        </w:rPr>
        <w:br/>
        <w:t>sa, vitrea, gypsea, atque aliquando etiam salsa,</w:t>
      </w:r>
      <w:r w:rsidRPr="00A51E32">
        <w:rPr>
          <w:lang w:val="it-IT"/>
        </w:rPr>
        <w:br/>
        <w:t>nitrosa, acida, cum per putredinem alterata est, &amp;</w:t>
      </w:r>
      <w:r w:rsidRPr="00A51E32">
        <w:rPr>
          <w:lang w:val="it-IT"/>
        </w:rPr>
        <w:br/>
        <w:t xml:space="preserve">externam qualitatem induit. </w:t>
      </w:r>
      <w:r>
        <w:t>Per admixtionem</w:t>
      </w:r>
      <w:r>
        <w:br/>
        <w:t>vero, cum alius humor &amp; coniunctus propriam</w:t>
      </w:r>
      <w:r>
        <w:br/>
        <w:t>eius temperiem immutat. Misceri autem potest</w:t>
      </w:r>
      <w:r>
        <w:br/>
        <w:t>sanguis aut flaua bilis, aut melancholicus suc¬</w:t>
      </w:r>
      <w:r>
        <w:br/>
        <w:t>cus: vnde οἰδήμητα etm ἀλεγμονώδη, ἐρυσιπελατώ¬</w:t>
      </w:r>
      <w:r>
        <w:br/>
        <w:t>δη, σκιῤῥώδη compositis nominibus appellantur.</w:t>
      </w:r>
      <w:r>
        <w:br/>
        <w:t>Sub acida comprehenditur humor ille crudus,</w:t>
      </w:r>
      <w:r>
        <w:br/>
        <w:t>quem Praxagoras ἑαλώδη, hoc est vitreum, ap¬</w:t>
      </w:r>
      <w:r>
        <w:br/>
        <w:t xml:space="preserve">pellauit, crassus &amp; frigidissimus. </w:t>
      </w:r>
      <w:r w:rsidRPr="00A51E32">
        <w:rPr>
          <w:lang w:val="it-IT"/>
        </w:rPr>
        <w:t>Est &amp; aliud pi¬</w:t>
      </w:r>
      <w:r w:rsidRPr="00A51E32">
        <w:rPr>
          <w:lang w:val="it-IT"/>
        </w:rPr>
        <w:br/>
        <w:t>tuitosi excrementi genus, quod à cerebro pro¬</w:t>
      </w:r>
      <w:r w:rsidRPr="00A51E32">
        <w:rPr>
          <w:lang w:val="it-IT"/>
        </w:rPr>
        <w:br/>
        <w:t>ficiscitur. Id enim quia refrigeratum non potest</w:t>
      </w:r>
      <w:r w:rsidRPr="00A51E32">
        <w:rPr>
          <w:lang w:val="it-IT"/>
        </w:rPr>
        <w:br/>
        <w:t>alimentum concoquere, ob id pituitam gene¬</w:t>
      </w:r>
      <w:r w:rsidRPr="00A51E32">
        <w:rPr>
          <w:lang w:val="it-IT"/>
        </w:rPr>
        <w:br/>
        <w:t>rat. Verum forte nec pituitam quis rectè appel¬</w:t>
      </w:r>
      <w:r w:rsidRPr="00A51E32">
        <w:rPr>
          <w:lang w:val="it-IT"/>
        </w:rPr>
        <w:br/>
        <w:t>let, sed mucum &amp; coryzam. Quin &amp; succos cru¬</w:t>
      </w:r>
      <w:r w:rsidRPr="00A51E32">
        <w:rPr>
          <w:lang w:val="it-IT"/>
        </w:rPr>
        <w:br/>
        <w:t>dos à pituita vitrea, &amp; vtrumque à pituita vulgo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vocata Galenus separat lib. 4. sanitatis tuendae.</w:t>
      </w:r>
      <w:r w:rsidRPr="00A51E32">
        <w:rPr>
          <w:lang w:val="it-IT"/>
        </w:rPr>
        <w:br/>
        <w:t>Nam crudi succi quanquam de genere sunt pi¬</w:t>
      </w:r>
      <w:r w:rsidRPr="00A51E32">
        <w:rPr>
          <w:lang w:val="it-IT"/>
        </w:rPr>
        <w:br/>
        <w:t>tuitae, tamen ea minus sunt humidi &amp; plaerum¬</w:t>
      </w:r>
      <w:r w:rsidRPr="00A51E32">
        <w:rPr>
          <w:lang w:val="it-IT"/>
        </w:rPr>
        <w:br/>
        <w:t>que carent lentore: qui si adest, succus fit vi¬</w:t>
      </w:r>
      <w:r w:rsidRPr="00A51E32">
        <w:rPr>
          <w:lang w:val="it-IT"/>
        </w:rPr>
        <w:br/>
        <w:t>treus Praxagorae dictus, insigniter frigidus, sed</w:t>
      </w:r>
    </w:p>
    <w:p w14:paraId="2C393FA5" w14:textId="77777777" w:rsidR="00026ECB" w:rsidRDefault="00026ECB" w:rsidP="00026ECB">
      <w:r>
        <w:t>image name: Φ-0023.jpg</w:t>
      </w:r>
      <w:r>
        <w:br/>
        <w:t>original page number: 23</w:t>
      </w:r>
      <w:r>
        <w:br/>
      </w:r>
    </w:p>
    <w:p w14:paraId="2B4B6BB1" w14:textId="77777777" w:rsidR="00026ECB" w:rsidRPr="00A51E32" w:rsidRDefault="00026ECB" w:rsidP="00026ECB">
      <w:pPr>
        <w:rPr>
          <w:lang w:val="it-IT"/>
        </w:rPr>
      </w:pPr>
      <w:r>
        <w:t>minus crassus quam crudus, per eminentiam</w:t>
      </w:r>
      <w:r>
        <w:br/>
        <w:t>dictus, qui colorem in cute nunc plumbeum,</w:t>
      </w:r>
      <w:r>
        <w:br/>
        <w:t>nunc liuidum, nunc ex albo &amp; liuido mistum ex¬</w:t>
      </w:r>
      <w:r>
        <w:br/>
        <w:t>hibet. Succus ergo crudus proprie dictus est fri¬</w:t>
      </w:r>
      <w:r>
        <w:br/>
        <w:t>gidus &amp; crasus: pituita autem quanquam suc¬</w:t>
      </w:r>
      <w:r>
        <w:br/>
        <w:t>cus est crudus &amp; frigidus, non tamen crassa est,</w:t>
      </w:r>
      <w:r>
        <w:br/>
        <w:t>quia humiditatem multam habet &amp; spiritum fla¬</w:t>
      </w:r>
      <w:r>
        <w:br/>
        <w:t>tulentum. Potest autem &amp; ad pituitam reduci</w:t>
      </w:r>
      <w:r>
        <w:br/>
        <w:t>χὸρ, id est, serosum &amp; aquosum excrementum,</w:t>
      </w:r>
      <w:r>
        <w:br/>
        <w:t>quod per vrinas sudoresque vacuari debet, &amp;</w:t>
      </w:r>
      <w:r>
        <w:br/>
        <w:t>misso languini supernatat pro humorum natura</w:t>
      </w:r>
      <w:r>
        <w:br/>
        <w:t xml:space="preserve">varium. </w:t>
      </w:r>
      <w:r w:rsidRPr="00A51E32">
        <w:rPr>
          <w:lang w:val="it-IT"/>
        </w:rPr>
        <w:t xml:space="preserve">Dicitur </w:t>
      </w:r>
      <w:r>
        <w:t>ἐλέγμα</w:t>
      </w:r>
      <w:r w:rsidRPr="00A51E32">
        <w:rPr>
          <w:lang w:val="it-IT"/>
        </w:rPr>
        <w:t xml:space="preserve"> </w:t>
      </w:r>
      <w:r>
        <w:t>ἀπὸ</w:t>
      </w:r>
      <w:r w:rsidRPr="00A51E32">
        <w:rPr>
          <w:lang w:val="it-IT"/>
        </w:rPr>
        <w:t xml:space="preserve"> </w:t>
      </w:r>
      <w:r>
        <w:t>τοῦ</w:t>
      </w:r>
      <w:r w:rsidRPr="00A51E32">
        <w:rPr>
          <w:lang w:val="it-IT"/>
        </w:rPr>
        <w:t xml:space="preserve"> </w:t>
      </w:r>
      <w:r>
        <w:t>περλέχθαι</w:t>
      </w:r>
      <w:r w:rsidRPr="00A51E32">
        <w:rPr>
          <w:lang w:val="it-IT"/>
        </w:rPr>
        <w:t xml:space="preserve"> contra¬</w:t>
      </w:r>
      <w:r w:rsidRPr="00A51E32">
        <w:rPr>
          <w:lang w:val="it-IT"/>
        </w:rPr>
        <w:br/>
        <w:t>rio sensu, quasi minime vstum. Hippocrates ta¬</w:t>
      </w:r>
      <w:r w:rsidRPr="00A51E32">
        <w:rPr>
          <w:lang w:val="it-IT"/>
        </w:rPr>
        <w:br/>
        <w:t xml:space="preserve">men alicubi in propria significatione </w:t>
      </w:r>
      <w:r>
        <w:t>τ</w:t>
      </w:r>
      <w:r w:rsidRPr="00A51E32">
        <w:rPr>
          <w:lang w:val="it-IT"/>
        </w:rPr>
        <w:t>em crt</w:t>
      </w:r>
      <w:r>
        <w:t>γ</w:t>
      </w:r>
      <w:r w:rsidRPr="00A51E32">
        <w:rPr>
          <w:lang w:val="it-IT"/>
        </w:rPr>
        <w:t>ua¬</w:t>
      </w:r>
      <w:r w:rsidRPr="00A51E32">
        <w:rPr>
          <w:lang w:val="it-IT"/>
        </w:rPr>
        <w:br/>
      </w:r>
      <w:r>
        <w:t>τ</w:t>
      </w:r>
      <w:r w:rsidRPr="00A51E32">
        <w:rPr>
          <w:lang w:val="it-IT"/>
        </w:rPr>
        <w:t>me nomen vsurpauit, vt in fine sect. 2. prognost.</w:t>
      </w:r>
      <w:r w:rsidRPr="00A51E32">
        <w:rPr>
          <w:lang w:val="it-IT"/>
        </w:rPr>
        <w:br/>
        <w:t xml:space="preserve">scribens, </w:t>
      </w:r>
      <w:r>
        <w:t>οιακὶ</w:t>
      </w:r>
      <w:r w:rsidRPr="00A51E32">
        <w:rPr>
          <w:lang w:val="it-IT"/>
        </w:rPr>
        <w:t xml:space="preserve"> </w:t>
      </w:r>
      <w:r>
        <w:t>ν</w:t>
      </w:r>
      <w:r w:rsidRPr="00A51E32">
        <w:rPr>
          <w:lang w:val="it-IT"/>
        </w:rPr>
        <w:t xml:space="preserve"> </w:t>
      </w:r>
      <w:r>
        <w:t>ταὶ</w:t>
      </w:r>
      <w:r w:rsidRPr="00A51E32">
        <w:rPr>
          <w:lang w:val="it-IT"/>
        </w:rPr>
        <w:t xml:space="preserve"> </w:t>
      </w:r>
      <w:r>
        <w:t>τὰ</w:t>
      </w:r>
      <w:r w:rsidRPr="00A51E32">
        <w:rPr>
          <w:lang w:val="it-IT"/>
        </w:rPr>
        <w:t xml:space="preserve"> </w:t>
      </w:r>
      <w:r>
        <w:t>ὑπγόνδεια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γλέγματος</w:t>
      </w:r>
      <w:r w:rsidRPr="00A51E32">
        <w:rPr>
          <w:lang w:val="it-IT"/>
        </w:rPr>
        <w:t xml:space="preserve"> </w:t>
      </w:r>
      <w:r>
        <w:t>τι</w:t>
      </w:r>
      <w:r w:rsidRPr="00A51E32">
        <w:rPr>
          <w:lang w:val="it-IT"/>
        </w:rPr>
        <w:br/>
      </w:r>
      <w:r>
        <w:t>ἐγίηηντα</w:t>
      </w:r>
      <w:r w:rsidRPr="00A51E32">
        <w:rPr>
          <w:lang w:val="it-IT"/>
        </w:rPr>
        <w:t>. Neque enim putandum est eo loco hu¬</w:t>
      </w:r>
      <w:r w:rsidRPr="00A51E32">
        <w:rPr>
          <w:lang w:val="it-IT"/>
        </w:rPr>
        <w:br/>
        <w:t>morem phlematicum intelligi, sed potius calo¬</w:t>
      </w:r>
      <w:r w:rsidRPr="00A51E32">
        <w:rPr>
          <w:lang w:val="it-IT"/>
        </w:rPr>
        <w:br/>
        <w:t>rem quemdam &amp; aestum praeter naturam in hy¬</w:t>
      </w:r>
      <w:r w:rsidRPr="00A51E32">
        <w:rPr>
          <w:lang w:val="it-IT"/>
        </w:rPr>
        <w:br/>
        <w:t>pochondrijs conceptum, vt in eius loci explica¬</w:t>
      </w:r>
      <w:r w:rsidRPr="00A51E32">
        <w:rPr>
          <w:lang w:val="it-IT"/>
        </w:rPr>
        <w:br/>
        <w:t>tione Galeno visum fuit.</w:t>
      </w:r>
      <w:r w:rsidRPr="00A51E32">
        <w:rPr>
          <w:lang w:val="it-IT"/>
        </w:rPr>
        <w:br/>
        <w:t xml:space="preserve">Idem quoque Galen. </w:t>
      </w:r>
      <w:r>
        <w:t>ἐν</w:t>
      </w:r>
      <w:r w:rsidRPr="00A51E32">
        <w:rPr>
          <w:lang w:val="it-IT"/>
        </w:rPr>
        <w:t xml:space="preserve"> </w:t>
      </w:r>
      <w:r>
        <w:t>γλώσις</w:t>
      </w:r>
      <w:r w:rsidRPr="00A51E32">
        <w:rPr>
          <w:lang w:val="it-IT"/>
        </w:rPr>
        <w:t xml:space="preserve">, </w:t>
      </w:r>
      <w:r>
        <w:t>φλόγμα</w:t>
      </w:r>
      <w:r w:rsidRPr="00A51E32">
        <w:rPr>
          <w:lang w:val="it-IT"/>
        </w:rPr>
        <w:t xml:space="preserve"> </w:t>
      </w:r>
      <w:r>
        <w:t>τὴν</w:t>
      </w:r>
      <w:r w:rsidRPr="00A51E32">
        <w:rPr>
          <w:lang w:val="it-IT"/>
        </w:rPr>
        <w:t xml:space="preserve"> </w:t>
      </w:r>
      <w:r>
        <w:t>φλό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</w:t>
      </w:r>
      <w:r>
        <w:t>γυον</w:t>
      </w:r>
      <w:r w:rsidRPr="00A51E32">
        <w:rPr>
          <w:lang w:val="it-IT"/>
        </w:rPr>
        <w:t xml:space="preserve"> indicare scribit, </w:t>
      </w:r>
      <w:r>
        <w:t>οὐ</w:t>
      </w:r>
      <w:r w:rsidRPr="00A51E32">
        <w:rPr>
          <w:lang w:val="it-IT"/>
        </w:rPr>
        <w:t xml:space="preserve"> </w:t>
      </w:r>
      <w:r>
        <w:t>μόνον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γυμὸν</w:t>
      </w:r>
      <w:r w:rsidRPr="00A51E32">
        <w:rPr>
          <w:lang w:val="it-IT"/>
        </w:rPr>
        <w:t xml:space="preserve"> </w:t>
      </w:r>
      <w:r>
        <w:t>τοῦτον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λευ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>b</w:t>
      </w:r>
      <w:r>
        <w:t>νγ</w:t>
      </w:r>
      <w:r w:rsidRPr="00A51E32">
        <w:rPr>
          <w:lang w:val="it-IT"/>
        </w:rPr>
        <w:t xml:space="preserve"> </w:t>
      </w:r>
      <w:r>
        <w:t>υκεν</w:t>
      </w:r>
      <w:r w:rsidRPr="00A51E32">
        <w:rPr>
          <w:lang w:val="it-IT"/>
        </w:rPr>
        <w:t>. Sed &amp; Prodico Hippocratis magi¬</w:t>
      </w:r>
      <w:r w:rsidRPr="00A51E32">
        <w:rPr>
          <w:lang w:val="it-IT"/>
        </w:rPr>
        <w:br/>
        <w:t>i stro in more loquendi fuit, flauam bilem &amp; ae¬</w:t>
      </w:r>
      <w:r w:rsidRPr="00A51E32">
        <w:rPr>
          <w:lang w:val="it-IT"/>
        </w:rPr>
        <w:br/>
        <w:t xml:space="preserve">"stuantem humorem omnem appellare </w:t>
      </w:r>
      <w:r>
        <w:t>ρλέγμα</w:t>
      </w:r>
      <w:r w:rsidRPr="00A51E32">
        <w:rPr>
          <w:lang w:val="it-IT"/>
        </w:rPr>
        <w:t>,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</w:t>
      </w:r>
      <w:r>
        <w:t>παὰ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περλέχθαι</w:t>
      </w:r>
      <w:r w:rsidRPr="00A51E32">
        <w:rPr>
          <w:lang w:val="it-IT"/>
        </w:rPr>
        <w:t xml:space="preserve"> vt author Galen. est lib. 2. de fa¬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cult. natur. Hippocrates vero praeter iam cita¬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tum locum, hoc in eodem sensu </w:t>
      </w:r>
      <w:r>
        <w:t>ρλέγματος</w:t>
      </w:r>
      <w:r w:rsidRPr="00A51E32">
        <w:rPr>
          <w:lang w:val="it-IT"/>
        </w:rPr>
        <w:t xml:space="preserve"> v</w:t>
      </w:r>
      <w:r>
        <w:t>ο</w:t>
      </w:r>
      <w:r w:rsidRPr="00A51E32">
        <w:rPr>
          <w:lang w:val="it-IT"/>
        </w:rPr>
        <w:t>¬</w:t>
      </w:r>
      <w:r w:rsidRPr="00A51E32">
        <w:rPr>
          <w:lang w:val="it-IT"/>
        </w:rPr>
        <w:br/>
        <w:t xml:space="preserve">cem vsurpauit, </w:t>
      </w:r>
      <w:r>
        <w:t>αὐτὶ</w:t>
      </w:r>
      <w:r w:rsidRPr="00A51E32">
        <w:rPr>
          <w:lang w:val="it-IT"/>
        </w:rPr>
        <w:t xml:space="preserve"> </w:t>
      </w:r>
      <w:r>
        <w:t>τὸν</w:t>
      </w:r>
      <w:r w:rsidRPr="00A51E32">
        <w:rPr>
          <w:lang w:val="it-IT"/>
        </w:rPr>
        <w:t xml:space="preserve"> </w:t>
      </w:r>
      <w:r>
        <w:t>θερμότητος</w:t>
      </w:r>
      <w:r w:rsidRPr="00A51E32">
        <w:rPr>
          <w:lang w:val="it-IT"/>
        </w:rPr>
        <w:t xml:space="preserve"> vt lib. de arte sub</w:t>
      </w:r>
      <w:r w:rsidRPr="00A51E32">
        <w:rPr>
          <w:lang w:val="it-IT"/>
        </w:rPr>
        <w:br/>
        <w:t>finem. Sed &amp; semel atque iterum hoc idem ob¬</w:t>
      </w:r>
      <w:r w:rsidRPr="00A51E32">
        <w:rPr>
          <w:lang w:val="it-IT"/>
        </w:rPr>
        <w:br/>
        <w:t xml:space="preserve">j seruauimus in libello </w:t>
      </w:r>
      <w:r>
        <w:t>πρὶ</w:t>
      </w:r>
      <w:r w:rsidRPr="00A51E32">
        <w:rPr>
          <w:lang w:val="it-IT"/>
        </w:rPr>
        <w:t xml:space="preserve"> </w:t>
      </w:r>
      <w:r>
        <w:t>παθῶν</w:t>
      </w:r>
      <w:r w:rsidRPr="00A51E32">
        <w:rPr>
          <w:lang w:val="it-IT"/>
        </w:rPr>
        <w:t>, vbi, ne alia con¬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secter, </w:t>
      </w:r>
      <w:r>
        <w:t>τύρος</w:t>
      </w:r>
      <w:r w:rsidRPr="00A51E32">
        <w:rPr>
          <w:lang w:val="it-IT"/>
        </w:rPr>
        <w:t xml:space="preserve">, </w:t>
      </w:r>
      <w:r>
        <w:t>σήσαμα</w:t>
      </w:r>
      <w:r w:rsidRPr="00A51E32">
        <w:rPr>
          <w:lang w:val="it-IT"/>
        </w:rPr>
        <w:t xml:space="preserve">, </w:t>
      </w:r>
      <w:r>
        <w:t>καὶ</w:t>
      </w:r>
      <w:r w:rsidRPr="00A51E32">
        <w:rPr>
          <w:lang w:val="it-IT"/>
        </w:rPr>
        <w:t xml:space="preserve"> </w:t>
      </w:r>
      <w:r>
        <w:t>σταρὶς</w:t>
      </w:r>
      <w:r w:rsidRPr="00A51E32">
        <w:rPr>
          <w:lang w:val="it-IT"/>
        </w:rPr>
        <w:t xml:space="preserve"> </w:t>
      </w:r>
      <w:r>
        <w:t>κομιστικὰ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ἀλεγματώ</w:t>
      </w:r>
      <w:r w:rsidRPr="00A51E32">
        <w:rPr>
          <w:lang w:val="it-IT"/>
        </w:rPr>
        <w:t>¬</w:t>
      </w:r>
      <w:r w:rsidRPr="00A51E32">
        <w:rPr>
          <w:lang w:val="it-IT"/>
        </w:rPr>
        <w:br/>
        <w:t>"dta vocantur, quae libro 2. de diaeta, agnita inter</w:t>
      </w:r>
      <w:r w:rsidRPr="00A51E32">
        <w:rPr>
          <w:lang w:val="it-IT"/>
        </w:rPr>
        <w:br/>
      </w:r>
      <w:r>
        <w:t>ἡ</w:t>
      </w:r>
      <w:r w:rsidRPr="00A51E32">
        <w:rPr>
          <w:lang w:val="it-IT"/>
        </w:rPr>
        <w:t xml:space="preserve"> </w:t>
      </w:r>
      <w:r>
        <w:t>υστνὰ</w:t>
      </w:r>
      <w:r w:rsidRPr="00A51E32">
        <w:rPr>
          <w:lang w:val="it-IT"/>
        </w:rPr>
        <w:t xml:space="preserve"> fuerant, &amp; li. </w:t>
      </w:r>
      <w:r>
        <w:t>πρὶ</w:t>
      </w:r>
      <w:r w:rsidRPr="00A51E32">
        <w:rPr>
          <w:lang w:val="it-IT"/>
        </w:rPr>
        <w:t xml:space="preserve"> </w:t>
      </w:r>
      <w:r>
        <w:t>τόπων</w:t>
      </w:r>
      <w:r w:rsidRPr="00A51E32">
        <w:rPr>
          <w:lang w:val="it-IT"/>
        </w:rPr>
        <w:t xml:space="preserve"> </w:t>
      </w:r>
      <w:r>
        <w:t>τῶν</w:t>
      </w:r>
      <w:r w:rsidRPr="00A51E32">
        <w:rPr>
          <w:lang w:val="it-IT"/>
        </w:rPr>
        <w:t xml:space="preserve"> </w:t>
      </w:r>
      <w:r>
        <w:t>κατὰ</w:t>
      </w:r>
      <w:r w:rsidRPr="00A51E32">
        <w:rPr>
          <w:lang w:val="it-IT"/>
        </w:rPr>
        <w:t xml:space="preserve"> </w:t>
      </w:r>
      <w:r>
        <w:t>ἄνθρωπον</w:t>
      </w:r>
      <w:r w:rsidRPr="00A51E32">
        <w:rPr>
          <w:lang w:val="it-IT"/>
        </w:rPr>
        <w:t xml:space="preserve">, </w:t>
      </w:r>
      <w:r>
        <w:t>ρλεγ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ὁ</w:t>
      </w:r>
      <w:r w:rsidRPr="00A51E32">
        <w:rPr>
          <w:lang w:val="it-IT"/>
        </w:rPr>
        <w:t xml:space="preserve"> </w:t>
      </w:r>
      <w:r>
        <w:t>ματυδιστατὰ</w:t>
      </w:r>
      <w:r w:rsidRPr="00A51E32">
        <w:rPr>
          <w:lang w:val="it-IT"/>
        </w:rPr>
        <w:t xml:space="preserve"> </w:t>
      </w:r>
      <w:r>
        <w:t>σιία</w:t>
      </w:r>
      <w:r w:rsidRPr="00A51E32">
        <w:rPr>
          <w:lang w:val="it-IT"/>
        </w:rPr>
        <w:t xml:space="preserve"> vocantur, non quidem pituito¬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"sissimi cibi vt Caluus &amp; Cornarius interpretati</w:t>
      </w:r>
      <w:r w:rsidRPr="00A51E32">
        <w:rPr>
          <w:lang w:val="it-IT"/>
        </w:rPr>
        <w:br/>
        <w:t>"sunt, sed calidissimi &amp; pene vrentes; hoc &amp; in</w:t>
      </w:r>
      <w:r w:rsidRPr="00A51E32">
        <w:rPr>
          <w:lang w:val="it-IT"/>
        </w:rPr>
        <w:br/>
        <w:t>"significato vsurpata vox legitur ab eodem lib. c</w:t>
      </w:r>
      <w:r>
        <w:t>ν</w:t>
      </w:r>
      <w:r w:rsidRPr="00A51E32">
        <w:rPr>
          <w:lang w:val="it-IT"/>
        </w:rPr>
        <w:br/>
      </w:r>
      <w:r>
        <w:t>ἡ</w:t>
      </w:r>
      <w:r w:rsidRPr="00A51E32">
        <w:rPr>
          <w:lang w:val="it-IT"/>
        </w:rPr>
        <w:t xml:space="preserve"> </w:t>
      </w:r>
      <w:r>
        <w:t>γνῆς</w:t>
      </w:r>
      <w:r w:rsidRPr="00A51E32">
        <w:rPr>
          <w:lang w:val="it-IT"/>
        </w:rPr>
        <w:t xml:space="preserve">, &amp; initio libr. 4. </w:t>
      </w:r>
      <w:r>
        <w:t>τρὶ</w:t>
      </w:r>
      <w:r w:rsidRPr="00A51E32">
        <w:rPr>
          <w:lang w:val="it-IT"/>
        </w:rPr>
        <w:t xml:space="preserve"> </w:t>
      </w:r>
      <w:r>
        <w:t>νέσων</w:t>
      </w:r>
      <w:r w:rsidRPr="00A51E32">
        <w:rPr>
          <w:lang w:val="it-IT"/>
        </w:rPr>
        <w:t>, vbi Hippocr. qua¬</w:t>
      </w:r>
      <w:r w:rsidRPr="00A51E32">
        <w:rPr>
          <w:lang w:val="it-IT"/>
        </w:rPr>
        <w:br/>
        <w:t>n tuor humoris species in viro &amp; muliere consti¬</w:t>
      </w:r>
      <w:r w:rsidRPr="00A51E32">
        <w:rPr>
          <w:lang w:val="it-IT"/>
        </w:rPr>
        <w:br/>
        <w:t>"tuit, scilicet phlegma, sanguinem, bilem, &amp; hy¬</w:t>
      </w:r>
      <w:r w:rsidRPr="00A51E32">
        <w:rPr>
          <w:lang w:val="it-IT"/>
        </w:rPr>
        <w:br/>
        <w:t xml:space="preserve">"dropem siue aquam, vt per </w:t>
      </w:r>
      <w:r>
        <w:t>ρλέγμα</w:t>
      </w:r>
      <w:r w:rsidRPr="00A51E32">
        <w:rPr>
          <w:lang w:val="it-IT"/>
        </w:rPr>
        <w:t xml:space="preserve"> ijs locis non</w:t>
      </w:r>
      <w:r w:rsidRPr="00A51E32">
        <w:rPr>
          <w:lang w:val="it-IT"/>
        </w:rPr>
        <w:br/>
        <w:t>"pituitam, sed atram bilem calidam &amp; pene vren¬</w:t>
      </w:r>
      <w:r w:rsidRPr="00A51E32">
        <w:rPr>
          <w:lang w:val="it-IT"/>
        </w:rPr>
        <w:br/>
        <w:t>"tem nonnulli intelligant, quamquam haec ex¬</w:t>
      </w:r>
      <w:r w:rsidRPr="00A51E32">
        <w:rPr>
          <w:lang w:val="it-IT"/>
        </w:rPr>
        <w:br/>
        <w:t>e plicatio locis supra citatis minus conuenire vi¬</w:t>
      </w:r>
      <w:r w:rsidRPr="00A51E32">
        <w:rPr>
          <w:lang w:val="it-IT"/>
        </w:rPr>
        <w:br/>
        <w:t>n detur, praesertim cum eodem libr. de genitura,</w:t>
      </w:r>
      <w:r w:rsidRPr="00A51E32">
        <w:rPr>
          <w:lang w:val="it-IT"/>
        </w:rPr>
        <w:br/>
        <w:t>„&amp; libro de natura humana, huiusmodi quatuor</w:t>
      </w:r>
      <w:r w:rsidRPr="00A51E32">
        <w:rPr>
          <w:lang w:val="it-IT"/>
        </w:rPr>
        <w:br/>
        <w:t>„humores homini congenitos esse, proindeque</w:t>
      </w:r>
      <w:r w:rsidRPr="00A51E32">
        <w:rPr>
          <w:lang w:val="it-IT"/>
        </w:rPr>
        <w:br/>
        <w:t>naturales constituat, bilis autem atra ex adustio¬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ne genita naturalis non sit sed praeter naturam.</w:t>
      </w:r>
      <w:r w:rsidRPr="00A51E32">
        <w:rPr>
          <w:lang w:val="it-IT"/>
        </w:rPr>
        <w:br/>
      </w:r>
      <w:r>
        <w:t>λεγμαγωγὰ</w:t>
      </w:r>
      <w:r w:rsidRPr="00A51E32">
        <w:rPr>
          <w:lang w:val="it-IT"/>
        </w:rPr>
        <w:t xml:space="preserve"> </w:t>
      </w:r>
      <w:r>
        <w:t>φάρμακα</w:t>
      </w:r>
      <w:r w:rsidRPr="00A51E32">
        <w:rPr>
          <w:lang w:val="it-IT"/>
        </w:rPr>
        <w:t>. dicuntur medicamenta pitui¬</w:t>
      </w:r>
      <w:r w:rsidRPr="00A51E32">
        <w:rPr>
          <w:lang w:val="it-IT"/>
        </w:rPr>
        <w:br/>
        <w:t>tam purgantia, velut Agaricus, turpethum, Her¬</w:t>
      </w:r>
      <w:r w:rsidRPr="00A51E32">
        <w:rPr>
          <w:lang w:val="it-IT"/>
        </w:rPr>
        <w:br/>
        <w:t>modactylus, colocynthis aliaque eiusmodi com¬</w:t>
      </w:r>
      <w:r w:rsidRPr="00A51E32">
        <w:rPr>
          <w:lang w:val="it-IT"/>
        </w:rPr>
        <w:br/>
        <w:t>„plura.</w:t>
      </w:r>
      <w:r w:rsidRPr="00A51E32">
        <w:rPr>
          <w:lang w:val="it-IT"/>
        </w:rPr>
        <w:br/>
      </w:r>
      <w:r>
        <w:t>πεγματίαι</w:t>
      </w:r>
      <w:r w:rsidRPr="00A51E32">
        <w:rPr>
          <w:lang w:val="it-IT"/>
        </w:rPr>
        <w:t>. apud Hippocr. pituitosi dicuntur, bilio¬</w:t>
      </w:r>
      <w:r w:rsidRPr="00A51E32">
        <w:rPr>
          <w:lang w:val="it-IT"/>
        </w:rPr>
        <w:br/>
        <w:t xml:space="preserve">sis oppositi qui &amp; </w:t>
      </w:r>
      <w:r>
        <w:t>ὁλεγμάπιοι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ιγματίτης</w:t>
      </w:r>
      <w:r w:rsidRPr="00A51E32">
        <w:rPr>
          <w:lang w:val="it-IT"/>
        </w:rPr>
        <w:t>. appellatur Aretaeo lib. 2. de diuturn. c.</w:t>
      </w:r>
      <w:r w:rsidRPr="00A51E32">
        <w:rPr>
          <w:lang w:val="it-IT"/>
        </w:rPr>
        <w:br/>
        <w:t>„1. Illa hydropis species in qua corpus omne in¬</w:t>
      </w:r>
      <w:r w:rsidRPr="00A51E32">
        <w:rPr>
          <w:lang w:val="it-IT"/>
        </w:rPr>
        <w:br/>
        <w:t>„ tumescit ex pituita alba, crassa, &amp; frigida; idem</w:t>
      </w:r>
      <w:r w:rsidRPr="00A51E32">
        <w:rPr>
          <w:lang w:val="it-IT"/>
        </w:rPr>
        <w:br/>
      </w:r>
      <w:r>
        <w:t>ἡ</w:t>
      </w:r>
      <w:r w:rsidRPr="00A51E32">
        <w:rPr>
          <w:lang w:val="it-IT"/>
        </w:rPr>
        <w:t xml:space="preserve"> qui </w:t>
      </w:r>
      <w:r>
        <w:t>λευκορλεγματίας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εγμαίνεν</w:t>
      </w:r>
      <w:r w:rsidRPr="00A51E32">
        <w:rPr>
          <w:lang w:val="it-IT"/>
        </w:rPr>
        <w:t>. vri, incendi, ardere, inflammari, apud</w:t>
      </w:r>
      <w:r w:rsidRPr="00A51E32">
        <w:rPr>
          <w:lang w:val="it-IT"/>
        </w:rPr>
        <w:br/>
        <w:t>Hippocratem, sicut explicat Galenus comm.</w:t>
      </w:r>
      <w:r w:rsidRPr="00A51E32">
        <w:rPr>
          <w:lang w:val="it-IT"/>
        </w:rPr>
        <w:br/>
        <w:t xml:space="preserve">I. in prognost. Inde </w:t>
      </w:r>
      <w:r>
        <w:t>τὰ</w:t>
      </w:r>
      <w:r w:rsidRPr="00A51E32">
        <w:rPr>
          <w:lang w:val="it-IT"/>
        </w:rPr>
        <w:t xml:space="preserve"> </w:t>
      </w:r>
      <w:r>
        <w:t>φλεγμαίνοντα</w:t>
      </w:r>
      <w:r w:rsidRPr="00A51E32">
        <w:rPr>
          <w:lang w:val="it-IT"/>
        </w:rPr>
        <w:t>, vt idem do¬</w:t>
      </w:r>
      <w:r w:rsidRPr="00A51E32">
        <w:rPr>
          <w:lang w:val="it-IT"/>
        </w:rPr>
        <w:br/>
        <w:t xml:space="preserve">cet comment. 4. </w:t>
      </w:r>
      <w:r>
        <w:t>εἰς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πρὶ</w:t>
      </w:r>
      <w:r w:rsidRPr="00A51E32">
        <w:rPr>
          <w:lang w:val="it-IT"/>
        </w:rPr>
        <w:t xml:space="preserve"> </w:t>
      </w:r>
      <w:r>
        <w:t>διαίτης</w:t>
      </w:r>
      <w:r w:rsidRPr="00A51E32">
        <w:rPr>
          <w:lang w:val="it-IT"/>
        </w:rPr>
        <w:t xml:space="preserve"> </w:t>
      </w:r>
      <w:r>
        <w:t>ὀξίων</w:t>
      </w:r>
      <w:r w:rsidRPr="00A51E32">
        <w:rPr>
          <w:lang w:val="it-IT"/>
        </w:rPr>
        <w:t>, ex Hippo¬</w:t>
      </w:r>
      <w:r w:rsidRPr="00A51E32">
        <w:rPr>
          <w:lang w:val="it-IT"/>
        </w:rPr>
        <w:br/>
        <w:t>cratis consuetudine dicuntur morbi omnes qui¬</w:t>
      </w:r>
      <w:r w:rsidRPr="00A51E32">
        <w:rPr>
          <w:lang w:val="it-IT"/>
        </w:rPr>
        <w:br/>
        <w:t>bus ardor &amp; calor inest. A quo tamen loquendi</w:t>
      </w:r>
      <w:r w:rsidRPr="00A51E32">
        <w:rPr>
          <w:lang w:val="it-IT"/>
        </w:rPr>
        <w:br/>
        <w:t xml:space="preserve">more deflexit ille qui in libro </w:t>
      </w:r>
      <w:r>
        <w:t>παὶ</w:t>
      </w:r>
      <w:r w:rsidRPr="00A51E32">
        <w:rPr>
          <w:lang w:val="it-IT"/>
        </w:rPr>
        <w:t xml:space="preserve"> </w:t>
      </w:r>
      <w:r>
        <w:t>διαίτης</w:t>
      </w:r>
      <w:r w:rsidRPr="00A51E32">
        <w:rPr>
          <w:lang w:val="it-IT"/>
        </w:rPr>
        <w:t xml:space="preserve"> </w:t>
      </w:r>
      <w:r>
        <w:t>ὄξεων</w:t>
      </w:r>
      <w:r w:rsidRPr="00A51E32">
        <w:rPr>
          <w:lang w:val="it-IT"/>
        </w:rPr>
        <w:t xml:space="preserve"> ea</w:t>
      </w:r>
      <w:r w:rsidRPr="00A51E32">
        <w:rPr>
          <w:lang w:val="it-IT"/>
        </w:rPr>
        <w:br/>
        <w:t>scripsit quae post habitum de balneo sermonem</w:t>
      </w:r>
    </w:p>
    <w:p w14:paraId="076F3B79" w14:textId="77777777" w:rsidR="00026ECB" w:rsidRDefault="00026ECB" w:rsidP="00026ECB">
      <w:r>
        <w:t>image name: Φ-0024.jpg</w:t>
      </w:r>
      <w:r>
        <w:br/>
        <w:t>original page number: 24</w:t>
      </w:r>
      <w:r>
        <w:br/>
      </w:r>
    </w:p>
    <w:p w14:paraId="51494016" w14:textId="77777777" w:rsidR="00026ECB" w:rsidRPr="00A51E32" w:rsidRDefault="00026ECB" w:rsidP="00026ECB">
      <w:pPr>
        <w:rPr>
          <w:lang w:val="it-IT"/>
        </w:rPr>
      </w:pPr>
      <w:r>
        <w:t>addita sunt, ὶλεγμαίνοντα ἀποχένδεια appellans quę</w:t>
      </w:r>
      <w:r>
        <w:br/>
        <w:t>in tumorem sublata sunt.</w:t>
      </w:r>
      <w:r>
        <w:br/>
        <w:t>ἀκγμαί, aestus, ardores, inflammationes. Vsurpa¬</w:t>
      </w:r>
      <w:r>
        <w:br/>
        <w:t>tur hoc nomen ab Hippocrate, siue eo nomne,</w:t>
      </w:r>
      <w:r>
        <w:br/>
        <w:t>inquit Galenus, intelligat ταὶ ἴδίως ὀνομαζομέναι</w:t>
      </w:r>
      <w:r>
        <w:br/>
        <w:t>ρλεγμοναὶ, siue vna cum ijs comprehendat etiam</w:t>
      </w:r>
      <w:r>
        <w:br/>
        <w:t>febres pro veteri huius nominis significatione.</w:t>
      </w:r>
      <w:r>
        <w:br/>
        <w:t>Dicuntur etiam ab Hippocr. aphor. 23. lib. 5.</w:t>
      </w:r>
      <w:r>
        <w:br/>
      </w:r>
      <w:r>
        <w:lastRenderedPageBreak/>
        <w:t>ἐππρλοήσματα.</w:t>
      </w:r>
      <w:r>
        <w:br/>
        <w:t>ῥλεγμονὴ. inflammatio. Duobus modis dicitur. vno</w:t>
      </w:r>
      <w:r>
        <w:br/>
        <w:t>quidem generaliter omnis ardor citra tumorem,</w:t>
      </w:r>
      <w:r>
        <w:br/>
        <w:t>vel etiam tumor cui dolor &amp; ardor, qui proprie</w:t>
      </w:r>
      <w:r>
        <w:br/>
        <w:t>ρλέγωοις dicitur, inest, siue is à sanguine, siue à bi¬</w:t>
      </w:r>
      <w:r>
        <w:br/>
        <w:t>le, siue ab humore melancholico gignatur. Haec</w:t>
      </w:r>
      <w:r>
        <w:br/>
        <w:t>fuit apud Hippocratem &amp; veteres ὸ ρλεγμονῆς si¬</w:t>
      </w:r>
      <w:r>
        <w:br/>
        <w:t>gnificatio: qui non aliter quam αὐτὶ τῆν φλογώσεως</w:t>
      </w:r>
      <w:r>
        <w:br/>
        <w:t>eam vocem vsurpauit. Altero vero specialius di¬</w:t>
      </w:r>
      <w:r>
        <w:br/>
        <w:t>citur, &amp; ab Erasistrati seculo coepit vsurpari ad</w:t>
      </w:r>
      <w:r>
        <w:br/>
        <w:t>illos tumores significandos quibus non modo</w:t>
      </w:r>
      <w:r>
        <w:br/>
        <w:t>calor accedit, sed renixus etiam &amp; pulsus &amp; ru¬</w:t>
      </w:r>
      <w:r>
        <w:br/>
        <w:t>bor: ij enim quia frequentius contingunt, idcir¬</w:t>
      </w:r>
      <w:r>
        <w:br/>
        <w:t>co totius generis appellationem sibi vendica¬</w:t>
      </w:r>
      <w:r>
        <w:br/>
        <w:t>runt, quos tamen Hippocrates non pλεγμοναὶ, sed</w:t>
      </w:r>
      <w:r>
        <w:br/>
        <w:t>composito nomine σαληρὰ καὶ ἐπώδανα οἰδήματο,</w:t>
      </w:r>
      <w:r>
        <w:br/>
        <w:t>hoc est duros &amp; dolorificos tumores, vocare</w:t>
      </w:r>
      <w:r>
        <w:br/>
        <w:t>consueuit, vt docet Galen. comment. 1. &amp; 2. in</w:t>
      </w:r>
      <w:r>
        <w:br/>
        <w:t>prognost. Est autem huius phlegmones specia¬</w:t>
      </w:r>
      <w:r>
        <w:br/>
        <w:t>liter dictae continens causa sanguis, subiectum</w:t>
      </w:r>
      <w:r>
        <w:br/>
        <w:t>autem musculus. Quippe calidus &amp; copiosus</w:t>
      </w:r>
      <w:r>
        <w:br/>
        <w:t>sanguis, vbi in musculum procubuit, feruorem</w:t>
      </w:r>
      <w:r>
        <w:br/>
        <w:t>inducit aliaque plurima symptomata, appella¬</w:t>
      </w:r>
      <w:r>
        <w:br/>
        <w:t>turque morbus ipse ρλεγμονὴ. Ac primum qui¬</w:t>
      </w:r>
      <w:r>
        <w:br/>
        <w:t>dem maiores arteriae venaeque opplentur atque</w:t>
      </w:r>
      <w:r>
        <w:br/>
        <w:t>distenduntur, vt quae abundantiae non sufficiant,</w:t>
      </w:r>
      <w:r>
        <w:br/>
        <w:t>ab his deinceps minores, atque ita res procedit,</w:t>
      </w:r>
      <w:r>
        <w:br/>
        <w:t>donec ad minimas sit peruentum. Mox, si flu¬</w:t>
      </w:r>
      <w:r>
        <w:br/>
        <w:t>xio non sistitur, sed in ijs valenter impacta est,</w:t>
      </w:r>
      <w:r>
        <w:br/>
        <w:t>nec in ijs satis continetur, partim eius per ipsa¬</w:t>
      </w:r>
      <w:r>
        <w:br/>
        <w:t>rum ora, partim per tunicas veluti colatum fo¬</w:t>
      </w:r>
      <w:r>
        <w:br/>
        <w:t>ras in ea spatia quae inter vasa sunt, transmitti¬</w:t>
      </w:r>
      <w:r>
        <w:br/>
        <w:t>tur, sic vt etiam omnia loca spatiaque ipsa vacus,</w:t>
      </w:r>
      <w:r>
        <w:br/>
        <w:t>quae inter prima sunt corpora, fluxione implean¬</w:t>
      </w:r>
      <w:r>
        <w:br/>
        <w:t xml:space="preserve">tur. </w:t>
      </w:r>
      <w:r w:rsidRPr="00A51E32">
        <w:rPr>
          <w:lang w:val="it-IT"/>
        </w:rPr>
        <w:t>Sic omnia ab humore omnique ex parte in¬</w:t>
      </w:r>
      <w:r w:rsidRPr="00A51E32">
        <w:rPr>
          <w:lang w:val="it-IT"/>
        </w:rPr>
        <w:br/>
        <w:t>calescunt ac perfunduntur. Ea sunt nerui, liga¬</w:t>
      </w:r>
      <w:r w:rsidRPr="00A51E32">
        <w:rPr>
          <w:lang w:val="it-IT"/>
        </w:rPr>
        <w:br/>
        <w:t>menta, membranae, caro ipsa, anteque haec ar¬</w:t>
      </w:r>
      <w:r w:rsidRPr="00A51E32">
        <w:rPr>
          <w:lang w:val="it-IT"/>
        </w:rPr>
        <w:br/>
        <w:t>teriae &amp; venae, quae scilicet &amp; primae &amp; praeter</w:t>
      </w:r>
      <w:r w:rsidRPr="00A51E32">
        <w:rPr>
          <w:lang w:val="it-IT"/>
        </w:rPr>
        <w:br/>
        <w:t>caetera vario dolore afficiuntur. Quippe inte¬</w:t>
      </w:r>
      <w:r w:rsidRPr="00A51E32">
        <w:rPr>
          <w:lang w:val="it-IT"/>
        </w:rPr>
        <w:br/>
        <w:t>rius à stuxione tum excalfiunt, tum distendun¬</w:t>
      </w:r>
      <w:r w:rsidRPr="00A51E32">
        <w:rPr>
          <w:lang w:val="it-IT"/>
        </w:rPr>
        <w:br/>
        <w:t>tur ac diuelluntur: exterius non modo excal¬</w:t>
      </w:r>
      <w:r w:rsidRPr="00A51E32">
        <w:rPr>
          <w:lang w:val="it-IT"/>
        </w:rPr>
        <w:br/>
        <w:t>fiunt, sed etiam premuntur ac degrauantur. Re¬</w:t>
      </w:r>
      <w:r w:rsidRPr="00A51E32">
        <w:rPr>
          <w:lang w:val="it-IT"/>
        </w:rPr>
        <w:br/>
        <w:t>liquae particulae aliae comprimendo solum vel</w:t>
      </w:r>
      <w:r w:rsidRPr="00A51E32">
        <w:rPr>
          <w:lang w:val="it-IT"/>
        </w:rPr>
        <w:br/>
        <w:t>incalescendo, aliae vtroque genere laborant. Sic</w:t>
      </w:r>
      <w:r w:rsidRPr="00A51E32">
        <w:rPr>
          <w:lang w:val="it-IT"/>
        </w:rPr>
        <w:br/>
        <w:t>fit vt omnem phlegmonem ardor, dolor, tensio,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renixus, pulsus ruborque consequantur. Nec</w:t>
      </w:r>
      <w:r w:rsidRPr="00A51E32">
        <w:rPr>
          <w:lang w:val="it-IT"/>
        </w:rPr>
        <w:br/>
        <w:t>tamen eorum symptomatum perpetuo aequalis</w:t>
      </w:r>
      <w:r w:rsidRPr="00A51E32">
        <w:rPr>
          <w:lang w:val="it-IT"/>
        </w:rPr>
        <w:br/>
        <w:t>vehementia, sed pro qualitate &amp; copia sangui¬</w:t>
      </w:r>
      <w:r w:rsidRPr="00A51E32">
        <w:rPr>
          <w:lang w:val="it-IT"/>
        </w:rPr>
        <w:br/>
        <w:t>nis influentis, quemadmodum nec omnes phleg¬</w:t>
      </w:r>
      <w:r w:rsidRPr="00A51E32">
        <w:rPr>
          <w:lang w:val="it-IT"/>
        </w:rPr>
        <w:br/>
        <w:t>monae pares existunt. Earum enim aliae non mo¬</w:t>
      </w:r>
      <w:r w:rsidRPr="00A51E32">
        <w:rPr>
          <w:lang w:val="it-IT"/>
        </w:rPr>
        <w:br/>
        <w:t>do maiores minoresue sunt, sed aliquae magis</w:t>
      </w:r>
      <w:r w:rsidRPr="00A51E32">
        <w:rPr>
          <w:lang w:val="it-IT"/>
        </w:rPr>
        <w:br/>
        <w:t>minusue exquisitae. Sed exquisita quidem syn¬</w:t>
      </w:r>
      <w:r w:rsidRPr="00A51E32">
        <w:rPr>
          <w:lang w:val="it-IT"/>
        </w:rPr>
        <w:br/>
        <w:t>ceraque est, quae fit ex optimo sanguine &amp; me¬</w:t>
      </w:r>
      <w:r w:rsidRPr="00A51E32">
        <w:rPr>
          <w:lang w:val="it-IT"/>
        </w:rPr>
        <w:br/>
        <w:t>diocris consistentiae: non exquisita vero quae fit</w:t>
      </w:r>
      <w:r w:rsidRPr="00A51E32">
        <w:rPr>
          <w:lang w:val="it-IT"/>
        </w:rPr>
        <w:br/>
        <w:t>à sanguine cui aliquis alius humor admistus sit.</w:t>
      </w:r>
      <w:r w:rsidRPr="00A51E32">
        <w:rPr>
          <w:lang w:val="it-IT"/>
        </w:rPr>
        <w:br/>
        <w:t>Illa p</w:t>
      </w:r>
      <w:r>
        <w:t>λεγμονὴ</w:t>
      </w:r>
      <w:r w:rsidRPr="00A51E32">
        <w:rPr>
          <w:lang w:val="it-IT"/>
        </w:rPr>
        <w:t xml:space="preserve"> simpliciter dicitur, haec non absolu¬</w:t>
      </w:r>
      <w:r w:rsidRPr="00A51E32">
        <w:rPr>
          <w:lang w:val="it-IT"/>
        </w:rPr>
        <w:br/>
        <w:t xml:space="preserve">te, sed vel </w:t>
      </w:r>
      <w:r>
        <w:t>ολιγννὴ</w:t>
      </w:r>
      <w:r w:rsidRPr="00A51E32">
        <w:rPr>
          <w:lang w:val="it-IT"/>
        </w:rPr>
        <w:t xml:space="preserve"> </w:t>
      </w:r>
      <w:r>
        <w:t>ἐρυπελατώδης</w:t>
      </w:r>
      <w:r w:rsidRPr="00A51E32">
        <w:rPr>
          <w:lang w:val="it-IT"/>
        </w:rPr>
        <w:t xml:space="preserve">, el </w:t>
      </w:r>
      <w:r>
        <w:t>οἰδηματά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δις</w:t>
      </w:r>
      <w:r w:rsidRPr="00A51E32">
        <w:rPr>
          <w:lang w:val="it-IT"/>
        </w:rPr>
        <w:t xml:space="preserve">, vel </w:t>
      </w:r>
      <w:r>
        <w:t>αιῤῥώδης</w:t>
      </w:r>
      <w:r w:rsidRPr="00A51E32">
        <w:rPr>
          <w:lang w:val="it-IT"/>
        </w:rPr>
        <w:t>. Caeterum omnis phlegmone</w:t>
      </w:r>
      <w:r w:rsidRPr="00A51E32">
        <w:rPr>
          <w:lang w:val="it-IT"/>
        </w:rPr>
        <w:br/>
        <w:t>contrahitur à fluxione quam vel manifesta cau¬</w:t>
      </w:r>
      <w:r w:rsidRPr="00A51E32">
        <w:rPr>
          <w:lang w:val="it-IT"/>
        </w:rPr>
        <w:br/>
        <w:t>sa vel etiam occulta excitarit. Manifesta qui¬</w:t>
      </w:r>
      <w:r w:rsidRPr="00A51E32">
        <w:rPr>
          <w:lang w:val="it-IT"/>
        </w:rPr>
        <w:br/>
        <w:t>dem, vt quum offenso pede glandulae inflam¬</w:t>
      </w:r>
    </w:p>
    <w:p w14:paraId="022C6F80" w14:textId="77777777" w:rsidR="00026ECB" w:rsidRDefault="00026ECB" w:rsidP="00026ECB">
      <w:r>
        <w:t>image name: Φ-0025.jpg</w:t>
      </w:r>
      <w:r>
        <w:br/>
        <w:t>original page number: 25</w:t>
      </w:r>
      <w:r>
        <w:br/>
      </w:r>
    </w:p>
    <w:p w14:paraId="7DBE3D5D" w14:textId="77777777" w:rsidR="00026ECB" w:rsidRPr="00A51E32" w:rsidRDefault="00026ECB" w:rsidP="00026ECB">
      <w:pPr>
        <w:rPr>
          <w:lang w:val="it-IT"/>
        </w:rPr>
      </w:pPr>
      <w:r>
        <w:t>manter: geculta vero. quando aliqua parte dele¬</w:t>
      </w:r>
      <w:r>
        <w:br/>
        <w:t>gante, aut toto corpore transmittente, &amp; affe¬</w:t>
      </w:r>
      <w:r>
        <w:br/>
        <w:t>cta parte ob debilitatem recipiente, aut propter</w:t>
      </w:r>
      <w:r>
        <w:br/>
        <w:t>dolorem vel calorem attrahente, sanguinis co¬</w:t>
      </w:r>
      <w:r>
        <w:br/>
        <w:t>pia affluxerit, Verum omnis phlegmone quae sa¬</w:t>
      </w:r>
      <w:r>
        <w:br/>
        <w:t>nescit, aut digeritur aut concoquitur: si digeri¬</w:t>
      </w:r>
      <w:r>
        <w:br/>
        <w:t>tur, ex toto curatur: si vero concoquitur, in</w:t>
      </w:r>
      <w:r>
        <w:br/>
        <w:t>abscessum transit qui ἀπόσημα dicitur.</w:t>
      </w:r>
      <w:r>
        <w:br/>
        <w:t>ιεγυρν ignitum &amp; vrere valens, vt exponit Galen.</w:t>
      </w:r>
      <w:r>
        <w:br/>
        <w:t>in lexico Hippocr.</w:t>
      </w:r>
      <w:r>
        <w:br/>
        <w:t>θλεδρυώδικ. Galen. παααληρουύτα explicat. Sunt enim</w:t>
      </w:r>
      <w:r>
        <w:br/>
        <w:t>ρδέδονες γλυκρίκαι nuge, ineptiae, deliramenta, λῆροι</w:t>
      </w:r>
      <w:r>
        <w:br/>
        <w:t>„ vt explicat Galen. ἐν γλώας, &amp; comment. 3. in</w:t>
      </w:r>
      <w:r>
        <w:br/>
        <w:t>„ prorthet. part. 9. Ita &amp; Hesychius ἐλεδνώδη</w:t>
      </w:r>
      <w:r>
        <w:br/>
        <w:t>ν δλυαρὰ &amp; λιρώτῖ explicat, vnde videre est in pror¬</w:t>
      </w:r>
      <w:r>
        <w:br/>
        <w:t>„ rhet. mendose scriptum esse pλεβοιδόνες pro ἀλεδό¬</w:t>
      </w:r>
      <w:r>
        <w:br/>
        <w:t>„ res. Erotian. vero in lexico pro ἐλεδονώδη legit cλe¬</w:t>
      </w:r>
      <w:r>
        <w:br/>
        <w:t>„νιδώδη, exponitque τὰ μετὰ ἐλυαρίας καὶ πνευματώδους</w:t>
      </w:r>
      <w:r>
        <w:br/>
        <w:t>ν τεραγῆς ἐκερινέυτνα, sed hunc esse Erotiani men¬</w:t>
      </w:r>
      <w:r>
        <w:br/>
        <w:t>„ dosum locum nonnulli existimauere, reponen¬</w:t>
      </w:r>
      <w:r>
        <w:br/>
        <w:t>„ tes ρλοδονώδη, vide supra σλεβοδνῶδες.</w:t>
      </w:r>
      <w:r>
        <w:br/>
        <w:t>δλέον herba est non solum caulem habens aculea¬</w:t>
      </w:r>
      <w:r>
        <w:br/>
        <w:t>tum, sed &amp; folium quoque hispidum, iuxta cu¬</w:t>
      </w:r>
      <w:r>
        <w:br/>
        <w:t>ius spinas aculeos etiam condit: tam folio quàm</w:t>
      </w:r>
      <w:r>
        <w:br/>
        <w:t>caule aculeatis: radice non in profundum acta.</w:t>
      </w:r>
      <w:r>
        <w:br/>
      </w:r>
      <w:r>
        <w:lastRenderedPageBreak/>
        <w:t>Nonnulli stoeben appellant, vt Theophrastus</w:t>
      </w:r>
      <w:r>
        <w:br/>
        <w:t>author est. In Orchomenio lacu copiosum ha¬</w:t>
      </w:r>
      <w:r>
        <w:br/>
        <w:t>beri scribitur, à quo nomen ρλέος. etenim Graeci</w:t>
      </w:r>
      <w:r>
        <w:br/>
        <w:t>ρλέυυιν, pro eo quod est foecundum esse, capiunt.</w:t>
      </w:r>
      <w:r>
        <w:br/>
        <w:t>Est autem stirps verbasco, similis &amp; papyracea</w:t>
      </w:r>
      <w:r>
        <w:br/>
        <w:t>quae texta circumponitur olearijs fictilibus, vt</w:t>
      </w:r>
      <w:r>
        <w:br/>
        <w:t>annotat Gal. in lexico Hippocr.  v3</w:t>
      </w:r>
      <w:r>
        <w:br/>
        <w:t>ἐλέψ. vena. Est vas spermaticum, vna constans tu¬</w:t>
      </w:r>
      <w:r>
        <w:br/>
        <w:t>nica fibris triplicibus contexta, &amp; sanguinem lar¬</w:t>
      </w:r>
      <w:r>
        <w:br/>
        <w:t>giorem continens. Venae nomine etiam arteriam</w:t>
      </w:r>
      <w:r>
        <w:br/>
        <w:t>comprehenderunt veteres, quo sensu Plato in</w:t>
      </w:r>
      <w:r>
        <w:br/>
        <w:t>Timaeo venas à corde producit, vt scribit Gal.</w:t>
      </w:r>
      <w:r>
        <w:br/>
        <w:t xml:space="preserve">lib. 6. de placitis Hippocr. </w:t>
      </w:r>
      <w:r w:rsidRPr="00A51E32">
        <w:rPr>
          <w:lang w:val="it-IT"/>
        </w:rPr>
        <w:t>&amp; Plat. Prodit autem</w:t>
      </w:r>
      <w:r w:rsidRPr="00A51E32">
        <w:rPr>
          <w:lang w:val="it-IT"/>
        </w:rPr>
        <w:br/>
        <w:t>venà omnis ab hepate, quae modo vere &amp; sim¬</w:t>
      </w:r>
      <w:r w:rsidRPr="00A51E32">
        <w:rPr>
          <w:lang w:val="it-IT"/>
        </w:rPr>
        <w:br/>
        <w:t>pliciter vena dicitur. Nam si quis contendat ve¬</w:t>
      </w:r>
      <w:r w:rsidRPr="00A51E32">
        <w:rPr>
          <w:lang w:val="it-IT"/>
        </w:rPr>
        <w:br/>
        <w:t>nam arteriosam à dextro cordis ventre nasci, vt</w:t>
      </w:r>
      <w:r w:rsidRPr="00A51E32">
        <w:rPr>
          <w:lang w:val="it-IT"/>
        </w:rPr>
        <w:br/>
        <w:t>certum id est; sic ea non simpliciter vena dici¬</w:t>
      </w:r>
      <w:r w:rsidRPr="00A51E32">
        <w:rPr>
          <w:lang w:val="it-IT"/>
        </w:rPr>
        <w:br/>
        <w:t>tur. In vniuersum autem duae ab hepate oriun¬</w:t>
      </w:r>
      <w:r w:rsidRPr="00A51E32">
        <w:rPr>
          <w:lang w:val="it-IT"/>
        </w:rPr>
        <w:br/>
        <w:t>tur, vna à sima eius parte, altera à gibba. Quae</w:t>
      </w:r>
      <w:r w:rsidRPr="00A51E32">
        <w:rPr>
          <w:lang w:val="it-IT"/>
        </w:rPr>
        <w:br/>
        <w:t>ex sima exoritur, varijs nominibus appellatur,</w:t>
      </w:r>
      <w:r w:rsidRPr="00A51E32">
        <w:rPr>
          <w:lang w:val="it-IT"/>
        </w:rPr>
        <w:br/>
      </w:r>
      <w:r>
        <w:t>μεγάλη</w:t>
      </w:r>
      <w:r w:rsidRPr="00A51E32">
        <w:rPr>
          <w:lang w:val="it-IT"/>
        </w:rPr>
        <w:t xml:space="preserve">, </w:t>
      </w:r>
      <w:r>
        <w:t>ἡ</w:t>
      </w:r>
      <w:r w:rsidRPr="00A51E32">
        <w:rPr>
          <w:lang w:val="it-IT"/>
        </w:rPr>
        <w:t xml:space="preserve"> </w:t>
      </w:r>
      <w:r>
        <w:t>ἀπὶ</w:t>
      </w:r>
      <w:r w:rsidRPr="00A51E32">
        <w:rPr>
          <w:lang w:val="it-IT"/>
        </w:rPr>
        <w:t xml:space="preserve"> </w:t>
      </w:r>
      <w:r>
        <w:t>τὰς</w:t>
      </w:r>
      <w:r w:rsidRPr="00A51E32">
        <w:rPr>
          <w:lang w:val="it-IT"/>
        </w:rPr>
        <w:t xml:space="preserve"> </w:t>
      </w:r>
      <w:r>
        <w:t>πύλας</w:t>
      </w:r>
      <w:r w:rsidRPr="00A51E32">
        <w:rPr>
          <w:lang w:val="it-IT"/>
        </w:rPr>
        <w:t xml:space="preserve">, </w:t>
      </w:r>
      <w:r>
        <w:t>ἀεγάλη</w:t>
      </w:r>
      <w:r w:rsidRPr="00A51E32">
        <w:rPr>
          <w:lang w:val="it-IT"/>
        </w:rPr>
        <w:t xml:space="preserve"> </w:t>
      </w:r>
      <w:r>
        <w:t>ἐπὶ</w:t>
      </w:r>
      <w:r w:rsidRPr="00A51E32">
        <w:rPr>
          <w:lang w:val="it-IT"/>
        </w:rPr>
        <w:t xml:space="preserve"> </w:t>
      </w:r>
      <w:r>
        <w:t>πύλας</w:t>
      </w:r>
      <w:r w:rsidRPr="00A51E32">
        <w:rPr>
          <w:lang w:val="it-IT"/>
        </w:rPr>
        <w:t xml:space="preserve">, &amp; </w:t>
      </w:r>
      <w:r>
        <w:t>στελε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γεαία</w:t>
      </w:r>
      <w:r w:rsidRPr="00A51E32">
        <w:rPr>
          <w:lang w:val="it-IT"/>
        </w:rPr>
        <w:t>, quod sit aliarum velut quidam truncus.</w:t>
      </w:r>
      <w:r w:rsidRPr="00A51E32">
        <w:rPr>
          <w:lang w:val="it-IT"/>
        </w:rPr>
        <w:br/>
        <w:t>Vulgo vena porta dicitur. Haec in sima parte he¬</w:t>
      </w:r>
      <w:r w:rsidRPr="00A51E32">
        <w:rPr>
          <w:lang w:val="it-IT"/>
        </w:rPr>
        <w:br/>
        <w:t>patis, quinque interdum pluribus paucioribus¬</w:t>
      </w:r>
      <w:r w:rsidRPr="00A51E32">
        <w:rPr>
          <w:lang w:val="it-IT"/>
        </w:rPr>
        <w:br/>
        <w:t>ue radicibus actis &amp; postea in vnum truncum</w:t>
      </w:r>
      <w:r w:rsidRPr="00A51E32">
        <w:rPr>
          <w:lang w:val="it-IT"/>
        </w:rPr>
        <w:br/>
        <w:t>coalescentibus, iecinoris portis vna amplaque</w:t>
      </w:r>
      <w:r w:rsidRPr="00A51E32">
        <w:rPr>
          <w:lang w:val="it-IT"/>
        </w:rPr>
        <w:br/>
        <w:t>egreditur: pauloque postea in duos maiores ra¬</w:t>
      </w:r>
      <w:r w:rsidRPr="00A51E32">
        <w:rPr>
          <w:lang w:val="it-IT"/>
        </w:rPr>
        <w:br/>
        <w:t>mos diuiditur, quorum vnus lienem petit, alter</w:t>
      </w:r>
      <w:r w:rsidRPr="00A51E32">
        <w:rPr>
          <w:lang w:val="it-IT"/>
        </w:rPr>
        <w:br/>
        <w:t>fertur in mesenterium, vterque in quampluri¬</w:t>
      </w:r>
      <w:r w:rsidRPr="00A51E32">
        <w:rPr>
          <w:lang w:val="it-IT"/>
        </w:rPr>
        <w:br/>
        <w:t>mos ramusculos diuisus. Ante autem quam ma¬</w:t>
      </w:r>
      <w:r w:rsidRPr="00A51E32">
        <w:rPr>
          <w:lang w:val="it-IT"/>
        </w:rPr>
        <w:br/>
        <w:t>gnus ille truncus in duos ramos scindatur, venu¬</w:t>
      </w:r>
      <w:r w:rsidRPr="00A51E32">
        <w:rPr>
          <w:lang w:val="it-IT"/>
        </w:rPr>
        <w:br/>
        <w:t xml:space="preserve">las aliquot emittit, duas quidem </w:t>
      </w:r>
      <w:r>
        <w:t>κυστικὰς</w:t>
      </w:r>
      <w:r w:rsidRPr="00A51E32">
        <w:rPr>
          <w:lang w:val="it-IT"/>
        </w:rPr>
        <w:t xml:space="preserve"> dictas in</w:t>
      </w:r>
      <w:r w:rsidRPr="00A51E32">
        <w:rPr>
          <w:lang w:val="it-IT"/>
        </w:rPr>
        <w:br/>
        <w:t>collum &amp; corpus vesicae bilem continentis: vnam</w:t>
      </w:r>
      <w:r w:rsidRPr="00A51E32">
        <w:rPr>
          <w:lang w:val="it-IT"/>
        </w:rPr>
        <w:br/>
      </w:r>
      <w:r>
        <w:t>γαστρικὴν</w:t>
      </w:r>
      <w:r w:rsidRPr="00A51E32">
        <w:rPr>
          <w:lang w:val="it-IT"/>
        </w:rPr>
        <w:t>, quae in pylorum &amp; posteriorem ventri¬</w:t>
      </w:r>
      <w:r w:rsidRPr="00A51E32">
        <w:rPr>
          <w:lang w:val="it-IT"/>
        </w:rPr>
        <w:br/>
        <w:t>culi partem illi propinquam distribuitur: vnam</w:t>
      </w:r>
      <w:r w:rsidRPr="00A51E32">
        <w:rPr>
          <w:lang w:val="it-IT"/>
        </w:rPr>
        <w:br/>
      </w:r>
      <w:r>
        <w:t>γαστεππλοίδα</w:t>
      </w:r>
      <w:r w:rsidRPr="00A51E32">
        <w:rPr>
          <w:lang w:val="it-IT"/>
        </w:rPr>
        <w:t>, quae in totum dextrum fundum ven¬</w:t>
      </w:r>
      <w:r w:rsidRPr="00A51E32">
        <w:rPr>
          <w:lang w:val="it-IT"/>
        </w:rPr>
        <w:br/>
        <w:t>triculi &amp; totum dextrum epiploon inseritur va¬</w:t>
      </w:r>
      <w:r w:rsidRPr="00A51E32">
        <w:rPr>
          <w:lang w:val="it-IT"/>
        </w:rPr>
        <w:br/>
        <w:t xml:space="preserve">rijs surculis: vnam similiter quam </w:t>
      </w:r>
      <w:r>
        <w:t>ἐτερικὴν</w:t>
      </w:r>
      <w:r w:rsidRPr="00A51E32">
        <w:rPr>
          <w:lang w:val="it-IT"/>
        </w:rPr>
        <w:t>, hoc</w:t>
      </w:r>
      <w:r w:rsidRPr="00A51E32">
        <w:rPr>
          <w:lang w:val="it-IT"/>
        </w:rPr>
        <w:br/>
        <w:t>est intestinalem potes vocare, quae ecphysim, &amp;</w:t>
      </w:r>
      <w:r w:rsidRPr="00A51E32">
        <w:rPr>
          <w:lang w:val="it-IT"/>
        </w:rPr>
        <w:br/>
        <w:t>ieiuni initium &amp; glandulosum eius corpus petit.</w:t>
      </w:r>
      <w:r w:rsidRPr="00A51E32">
        <w:rPr>
          <w:lang w:val="it-IT"/>
        </w:rPr>
        <w:br/>
        <w:t>Caeterum rami illi duo maiores (quorum qui</w:t>
      </w:r>
      <w:r w:rsidRPr="00A51E32">
        <w:rPr>
          <w:lang w:val="it-IT"/>
        </w:rPr>
        <w:br/>
        <w:t>splenem adit, splenicus, qui mesenterium, me¬</w:t>
      </w:r>
      <w:r w:rsidRPr="00A51E32">
        <w:rPr>
          <w:lang w:val="it-IT"/>
        </w:rPr>
        <w:br/>
        <w:t>sentericus doctrinae gratia appelletur) in quos</w:t>
      </w:r>
      <w:r w:rsidRPr="00A51E32">
        <w:rPr>
          <w:lang w:val="it-IT"/>
        </w:rPr>
        <w:br/>
        <w:t>uagnum truncum secari diximus, varias habent</w:t>
      </w:r>
    </w:p>
    <w:p w14:paraId="06451E04" w14:textId="77777777" w:rsidR="00026ECB" w:rsidRDefault="00026ECB" w:rsidP="00026ECB">
      <w:r>
        <w:lastRenderedPageBreak/>
        <w:t>image name: Φ-0026.jpg</w:t>
      </w:r>
      <w:r>
        <w:br/>
        <w:t>original page number: 26</w:t>
      </w:r>
      <w:r>
        <w:br/>
      </w:r>
    </w:p>
    <w:p w14:paraId="249D21FF" w14:textId="77777777" w:rsidR="00026ECB" w:rsidRDefault="00026ECB" w:rsidP="00026ECB">
      <w:r>
        <w:t>propagines, splenicus quidem antequam in lic:</w:t>
      </w:r>
      <w:r>
        <w:br/>
        <w:t>nem intromittatur aliquot, quarum alia in gib¬</w:t>
      </w:r>
      <w:r>
        <w:br/>
        <w:t>bam ventriculi, partem, alia in simam bipertita</w:t>
      </w:r>
      <w:r>
        <w:br/>
        <w:t>fertur, ramuloque suo maiore ceu corona sto¬</w:t>
      </w:r>
      <w:r>
        <w:br/>
        <w:t>machum totum cingit, ramulis sursum ad geso¬</w:t>
      </w:r>
      <w:r>
        <w:br/>
        <w:t>phagi finem &amp; deorium in ventriculum disper¬</w:t>
      </w:r>
      <w:r>
        <w:br/>
        <w:t>sis, minore autem ad pylorum descendit, ramu¬</w:t>
      </w:r>
      <w:r>
        <w:br/>
        <w:t>lis communiter ante &amp; post distributis: alia ve¬</w:t>
      </w:r>
      <w:r>
        <w:br/>
        <w:t>ro in epiploon &amp; coli partem dorso commissam</w:t>
      </w:r>
      <w:r>
        <w:br/>
        <w:t>disseminatur. Mesentericus vero ramus in me¬</w:t>
      </w:r>
      <w:r>
        <w:br/>
        <w:t>senterium &amp; pancreas descendens, in venas mul¬</w:t>
      </w:r>
      <w:r>
        <w:br/>
        <w:t>tas, tres tamen praecipuas, mox totus diuiditur,</w:t>
      </w:r>
      <w:r>
        <w:br/>
        <w:t>quae postea multipliciter sectae, &amp; inter duas</w:t>
      </w:r>
      <w:r>
        <w:br/>
        <w:t>mesenterij tunicas vectae, in simam partem reli¬</w:t>
      </w:r>
      <w:r>
        <w:br/>
        <w:t>quorum intestinorum ramulis quamplurimis ab¬</w:t>
      </w:r>
      <w:r>
        <w:br/>
        <w:t>sumuntur, suis orificijs in illorum cauitatem</w:t>
      </w:r>
      <w:r>
        <w:br/>
        <w:t>vndique incidentes, quibus &amp; chylum sugunt,</w:t>
      </w:r>
      <w:r>
        <w:br/>
        <w:t>quem in iecur deferant. Saepe etiam sanguinem</w:t>
      </w:r>
      <w:r>
        <w:br/>
        <w:t>&amp; harum non modo partium, sed corporis etiam</w:t>
      </w:r>
      <w:r>
        <w:br/>
        <w:t>totius excrementa reuehunt. Huius quoque por¬</w:t>
      </w:r>
      <w:r>
        <w:br/>
        <w:t>tio vna colo sinistro &amp; intestino recto inseritur,</w:t>
      </w:r>
      <w:r>
        <w:br/>
        <w:t>&amp; in sedem ramulis aliquot descendit, qui venas</w:t>
      </w:r>
      <w:r>
        <w:br/>
        <w:t>αἀμοῤῥίθας constituunt. Talis quidem est venae</w:t>
      </w:r>
      <w:r>
        <w:br/>
        <w:t>quam portam appellant distributio. Quę autem</w:t>
      </w:r>
      <w:r>
        <w:br/>
        <w:t>a gibba parte iecinoris proficiscitur, pluribus si¬</w:t>
      </w:r>
      <w:r>
        <w:br/>
        <w:t>militer nominibus vocata est, ab ipso Galeno,</w:t>
      </w:r>
      <w:r>
        <w:br/>
        <w:t>μεστη, κοίλη, ὑπατίτης. Ea venarum omnium capa¬</w:t>
      </w:r>
      <w:r>
        <w:br/>
        <w:t>cissima est, sparsisque aliquot radicibus intraie¬</w:t>
      </w:r>
      <w:r>
        <w:br/>
        <w:t>coris partem gibbam, similes venae portae radi¬</w:t>
      </w:r>
      <w:r>
        <w:br/>
        <w:t>ces spectantibus &amp; propemodum tangentibus,</w:t>
      </w:r>
      <w:r>
        <w:br/>
        <w:t>mox ceu truncus vnus emergit, nec multo post</w:t>
      </w:r>
      <w:r>
        <w:br/>
        <w:t>in ramos duos scinditur. quorum vnus in supe¬</w:t>
      </w:r>
      <w:r>
        <w:br/>
        <w:t>riores, alter in inferiores partes fertur. Qui su¬</w:t>
      </w:r>
      <w:r>
        <w:br/>
        <w:t>periores petit, is vnus &amp; integer ad claues vsque</w:t>
      </w:r>
      <w:r>
        <w:br/>
        <w:t>peruenit, venulas tamen interea quasdam parti¬</w:t>
      </w:r>
      <w:r>
        <w:br/>
        <w:t>bus nonnullis impertit, duas quidem gpενκας to¬</w:t>
      </w:r>
      <w:r>
        <w:br/>
        <w:t>ti diaphragmati, vnam cordi, στερανιαίαν dictam,</w:t>
      </w:r>
      <w:r>
        <w:br/>
        <w:t>quae basim cordis coronae modo cingit, inque</w:t>
      </w:r>
      <w:r>
        <w:br/>
        <w:t>partem cordis externam distribuitur: vnam prae¬</w:t>
      </w:r>
      <w:r>
        <w:br/>
        <w:t>terea ἄζυγον vocatam inferioribus costis, ortam</w:t>
      </w:r>
      <w:r>
        <w:br/>
        <w:t>ex ipsius trunci latere dextro deorsumque des¬</w:t>
      </w:r>
      <w:r>
        <w:br/>
      </w:r>
      <w:r>
        <w:lastRenderedPageBreak/>
        <w:t>cendentem, &amp; octo vel pluribus ramulis spatia</w:t>
      </w:r>
      <w:r>
        <w:br/>
        <w:t>septem inter costas inferiores, interdum vero</w:t>
      </w:r>
      <w:r>
        <w:br/>
        <w:t>etiam omnia vtrimque nutrientem. Adhaec aliam</w:t>
      </w:r>
      <w:r>
        <w:br/>
        <w:t>μεσοπλεύριον dictam, hoc est intercostalem, quae</w:t>
      </w:r>
      <w:r>
        <w:br/>
        <w:t>tria superiorum quatuor costarum spatia nutrit.</w:t>
      </w:r>
      <w:r>
        <w:br/>
        <w:t>Caeterum magnus ille truncus sursum conscen¬</w:t>
      </w:r>
      <w:r>
        <w:br/>
        <w:t>dens vbi clauiculas attigit, sub ipsis in duos ra¬</w:t>
      </w:r>
      <w:r>
        <w:br/>
        <w:t>mos finditur ποκλείδιους dictos (à quorum vtro¬</w:t>
      </w:r>
      <w:r>
        <w:br/>
        <w:t>que venulae mammariae vtrimque singulae sub</w:t>
      </w:r>
      <w:r>
        <w:br/>
        <w:t>sterno descendunt in mammas &amp; pectoris mus¬</w:t>
      </w:r>
      <w:r>
        <w:br/>
        <w:t>culos, fere vsque ad vmbilicum) sed breues ad¬</w:t>
      </w:r>
      <w:r>
        <w:br/>
        <w:t>modum. Siquidem vterque ilico diuiditur in</w:t>
      </w:r>
      <w:r>
        <w:br/>
        <w:t>duas insignes venas ἐπκλείδίους appellatas, quod</w:t>
      </w:r>
      <w:r>
        <w:br/>
        <w:t>clauiculas supergressae sint, quarum vna μαα¬</w:t>
      </w:r>
      <w:r>
        <w:br/>
        <w:t>λιαία dicitur, hoc est axillaris, altera caret quidem</w:t>
      </w:r>
      <w:r>
        <w:br/>
        <w:t>nomine, sed mox diuiditur in alias duas venas,</w:t>
      </w:r>
      <w:r>
        <w:br/>
        <w:t>quarum superior σραγίτις, hoc est iugularis, inferior</w:t>
      </w:r>
      <w:r>
        <w:br/>
        <w:t>ὄμιαία hoc est humeralis, vocatur. Est autem iu¬</w:t>
      </w:r>
      <w:r>
        <w:br/>
        <w:t>gularis duplex, interna &amp; externa. Interna se¬</w:t>
      </w:r>
      <w:r>
        <w:br/>
        <w:t>cundum latus asperae arteriae ascendit ad fauces</w:t>
      </w:r>
      <w:r>
        <w:br/>
        <w:t>&amp; inde in cranium: externa vero per colli latus</w:t>
      </w:r>
      <w:r>
        <w:br/>
        <w:t>ascendit, &amp; in musculos latyngis, linguae, oris, &amp;</w:t>
      </w:r>
      <w:r>
        <w:br/>
        <w:t>&amp; in cutem faciei, frontis capitisque absumi¬</w:t>
      </w:r>
      <w:r>
        <w:br/>
        <w:t>tur. Sic quidem habet venae cauae sursum ascen¬</w:t>
      </w:r>
      <w:r>
        <w:br/>
        <w:t>dentis series. Quae vero deorsum descendit, ea</w:t>
      </w:r>
      <w:r>
        <w:br/>
        <w:t>vna &amp; indiuisa vsque ad initium fere ossis sacri</w:t>
      </w:r>
      <w:r>
        <w:br/>
        <w:t>descendit: nam paulo supra eius initium in duos</w:t>
      </w:r>
      <w:r>
        <w:br/>
        <w:t>ramos diuaricari incipit qui in crura deferuntur.</w:t>
      </w:r>
    </w:p>
    <w:p w14:paraId="3B2E035C" w14:textId="77777777" w:rsidR="00026ECB" w:rsidRDefault="00026ECB" w:rsidP="00026ECB">
      <w:r>
        <w:t>image name: Φ-0027.jpg</w:t>
      </w:r>
      <w:r>
        <w:br/>
        <w:t>original page number: 27</w:t>
      </w:r>
      <w:r>
        <w:br/>
      </w:r>
    </w:p>
    <w:p w14:paraId="6F43C473" w14:textId="77777777" w:rsidR="00026ECB" w:rsidRPr="00A51E32" w:rsidRDefault="00026ECB" w:rsidP="00026ECB">
      <w:pPr>
        <w:rPr>
          <w:lang w:val="it-IT"/>
        </w:rPr>
      </w:pPr>
      <w:r>
        <w:t>Media tamen via &amp; antequam separetur, qua¬</w:t>
      </w:r>
      <w:r>
        <w:br/>
        <w:t>tuor vtrinque propagines emittit, quarum vna</w:t>
      </w:r>
      <w:r>
        <w:br/>
        <w:t>&amp; ea quidem suprema in tunicam renum exter¬</w:t>
      </w:r>
      <w:r>
        <w:br/>
        <w:t>nam à peritonaeo natam &amp; partes conterminas</w:t>
      </w:r>
      <w:r>
        <w:br/>
        <w:t xml:space="preserve">spargitur, adipem multum eo loci gignens. </w:t>
      </w:r>
      <w:r w:rsidRPr="00A51E32">
        <w:rPr>
          <w:lang w:val="it-IT"/>
        </w:rPr>
        <w:t>Ab</w:t>
      </w:r>
      <w:r w:rsidRPr="00A51E32">
        <w:rPr>
          <w:lang w:val="it-IT"/>
        </w:rPr>
        <w:br/>
        <w:t>ea deinceps alia est propago venarum quas re¬</w:t>
      </w:r>
      <w:r w:rsidRPr="00A51E32">
        <w:rPr>
          <w:lang w:val="it-IT"/>
        </w:rPr>
        <w:br/>
        <w:t>nales siue emulgentes appellant, quarum dex¬</w:t>
      </w:r>
      <w:r w:rsidRPr="00A51E32">
        <w:rPr>
          <w:lang w:val="it-IT"/>
        </w:rPr>
        <w:br/>
        <w:t>tra quidem superior, sinistra vero inferior fere</w:t>
      </w:r>
      <w:r w:rsidRPr="00A51E32">
        <w:rPr>
          <w:lang w:val="it-IT"/>
        </w:rPr>
        <w:br/>
        <w:t xml:space="preserve">semper est. </w:t>
      </w:r>
      <w:r w:rsidRPr="00A51E32">
        <w:rPr>
          <w:lang w:val="fr-FR"/>
        </w:rPr>
        <w:t>Earum autem vtraque multis venu¬</w:t>
      </w:r>
      <w:r w:rsidRPr="00A51E32">
        <w:rPr>
          <w:lang w:val="fr-FR"/>
        </w:rPr>
        <w:br/>
        <w:t>lis in renum corpus distribuitur. Est &amp; ab eodem</w:t>
      </w:r>
      <w:r w:rsidRPr="00A51E32">
        <w:rPr>
          <w:lang w:val="fr-FR"/>
        </w:rPr>
        <w:br/>
        <w:t xml:space="preserve">trunco venarum propago quas </w:t>
      </w:r>
      <w:r>
        <w:t>σπερματικὰς</w:t>
      </w:r>
      <w:r w:rsidRPr="00A51E32">
        <w:rPr>
          <w:lang w:val="fr-FR"/>
        </w:rPr>
        <w:t xml:space="preserve"> ap¬</w:t>
      </w:r>
      <w:r w:rsidRPr="00A51E32">
        <w:rPr>
          <w:lang w:val="fr-FR"/>
        </w:rPr>
        <w:br/>
        <w:t>pellant, quarum dextra quidem ab ipso trunco,</w:t>
      </w:r>
      <w:r w:rsidRPr="00A51E32">
        <w:rPr>
          <w:lang w:val="fr-FR"/>
        </w:rPr>
        <w:br/>
        <w:t>sinistra vero à media emulgente vt plurimum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 xml:space="preserve">nascitur. </w:t>
      </w:r>
      <w:r w:rsidRPr="00A51E32">
        <w:rPr>
          <w:lang w:val="it-IT"/>
        </w:rPr>
        <w:t>Quarta propago est venarum lumba¬</w:t>
      </w:r>
      <w:r w:rsidRPr="00A51E32">
        <w:rPr>
          <w:lang w:val="it-IT"/>
        </w:rPr>
        <w:br/>
        <w:t>rium, quae multiplex &amp; vnaquaeque bipertita in</w:t>
      </w:r>
      <w:r w:rsidRPr="00A51E32">
        <w:rPr>
          <w:lang w:val="it-IT"/>
        </w:rPr>
        <w:br/>
        <w:t>lumborum medullam per neruorum foramina,</w:t>
      </w:r>
      <w:r w:rsidRPr="00A51E32">
        <w:rPr>
          <w:lang w:val="it-IT"/>
        </w:rPr>
        <w:br/>
        <w:t>&amp; in eius loci musculos cum arteria similiter di¬</w:t>
      </w:r>
      <w:r w:rsidRPr="00A51E32">
        <w:rPr>
          <w:lang w:val="it-IT"/>
        </w:rPr>
        <w:br/>
        <w:t>uisa distribuitur. Porro vbi truncus hic inferior</w:t>
      </w:r>
      <w:r w:rsidRPr="00A51E32">
        <w:rPr>
          <w:lang w:val="it-IT"/>
        </w:rPr>
        <w:br/>
        <w:t>venae cauae, initium, vti dixi, ossis sacri prope</w:t>
      </w:r>
      <w:r w:rsidRPr="00A51E32">
        <w:rPr>
          <w:lang w:val="it-IT"/>
        </w:rPr>
        <w:br/>
        <w:t>attigit, in duos ramos finditur in crura descen¬</w:t>
      </w:r>
      <w:r w:rsidRPr="00A51E32">
        <w:rPr>
          <w:lang w:val="it-IT"/>
        </w:rPr>
        <w:br/>
        <w:t>dentes, quam quidem diuisionem Galen. lib. de</w:t>
      </w:r>
      <w:r w:rsidRPr="00A51E32">
        <w:rPr>
          <w:lang w:val="it-IT"/>
        </w:rPr>
        <w:br/>
        <w:t>anat. ven. Graecorum y elemento comparat.</w:t>
      </w:r>
      <w:r w:rsidRPr="00A51E32">
        <w:rPr>
          <w:lang w:val="it-IT"/>
        </w:rPr>
        <w:br/>
        <w:t xml:space="preserve">Actuarius autem à figura A literae </w:t>
      </w:r>
      <w:r>
        <w:t>λαμβδοειδῇ</w:t>
      </w:r>
      <w:r w:rsidRPr="00A51E32">
        <w:rPr>
          <w:lang w:val="it-IT"/>
        </w:rPr>
        <w:t xml:space="preserve"> re¬</w:t>
      </w:r>
      <w:r w:rsidRPr="00A51E32">
        <w:rPr>
          <w:lang w:val="it-IT"/>
        </w:rPr>
        <w:br/>
        <w:t>ctius videtur appellare. Vtramque earum vena¬</w:t>
      </w:r>
      <w:r w:rsidRPr="00A51E32">
        <w:rPr>
          <w:lang w:val="it-IT"/>
        </w:rPr>
        <w:br/>
        <w:t>rum cruralem vocant. Vtraque autem simul at¬</w:t>
      </w:r>
      <w:r w:rsidRPr="00A51E32">
        <w:rPr>
          <w:lang w:val="it-IT"/>
        </w:rPr>
        <w:br/>
        <w:t>que è peritonaeo elapsa est, ramum insignem pro¬</w:t>
      </w:r>
      <w:r w:rsidRPr="00A51E32">
        <w:rPr>
          <w:lang w:val="it-IT"/>
        </w:rPr>
        <w:br/>
        <w:t>ducit, qui super os ischij in inguina descendit, &amp;</w:t>
      </w:r>
      <w:r w:rsidRPr="00A51E32">
        <w:rPr>
          <w:lang w:val="it-IT"/>
        </w:rPr>
        <w:br/>
        <w:t>in anteriorem internamque femoris partem, vbi</w:t>
      </w:r>
      <w:r w:rsidRPr="00A51E32">
        <w:rPr>
          <w:lang w:val="it-IT"/>
        </w:rPr>
        <w:br/>
        <w:t>inmultos ramos facit diuisionem, multis &amp; ma¬</w:t>
      </w:r>
      <w:r w:rsidRPr="00A51E32">
        <w:rPr>
          <w:lang w:val="it-IT"/>
        </w:rPr>
        <w:br/>
        <w:t>gnis eius loci glandulis firmatam, quae cum ar¬</w:t>
      </w:r>
      <w:r w:rsidRPr="00A51E32">
        <w:rPr>
          <w:lang w:val="it-IT"/>
        </w:rPr>
        <w:br/>
        <w:t>teria &amp; neruo simul descendentibus cauitatem</w:t>
      </w:r>
      <w:r w:rsidRPr="00A51E32">
        <w:rPr>
          <w:lang w:val="it-IT"/>
        </w:rPr>
        <w:br/>
        <w:t>illam inguinum opplet: peruenit autem is ramus</w:t>
      </w:r>
      <w:r w:rsidRPr="00A51E32">
        <w:rPr>
          <w:lang w:val="it-IT"/>
        </w:rPr>
        <w:br/>
        <w:t>vsque ad pedem. Reliqua autem venae cruralis</w:t>
      </w:r>
      <w:r w:rsidRPr="00A51E32">
        <w:rPr>
          <w:lang w:val="it-IT"/>
        </w:rPr>
        <w:br/>
        <w:t>portio etiam ad summum vsque pedem descen¬</w:t>
      </w:r>
      <w:r w:rsidRPr="00A51E32">
        <w:rPr>
          <w:lang w:val="it-IT"/>
        </w:rPr>
        <w:br/>
        <w:t>dit, propagines quoque nonnullas interim emit¬</w:t>
      </w:r>
      <w:r w:rsidRPr="00A51E32">
        <w:rPr>
          <w:lang w:val="it-IT"/>
        </w:rPr>
        <w:br/>
        <w:t>tens ad coxendicem, ad poplitem, ad suram, &amp;</w:t>
      </w:r>
      <w:r w:rsidRPr="00A51E32">
        <w:rPr>
          <w:lang w:val="it-IT"/>
        </w:rPr>
        <w:br/>
        <w:t>ad malleolos.</w:t>
      </w:r>
      <w:r w:rsidRPr="00A51E32">
        <w:rPr>
          <w:lang w:val="it-IT"/>
        </w:rPr>
        <w:br/>
      </w:r>
      <w:r>
        <w:t>ιὶ</w:t>
      </w:r>
      <w:r w:rsidRPr="00A51E32">
        <w:rPr>
          <w:lang w:val="it-IT"/>
        </w:rPr>
        <w:t xml:space="preserve"> </w:t>
      </w:r>
      <w:r>
        <w:t>γνιμη</w:t>
      </w:r>
      <w:r w:rsidRPr="00A51E32">
        <w:rPr>
          <w:lang w:val="it-IT"/>
        </w:rPr>
        <w:t>. iocose in Epigrammatis vsurpatur pro</w:t>
      </w:r>
      <w:r w:rsidRPr="00A51E32">
        <w:rPr>
          <w:lang w:val="it-IT"/>
        </w:rPr>
        <w:br/>
        <w:t>"membro virili quasi vena sit genitalis.</w:t>
      </w:r>
      <w:r w:rsidRPr="00A51E32">
        <w:rPr>
          <w:lang w:val="it-IT"/>
        </w:rPr>
        <w:br/>
      </w:r>
      <w:r>
        <w:t>διίθιν</w:t>
      </w:r>
      <w:r w:rsidRPr="00A51E32">
        <w:rPr>
          <w:lang w:val="it-IT"/>
        </w:rPr>
        <w:t xml:space="preserve"> </w:t>
      </w:r>
      <w:r>
        <w:t>ἐπερμότερον</w:t>
      </w:r>
      <w:r w:rsidRPr="00A51E32">
        <w:rPr>
          <w:lang w:val="it-IT"/>
        </w:rPr>
        <w:t>. venula calidior ab Hippocr. di¬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ctum pro arteria vt exponit Galen. comment. 7.</w:t>
      </w:r>
      <w:r w:rsidRPr="00A51E32">
        <w:rPr>
          <w:lang w:val="it-IT"/>
        </w:rPr>
        <w:br/>
        <w:t>in6. Epid. t. 2.</w:t>
      </w:r>
      <w:r w:rsidRPr="00A51E32">
        <w:rPr>
          <w:lang w:val="it-IT"/>
        </w:rPr>
        <w:br/>
      </w:r>
      <w:r>
        <w:t>ιίθες</w:t>
      </w:r>
      <w:r w:rsidRPr="00A51E32">
        <w:rPr>
          <w:lang w:val="it-IT"/>
        </w:rPr>
        <w:t xml:space="preserve"> </w:t>
      </w:r>
      <w:r>
        <w:t>ἀἱεἴσω</w:t>
      </w:r>
      <w:r w:rsidRPr="00A51E32">
        <w:rPr>
          <w:lang w:val="it-IT"/>
        </w:rPr>
        <w:t>. venae interiores dicuntur, &amp; de venis</w:t>
      </w:r>
      <w:r w:rsidRPr="00A51E32">
        <w:rPr>
          <w:lang w:val="it-IT"/>
        </w:rPr>
        <w:br/>
        <w:t>„ brachiorum intelliguntur 2. Epid.</w:t>
      </w:r>
      <w:r w:rsidRPr="00A51E32">
        <w:rPr>
          <w:lang w:val="it-IT"/>
        </w:rPr>
        <w:br/>
      </w:r>
      <w:r>
        <w:t>γιυύυσα</w:t>
      </w:r>
      <w:r w:rsidRPr="00A51E32">
        <w:rPr>
          <w:lang w:val="it-IT"/>
        </w:rPr>
        <w:t xml:space="preserve">. hoc est, </w:t>
      </w:r>
      <w:r>
        <w:t>ολυαροῦσα</w:t>
      </w:r>
      <w:r w:rsidRPr="00A51E32">
        <w:rPr>
          <w:lang w:val="it-IT"/>
        </w:rPr>
        <w:t xml:space="preserve">, nugans. &amp; </w:t>
      </w:r>
      <w:r>
        <w:t>ἐλυναρώδεις</w:t>
      </w:r>
      <w:r w:rsidRPr="00A51E32">
        <w:rPr>
          <w:lang w:val="it-IT"/>
        </w:rPr>
        <w:t xml:space="preserve"> nu¬</w:t>
      </w:r>
      <w:r w:rsidRPr="00A51E32">
        <w:rPr>
          <w:lang w:val="it-IT"/>
        </w:rPr>
        <w:br/>
        <w:t>gices, vt explicat Gal. in lexico Hippocr.</w:t>
      </w:r>
      <w:r w:rsidRPr="00A51E32">
        <w:rPr>
          <w:lang w:val="it-IT"/>
        </w:rPr>
        <w:br/>
      </w:r>
      <w:r>
        <w:t>ιαὶ</w:t>
      </w:r>
      <w:r w:rsidRPr="00A51E32">
        <w:rPr>
          <w:lang w:val="it-IT"/>
        </w:rPr>
        <w:t xml:space="preserve"> postes. vocantur ab Hippocr. quatuor ligna,</w:t>
      </w:r>
      <w:r w:rsidRPr="00A51E32">
        <w:rPr>
          <w:lang w:val="it-IT"/>
        </w:rPr>
        <w:br/>
        <w:t>quatuor angulis scamni sui sita, axes continen¬</w:t>
      </w:r>
      <w:r w:rsidRPr="00A51E32">
        <w:rPr>
          <w:lang w:val="it-IT"/>
        </w:rPr>
        <w:br/>
        <w:t xml:space="preserve">ta &amp; firmantia, hoc est, vt ait Galen. </w:t>
      </w:r>
      <w:r>
        <w:t>τὰ</w:t>
      </w:r>
      <w:r w:rsidRPr="00A51E32">
        <w:rPr>
          <w:lang w:val="it-IT"/>
        </w:rPr>
        <w:t xml:space="preserve"> </w:t>
      </w:r>
      <w:r>
        <w:t>δαλαμ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βάνοντα</w:t>
      </w:r>
      <w:r w:rsidRPr="00A51E32">
        <w:rPr>
          <w:lang w:val="it-IT"/>
        </w:rPr>
        <w:t xml:space="preserve"> </w:t>
      </w:r>
      <w:r>
        <w:t>τὸὰς</w:t>
      </w:r>
      <w:r w:rsidRPr="00A51E32">
        <w:rPr>
          <w:lang w:val="it-IT"/>
        </w:rPr>
        <w:t xml:space="preserve"> </w:t>
      </w:r>
      <w:r>
        <w:t>ἄξοντας</w:t>
      </w:r>
      <w:r w:rsidRPr="00A51E32">
        <w:rPr>
          <w:lang w:val="it-IT"/>
        </w:rPr>
        <w:t xml:space="preserve"> </w:t>
      </w:r>
      <w:r>
        <w:t>στηρίγματα</w:t>
      </w:r>
      <w:r w:rsidRPr="00A51E32">
        <w:rPr>
          <w:lang w:val="it-IT"/>
        </w:rPr>
        <w:t>. Nec vero eos tantum</w:t>
      </w:r>
      <w:r w:rsidRPr="00A51E32">
        <w:rPr>
          <w:lang w:val="it-IT"/>
        </w:rPr>
        <w:br/>
        <w:t>quatuor postes ita vocat, sed etiam alia duo li¬</w:t>
      </w:r>
      <w:r w:rsidRPr="00A51E32">
        <w:rPr>
          <w:lang w:val="it-IT"/>
        </w:rPr>
        <w:br/>
        <w:t>gna, in medio eorum sita, quae aliud lignum trans¬</w:t>
      </w:r>
      <w:r w:rsidRPr="00A51E32">
        <w:rPr>
          <w:lang w:val="it-IT"/>
        </w:rPr>
        <w:br/>
        <w:t>uersum tanquam scalae gradum continent. vide</w:t>
      </w:r>
      <w:r w:rsidRPr="00A51E32">
        <w:rPr>
          <w:lang w:val="it-IT"/>
        </w:rPr>
        <w:br/>
      </w:r>
      <w:r>
        <w:t>βάθρον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λάγνον</w:t>
      </w:r>
      <w:r w:rsidRPr="00A51E32">
        <w:rPr>
          <w:lang w:val="it-IT"/>
        </w:rPr>
        <w:t>. est linimentum oculorum quod recipit</w:t>
      </w:r>
      <w:r w:rsidRPr="00A51E32">
        <w:rPr>
          <w:lang w:val="it-IT"/>
        </w:rPr>
        <w:br/>
        <w:t>aeris vsti ac loti drach. XII. croci drach. VI. pipe¬</w:t>
      </w:r>
      <w:r w:rsidRPr="00A51E32">
        <w:rPr>
          <w:lang w:val="it-IT"/>
        </w:rPr>
        <w:br/>
        <w:t>ris drach. 1111. myrrhae drach. 111. opij drach.</w:t>
      </w:r>
      <w:r w:rsidRPr="00A51E32">
        <w:rPr>
          <w:lang w:val="it-IT"/>
        </w:rPr>
        <w:br/>
        <w:t>I11. gummi drach. XII. Teruntur cum vino ve¬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teri ondorato adstringente. Galenus libr. 4. &amp;</w:t>
      </w:r>
      <w:r w:rsidRPr="00A51E32">
        <w:rPr>
          <w:lang w:val="it-IT"/>
        </w:rPr>
        <w:br/>
        <w:t>imus ex Asclepiade, &amp; Aetius lib. 7.</w:t>
      </w:r>
      <w:r w:rsidRPr="00A51E32">
        <w:rPr>
          <w:lang w:val="it-IT"/>
        </w:rPr>
        <w:br/>
      </w:r>
      <w:r>
        <w:t>τιίγον</w:t>
      </w:r>
      <w:r w:rsidRPr="00A51E32">
        <w:rPr>
          <w:lang w:val="it-IT"/>
        </w:rPr>
        <w:t xml:space="preserve">, </w:t>
      </w:r>
      <w:r>
        <w:t>ἢ</w:t>
      </w:r>
      <w:r w:rsidRPr="00A51E32">
        <w:rPr>
          <w:lang w:val="it-IT"/>
        </w:rPr>
        <w:t xml:space="preserve"> </w:t>
      </w:r>
      <w:r>
        <w:t>φλὸξ</w:t>
      </w:r>
      <w:r w:rsidRPr="00A51E32">
        <w:rPr>
          <w:lang w:val="it-IT"/>
        </w:rPr>
        <w:t xml:space="preserve"> viola flammea. viola est coronarij ge¬</w:t>
      </w:r>
      <w:r w:rsidRPr="00A51E32">
        <w:rPr>
          <w:lang w:val="it-IT"/>
        </w:rPr>
        <w:br/>
        <w:t>neris, folio &amp; ramulis odorata, flore inodora,</w:t>
      </w:r>
      <w:r w:rsidRPr="00A51E32">
        <w:rPr>
          <w:lang w:val="it-IT"/>
        </w:rPr>
        <w:br/>
        <w:t>sed colore flammeo coronis adoptata, colore</w:t>
      </w:r>
      <w:r w:rsidRPr="00A51E32">
        <w:rPr>
          <w:lang w:val="it-IT"/>
        </w:rPr>
        <w:br/>
        <w:t>commendabili, odore nullo, semine proueniens</w:t>
      </w:r>
      <w:r w:rsidRPr="00A51E32">
        <w:rPr>
          <w:lang w:val="it-IT"/>
        </w:rPr>
        <w:br/>
        <w:t>coronis. Prima se inter flores ostendit.</w:t>
      </w:r>
      <w:r w:rsidRPr="00A51E32">
        <w:rPr>
          <w:lang w:val="it-IT"/>
        </w:rPr>
        <w:br/>
      </w:r>
      <w:r>
        <w:t>ἡ</w:t>
      </w:r>
      <w:r w:rsidRPr="00A51E32">
        <w:rPr>
          <w:lang w:val="it-IT"/>
        </w:rPr>
        <w:t xml:space="preserve"> </w:t>
      </w:r>
      <w:r>
        <w:t>δλογῶδες</w:t>
      </w:r>
      <w:r w:rsidRPr="00A51E32">
        <w:rPr>
          <w:lang w:val="it-IT"/>
        </w:rPr>
        <w:t xml:space="preserve"> </w:t>
      </w:r>
      <w:r>
        <w:t>ἐπογώρημα</w:t>
      </w:r>
      <w:r w:rsidRPr="00A51E32">
        <w:rPr>
          <w:lang w:val="it-IT"/>
        </w:rPr>
        <w:t xml:space="preserve"> v</w:t>
      </w:r>
      <w:r>
        <w:t>ί</w:t>
      </w:r>
      <w:r w:rsidRPr="00A51E32">
        <w:rPr>
          <w:lang w:val="it-IT"/>
        </w:rPr>
        <w:t xml:space="preserve">de </w:t>
      </w:r>
      <w:r>
        <w:t>ἀπογώρημα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ιίγυν</w:t>
      </w:r>
      <w:r w:rsidRPr="00A51E32">
        <w:rPr>
          <w:lang w:val="it-IT"/>
        </w:rPr>
        <w:t xml:space="preserve">. idem prorsus quod </w:t>
      </w:r>
      <w:r>
        <w:t>σλεγμον</w:t>
      </w:r>
      <w:r w:rsidRPr="00A51E32">
        <w:rPr>
          <w:lang w:val="it-IT"/>
        </w:rPr>
        <w:t>ò fuit apud anti¬</w:t>
      </w:r>
      <w:r w:rsidRPr="00A51E32">
        <w:rPr>
          <w:lang w:val="it-IT"/>
        </w:rPr>
        <w:br/>
        <w:t>tiquos. Nunc autem video proprie p</w:t>
      </w:r>
      <w:r>
        <w:t>λεγμονὴν</w:t>
      </w:r>
      <w:r w:rsidRPr="00A51E32">
        <w:rPr>
          <w:lang w:val="it-IT"/>
        </w:rPr>
        <w:t xml:space="preserve"> di¬</w:t>
      </w:r>
      <w:r w:rsidRPr="00A51E32">
        <w:rPr>
          <w:lang w:val="it-IT"/>
        </w:rPr>
        <w:br/>
        <w:t>cieum tumorem, cui non modo calor, sed etiam</w:t>
      </w:r>
    </w:p>
    <w:p w14:paraId="15D45C6D" w14:textId="77777777" w:rsidR="00026ECB" w:rsidRDefault="00026ECB" w:rsidP="00026ECB">
      <w:r>
        <w:t>image name: Φ-0028.jpg</w:t>
      </w:r>
      <w:r>
        <w:br/>
        <w:t>original page number: 28</w:t>
      </w:r>
      <w:r>
        <w:br/>
      </w:r>
    </w:p>
    <w:p w14:paraId="0EEA83C3" w14:textId="77777777" w:rsidR="00026ECB" w:rsidRPr="00A51E32" w:rsidRDefault="00026ECB" w:rsidP="00026ECB">
      <w:pPr>
        <w:rPr>
          <w:lang w:val="it-IT"/>
        </w:rPr>
      </w:pPr>
      <w:r>
        <w:t>renixus, pulsus, ruborque inest: σλέγωσιν vero</w:t>
      </w:r>
      <w:r>
        <w:br/>
        <w:t>omnem feruorem, inflammationique similem</w:t>
      </w:r>
      <w:r>
        <w:br/>
        <w:t>affectum significare. vide Φλεγμονὴ.</w:t>
      </w:r>
      <w:r>
        <w:br/>
        <w:t>Φλοιὸς. cortex, pars est plantae vltima à subiecto cor¬</w:t>
      </w:r>
      <w:r>
        <w:br/>
        <w:t>pore separabilis, veluti crusta quaedam ad cin¬</w:t>
      </w:r>
      <w:r>
        <w:br/>
        <w:t>gendum data, qui si velut ambiens membrana,</w:t>
      </w:r>
      <w:r>
        <w:br/>
        <w:t>cingat, tunica à tuendo corpore dicta est, pars .</w:t>
      </w:r>
      <w:r>
        <w:br/>
        <w:t>tamen corticis interior quae ligno pressius adhe¬</w:t>
      </w:r>
      <w:r>
        <w:br/>
        <w:t>ret, proprie liber erit, qui libris in quibus scri¬</w:t>
      </w:r>
      <w:r>
        <w:br/>
        <w:t>bimus nomen dedit.1</w:t>
      </w:r>
      <w:r>
        <w:br/>
        <w:t>Φλόμος. verbascum, differentias summas habet duas,</w:t>
      </w:r>
      <w:r>
        <w:br/>
        <w:t>hoc nigrum, illud album: in quo mas &amp; foemi¬</w:t>
      </w:r>
      <w:r>
        <w:br/>
        <w:t>na intelligitur. foeminae folia sunt brassicae, pilo¬</w:t>
      </w:r>
      <w:r>
        <w:br/>
        <w:t>siora multo &amp; latiora, candida: caulis albus, cu¬</w:t>
      </w:r>
      <w:r>
        <w:br/>
        <w:t>bitalis, aut amplior, subhirsutus: flores albi,</w:t>
      </w:r>
      <w:r>
        <w:br/>
        <w:t>aut ex luteo pallescentes: semen nigrum: radix</w:t>
      </w:r>
      <w:r>
        <w:br/>
        <w:t>longa, gustu acerba, crassitudine digiti. nascitur</w:t>
      </w:r>
      <w:r>
        <w:br/>
        <w:t>in campestribus. Qui mas est, oblongius, folijs</w:t>
      </w:r>
      <w:r>
        <w:br/>
        <w:t>albis &amp; angustioribus, tenuiori caule. Sed nigrum</w:t>
      </w:r>
      <w:r>
        <w:br/>
        <w:t>prorsus albo simile esset, nisi nigriore latiore¬</w:t>
      </w:r>
      <w:r>
        <w:br/>
        <w:t>que constaret folio. Syluestre folia fert saluiae,</w:t>
      </w:r>
      <w:r>
        <w:br/>
        <w:t>altas virgas &amp; lignosas, &amp; circa eas ramulos</w:t>
      </w:r>
      <w:r>
        <w:br/>
        <w:t>quales marrubium: flores luteos, auri aemulos.</w:t>
      </w:r>
      <w:r>
        <w:br/>
        <w:t>Sunt &amp; phlomides duae hirsutae, rotundis folijs,</w:t>
      </w:r>
      <w:r>
        <w:br/>
        <w:t>humiles. Tertia lychnitis appellatur, ab alijs au¬</w:t>
      </w:r>
      <w:r>
        <w:br/>
        <w:t>tem thryallis: folijs ternis aut quaternis, vel pau¬</w:t>
      </w:r>
      <w:r>
        <w:br/>
        <w:t>lo pluribus, hirsutis, crassis, pinguibusque, apta</w:t>
      </w:r>
      <w:r>
        <w:br/>
        <w:t xml:space="preserve">ad lucernarum lumina. </w:t>
      </w:r>
      <w:r w:rsidRPr="00A51E32">
        <w:rPr>
          <w:lang w:val="it-IT"/>
        </w:rPr>
        <w:t>Acerba est, &amp; digeren¬</w:t>
      </w:r>
      <w:r w:rsidRPr="00A51E32">
        <w:rPr>
          <w:lang w:val="it-IT"/>
        </w:rPr>
        <w:br/>
        <w:t>di vim quandam habet, &amp; folia desiccandi vim</w:t>
      </w:r>
      <w:r w:rsidRPr="00A51E32">
        <w:rPr>
          <w:lang w:val="it-IT"/>
        </w:rPr>
        <w:br/>
        <w:t>quandam obtinent.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 xml:space="preserve">Dicitur &amp; </w:t>
      </w:r>
      <w:r>
        <w:t>πλόμος</w:t>
      </w:r>
      <w:r w:rsidRPr="00A51E32">
        <w:rPr>
          <w:lang w:val="it-IT"/>
        </w:rPr>
        <w:t xml:space="preserve"> apud Aristotelem; apud Sui¬</w:t>
      </w:r>
      <w:r w:rsidRPr="00A51E32">
        <w:rPr>
          <w:lang w:val="it-IT"/>
        </w:rPr>
        <w:br/>
        <w:t xml:space="preserve">dam </w:t>
      </w:r>
      <w:r>
        <w:t>ρλῶμος</w:t>
      </w:r>
      <w:r w:rsidRPr="00A51E32">
        <w:rPr>
          <w:lang w:val="it-IT"/>
        </w:rPr>
        <w:t xml:space="preserve"> quae &amp; </w:t>
      </w:r>
      <w:r>
        <w:t>σλόνος</w:t>
      </w:r>
      <w:r w:rsidRPr="00A51E32">
        <w:rPr>
          <w:lang w:val="it-IT"/>
        </w:rPr>
        <w:t xml:space="preserve"> </w:t>
      </w:r>
      <w:r>
        <w:t>θρυαλλίς</w:t>
      </w:r>
      <w:r w:rsidRPr="00A51E32">
        <w:rPr>
          <w:lang w:val="it-IT"/>
        </w:rPr>
        <w:t>. .</w:t>
      </w:r>
      <w:r w:rsidRPr="00A51E32">
        <w:rPr>
          <w:lang w:val="it-IT"/>
        </w:rPr>
        <w:br/>
      </w:r>
      <w:r>
        <w:t>γλυδᾷ</w:t>
      </w:r>
      <w:r w:rsidRPr="00A51E32">
        <w:rPr>
          <w:lang w:val="it-IT"/>
        </w:rPr>
        <w:t xml:space="preserve">. </w:t>
      </w:r>
      <w:r>
        <w:t>ὑγραίνεται</w:t>
      </w:r>
      <w:r w:rsidRPr="00A51E32">
        <w:rPr>
          <w:lang w:val="it-IT"/>
        </w:rPr>
        <w:t xml:space="preserve">, </w:t>
      </w:r>
      <w:r>
        <w:t>μυδᾷ</w:t>
      </w:r>
      <w:r w:rsidRPr="00A51E32">
        <w:rPr>
          <w:lang w:val="it-IT"/>
        </w:rPr>
        <w:t>. hoc est humectatur, putres¬</w:t>
      </w:r>
      <w:r w:rsidRPr="00A51E32">
        <w:rPr>
          <w:lang w:val="it-IT"/>
        </w:rPr>
        <w:br/>
        <w:t>cit. vt explicat Galenus in lexico Hippocratis.</w:t>
      </w:r>
      <w:r w:rsidRPr="00A51E32">
        <w:rPr>
          <w:lang w:val="it-IT"/>
        </w:rPr>
        <w:br/>
      </w:r>
      <w:r>
        <w:t>Φλυζάκιον</w:t>
      </w:r>
      <w:r w:rsidRPr="00A51E32">
        <w:rPr>
          <w:lang w:val="it-IT"/>
        </w:rPr>
        <w:t xml:space="preserve">. idem prorsus quod </w:t>
      </w:r>
      <w:r>
        <w:t>ἡ</w:t>
      </w:r>
      <w:r w:rsidRPr="00A51E32">
        <w:rPr>
          <w:lang w:val="it-IT"/>
        </w:rPr>
        <w:t xml:space="preserve"> </w:t>
      </w:r>
      <w:r>
        <w:t>φλύκταινα</w:t>
      </w:r>
      <w:r w:rsidRPr="00A51E32">
        <w:rPr>
          <w:lang w:val="it-IT"/>
        </w:rPr>
        <w:t>, vt scripsit</w:t>
      </w:r>
      <w:r w:rsidRPr="00A51E32">
        <w:rPr>
          <w:lang w:val="it-IT"/>
        </w:rPr>
        <w:br/>
        <w:t xml:space="preserve">Galenus comment. 4. </w:t>
      </w:r>
      <w:r>
        <w:t>εἰς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πρὶ</w:t>
      </w:r>
      <w:r w:rsidRPr="00A51E32">
        <w:rPr>
          <w:lang w:val="it-IT"/>
        </w:rPr>
        <w:t xml:space="preserve"> </w:t>
      </w:r>
      <w:r>
        <w:t>διαίτης</w:t>
      </w:r>
      <w:r w:rsidRPr="00A51E32">
        <w:rPr>
          <w:lang w:val="it-IT"/>
        </w:rPr>
        <w:t xml:space="preserve"> </w:t>
      </w:r>
      <w:r>
        <w:t>ὅξέον</w:t>
      </w:r>
      <w:r w:rsidRPr="00A51E32">
        <w:rPr>
          <w:lang w:val="it-IT"/>
        </w:rPr>
        <w:t>.</w:t>
      </w:r>
      <w:r w:rsidRPr="00A51E32">
        <w:rPr>
          <w:lang w:val="it-IT"/>
        </w:rPr>
        <w:br/>
        <w:t xml:space="preserve">Vt igitur </w:t>
      </w:r>
      <w:r>
        <w:t>ρλύκταινα</w:t>
      </w:r>
      <w:r w:rsidRPr="00A51E32">
        <w:rPr>
          <w:lang w:val="it-IT"/>
        </w:rPr>
        <w:t xml:space="preserve"> &amp; </w:t>
      </w:r>
      <w:r>
        <w:t>ρλυκτὶς</w:t>
      </w:r>
      <w:r w:rsidRPr="00A51E32">
        <w:rPr>
          <w:lang w:val="it-IT"/>
        </w:rPr>
        <w:t xml:space="preserve"> </w:t>
      </w:r>
      <w:r>
        <w:t>ἀπὸ</w:t>
      </w:r>
      <w:r w:rsidRPr="00A51E32">
        <w:rPr>
          <w:lang w:val="it-IT"/>
        </w:rPr>
        <w:t xml:space="preserve"> </w:t>
      </w:r>
      <w:r>
        <w:t>τοῦς</w:t>
      </w:r>
      <w:r w:rsidRPr="00A51E32">
        <w:rPr>
          <w:lang w:val="it-IT"/>
        </w:rPr>
        <w:t xml:space="preserve"> </w:t>
      </w:r>
      <w:r>
        <w:t>ρλύῳ</w:t>
      </w:r>
      <w:r w:rsidRPr="00A51E32">
        <w:rPr>
          <w:lang w:val="it-IT"/>
        </w:rPr>
        <w:t xml:space="preserve"> dicun¬</w:t>
      </w:r>
      <w:r w:rsidRPr="00A51E32">
        <w:rPr>
          <w:lang w:val="it-IT"/>
        </w:rPr>
        <w:br/>
        <w:t xml:space="preserve">tur, ita &amp; </w:t>
      </w:r>
      <w:r>
        <w:t>ολυζάκον</w:t>
      </w:r>
      <w:r w:rsidRPr="00A51E32">
        <w:rPr>
          <w:lang w:val="it-IT"/>
        </w:rPr>
        <w:t xml:space="preserve"> </w:t>
      </w:r>
      <w:r>
        <w:t>ἀπὸ</w:t>
      </w:r>
      <w:r w:rsidRPr="00A51E32">
        <w:rPr>
          <w:lang w:val="it-IT"/>
        </w:rPr>
        <w:t xml:space="preserve"> </w:t>
      </w:r>
      <w:r>
        <w:t>τοῦ</w:t>
      </w:r>
      <w:r w:rsidRPr="00A51E32">
        <w:rPr>
          <w:lang w:val="it-IT"/>
        </w:rPr>
        <w:t xml:space="preserve"> </w:t>
      </w:r>
      <w:r>
        <w:t>ρλύω</w:t>
      </w:r>
      <w:r w:rsidRPr="00A51E32">
        <w:rPr>
          <w:lang w:val="it-IT"/>
        </w:rPr>
        <w:t xml:space="preserve">, </w:t>
      </w:r>
      <w:r>
        <w:t>φλύζῳ</w:t>
      </w:r>
      <w:r w:rsidRPr="00A51E32">
        <w:rPr>
          <w:lang w:val="it-IT"/>
        </w:rPr>
        <w:t xml:space="preserve"> siue </w:t>
      </w:r>
      <w:r>
        <w:t>ρλύαω</w:t>
      </w:r>
      <w:r w:rsidRPr="00A51E32">
        <w:rPr>
          <w:lang w:val="it-IT"/>
        </w:rPr>
        <w:t>,</w:t>
      </w:r>
      <w:r w:rsidRPr="00A51E32">
        <w:rPr>
          <w:lang w:val="it-IT"/>
        </w:rPr>
        <w:br/>
        <w:t>quod feruere significat &amp; ebullire.2</w:t>
      </w:r>
      <w:r w:rsidRPr="00A51E32">
        <w:rPr>
          <w:lang w:val="it-IT"/>
        </w:rPr>
        <w:br/>
      </w:r>
      <w:r>
        <w:t>Φλύκταιναι</w:t>
      </w:r>
      <w:r w:rsidRPr="00A51E32">
        <w:rPr>
          <w:lang w:val="it-IT"/>
        </w:rPr>
        <w:t xml:space="preserve"> </w:t>
      </w:r>
      <w:r>
        <w:t>ἢ</w:t>
      </w:r>
      <w:r w:rsidRPr="00A51E32">
        <w:rPr>
          <w:lang w:val="it-IT"/>
        </w:rPr>
        <w:br/>
      </w:r>
      <w:r>
        <w:t>Φλυκτίδες</w:t>
      </w:r>
      <w:r w:rsidRPr="00A51E32">
        <w:rPr>
          <w:lang w:val="it-IT"/>
        </w:rPr>
        <w:t>. genus pustularum, inquit Celsus, cum</w:t>
      </w:r>
      <w:r w:rsidRPr="00A51E32">
        <w:rPr>
          <w:lang w:val="it-IT"/>
        </w:rPr>
        <w:br/>
        <w:t>plures similes varis oriuntur: nonnunquam ma¬</w:t>
      </w:r>
      <w:r w:rsidRPr="00A51E32">
        <w:rPr>
          <w:lang w:val="it-IT"/>
        </w:rPr>
        <w:br/>
        <w:t>iores, liuidae, aut pallidae, aut nigrae, aut aliter</w:t>
      </w:r>
      <w:r w:rsidRPr="00A51E32">
        <w:rPr>
          <w:lang w:val="it-IT"/>
        </w:rPr>
        <w:br/>
        <w:t>naturali colore mutato: subestque ijs humor:</w:t>
      </w:r>
      <w:r w:rsidRPr="00A51E32">
        <w:rPr>
          <w:lang w:val="it-IT"/>
        </w:rPr>
        <w:br/>
        <w:t>vbi hae ruptae sunt, infra quasi exulcerata caro</w:t>
      </w:r>
      <w:r w:rsidRPr="00A51E32">
        <w:rPr>
          <w:lang w:val="it-IT"/>
        </w:rPr>
        <w:br/>
        <w:t>apparet. fiunt autem, vt scribit, vel ex frigore vel</w:t>
      </w:r>
      <w:r w:rsidRPr="00A51E32">
        <w:rPr>
          <w:lang w:val="it-IT"/>
        </w:rPr>
        <w:br/>
        <w:t>ex igni vel ex medicamentis. Quidam vesiculas</w:t>
      </w:r>
      <w:r w:rsidRPr="00A51E32">
        <w:rPr>
          <w:lang w:val="it-IT"/>
        </w:rPr>
        <w:br/>
        <w:t>interpretantur. oriuntur maxime à feruentibus</w:t>
      </w:r>
      <w:r w:rsidRPr="00A51E32">
        <w:rPr>
          <w:lang w:val="it-IT"/>
        </w:rPr>
        <w:br/>
        <w:t>&amp; acerrimis humoribus, ijs, quae ab igne aut</w:t>
      </w:r>
      <w:r w:rsidRPr="00A51E32">
        <w:rPr>
          <w:lang w:val="it-IT"/>
        </w:rPr>
        <w:br/>
        <w:t>feruenti aqua gignuntur, similes. Toto corpore</w:t>
      </w:r>
      <w:r w:rsidRPr="00A51E32">
        <w:rPr>
          <w:lang w:val="it-IT"/>
        </w:rPr>
        <w:br/>
        <w:t>nascuntur, sed nullibi periculosius quam in ocu¬</w:t>
      </w:r>
      <w:r w:rsidRPr="00A51E32">
        <w:rPr>
          <w:lang w:val="it-IT"/>
        </w:rPr>
        <w:br/>
        <w:t>li membrana cornea, quae primum quidem ve¬</w:t>
      </w:r>
      <w:r w:rsidRPr="00A51E32">
        <w:rPr>
          <w:lang w:val="it-IT"/>
        </w:rPr>
        <w:br/>
        <w:t>siculae in morem attollitur ab acri quodam hu¬</w:t>
      </w:r>
      <w:r w:rsidRPr="00A51E32">
        <w:rPr>
          <w:lang w:val="it-IT"/>
        </w:rPr>
        <w:br/>
        <w:t>more, deinde vero excoriatur &amp; oculum puru¬</w:t>
      </w:r>
      <w:r w:rsidRPr="00A51E32">
        <w:rPr>
          <w:lang w:val="it-IT"/>
        </w:rPr>
        <w:br/>
        <w:t xml:space="preserve">lentum reddit. Quidam putant idem esse </w:t>
      </w:r>
      <w:r>
        <w:t>ρλύκ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τιναν</w:t>
      </w:r>
      <w:r w:rsidRPr="00A51E32">
        <w:rPr>
          <w:lang w:val="it-IT"/>
        </w:rPr>
        <w:t xml:space="preserve"> atque </w:t>
      </w:r>
      <w:r>
        <w:t>ψυδράκιον</w:t>
      </w:r>
      <w:r w:rsidRPr="00A51E32">
        <w:rPr>
          <w:lang w:val="it-IT"/>
        </w:rPr>
        <w:t>: alij vero exigua quadam</w:t>
      </w:r>
      <w:r w:rsidRPr="00A51E32">
        <w:rPr>
          <w:lang w:val="it-IT"/>
        </w:rPr>
        <w:br/>
        <w:t xml:space="preserve">differentia distinguunt, scribentes </w:t>
      </w:r>
      <w:r>
        <w:t>ψυδράκιον</w:t>
      </w:r>
      <w:r w:rsidRPr="00A51E32">
        <w:rPr>
          <w:lang w:val="it-IT"/>
        </w:rPr>
        <w:t xml:space="preserve"> af¬</w:t>
      </w:r>
      <w:r w:rsidRPr="00A51E32">
        <w:rPr>
          <w:lang w:val="it-IT"/>
        </w:rPr>
        <w:br/>
        <w:t>fectum esse capitis proprium, &amp; ab humore fri¬</w:t>
      </w:r>
      <w:r w:rsidRPr="00A51E32">
        <w:rPr>
          <w:lang w:val="it-IT"/>
        </w:rPr>
        <w:br/>
        <w:t xml:space="preserve">gidiori quam </w:t>
      </w:r>
      <w:r>
        <w:t>ρλύκταιναν</w:t>
      </w:r>
      <w:r w:rsidRPr="00A51E32">
        <w:rPr>
          <w:lang w:val="it-IT"/>
        </w:rPr>
        <w:t xml:space="preserve"> excitari. Certum vero</w:t>
      </w:r>
      <w:r w:rsidRPr="00A51E32">
        <w:rPr>
          <w:lang w:val="it-IT"/>
        </w:rPr>
        <w:br/>
        <w:t xml:space="preserve">est </w:t>
      </w:r>
      <w:r>
        <w:t>φλύκταιναν</w:t>
      </w:r>
      <w:r w:rsidRPr="00A51E32">
        <w:rPr>
          <w:lang w:val="it-IT"/>
        </w:rPr>
        <w:t xml:space="preserve"> cum </w:t>
      </w:r>
      <w:r>
        <w:t>ρλυζακίῳ</w:t>
      </w:r>
      <w:r w:rsidRPr="00A51E32">
        <w:rPr>
          <w:lang w:val="it-IT"/>
        </w:rPr>
        <w:t xml:space="preserve"> eandem esse, &amp;</w:t>
      </w:r>
      <w:r w:rsidRPr="00A51E32">
        <w:rPr>
          <w:lang w:val="it-IT"/>
        </w:rPr>
        <w:br/>
        <w:t xml:space="preserve">vtrumque à verbis </w:t>
      </w:r>
      <w:r>
        <w:t>ρλύω</w:t>
      </w:r>
      <w:r w:rsidRPr="00A51E32">
        <w:rPr>
          <w:lang w:val="it-IT"/>
        </w:rPr>
        <w:t xml:space="preserve">, </w:t>
      </w:r>
      <w:r>
        <w:t>ρλύζω</w:t>
      </w:r>
      <w:r w:rsidRPr="00A51E32">
        <w:rPr>
          <w:lang w:val="it-IT"/>
        </w:rPr>
        <w:t xml:space="preserve">, seu </w:t>
      </w:r>
      <w:r>
        <w:t>ρλύσῳ</w:t>
      </w:r>
      <w:r w:rsidRPr="00A51E32">
        <w:rPr>
          <w:lang w:val="it-IT"/>
        </w:rPr>
        <w:t xml:space="preserve"> dedu¬</w:t>
      </w:r>
      <w:r w:rsidRPr="00A51E32">
        <w:rPr>
          <w:lang w:val="it-IT"/>
        </w:rPr>
        <w:br/>
        <w:t>ctum esse.</w:t>
      </w:r>
      <w:r w:rsidRPr="00A51E32">
        <w:rPr>
          <w:lang w:val="it-IT"/>
        </w:rPr>
        <w:br/>
        <w:t>Quod ebullire significat &amp; feruere: harum au¬</w:t>
      </w:r>
      <w:r w:rsidRPr="00A51E32">
        <w:rPr>
          <w:lang w:val="it-IT"/>
        </w:rPr>
        <w:br/>
        <w:t>tem pustularum vt materiam duplicem distin¬</w:t>
      </w:r>
      <w:r w:rsidRPr="00A51E32">
        <w:rPr>
          <w:lang w:val="it-IT"/>
        </w:rPr>
        <w:br/>
        <w:t>guere solet Hippocrat. ita generationem tripli¬„</w:t>
      </w:r>
      <w:r w:rsidRPr="00A51E32">
        <w:rPr>
          <w:lang w:val="it-IT"/>
        </w:rPr>
        <w:br/>
        <w:t>cem facit; &amp; quod ad materiam pertinet quae¬</w:t>
      </w:r>
      <w:r w:rsidRPr="00A51E32">
        <w:rPr>
          <w:lang w:val="it-IT"/>
        </w:rPr>
        <w:br/>
        <w:t>dam ait ex humore frigido gignuntur, quae &amp; la¬</w:t>
      </w:r>
      <w:r w:rsidRPr="00A51E32">
        <w:rPr>
          <w:lang w:val="it-IT"/>
        </w:rPr>
        <w:br/>
        <w:t>tae sunt &amp; diutius perdurant, ob idque scribit la¬„</w:t>
      </w:r>
      <w:r w:rsidRPr="00A51E32">
        <w:rPr>
          <w:lang w:val="it-IT"/>
        </w:rPr>
        <w:br/>
        <w:t>tas pustulas non admodum pruritum excitare</w:t>
      </w:r>
      <w:r w:rsidRPr="00A51E32">
        <w:rPr>
          <w:lang w:val="it-IT"/>
        </w:rPr>
        <w:br/>
        <w:t>65</w:t>
      </w:r>
    </w:p>
    <w:p w14:paraId="55CD923A" w14:textId="77777777" w:rsidR="00026ECB" w:rsidRDefault="00026ECB" w:rsidP="00026ECB">
      <w:r>
        <w:t>image name: Φ-0029.jpg</w:t>
      </w:r>
      <w:r>
        <w:br/>
        <w:t>original page number: 29</w:t>
      </w:r>
      <w:r>
        <w:br/>
      </w:r>
    </w:p>
    <w:p w14:paraId="4A6F925D" w14:textId="77777777" w:rsidR="00026ECB" w:rsidRPr="00A51E32" w:rsidRDefault="00026ECB" w:rsidP="00026ECB">
      <w:pPr>
        <w:rPr>
          <w:lang w:val="fr-FR"/>
        </w:rPr>
      </w:pPr>
      <w:r>
        <w:lastRenderedPageBreak/>
        <w:t>ν Aliae ex ealido humore ortum habent, nec latae</w:t>
      </w:r>
      <w:r>
        <w:br/>
        <w:t>" sunt, citoque iudicantur. Quoniam vero cali¬</w:t>
      </w:r>
      <w:r>
        <w:br/>
        <w:t>dus humor, aut bilis est, aut sanguis, aut ichor</w:t>
      </w:r>
      <w:r>
        <w:br/>
        <w:t>"corruptus, idcirco interdum feruentis acerrimi¬</w:t>
      </w:r>
      <w:r>
        <w:br/>
        <w:t>" que humoris sunt soboles, nonnunquam san¬</w:t>
      </w:r>
      <w:r>
        <w:br/>
        <w:t>"guinei, praesertim melancholici per adustionem,</w:t>
      </w:r>
      <w:r>
        <w:br/>
        <w:t>„ tumque ijs quae ab igne aut feruenti aqua oriun¬</w:t>
      </w:r>
      <w:r>
        <w:br/>
        <w:t>"tur non sunt absimiles. Solent autem exoriri,</w:t>
      </w:r>
      <w:r>
        <w:br/>
        <w:t>„ vel cum natura imas corporis partes expurgat,</w:t>
      </w:r>
      <w:r>
        <w:br/>
        <w:t>„ vt nonnunquam per excretionem, ita per decu¬</w:t>
      </w:r>
      <w:r>
        <w:br/>
        <w:t>„ bitum humoris ad cutem; vel cum viscus aliquod</w:t>
      </w:r>
      <w:r>
        <w:br/>
        <w:t>„ internum vehementi intemperie &amp; corruptela</w:t>
      </w:r>
      <w:r>
        <w:br/>
        <w:t>„ laborat; vel in febre pestilente cuius propria es¬</w:t>
      </w:r>
      <w:r>
        <w:br/>
        <w:t>" sentia est, qua à caeteris febribus omnibus di¬</w:t>
      </w:r>
      <w:r>
        <w:br/>
        <w:t>stinguitur τὸ σηπεδονῶδες εἶναι τὸ θερμὸν, Calidum</w:t>
      </w:r>
      <w:r>
        <w:br/>
        <w:t>„ putre esse vt scribit Galen. 6. Epid. comment. 1.</w:t>
      </w:r>
      <w:r>
        <w:br/>
        <w:t>„ Eiusmodi pestilentium ρλυκταίνων generationem</w:t>
      </w:r>
      <w:r>
        <w:br/>
        <w:t>„ ex ichoribus venenatis diuine Hippocr. explica¬</w:t>
      </w:r>
      <w:r>
        <w:br/>
        <w:t>„ uit 2. Epid. Aestiui, inquit, Cranone carbunculi:</w:t>
      </w:r>
      <w:r>
        <w:br/>
        <w:t>„ densis pluebat nimbis. Idque tempestate Au¬</w:t>
      </w:r>
      <w:r>
        <w:br/>
        <w:t>„ strina, ichores subnascebantur in cute qui pru¬</w:t>
      </w:r>
      <w:r>
        <w:br/>
        <w:t>„ ritum excitabant, inde pustulas ambustis similes</w:t>
      </w:r>
      <w:r>
        <w:br/>
        <w:t>ν φλυκταίνιδας ὥσπερ πυρικαύστοις. Atque huiusmodi</w:t>
      </w:r>
      <w:r>
        <w:br/>
        <w:t>„ pustulas describit Hippocr. in Andrea èξανθήμα¬</w:t>
      </w:r>
      <w:r>
        <w:br/>
        <w:t>„ τὰ κνησμώδεα ὥσπερ πυρικαυστὰ. Caeterum etiam ρλυ¬</w:t>
      </w:r>
      <w:r>
        <w:br/>
        <w:t>„ τινίδεα appellantur in Epidemijs.</w:t>
      </w:r>
      <w:r>
        <w:br/>
        <w:t>δλυκταινώδης ἔρπης. idem quod ἔρπης κεγγρίας dictus, de</w:t>
      </w:r>
      <w:r>
        <w:br/>
        <w:t>quo vide suo loco.</w:t>
      </w:r>
      <w:r>
        <w:br/>
        <w:t>Φλύσιος. id est, eruptionis pustularum, quae fit ex su¬</w:t>
      </w:r>
      <w:r>
        <w:br/>
        <w:t>perabundantia humoris in corpore nostro, vt</w:t>
      </w:r>
      <w:r>
        <w:br/>
        <w:t>explicat Galenus in lexico Hippocratis.</w:t>
      </w:r>
      <w:r>
        <w:br/>
        <w:t>Φόθος. timor. Est subita &amp; vehemens animi pertur¬</w:t>
      </w:r>
      <w:r>
        <w:br/>
        <w:t>batio à re quapiam, ceu sibi noxia. ἔκπληξιν Grae¬</w:t>
      </w:r>
      <w:r>
        <w:br/>
        <w:t>ci vocant. Hic non intelligimus timorem qui fit</w:t>
      </w:r>
      <w:r>
        <w:br/>
        <w:t>abducendo &amp; contrahendo ad principium suum</w:t>
      </w:r>
      <w:r>
        <w:br/>
        <w:t>tum sanguinem tum spiritum, irae contrarium,</w:t>
      </w:r>
      <w:r>
        <w:br/>
        <w:t>quae &amp; foras agit &amp; fundit &amp; calefacit: sed eum</w:t>
      </w:r>
      <w:r>
        <w:br/>
        <w:t>qui fit ex melancholia, &amp; quem inducunt tene¬</w:t>
      </w:r>
      <w:r>
        <w:br/>
        <w:t>brae: de quo scribit Hippocr. Sitimor &amp; moe¬</w:t>
      </w:r>
      <w:r>
        <w:br/>
        <w:t>stitia longo tempore perseuerent, melancholi¬</w:t>
      </w:r>
      <w:r>
        <w:br/>
        <w:t>cum est. Talis enim timor fit per melamcholiam,</w:t>
      </w:r>
      <w:r>
        <w:br/>
        <w:t>eosque nunquam deserit qui melancholici sunt:</w:t>
      </w:r>
      <w:r>
        <w:br/>
        <w:t>adeo vt virtutem deijciat &amp; corpus mutet, ani¬</w:t>
      </w:r>
      <w:r>
        <w:br/>
        <w:t>mique deliquium pariat. Huic contrarium est</w:t>
      </w:r>
      <w:r>
        <w:br/>
        <w:t>πριχάρεια, quasi excessum gaudij dixeris. Voca¬</w:t>
      </w:r>
      <w:r>
        <w:br/>
      </w:r>
      <w:r>
        <w:lastRenderedPageBreak/>
        <w:t>tur alio nomine δeo5.</w:t>
      </w:r>
      <w:r>
        <w:br/>
        <w:t>Φοινιγμὸς</w:t>
      </w:r>
      <w:r w:rsidRPr="00A51E32">
        <w:rPr>
          <w:lang w:val="it-IT"/>
        </w:rPr>
        <w:t>. rubrificatio. Est ruboris per medicamen¬</w:t>
      </w:r>
      <w:r w:rsidRPr="00A51E32">
        <w:rPr>
          <w:lang w:val="it-IT"/>
        </w:rPr>
        <w:br/>
        <w:t>ta excitatio in aliqua parte. Quaedam enim me¬</w:t>
      </w:r>
      <w:r w:rsidRPr="00A51E32">
        <w:rPr>
          <w:lang w:val="it-IT"/>
        </w:rPr>
        <w:br/>
        <w:t>dicamenta eam vim habent, vt cuti admota ru¬</w:t>
      </w:r>
      <w:r w:rsidRPr="00A51E32">
        <w:rPr>
          <w:lang w:val="it-IT"/>
        </w:rPr>
        <w:br/>
        <w:t>borem caloremque accendant, atque etiam si</w:t>
      </w:r>
      <w:r w:rsidRPr="00A51E32">
        <w:rPr>
          <w:lang w:val="it-IT"/>
        </w:rPr>
        <w:br/>
        <w:t>diutius immorentur, vesiculas creent, tandem¬</w:t>
      </w:r>
      <w:r w:rsidRPr="00A51E32">
        <w:rPr>
          <w:lang w:val="it-IT"/>
        </w:rPr>
        <w:br/>
        <w:t>que exulcerent. Ex quo patet ea vehementer ca¬</w:t>
      </w:r>
      <w:r w:rsidRPr="00A51E32">
        <w:rPr>
          <w:lang w:val="it-IT"/>
        </w:rPr>
        <w:br/>
        <w:t>lida, sicca &amp; acria esse oportere. Eiusmodi sunt</w:t>
      </w:r>
      <w:r w:rsidRPr="00A51E32">
        <w:rPr>
          <w:lang w:val="it-IT"/>
        </w:rPr>
        <w:br/>
        <w:t>sinapi, thapsia, fimus caprarum, nasturtij semen,</w:t>
      </w:r>
      <w:r w:rsidRPr="00A51E32">
        <w:rPr>
          <w:lang w:val="it-IT"/>
        </w:rPr>
        <w:br/>
        <w:t>helenij radix, scilla, fimus columbinus, staphis</w:t>
      </w:r>
      <w:r w:rsidRPr="00A51E32">
        <w:rPr>
          <w:lang w:val="it-IT"/>
        </w:rPr>
        <w:br/>
        <w:t>agria, cantharides, &amp; reliqua id genus. Est au¬</w:t>
      </w:r>
      <w:r w:rsidRPr="00A51E32">
        <w:rPr>
          <w:lang w:val="it-IT"/>
        </w:rPr>
        <w:br/>
        <w:t>tem praesidij genus à veteribus vsurpatum ma¬</w:t>
      </w:r>
      <w:r w:rsidRPr="00A51E32">
        <w:rPr>
          <w:lang w:val="it-IT"/>
        </w:rPr>
        <w:br/>
        <w:t>xime ad eas partium imbecillitates, quae vel ex</w:t>
      </w:r>
      <w:r w:rsidRPr="00A51E32">
        <w:rPr>
          <w:lang w:val="it-IT"/>
        </w:rPr>
        <w:br/>
        <w:t>frigore vel plurimo humore citra manifestum</w:t>
      </w:r>
      <w:r w:rsidRPr="00A51E32">
        <w:rPr>
          <w:lang w:val="it-IT"/>
        </w:rPr>
        <w:br/>
        <w:t>calorem accidunt. Quippe eiusmodi medica¬</w:t>
      </w:r>
      <w:r w:rsidRPr="00A51E32">
        <w:rPr>
          <w:lang w:val="it-IT"/>
        </w:rPr>
        <w:br/>
        <w:t>menta omnia calefaciunt, desiccant, &amp; cucur¬</w:t>
      </w:r>
      <w:r w:rsidRPr="00A51E32">
        <w:rPr>
          <w:lang w:val="it-IT"/>
        </w:rPr>
        <w:br/>
        <w:t>bitulae ritu humorem altius insidentem attra¬</w:t>
      </w:r>
      <w:r w:rsidRPr="00A51E32">
        <w:rPr>
          <w:lang w:val="it-IT"/>
        </w:rPr>
        <w:br/>
        <w:t>hunt.</w:t>
      </w:r>
      <w:r w:rsidRPr="00A51E32">
        <w:rPr>
          <w:lang w:val="it-IT"/>
        </w:rPr>
        <w:br/>
      </w:r>
      <w:r>
        <w:t>Φοινίκιον</w:t>
      </w:r>
      <w:r w:rsidRPr="00A51E32">
        <w:rPr>
          <w:lang w:val="fr-FR"/>
        </w:rPr>
        <w:t>. nomen emplastri est à Galeno compositi,</w:t>
      </w:r>
      <w:r w:rsidRPr="00A51E32">
        <w:rPr>
          <w:lang w:val="fr-FR"/>
        </w:rPr>
        <w:br/>
        <w:t>glutinandis vlceribus, cicatrice obducendis, &amp;</w:t>
      </w:r>
      <w:r w:rsidRPr="00A51E32">
        <w:rPr>
          <w:lang w:val="fr-FR"/>
        </w:rPr>
        <w:br/>
        <w:t>phlegmonis curandis accommodum. Nomen</w:t>
      </w:r>
      <w:r w:rsidRPr="00A51E32">
        <w:rPr>
          <w:lang w:val="fr-FR"/>
        </w:rPr>
        <w:br/>
        <w:t xml:space="preserve">autem indidit à palma, quam </w:t>
      </w:r>
      <w:r>
        <w:t>ροίνικα</w:t>
      </w:r>
      <w:r w:rsidRPr="00A51E32">
        <w:rPr>
          <w:lang w:val="fr-FR"/>
        </w:rPr>
        <w:t xml:space="preserve"> vocant Grae¬</w:t>
      </w:r>
      <w:r w:rsidRPr="00A51E32">
        <w:rPr>
          <w:lang w:val="fr-FR"/>
        </w:rPr>
        <w:br/>
        <w:t xml:space="preserve">ci. Aliter </w:t>
      </w:r>
      <w:r>
        <w:t>διὰ</w:t>
      </w:r>
      <w:r w:rsidRPr="00A51E32">
        <w:rPr>
          <w:lang w:val="fr-FR"/>
        </w:rPr>
        <w:t xml:space="preserve"> </w:t>
      </w:r>
      <w:r>
        <w:t>χαλκίτεως</w:t>
      </w:r>
      <w:r w:rsidRPr="00A51E32">
        <w:rPr>
          <w:lang w:val="fr-FR"/>
        </w:rPr>
        <w:t xml:space="preserve"> dicitur. Eius descriptio</w:t>
      </w:r>
      <w:r w:rsidRPr="00A51E32">
        <w:rPr>
          <w:lang w:val="fr-FR"/>
        </w:rPr>
        <w:br/>
        <w:t>habetur apud Galen. 1. cap. 4. de compositione</w:t>
      </w:r>
    </w:p>
    <w:p w14:paraId="354EC4B7" w14:textId="77777777" w:rsidR="00026ECB" w:rsidRPr="00A51E32" w:rsidRDefault="00026ECB" w:rsidP="00026ECB">
      <w:pPr>
        <w:rPr>
          <w:lang w:val="fr-FR"/>
        </w:rPr>
      </w:pPr>
      <w:r w:rsidRPr="00A51E32">
        <w:rPr>
          <w:lang w:val="fr-FR"/>
        </w:rPr>
        <w:t xml:space="preserve">image name: </w:t>
      </w:r>
      <w:r>
        <w:t>Φ</w:t>
      </w:r>
      <w:r w:rsidRPr="00A51E32">
        <w:rPr>
          <w:lang w:val="fr-FR"/>
        </w:rPr>
        <w:t>-0030.jpg</w:t>
      </w:r>
      <w:r w:rsidRPr="00A51E32">
        <w:rPr>
          <w:lang w:val="fr-FR"/>
        </w:rPr>
        <w:br/>
        <w:t>original page number: 30</w:t>
      </w:r>
      <w:r w:rsidRPr="00A51E32">
        <w:rPr>
          <w:lang w:val="fr-FR"/>
        </w:rPr>
        <w:br/>
      </w:r>
    </w:p>
    <w:p w14:paraId="29DD6C89" w14:textId="77777777" w:rsidR="00026ECB" w:rsidRPr="00A51E32" w:rsidRDefault="00026ECB" w:rsidP="00026ECB">
      <w:pPr>
        <w:rPr>
          <w:lang w:val="fr-FR"/>
        </w:rPr>
      </w:pPr>
      <w:r w:rsidRPr="00A51E32">
        <w:rPr>
          <w:lang w:val="fr-FR"/>
        </w:rPr>
        <w:t>dic. secundum genera. Vide similiter Aetium</w:t>
      </w:r>
      <w:r w:rsidRPr="00A51E32">
        <w:rPr>
          <w:lang w:val="fr-FR"/>
        </w:rPr>
        <w:br/>
        <w:t>lib. 15. c. 12. de emplastris ad cruenta vulnera glu¬</w:t>
      </w:r>
      <w:r w:rsidRPr="00A51E32">
        <w:rPr>
          <w:lang w:val="fr-FR"/>
        </w:rPr>
        <w:br/>
        <w:t>tinandis.</w:t>
      </w:r>
      <w:r w:rsidRPr="00A51E32">
        <w:rPr>
          <w:lang w:val="fr-FR"/>
        </w:rPr>
        <w:br/>
        <w:t xml:space="preserve">Appellatur </w:t>
      </w:r>
      <w:r>
        <w:t>σ</w:t>
      </w:r>
      <w:r w:rsidRPr="00A51E32">
        <w:rPr>
          <w:lang w:val="fr-FR"/>
        </w:rPr>
        <w:t>o</w:t>
      </w:r>
      <w:r>
        <w:t>ινικίνη</w:t>
      </w:r>
      <w:r w:rsidRPr="00A51E32">
        <w:rPr>
          <w:lang w:val="fr-FR"/>
        </w:rPr>
        <w:t xml:space="preserve"> à Trallian. lib. 7. c. 1. 4</w:t>
      </w:r>
      <w:r w:rsidRPr="00A51E32">
        <w:rPr>
          <w:lang w:val="fr-FR"/>
        </w:rPr>
        <w:br/>
      </w:r>
      <w:r>
        <w:t>Φινίκινος</w:t>
      </w:r>
      <w:r w:rsidRPr="00A51E32">
        <w:rPr>
          <w:lang w:val="fr-FR"/>
        </w:rPr>
        <w:t>. sic à colore dictam elephantiasim suspica¬</w:t>
      </w:r>
      <w:r w:rsidRPr="00A51E32">
        <w:rPr>
          <w:lang w:val="fr-FR"/>
        </w:rPr>
        <w:br/>
        <w:t xml:space="preserve">ri vtique possit aliquis. Sic etiam </w:t>
      </w:r>
      <w:r>
        <w:t>ρονικίη</w:t>
      </w:r>
      <w:r w:rsidRPr="00A51E32">
        <w:rPr>
          <w:lang w:val="fr-FR"/>
        </w:rPr>
        <w:t xml:space="preserve"> </w:t>
      </w:r>
      <w:r>
        <w:t>νόσος</w:t>
      </w:r>
      <w:r w:rsidRPr="00A51E32">
        <w:rPr>
          <w:lang w:val="fr-FR"/>
        </w:rPr>
        <w:t>: nisi</w:t>
      </w:r>
      <w:r w:rsidRPr="00A51E32">
        <w:rPr>
          <w:lang w:val="fr-FR"/>
        </w:rPr>
        <w:br/>
        <w:t>morbum in Phoenice &amp; alijs partibus orientali¬</w:t>
      </w:r>
      <w:r w:rsidRPr="00A51E32">
        <w:rPr>
          <w:lang w:val="fr-FR"/>
        </w:rPr>
        <w:br/>
        <w:t>bus prouenientem intelligamus: vt scribit Ga¬</w:t>
      </w:r>
      <w:r w:rsidRPr="00A51E32">
        <w:rPr>
          <w:lang w:val="fr-FR"/>
        </w:rPr>
        <w:br/>
        <w:t>lenus in lexico Hippocratis.</w:t>
      </w:r>
      <w:r w:rsidRPr="00A51E32">
        <w:rPr>
          <w:lang w:val="fr-FR"/>
        </w:rPr>
        <w:br/>
        <w:t>A puniceo colore aut palmeo elephantiasis sic.</w:t>
      </w:r>
      <w:r w:rsidRPr="00A51E32">
        <w:rPr>
          <w:lang w:val="fr-FR"/>
        </w:rPr>
        <w:br/>
      </w:r>
      <w:r>
        <w:t>ροινίκινος</w:t>
      </w:r>
      <w:r w:rsidRPr="00A51E32">
        <w:rPr>
          <w:lang w:val="fr-FR"/>
        </w:rPr>
        <w:t xml:space="preserve"> videtur appellata, quo elephanticorum</w:t>
      </w:r>
      <w:r w:rsidRPr="00A51E32">
        <w:rPr>
          <w:lang w:val="fr-FR"/>
        </w:rPr>
        <w:br/>
        <w:t>cutis inficitur, vt indicasse visus est. Gal. in exe¬</w:t>
      </w:r>
      <w:r w:rsidRPr="00A51E32">
        <w:rPr>
          <w:lang w:val="fr-FR"/>
        </w:rPr>
        <w:br/>
        <w:t>pesi.</w:t>
      </w:r>
      <w:r w:rsidRPr="00A51E32">
        <w:rPr>
          <w:lang w:val="fr-FR"/>
        </w:rPr>
        <w:br/>
      </w:r>
      <w:r>
        <w:t>Φοινικίτης</w:t>
      </w:r>
      <w:r w:rsidRPr="00A51E32">
        <w:rPr>
          <w:lang w:val="fr-FR"/>
        </w:rPr>
        <w:t>. lapis sic dictus à figura quam habet simi¬</w:t>
      </w:r>
      <w:r w:rsidRPr="00A51E32">
        <w:rPr>
          <w:lang w:val="fr-FR"/>
        </w:rPr>
        <w:br/>
        <w:t xml:space="preserve">lem cum fructu palmae. </w:t>
      </w:r>
      <w:r>
        <w:t>ἰεδαικὸς</w:t>
      </w:r>
      <w:r w:rsidRPr="00A51E32">
        <w:rPr>
          <w:lang w:val="fr-FR"/>
        </w:rPr>
        <w:t xml:space="preserve"> dicitur apud</w:t>
      </w:r>
      <w:r w:rsidRPr="00A51E32">
        <w:rPr>
          <w:lang w:val="fr-FR"/>
        </w:rPr>
        <w:br/>
        <w:t>Dioscor.</w:t>
      </w:r>
      <w:r w:rsidRPr="00A51E32">
        <w:rPr>
          <w:lang w:val="fr-FR"/>
        </w:rPr>
        <w:br/>
      </w:r>
      <w:r>
        <w:t>Φοινικοβάλανος</w:t>
      </w:r>
      <w:r w:rsidRPr="00A51E32">
        <w:rPr>
          <w:lang w:val="fr-FR"/>
        </w:rPr>
        <w:t>. fructus est palmae Aegyptiae quae pe¬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 xml:space="preserve">culiari nomine </w:t>
      </w:r>
      <w:r>
        <w:t>ἄδυος</w:t>
      </w:r>
      <w:r w:rsidRPr="00A51E32">
        <w:rPr>
          <w:lang w:val="fr-FR"/>
        </w:rPr>
        <w:t xml:space="preserve"> dicta est, collectus post</w:t>
      </w:r>
      <w:r w:rsidRPr="00A51E32">
        <w:rPr>
          <w:lang w:val="fr-FR"/>
        </w:rPr>
        <w:br/>
        <w:t>maturitatem. Tunc enim nigrescit, puniceoque</w:t>
      </w:r>
      <w:r w:rsidRPr="00A51E32">
        <w:rPr>
          <w:lang w:val="fr-FR"/>
        </w:rPr>
        <w:br/>
        <w:t>colore rubet, vt plaerique maturi fructus, quod</w:t>
      </w:r>
      <w:r w:rsidRPr="00A51E32">
        <w:rPr>
          <w:lang w:val="fr-FR"/>
        </w:rPr>
        <w:br/>
        <w:t xml:space="preserve">Graeci </w:t>
      </w:r>
      <w:r>
        <w:t>ροινικοῦν</w:t>
      </w:r>
      <w:r w:rsidRPr="00A51E32">
        <w:rPr>
          <w:lang w:val="fr-FR"/>
        </w:rPr>
        <w:t xml:space="preserve"> &amp; </w:t>
      </w:r>
      <w:r>
        <w:t>ρονίσεσθαι</w:t>
      </w:r>
      <w:r w:rsidRPr="00A51E32">
        <w:rPr>
          <w:lang w:val="fr-FR"/>
        </w:rPr>
        <w:t xml:space="preserve"> appellant.</w:t>
      </w:r>
      <w:r w:rsidRPr="00A51E32">
        <w:rPr>
          <w:lang w:val="fr-FR"/>
        </w:rPr>
        <w:br/>
      </w:r>
      <w:r>
        <w:t>Φνιξ</w:t>
      </w:r>
      <w:r w:rsidRPr="00A51E32">
        <w:rPr>
          <w:lang w:val="fr-FR"/>
        </w:rPr>
        <w:t>, planta est folijs hordei, sed breuioribus &amp; an¬</w:t>
      </w:r>
      <w:r w:rsidRPr="00A51E32">
        <w:rPr>
          <w:lang w:val="fr-FR"/>
        </w:rPr>
        <w:br/>
        <w:t>gustioribus. spicam habet lolio similem, cala¬</w:t>
      </w:r>
      <w:r w:rsidRPr="00A51E32">
        <w:rPr>
          <w:lang w:val="fr-FR"/>
        </w:rPr>
        <w:br/>
        <w:t>mos digitorum senum, radici aduolutos: septe¬</w:t>
      </w:r>
      <w:r w:rsidRPr="00A51E32">
        <w:rPr>
          <w:lang w:val="fr-FR"/>
        </w:rPr>
        <w:br/>
        <w:t>nas octonasue spicas. In aruis tectisque recenter</w:t>
      </w:r>
      <w:r w:rsidRPr="00A51E32">
        <w:rPr>
          <w:lang w:val="fr-FR"/>
        </w:rPr>
        <w:br/>
        <w:t>illitis nascitur.</w:t>
      </w:r>
      <w:r w:rsidRPr="00A51E32">
        <w:rPr>
          <w:lang w:val="fr-FR"/>
        </w:rPr>
        <w:br/>
      </w:r>
      <w:r>
        <w:t>Φῖνιξ</w:t>
      </w:r>
      <w:r w:rsidRPr="00A51E32">
        <w:rPr>
          <w:lang w:val="fr-FR"/>
        </w:rPr>
        <w:t xml:space="preserve">. est collyrium </w:t>
      </w:r>
      <w:r>
        <w:t>τραγωματικὸν</w:t>
      </w:r>
      <w:r w:rsidRPr="00A51E32">
        <w:rPr>
          <w:lang w:val="fr-FR"/>
        </w:rPr>
        <w:t xml:space="preserve"> ab Hierace con¬</w:t>
      </w:r>
      <w:r w:rsidRPr="00A51E32">
        <w:rPr>
          <w:lang w:val="fr-FR"/>
        </w:rPr>
        <w:br/>
        <w:t>scriptum, de cuius descriptione inter Galenum</w:t>
      </w:r>
      <w:r w:rsidRPr="00A51E32">
        <w:rPr>
          <w:lang w:val="fr-FR"/>
        </w:rPr>
        <w:br/>
        <w:t>&amp; Aetium conuenit, exceptis admodum paucis</w:t>
      </w:r>
      <w:r w:rsidRPr="00A51E32">
        <w:rPr>
          <w:lang w:val="fr-FR"/>
        </w:rPr>
        <w:br/>
        <w:t>ijsque leuibus.</w:t>
      </w:r>
      <w:r w:rsidRPr="00A51E32">
        <w:rPr>
          <w:lang w:val="fr-FR"/>
        </w:rPr>
        <w:br/>
        <w:t>Conuenire vtrumque dicitur ad palpebraruma</w:t>
      </w:r>
      <w:r w:rsidRPr="00A51E32">
        <w:rPr>
          <w:lang w:val="fr-FR"/>
        </w:rPr>
        <w:br/>
        <w:t>de fluuia, aspritudines, &amp; inueteratas affectio¬</w:t>
      </w:r>
      <w:r w:rsidRPr="00A51E32">
        <w:rPr>
          <w:lang w:val="fr-FR"/>
        </w:rPr>
        <w:br/>
        <w:t>nes. 1</w:t>
      </w:r>
      <w:r w:rsidRPr="00A51E32">
        <w:rPr>
          <w:lang w:val="fr-FR"/>
        </w:rPr>
        <w:br/>
      </w:r>
      <w:r>
        <w:t>Φόῖνιξ</w:t>
      </w:r>
      <w:r w:rsidRPr="00A51E32">
        <w:rPr>
          <w:lang w:val="fr-FR"/>
        </w:rPr>
        <w:t>. etiam dicitur palma arbor de qua vide Dios¬</w:t>
      </w:r>
      <w:r w:rsidRPr="00A51E32">
        <w:rPr>
          <w:lang w:val="fr-FR"/>
        </w:rPr>
        <w:br/>
        <w:t>cor. lib. I. c. 148. &amp; Gal. lib. 2. de facult. alimen..</w:t>
      </w:r>
      <w:r w:rsidRPr="00A51E32">
        <w:rPr>
          <w:lang w:val="fr-FR"/>
        </w:rPr>
        <w:br/>
        <w:t>c. 26. Interdum etiam sic appellatur eius arboris a</w:t>
      </w:r>
      <w:r w:rsidRPr="00A51E32">
        <w:rPr>
          <w:lang w:val="fr-FR"/>
        </w:rPr>
        <w:br/>
        <w:t>ramus teste Polluce; saepe eius fructus hoc no¬</w:t>
      </w:r>
      <w:r w:rsidRPr="00A51E32">
        <w:rPr>
          <w:lang w:val="fr-FR"/>
        </w:rPr>
        <w:br/>
        <w:t>mine intelligitur, cuius fructus in palma adhuca</w:t>
      </w:r>
      <w:r w:rsidRPr="00A51E32">
        <w:rPr>
          <w:lang w:val="fr-FR"/>
        </w:rPr>
        <w:br/>
        <w:t xml:space="preserve">florente pendentis inuolucrum </w:t>
      </w:r>
      <w:r>
        <w:t>ρίνικα</w:t>
      </w:r>
      <w:r w:rsidRPr="00A51E32">
        <w:rPr>
          <w:lang w:val="fr-FR"/>
        </w:rPr>
        <w:t xml:space="preserve"> </w:t>
      </w:r>
      <w:r>
        <w:t>ἐλάτπη</w:t>
      </w:r>
      <w:r w:rsidRPr="00A51E32">
        <w:rPr>
          <w:lang w:val="fr-FR"/>
        </w:rPr>
        <w:t xml:space="preserve"> </w:t>
      </w:r>
      <w:r>
        <w:t>νο</w:t>
      </w:r>
      <w:r w:rsidRPr="00A51E32">
        <w:rPr>
          <w:lang w:val="fr-FR"/>
        </w:rPr>
        <w:t>¬</w:t>
      </w:r>
      <w:r w:rsidRPr="00A51E32">
        <w:rPr>
          <w:lang w:val="fr-FR"/>
        </w:rPr>
        <w:br/>
        <w:t xml:space="preserve">cauit Dioscor. lib. </w:t>
      </w:r>
      <w:r w:rsidRPr="00A51E32">
        <w:rPr>
          <w:lang w:val="it-IT"/>
        </w:rPr>
        <w:t>I. c. 151.4</w:t>
      </w:r>
      <w:r w:rsidRPr="00A51E32">
        <w:rPr>
          <w:lang w:val="it-IT"/>
        </w:rPr>
        <w:br/>
      </w:r>
      <w:r>
        <w:t>Φοινίσσοντὰ</w:t>
      </w:r>
      <w:r w:rsidRPr="00A51E32">
        <w:rPr>
          <w:lang w:val="it-IT"/>
        </w:rPr>
        <w:t xml:space="preserve">, </w:t>
      </w:r>
      <w:r>
        <w:t>τὰ</w:t>
      </w:r>
      <w:r w:rsidRPr="00A51E32">
        <w:rPr>
          <w:lang w:val="it-IT"/>
        </w:rPr>
        <w:t xml:space="preserve"> rubificantia appellantur Aetio serm.</w:t>
      </w:r>
      <w:r w:rsidRPr="00A51E32">
        <w:rPr>
          <w:lang w:val="it-IT"/>
        </w:rPr>
        <w:br/>
        <w:t>3. tetrab. 1. c. 183. 1</w:t>
      </w:r>
      <w:r w:rsidRPr="00A51E32">
        <w:rPr>
          <w:lang w:val="it-IT"/>
        </w:rPr>
        <w:br/>
      </w:r>
      <w:r>
        <w:t>Φοιτάν</w:t>
      </w:r>
      <w:r w:rsidRPr="00A51E32">
        <w:rPr>
          <w:lang w:val="it-IT"/>
        </w:rPr>
        <w:t>. proprie idem significat quod venire, sed de.</w:t>
      </w:r>
      <w:r w:rsidRPr="00A51E32">
        <w:rPr>
          <w:lang w:val="it-IT"/>
        </w:rPr>
        <w:br/>
        <w:t>motione menstruorum &amp; profluuio vocem hanca</w:t>
      </w:r>
      <w:r w:rsidRPr="00A51E32">
        <w:rPr>
          <w:lang w:val="it-IT"/>
        </w:rPr>
        <w:br/>
        <w:t xml:space="preserve">exposuere Hippocratis interpretes li. </w:t>
      </w:r>
      <w:r>
        <w:t>παὶ</w:t>
      </w:r>
      <w:r w:rsidRPr="00A51E32">
        <w:rPr>
          <w:lang w:val="it-IT"/>
        </w:rPr>
        <w:t xml:space="preserve"> </w:t>
      </w:r>
      <w:r>
        <w:t>γύνακ</w:t>
      </w:r>
      <w:r w:rsidRPr="00A51E32">
        <w:rPr>
          <w:lang w:val="it-IT"/>
        </w:rPr>
        <w:t>. .</w:t>
      </w:r>
      <w:r w:rsidRPr="00A51E32">
        <w:rPr>
          <w:lang w:val="it-IT"/>
        </w:rPr>
        <w:br/>
      </w:r>
      <w:r>
        <w:t>Φολκὸς</w:t>
      </w:r>
      <w:r w:rsidRPr="00A51E32">
        <w:rPr>
          <w:lang w:val="it-IT"/>
        </w:rPr>
        <w:t xml:space="preserve"> strabo. cui obliqua est oculorum acies.</w:t>
      </w:r>
      <w:r w:rsidRPr="00A51E32">
        <w:rPr>
          <w:lang w:val="it-IT"/>
        </w:rPr>
        <w:br/>
      </w:r>
      <w:r>
        <w:t>Φολλικώδεα</w:t>
      </w:r>
      <w:r w:rsidRPr="00A51E32">
        <w:rPr>
          <w:lang w:val="it-IT"/>
        </w:rPr>
        <w:t>. quae veluti folliculosa sunt &amp; laxa. vt ex¬</w:t>
      </w:r>
      <w:r w:rsidRPr="00A51E32">
        <w:rPr>
          <w:lang w:val="it-IT"/>
        </w:rPr>
        <w:br/>
        <w:t>plicat Galenus in lexico Hippocratis.</w:t>
      </w:r>
      <w:r w:rsidRPr="00A51E32">
        <w:rPr>
          <w:lang w:val="it-IT"/>
        </w:rPr>
        <w:br/>
      </w:r>
      <w:r>
        <w:t>Φάνος</w:t>
      </w:r>
      <w:r w:rsidRPr="00A51E32">
        <w:rPr>
          <w:lang w:val="it-IT"/>
        </w:rPr>
        <w:t xml:space="preserve"> dicitur à quibusdam </w:t>
      </w:r>
      <w:r>
        <w:t>ἡ</w:t>
      </w:r>
      <w:r w:rsidRPr="00A51E32">
        <w:rPr>
          <w:lang w:val="it-IT"/>
        </w:rPr>
        <w:t xml:space="preserve"> </w:t>
      </w:r>
      <w:r>
        <w:t>ἀπρακτυλίς</w:t>
      </w:r>
      <w:r w:rsidRPr="00A51E32">
        <w:rPr>
          <w:lang w:val="it-IT"/>
        </w:rPr>
        <w:t>, vt scriptum</w:t>
      </w:r>
      <w:r w:rsidRPr="00A51E32">
        <w:rPr>
          <w:lang w:val="it-IT"/>
        </w:rPr>
        <w:br/>
        <w:t>est libro 6. apud Theophrastum, eadem ratione</w:t>
      </w:r>
      <w:r w:rsidRPr="00A51E32">
        <w:rPr>
          <w:lang w:val="it-IT"/>
        </w:rPr>
        <w:br/>
        <w:t xml:space="preserve">qua &amp; </w:t>
      </w:r>
      <w:r>
        <w:t>αὐδρόσαιμον</w:t>
      </w:r>
      <w:r w:rsidRPr="00A51E32">
        <w:rPr>
          <w:lang w:val="it-IT"/>
        </w:rPr>
        <w:t xml:space="preserve"> eadem dicta est, quod scilicet</w:t>
      </w:r>
      <w:r w:rsidRPr="00A51E32">
        <w:rPr>
          <w:lang w:val="it-IT"/>
        </w:rPr>
        <w:br/>
        <w:t>eius folium auulsum carnique confricatum san¬</w:t>
      </w:r>
      <w:r w:rsidRPr="00A51E32">
        <w:rPr>
          <w:lang w:val="it-IT"/>
        </w:rPr>
        <w:br/>
        <w:t>guineum reddat succum.</w:t>
      </w:r>
      <w:r w:rsidRPr="00A51E32">
        <w:rPr>
          <w:lang w:val="it-IT"/>
        </w:rPr>
        <w:br/>
      </w:r>
      <w:r>
        <w:t>ῥοξος</w:t>
      </w:r>
      <w:r w:rsidRPr="00A51E32">
        <w:rPr>
          <w:lang w:val="it-IT"/>
        </w:rPr>
        <w:t xml:space="preserve">. dicitur Homero </w:t>
      </w:r>
      <w:r>
        <w:t>ὀξυκέραλος</w:t>
      </w:r>
      <w:r w:rsidRPr="00A51E32">
        <w:rPr>
          <w:lang w:val="it-IT"/>
        </w:rPr>
        <w:t xml:space="preserve"> vt interpretatur.</w:t>
      </w:r>
      <w:r w:rsidRPr="00A51E32">
        <w:rPr>
          <w:lang w:val="it-IT"/>
        </w:rPr>
        <w:br/>
        <w:t>Pollux &amp; Hesych. id est, qui acuminato &amp; fasti¬</w:t>
      </w:r>
      <w:r w:rsidRPr="00A51E32">
        <w:rPr>
          <w:lang w:val="it-IT"/>
        </w:rPr>
        <w:br/>
        <w:t>giato est capite, sed praecipue vt scribit Galen. a</w:t>
      </w:r>
      <w:r w:rsidRPr="00A51E32">
        <w:rPr>
          <w:lang w:val="it-IT"/>
        </w:rPr>
        <w:br/>
        <w:t>qui capitis acumen admodum habet fastigiatum.</w:t>
      </w:r>
      <w:r w:rsidRPr="00A51E32">
        <w:rPr>
          <w:lang w:val="it-IT"/>
        </w:rPr>
        <w:br/>
      </w:r>
      <w:r>
        <w:t>&amp; vehementer acutum, atque valde indecorum,</w:t>
      </w:r>
      <w:r>
        <w:br/>
        <w:t>qualem fuisse Thersitem scribit Homer. Iliad.</w:t>
      </w:r>
      <w:r>
        <w:br/>
        <w:t>2. poξὸς Varino dicitur ὁ ἔχων τὴν κεραλὴν εἰς ἐὺ λί¬</w:t>
      </w:r>
      <w:r>
        <w:br/>
        <w:t>γυσταν, quasi ρλοξὰς ex flammae similitudine, quod</w:t>
      </w:r>
      <w:r>
        <w:br/>
        <w:t>quae incensa sunt &amp; flammea in pyramidem fa¬</w:t>
      </w:r>
      <w:r>
        <w:br/>
      </w:r>
      <w:r>
        <w:lastRenderedPageBreak/>
        <w:t>stigientur. Aristoteli in physiognomonicis ἱ παὶ ἡ</w:t>
      </w:r>
      <w:r>
        <w:br/>
        <w:t>κεραλαὶ φοξαὶ ἀναιδεῖς dicuntur: Erotianus vero po¬</w:t>
      </w:r>
      <w:r>
        <w:br/>
        <w:t>ροὶ οἱ ὀξυκέραλοι &amp; προμέτωποι explicantur: ρορῶν .</w:t>
      </w:r>
      <w:r>
        <w:br/>
        <w:t xml:space="preserve">autem κεραλῶν tria genera facit Galen. </w:t>
      </w:r>
      <w:r w:rsidRPr="00A51E32">
        <w:rPr>
          <w:lang w:val="fr-FR"/>
        </w:rPr>
        <w:t>9. de vsu.</w:t>
      </w:r>
      <w:r w:rsidRPr="00A51E32">
        <w:rPr>
          <w:lang w:val="fr-FR"/>
        </w:rPr>
        <w:br/>
        <w:t>partium. Primum genus vt author est Hippocr.</w:t>
      </w:r>
      <w:r w:rsidRPr="00A51E32">
        <w:rPr>
          <w:lang w:val="fr-FR"/>
        </w:rPr>
        <w:br/>
        <w:t>lib. de capit. vulneribus est quando scilicet oc¬</w:t>
      </w:r>
      <w:r w:rsidRPr="00A51E32">
        <w:rPr>
          <w:lang w:val="fr-FR"/>
        </w:rPr>
        <w:br/>
        <w:t>cipitis eminentia deperditur, hoc &amp; idem genus.</w:t>
      </w:r>
    </w:p>
    <w:p w14:paraId="2E998542" w14:textId="77777777" w:rsidR="00026ECB" w:rsidRDefault="00026ECB" w:rsidP="00026ECB">
      <w:r>
        <w:t>image name: Φ-0031.jpg</w:t>
      </w:r>
      <w:r>
        <w:br/>
        <w:t>original page number: 31</w:t>
      </w:r>
      <w:r>
        <w:br/>
      </w:r>
    </w:p>
    <w:p w14:paraId="529A0560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fr-FR"/>
        </w:rPr>
        <w:t>"primum facit Gal. lib. de ossibus; Tertium vero</w:t>
      </w:r>
      <w:r w:rsidRPr="00A51E32">
        <w:rPr>
          <w:lang w:val="fr-FR"/>
        </w:rPr>
        <w:br/>
      </w:r>
      <w:r>
        <w:t>ν</w:t>
      </w:r>
      <w:r w:rsidRPr="00A51E32">
        <w:rPr>
          <w:lang w:val="fr-FR"/>
        </w:rPr>
        <w:t xml:space="preserve">9. de vsu part. Secundum genus </w:t>
      </w:r>
      <w:r>
        <w:t>τῶν</w:t>
      </w:r>
      <w:r w:rsidRPr="00A51E32">
        <w:rPr>
          <w:lang w:val="fr-FR"/>
        </w:rPr>
        <w:t xml:space="preserve"> </w:t>
      </w:r>
      <w:r>
        <w:t>ροξῶν</w:t>
      </w:r>
      <w:r w:rsidRPr="00A51E32">
        <w:rPr>
          <w:lang w:val="fr-FR"/>
        </w:rPr>
        <w:t xml:space="preserve"> </w:t>
      </w:r>
      <w:r>
        <w:t>κερογῶν</w:t>
      </w:r>
      <w:r w:rsidRPr="00A51E32">
        <w:rPr>
          <w:lang w:val="fr-FR"/>
        </w:rPr>
        <w:br/>
        <w:t>"Hippocrati &amp; Gal. locis citatis est, cum scilicet</w:t>
      </w:r>
      <w:r w:rsidRPr="00A51E32">
        <w:rPr>
          <w:lang w:val="fr-FR"/>
        </w:rPr>
        <w:br/>
        <w:t>"frontis eminentia perit. Tertium Hippocrati</w:t>
      </w:r>
      <w:r w:rsidRPr="00A51E32">
        <w:rPr>
          <w:lang w:val="fr-FR"/>
        </w:rPr>
        <w:br/>
        <w:t>i loco citato, &amp; Gal. lib. de ossibus est cum capitis</w:t>
      </w:r>
      <w:r w:rsidRPr="00A51E32">
        <w:rPr>
          <w:lang w:val="fr-FR"/>
        </w:rPr>
        <w:br/>
        <w:t>"vtraque perit eminentia, quod genus tertium</w:t>
      </w:r>
      <w:r w:rsidRPr="00A51E32">
        <w:rPr>
          <w:lang w:val="fr-FR"/>
        </w:rPr>
        <w:br/>
        <w:t>"primum constituitur à Galen. 9. de vsu partium.</w:t>
      </w:r>
      <w:r w:rsidRPr="00A51E32">
        <w:rPr>
          <w:lang w:val="fr-FR"/>
        </w:rPr>
        <w:br/>
        <w:t>p Praeter haec vero genera quartum quoque fasti¬</w:t>
      </w:r>
      <w:r w:rsidRPr="00A51E32">
        <w:rPr>
          <w:lang w:val="fr-FR"/>
        </w:rPr>
        <w:br/>
        <w:t>"giati capitis genus Galenus 9. de vsu partium re¬</w:t>
      </w:r>
      <w:r w:rsidRPr="00A51E32">
        <w:rPr>
          <w:lang w:val="fr-FR"/>
        </w:rPr>
        <w:br/>
        <w:t>"censet quod cogitatione tantum fingi, reipsa</w:t>
      </w:r>
      <w:r w:rsidRPr="00A51E32">
        <w:rPr>
          <w:lang w:val="fr-FR"/>
        </w:rPr>
        <w:br/>
      </w:r>
      <w:r>
        <w:t>ν</w:t>
      </w:r>
      <w:r w:rsidRPr="00A51E32">
        <w:rPr>
          <w:lang w:val="fr-FR"/>
        </w:rPr>
        <w:t xml:space="preserve"> praestari non potest: fiunt autem illae omnes ca¬</w:t>
      </w:r>
      <w:r w:rsidRPr="00A51E32">
        <w:rPr>
          <w:lang w:val="fr-FR"/>
        </w:rPr>
        <w:br/>
      </w:r>
      <w:r>
        <w:t>ν</w:t>
      </w:r>
      <w:r w:rsidRPr="00A51E32">
        <w:rPr>
          <w:lang w:val="fr-FR"/>
        </w:rPr>
        <w:t xml:space="preserve"> </w:t>
      </w:r>
      <w:r>
        <w:t>ξῶν</w:t>
      </w:r>
      <w:r w:rsidRPr="00A51E32">
        <w:rPr>
          <w:lang w:val="fr-FR"/>
        </w:rPr>
        <w:t xml:space="preserve"> species permutata optima capitis conforma¬</w:t>
      </w:r>
      <w:r w:rsidRPr="00A51E32">
        <w:rPr>
          <w:lang w:val="fr-FR"/>
        </w:rPr>
        <w:br/>
        <w:t>"tione quae oblongam vtrimque sphaeram de¬</w:t>
      </w:r>
      <w:r w:rsidRPr="00A51E32">
        <w:rPr>
          <w:lang w:val="fr-FR"/>
        </w:rPr>
        <w:br/>
        <w:t>"pressam repraesentat, ideoque praeter naturam</w:t>
      </w:r>
      <w:r w:rsidRPr="00A51E32">
        <w:rPr>
          <w:lang w:val="fr-FR"/>
        </w:rPr>
        <w:br/>
        <w:t>„ esse dicuntur.</w:t>
      </w:r>
      <w:r w:rsidRPr="00A51E32">
        <w:rPr>
          <w:lang w:val="fr-FR"/>
        </w:rPr>
        <w:br/>
      </w:r>
      <w:r>
        <w:t>θοραὶ</w:t>
      </w:r>
      <w:r w:rsidRPr="00A51E32">
        <w:rPr>
          <w:lang w:val="fr-FR"/>
        </w:rPr>
        <w:t xml:space="preserve"> </w:t>
      </w:r>
      <w:r>
        <w:t>τῶν</w:t>
      </w:r>
      <w:r w:rsidRPr="00A51E32">
        <w:rPr>
          <w:lang w:val="fr-FR"/>
        </w:rPr>
        <w:t xml:space="preserve"> </w:t>
      </w:r>
      <w:r>
        <w:t>γειρῶν</w:t>
      </w:r>
      <w:r w:rsidRPr="00A51E32">
        <w:rPr>
          <w:lang w:val="fr-FR"/>
        </w:rPr>
        <w:t>. manuum lationes aut gesticulatio¬</w:t>
      </w:r>
      <w:r w:rsidRPr="00A51E32">
        <w:rPr>
          <w:lang w:val="fr-FR"/>
        </w:rPr>
        <w:br/>
        <w:t>„ nes interpretatur Gal. comment. i. in prorrhet.</w:t>
      </w:r>
      <w:r w:rsidRPr="00A51E32">
        <w:rPr>
          <w:lang w:val="fr-FR"/>
        </w:rPr>
        <w:br/>
        <w:t>„ part. 23. functiones earum &amp; motus, qui ob ima¬</w:t>
      </w:r>
      <w:r w:rsidRPr="00A51E32">
        <w:rPr>
          <w:lang w:val="fr-FR"/>
        </w:rPr>
        <w:br/>
        <w:t>"ginationem fiunt illi similem quae per suffusio¬</w:t>
      </w:r>
      <w:r w:rsidRPr="00A51E32">
        <w:rPr>
          <w:lang w:val="fr-FR"/>
        </w:rPr>
        <w:br/>
        <w:t>"nes contingit.</w:t>
      </w:r>
      <w:r w:rsidRPr="00A51E32">
        <w:rPr>
          <w:lang w:val="fr-FR"/>
        </w:rPr>
        <w:br/>
      </w:r>
      <w:r>
        <w:t>δοριμὴ</w:t>
      </w:r>
      <w:r w:rsidRPr="00A51E32">
        <w:rPr>
          <w:lang w:val="fr-FR"/>
        </w:rPr>
        <w:t xml:space="preserve"> </w:t>
      </w:r>
      <w:r>
        <w:t>τυπηρία</w:t>
      </w:r>
      <w:r w:rsidRPr="00A51E32">
        <w:rPr>
          <w:lang w:val="fr-FR"/>
        </w:rPr>
        <w:t>. aluminis genus est quod pro¬</w:t>
      </w:r>
      <w:r w:rsidRPr="00A51E32">
        <w:rPr>
          <w:lang w:val="fr-FR"/>
        </w:rPr>
        <w:br/>
        <w:t>prie liquidum dicitur, sicut à Galeno &amp; Pli¬</w:t>
      </w:r>
      <w:r w:rsidRPr="00A51E32">
        <w:rPr>
          <w:lang w:val="fr-FR"/>
        </w:rPr>
        <w:br/>
        <w:t>nio proditum est. Hodie alumen rochae appel¬</w:t>
      </w:r>
      <w:r w:rsidRPr="00A51E32">
        <w:rPr>
          <w:lang w:val="fr-FR"/>
        </w:rPr>
        <w:br/>
        <w:t>latur.</w:t>
      </w:r>
      <w:r w:rsidRPr="00A51E32">
        <w:rPr>
          <w:lang w:val="fr-FR"/>
        </w:rPr>
        <w:br/>
      </w:r>
      <w:r>
        <w:t>Φορίνη</w:t>
      </w:r>
      <w:r w:rsidRPr="00A51E32">
        <w:rPr>
          <w:lang w:val="fr-FR"/>
        </w:rPr>
        <w:t xml:space="preserve">. </w:t>
      </w:r>
      <w:r>
        <w:t>δέρμα</w:t>
      </w:r>
      <w:r w:rsidRPr="00A51E32">
        <w:rPr>
          <w:lang w:val="fr-FR"/>
        </w:rPr>
        <w:t>, id est cutis. vt explicat Gal. comment.</w:t>
      </w:r>
      <w:r w:rsidRPr="00A51E32">
        <w:rPr>
          <w:lang w:val="fr-FR"/>
        </w:rPr>
        <w:br/>
      </w:r>
      <w:r>
        <w:t>ρεἰς</w:t>
      </w:r>
      <w:r w:rsidRPr="00A51E32">
        <w:rPr>
          <w:lang w:val="fr-FR"/>
        </w:rPr>
        <w:t xml:space="preserve"> </w:t>
      </w:r>
      <w:r>
        <w:t>τὸ</w:t>
      </w:r>
      <w:r w:rsidRPr="00A51E32">
        <w:rPr>
          <w:lang w:val="fr-FR"/>
        </w:rPr>
        <w:t xml:space="preserve"> </w:t>
      </w:r>
      <w:r>
        <w:t>τρὶ</w:t>
      </w:r>
      <w:r w:rsidRPr="00A51E32">
        <w:rPr>
          <w:lang w:val="fr-FR"/>
        </w:rPr>
        <w:t xml:space="preserve"> </w:t>
      </w:r>
      <w:r>
        <w:t>διάτης</w:t>
      </w:r>
      <w:r w:rsidRPr="00A51E32">
        <w:rPr>
          <w:lang w:val="fr-FR"/>
        </w:rPr>
        <w:t xml:space="preserve"> </w:t>
      </w:r>
      <w:r>
        <w:t>ὁξέων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ροῦ</w:t>
      </w:r>
      <w:r w:rsidRPr="00A51E32">
        <w:rPr>
          <w:lang w:val="fr-FR"/>
        </w:rPr>
        <w:t>. phu. aliqui syluestrem nardum appellant. fo¬</w:t>
      </w:r>
      <w:r w:rsidRPr="00A51E32">
        <w:rPr>
          <w:lang w:val="fr-FR"/>
        </w:rPr>
        <w:br/>
        <w:t>lio est olusatri aut elaphobosci: caule cubitali</w:t>
      </w:r>
      <w:r w:rsidRPr="00A51E32">
        <w:rPr>
          <w:lang w:val="fr-FR"/>
        </w:rPr>
        <w:br/>
        <w:t>aut altiore, laeui, cano, molli, in purpuram ver¬</w:t>
      </w:r>
      <w:r w:rsidRPr="00A51E32">
        <w:rPr>
          <w:lang w:val="fr-FR"/>
        </w:rPr>
        <w:br/>
        <w:t>gente, geniculis intercepto: floribus narcisso</w:t>
      </w:r>
      <w:r w:rsidRPr="00A51E32">
        <w:rPr>
          <w:lang w:val="fr-FR"/>
        </w:rPr>
        <w:br/>
        <w:t>proximis, maioribus, tenerioribus, &amp; ex albican¬</w:t>
      </w:r>
      <w:r w:rsidRPr="00A51E32">
        <w:rPr>
          <w:lang w:val="fr-FR"/>
        </w:rPr>
        <w:br/>
        <w:t>te purpureis: radice superius ad digiti minoris</w:t>
      </w:r>
      <w:r w:rsidRPr="00A51E32">
        <w:rPr>
          <w:lang w:val="fr-FR"/>
        </w:rPr>
        <w:br/>
        <w:t>crassitudinem, ex obliquo villosa in nigri veratri</w:t>
      </w:r>
      <w:r w:rsidRPr="00A51E32">
        <w:rPr>
          <w:lang w:val="fr-FR"/>
        </w:rPr>
        <w:br/>
        <w:t>aut iunci odorati modum: capillamentis inui¬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cem contextis, flauescentibus, odoratis, cum</w:t>
      </w:r>
      <w:r w:rsidRPr="00A51E32">
        <w:rPr>
          <w:lang w:val="fr-FR"/>
        </w:rPr>
        <w:br/>
        <w:t>quadam odoris grauitate nardum aemulantibus.</w:t>
      </w:r>
      <w:r w:rsidRPr="00A51E32">
        <w:rPr>
          <w:lang w:val="fr-FR"/>
        </w:rPr>
        <w:br/>
        <w:t>Excalfacit &amp; vrinam mouet.</w:t>
      </w:r>
      <w:r w:rsidRPr="00A51E32">
        <w:rPr>
          <w:lang w:val="fr-FR"/>
        </w:rPr>
        <w:br/>
      </w:r>
      <w:r>
        <w:t>θεῶτα</w:t>
      </w:r>
      <w:r w:rsidRPr="00A51E32">
        <w:rPr>
          <w:lang w:val="fr-FR"/>
        </w:rPr>
        <w:t>. dicitur ab Aetio potus in quo ebur aliquan¬</w:t>
      </w:r>
      <w:r w:rsidRPr="00A51E32">
        <w:rPr>
          <w:lang w:val="fr-FR"/>
        </w:rPr>
        <w:br/>
        <w:t>diu maceratum cerae instar emollescat, flexile¬</w:t>
      </w:r>
      <w:r w:rsidRPr="00A51E32">
        <w:rPr>
          <w:lang w:val="fr-FR"/>
        </w:rPr>
        <w:br/>
        <w:t>que in opus quodcumque domito rigore tra¬</w:t>
      </w:r>
      <w:r w:rsidRPr="00A51E32">
        <w:rPr>
          <w:lang w:val="fr-FR"/>
        </w:rPr>
        <w:br/>
        <w:t xml:space="preserve">ctetur. </w:t>
      </w:r>
      <w:r w:rsidRPr="00A51E32">
        <w:rPr>
          <w:lang w:val="it-IT"/>
        </w:rPr>
        <w:t>Quem tamen puto id nomen pro posca</w:t>
      </w:r>
      <w:r w:rsidRPr="00A51E32">
        <w:rPr>
          <w:lang w:val="it-IT"/>
        </w:rPr>
        <w:br/>
        <w:t>vsurpasse, quam aliqui Romanum nomen imi¬</w:t>
      </w:r>
      <w:r w:rsidRPr="00A51E32">
        <w:rPr>
          <w:lang w:val="it-IT"/>
        </w:rPr>
        <w:br/>
        <w:t xml:space="preserve">tantes </w:t>
      </w:r>
      <w:r>
        <w:t>ροῦσκαν</w:t>
      </w:r>
      <w:r w:rsidRPr="00A51E32">
        <w:rPr>
          <w:lang w:val="it-IT"/>
        </w:rPr>
        <w:t xml:space="preserve"> appellant. Parabatur diuersis mo¬</w:t>
      </w:r>
      <w:r w:rsidRPr="00A51E32">
        <w:rPr>
          <w:lang w:val="it-IT"/>
        </w:rPr>
        <w:br/>
        <w:t>dis, plaerumque simplex, aliquando purgatoria,</w:t>
      </w:r>
      <w:r w:rsidRPr="00A51E32">
        <w:rPr>
          <w:lang w:val="it-IT"/>
        </w:rPr>
        <w:br/>
        <w:t>vtapud Paulum lib. 7. c. 5. &amp; apud Aetium lib. 3.</w:t>
      </w:r>
      <w:r w:rsidRPr="00A51E32">
        <w:rPr>
          <w:lang w:val="it-IT"/>
        </w:rPr>
        <w:br/>
        <w:t>cap. 80. &amp; 81.</w:t>
      </w:r>
      <w:r w:rsidRPr="00A51E32">
        <w:rPr>
          <w:lang w:val="it-IT"/>
        </w:rPr>
        <w:br/>
      </w:r>
      <w:r>
        <w:t>θόκτι</w:t>
      </w:r>
      <w:r w:rsidRPr="00A51E32">
        <w:rPr>
          <w:lang w:val="it-IT"/>
        </w:rPr>
        <w:t xml:space="preserve">. vox apud Trallian. I. 4. quae idem quod </w:t>
      </w:r>
      <w:r>
        <w:t>δεσαὴ</w:t>
      </w:r>
      <w:r w:rsidRPr="00A51E32">
        <w:rPr>
          <w:lang w:val="it-IT"/>
        </w:rPr>
        <w:br/>
        <w:t xml:space="preserve">„ siue </w:t>
      </w:r>
      <w:r>
        <w:t>δεταίδιον</w:t>
      </w:r>
      <w:r w:rsidRPr="00A51E32">
        <w:rPr>
          <w:lang w:val="it-IT"/>
        </w:rPr>
        <w:t>, id est fasciculus siue manipulus vt</w:t>
      </w:r>
      <w:r w:rsidRPr="00A51E32">
        <w:rPr>
          <w:lang w:val="it-IT"/>
        </w:rPr>
        <w:br/>
        <w:t>"Goupylus notat ex Michaelis Pselli synopsi id</w:t>
      </w:r>
      <w:r w:rsidRPr="00A51E32">
        <w:rPr>
          <w:lang w:val="it-IT"/>
        </w:rPr>
        <w:br/>
        <w:t>consequutus.</w:t>
      </w:r>
      <w:r w:rsidRPr="00A51E32">
        <w:rPr>
          <w:lang w:val="it-IT"/>
        </w:rPr>
        <w:br/>
      </w:r>
      <w:r>
        <w:t>ῥυλιάτα</w:t>
      </w:r>
      <w:r w:rsidRPr="00A51E32">
        <w:rPr>
          <w:lang w:val="it-IT"/>
        </w:rPr>
        <w:t xml:space="preserve"> </w:t>
      </w:r>
      <w:r>
        <w:t>μάρα</w:t>
      </w:r>
      <w:r w:rsidRPr="00A51E32">
        <w:rPr>
          <w:lang w:val="it-IT"/>
        </w:rPr>
        <w:t>. vnguenta foliata genus erat vnguen¬</w:t>
      </w:r>
      <w:r w:rsidRPr="00A51E32">
        <w:rPr>
          <w:lang w:val="it-IT"/>
        </w:rPr>
        <w:br/>
        <w:t>ti pretiosi magno mulieribus Romanis in vsu,</w:t>
      </w:r>
      <w:r w:rsidRPr="00A51E32">
        <w:rPr>
          <w:lang w:val="it-IT"/>
        </w:rPr>
        <w:br/>
        <w:t xml:space="preserve">in eodem genere quo quae </w:t>
      </w:r>
      <w:r>
        <w:t>σπικάτα</w:t>
      </w:r>
      <w:r w:rsidRPr="00A51E32">
        <w:rPr>
          <w:lang w:val="it-IT"/>
        </w:rPr>
        <w:t xml:space="preserve"> dicebantur: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vide </w:t>
      </w:r>
      <w:r>
        <w:t>σπικάτα</w:t>
      </w:r>
      <w:r w:rsidRPr="00A51E32">
        <w:rPr>
          <w:lang w:val="it-IT"/>
        </w:rPr>
        <w:t xml:space="preserve"> </w:t>
      </w:r>
      <w:r>
        <w:t>μύρῳ</w:t>
      </w:r>
      <w:r w:rsidRPr="00A51E32">
        <w:rPr>
          <w:lang w:val="it-IT"/>
        </w:rPr>
        <w:t>: vsus est eo nomine Martial.</w:t>
      </w:r>
      <w:r w:rsidRPr="00A51E32">
        <w:rPr>
          <w:lang w:val="it-IT"/>
        </w:rPr>
        <w:br/>
        <w:t>"hoc versu At mea me libram foliati poscat ami¬</w:t>
      </w:r>
      <w:r w:rsidRPr="00A51E32">
        <w:rPr>
          <w:lang w:val="it-IT"/>
        </w:rPr>
        <w:br/>
        <w:t>n ca. descriptio habetur apud Aetium.</w:t>
      </w:r>
      <w:r w:rsidRPr="00A51E32">
        <w:rPr>
          <w:lang w:val="it-IT"/>
        </w:rPr>
        <w:br/>
      </w:r>
      <w:r>
        <w:t>ῥοῦσια</w:t>
      </w:r>
      <w:r w:rsidRPr="00A51E32">
        <w:rPr>
          <w:lang w:val="it-IT"/>
        </w:rPr>
        <w:t>. nomen est à recentioribus Graecis vsurpa¬</w:t>
      </w:r>
      <w:r w:rsidRPr="00A51E32">
        <w:rPr>
          <w:lang w:val="it-IT"/>
        </w:rPr>
        <w:br/>
        <w:t xml:space="preserve">n tum &amp; à latino deriuatum, idem quod </w:t>
      </w:r>
      <w:r>
        <w:t>ἀξύκρατον</w:t>
      </w:r>
      <w:r w:rsidRPr="00A51E32">
        <w:rPr>
          <w:lang w:val="it-IT"/>
        </w:rPr>
        <w:br/>
        <w:t>„significans, Posca enim siue pusca latinis dicitur;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</w:t>
      </w:r>
      <w:r>
        <w:t>ροῦσκαν</w:t>
      </w:r>
      <w:r w:rsidRPr="00A51E32">
        <w:rPr>
          <w:lang w:val="it-IT"/>
        </w:rPr>
        <w:t xml:space="preserve"> </w:t>
      </w:r>
      <w:r>
        <w:t>λίθων</w:t>
      </w:r>
      <w:r w:rsidRPr="00A51E32">
        <w:rPr>
          <w:lang w:val="it-IT"/>
        </w:rPr>
        <w:t xml:space="preserve"> </w:t>
      </w:r>
      <w:r>
        <w:t>θρυπτικὴν</w:t>
      </w:r>
      <w:r w:rsidRPr="00A51E32">
        <w:rPr>
          <w:lang w:val="it-IT"/>
        </w:rPr>
        <w:t xml:space="preserve"> describit Paul. l. 7. cap. 11.</w:t>
      </w:r>
      <w:r w:rsidRPr="00A51E32">
        <w:rPr>
          <w:lang w:val="it-IT"/>
        </w:rPr>
        <w:br/>
        <w:t xml:space="preserve">ibidem </w:t>
      </w:r>
      <w:r>
        <w:t>καθαρτικὴν</w:t>
      </w:r>
      <w:r w:rsidRPr="00A51E32">
        <w:rPr>
          <w:lang w:val="it-IT"/>
        </w:rPr>
        <w:t xml:space="preserve"> &amp; </w:t>
      </w:r>
      <w:r>
        <w:t>ἐυστομαχὸν</w:t>
      </w:r>
      <w:r w:rsidRPr="00A51E32">
        <w:rPr>
          <w:lang w:val="it-IT"/>
        </w:rPr>
        <w:t xml:space="preserve"> id est purgantem &amp;</w:t>
      </w:r>
      <w:r w:rsidRPr="00A51E32">
        <w:rPr>
          <w:lang w:val="it-IT"/>
        </w:rPr>
        <w:br/>
        <w:t>"stomacho gratam habet l. 7. cap. 5. Et Aetius te¬</w:t>
      </w:r>
      <w:r w:rsidRPr="00A51E32">
        <w:rPr>
          <w:lang w:val="it-IT"/>
        </w:rPr>
        <w:br/>
        <w:t xml:space="preserve">" trab. 1. serm. 3. cap. 80. </w:t>
      </w:r>
      <w:r>
        <w:t>Φαῦσκαν</w:t>
      </w:r>
      <w:r w:rsidRPr="00A51E32">
        <w:rPr>
          <w:lang w:val="it-IT"/>
        </w:rPr>
        <w:t xml:space="preserve"> </w:t>
      </w:r>
      <w:r>
        <w:t>κοιλίης</w:t>
      </w:r>
      <w:r w:rsidRPr="00A51E32">
        <w:rPr>
          <w:lang w:val="it-IT"/>
        </w:rPr>
        <w:t xml:space="preserve"> </w:t>
      </w:r>
      <w:r>
        <w:t>μαλακτικὴν</w:t>
      </w:r>
      <w:r w:rsidRPr="00A51E32">
        <w:rPr>
          <w:lang w:val="it-IT"/>
        </w:rPr>
        <w:br/>
        <w:t>" describit.</w:t>
      </w:r>
      <w:r w:rsidRPr="00A51E32">
        <w:rPr>
          <w:lang w:val="it-IT"/>
        </w:rPr>
        <w:br/>
      </w:r>
      <w:r>
        <w:t>θρατίτης</w:t>
      </w:r>
      <w:r w:rsidRPr="00A51E32">
        <w:rPr>
          <w:lang w:val="it-IT"/>
        </w:rPr>
        <w:t xml:space="preserve"> </w:t>
      </w:r>
      <w:r>
        <w:t>κάλαμος</w:t>
      </w:r>
      <w:r w:rsidRPr="00A51E32">
        <w:rPr>
          <w:lang w:val="it-IT"/>
        </w:rPr>
        <w:t>, species est arundinis, quasi valla¬</w:t>
      </w:r>
      <w:r w:rsidRPr="00A51E32">
        <w:rPr>
          <w:lang w:val="it-IT"/>
        </w:rPr>
        <w:br/>
        <w:t>toriam appelles. gracilis est &amp; candicans. vt au¬</w:t>
      </w:r>
      <w:r w:rsidRPr="00A51E32">
        <w:rPr>
          <w:lang w:val="it-IT"/>
        </w:rPr>
        <w:br/>
        <w:t>thor est Diosc.</w:t>
      </w:r>
      <w:r w:rsidRPr="00A51E32">
        <w:rPr>
          <w:lang w:val="it-IT"/>
        </w:rPr>
        <w:br/>
      </w:r>
      <w:r>
        <w:t>ῥειαὸς</w:t>
      </w:r>
      <w:r w:rsidRPr="00A51E32">
        <w:rPr>
          <w:lang w:val="it-IT"/>
        </w:rPr>
        <w:t>. sic dicitur ab anatomicis totus dentium</w:t>
      </w:r>
    </w:p>
    <w:p w14:paraId="79CD09E4" w14:textId="77777777" w:rsidR="00026ECB" w:rsidRDefault="00026ECB" w:rsidP="00026ECB">
      <w:r>
        <w:t>image name: Φ-0032.jpg</w:t>
      </w:r>
      <w:r>
        <w:br/>
        <w:t>original page number: 32</w:t>
      </w:r>
      <w:r>
        <w:br/>
      </w:r>
    </w:p>
    <w:p w14:paraId="4A015DBF" w14:textId="77777777" w:rsidR="00026ECB" w:rsidRPr="00A51E32" w:rsidRDefault="00026ECB" w:rsidP="00026ECB">
      <w:pPr>
        <w:rPr>
          <w:lang w:val="it-IT"/>
        </w:rPr>
      </w:pPr>
      <w:r>
        <w:t>ordo atque acies.</w:t>
      </w:r>
      <w:r>
        <w:br/>
        <w:t>ἀρένες. proprie mentem significant, quàm νοuῦ καὶ 1¬</w:t>
      </w:r>
      <w:r>
        <w:br/>
        <w:t>ἀνιαν etiam Graeci appellant: ad quam quoniam</w:t>
      </w:r>
      <w:r>
        <w:br/>
        <w:t>aliquid conducere videtur diaphragma, aut quia</w:t>
      </w:r>
      <w:r>
        <w:br/>
        <w:t>eo inflammatione affecto, mens quoque laeda¬</w:t>
      </w:r>
      <w:r>
        <w:br/>
        <w:t>tur, &amp; continuum prope delirium excitetur, à</w:t>
      </w:r>
      <w:r>
        <w:br/>
        <w:t>Platone &amp; reliquis veteribus eodem nomine,</w:t>
      </w:r>
      <w:r>
        <w:br/>
      </w:r>
      <w:r>
        <w:lastRenderedPageBreak/>
        <w:t>donatum est: vt nihil intersit ἀρένας &amp; διάρραίμα</w:t>
      </w:r>
      <w:r>
        <w:br/>
        <w:t>dicere. Praecordia à Latinis dicta sunt, quia cor¬</w:t>
      </w:r>
      <w:r>
        <w:br/>
        <w:t>di praetenduntur.</w:t>
      </w:r>
      <w:r>
        <w:br/>
        <w:t>Vide διάρραίαα: Aristoteles libr. 3. de histor. .</w:t>
      </w:r>
      <w:r>
        <w:br/>
        <w:t>animal. cap. 10. διαζωμα appellat, quod pulmo¬</w:t>
      </w:r>
      <w:r>
        <w:br/>
        <w:t>nem, &amp; cor ab hepate liene &amp; renibus distermi¬ i¬</w:t>
      </w:r>
      <w:r>
        <w:br/>
        <w:t>nat: vbi etiam dicuntur esse ρρένες tanquam πα¬</w:t>
      </w:r>
      <w:r>
        <w:br/>
        <w:t>ροικοδόμημα &amp; ἐραιμὸς item ἐρένες vocar ὡς μετέ¬</w:t>
      </w:r>
      <w:r>
        <w:br/>
        <w:t>χυσαὶ τι τοῦ φρονεῖν. .4</w:t>
      </w:r>
      <w:r>
        <w:br/>
        <w:t>δρενικαὶ ρλέβες. dicuntur propagines duae venarum</w:t>
      </w:r>
      <w:r>
        <w:br/>
        <w:t>è trunco venae cauae superioris orientes, in¬</w:t>
      </w:r>
      <w:r>
        <w:br/>
        <w:t>sertae in diaphragma, ipsumque totum nu¬</w:t>
      </w:r>
      <w:r>
        <w:br/>
        <w:t>trientes.</w:t>
      </w:r>
      <w:r>
        <w:br/>
        <w:t>Φρενιτικὸν, dicitur quod phrenitidem facit &amp; quod si¬</w:t>
      </w:r>
      <w:r>
        <w:br/>
        <w:t>gnificat vt ait Gale. in 1. prorrhet. comment. 1.</w:t>
      </w:r>
      <w:r>
        <w:br/>
        <w:t>part. 4.*</w:t>
      </w:r>
      <w:r>
        <w:br/>
        <w:t>Φρενιτίζειν. de ijs dictum qui cum febre desipiunt ait.</w:t>
      </w:r>
      <w:r>
        <w:br/>
        <w:t>Gal. comm. in 1. prorrhet. part. 1.46</w:t>
      </w:r>
      <w:r>
        <w:br/>
        <w:t>Φρενίης. est inflammatio membranarum cerebri, fe¬</w:t>
      </w:r>
      <w:r>
        <w:br/>
        <w:t>brem acutam &amp; mentis perturbationem indu¬</w:t>
      </w:r>
      <w:r>
        <w:br/>
        <w:t>cens. Sic quidem proprie dicta phrenitis defini¬</w:t>
      </w:r>
      <w:r>
        <w:br/>
        <w:t>tur, eamque omnes vel simplicem inflamma¬</w:t>
      </w:r>
      <w:r>
        <w:br/>
        <w:t>tionem esse statuerunt à copia sanguinis, vel ery¬</w:t>
      </w:r>
      <w:r>
        <w:br/>
        <w:t>sipelatosam à flaua bile, aut humore bilioso vsto</w:t>
      </w:r>
      <w:r>
        <w:br/>
        <w:t>&amp; in atrum verso. Ex quo consequitur eius¬</w:t>
      </w:r>
      <w:r>
        <w:br/>
        <w:t>modi phrenitidem proprium &amp; primarium ce¬</w:t>
      </w:r>
      <w:r>
        <w:br/>
        <w:t>rebri affectum esse. Consistit autem ea inflam¬</w:t>
      </w:r>
      <w:r>
        <w:br/>
        <w:t>matio in meningibus, &amp; in ipsum etiam ce¬</w:t>
      </w:r>
      <w:r>
        <w:br/>
        <w:t>rebrum aliquando peruadit, adeo vt inflam¬</w:t>
      </w:r>
      <w:r>
        <w:br/>
        <w:t>matione simul laboret: aliquando vero fer¬</w:t>
      </w:r>
      <w:r>
        <w:br/>
        <w:t>uet duntaxat, &amp; calorem praeter naturam con¬</w:t>
      </w:r>
      <w:r>
        <w:br/>
        <w:t>cipit. Inde febris acuta propter affectae partis</w:t>
      </w:r>
      <w:r>
        <w:br/>
        <w:t>dignitatem, eximium sensum, &amp; coniunctio¬</w:t>
      </w:r>
      <w:r>
        <w:br/>
        <w:t>nem quae illi cum corde maxima est, inducitur,</w:t>
      </w:r>
      <w:r>
        <w:br/>
        <w:t>&amp; perpetua deliria succedunt. Sunt enim haec</w:t>
      </w:r>
      <w:r>
        <w:br/>
        <w:t>duo phlegmonica phrenitidis signa, vt quae</w:t>
      </w:r>
      <w:r>
        <w:br/>
        <w:t>nunquam ab ea abesse videantur, &amp; eius, vt</w:t>
      </w:r>
      <w:r>
        <w:br/>
        <w:t>ita dicam, essentiam constituant, possitque op¬</w:t>
      </w:r>
      <w:r>
        <w:br/>
        <w:t>time ijs duobus ἡ χρενίτις definiri, esse perpe¬</w:t>
      </w:r>
      <w:r>
        <w:br/>
        <w:t>tuum cum febre acuta delirium, sicut Gale¬</w:t>
      </w:r>
      <w:r>
        <w:br/>
        <w:t>nus initio Prorrhetici annotauit. Delirium</w:t>
      </w:r>
      <w:r>
        <w:br/>
        <w:t>voco τὴν παραφροσαύην quam phrenitidis alia¬</w:t>
      </w:r>
      <w:r>
        <w:br/>
        <w:t>rumque omnium animi perturbationum ge¬</w:t>
      </w:r>
      <w:r>
        <w:br/>
        <w:t>nus esse, ex Hippocrate &amp; Galeno apparet.</w:t>
      </w:r>
      <w:r>
        <w:br/>
        <w:t>Sic phrenitis ἀπὸ τῆς μανίας discrepabit, quae</w:t>
      </w:r>
      <w:r>
        <w:br/>
      </w:r>
      <w:r>
        <w:lastRenderedPageBreak/>
        <w:t>nullam habet adiunctam febrem, &amp; ab eo de¬</w:t>
      </w:r>
      <w:r>
        <w:br/>
        <w:t>lirio quod in vigore vehementium febrium ex¬</w:t>
      </w:r>
      <w:r>
        <w:br/>
        <w:t>citari solet, quia perpetuum non sit, sed decli¬</w:t>
      </w:r>
      <w:r>
        <w:br/>
        <w:t>nante febre soluatur. Verum praeter haec duo,</w:t>
      </w:r>
      <w:r>
        <w:br/>
        <w:t>etiam alia quaedam phrenitidem consequun¬</w:t>
      </w:r>
      <w:r>
        <w:br/>
        <w:t>tur, signaque apparent, quae medici assiden¬</w:t>
      </w:r>
      <w:r>
        <w:br/>
        <w:t>tia vocant, perpetua fere vigilia aut somnus</w:t>
      </w:r>
      <w:r>
        <w:br/>
        <w:t>admodum turbulentus, ex quo surgunt, exi¬</w:t>
      </w:r>
      <w:r>
        <w:br/>
        <w:t>liunt, vociferantur, &amp; (si à sanguine morbus</w:t>
      </w:r>
      <w:r>
        <w:br/>
        <w:t>est) rident, aut si à bile flaua est, ferociunt,</w:t>
      </w:r>
      <w:r>
        <w:br/>
        <w:t>vel si atra vitium fecerit, tam immaniter sae¬</w:t>
      </w:r>
      <w:r>
        <w:br/>
        <w:t xml:space="preserve">uiunt, vt coerceri nequeant. </w:t>
      </w:r>
      <w:r w:rsidRPr="00A51E32">
        <w:rPr>
          <w:lang w:val="fr-FR"/>
        </w:rPr>
        <w:t>Oculos prae¬</w:t>
      </w:r>
      <w:r w:rsidRPr="00A51E32">
        <w:rPr>
          <w:lang w:val="fr-FR"/>
        </w:rPr>
        <w:br/>
        <w:t>terea habent rubentes, alij aridos, alij lacry¬</w:t>
      </w:r>
      <w:r w:rsidRPr="00A51E32">
        <w:rPr>
          <w:lang w:val="fr-FR"/>
        </w:rPr>
        <w:br/>
        <w:t xml:space="preserve">mis aut lemis perfusos. </w:t>
      </w:r>
      <w:r w:rsidRPr="00A51E32">
        <w:rPr>
          <w:lang w:val="it-IT"/>
        </w:rPr>
        <w:t>Alijs memoria, alijs</w:t>
      </w:r>
      <w:r w:rsidRPr="00A51E32">
        <w:rPr>
          <w:lang w:val="it-IT"/>
        </w:rPr>
        <w:br/>
        <w:t>ratio, aliis imaginatio deficit, vnde varia insa¬</w:t>
      </w:r>
      <w:r w:rsidRPr="00A51E32">
        <w:rPr>
          <w:lang w:val="it-IT"/>
        </w:rPr>
        <w:br/>
        <w:t>niae genera oriuntur. Est vero &amp; alia non proprie</w:t>
      </w:r>
    </w:p>
    <w:p w14:paraId="31765436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it-IT"/>
        </w:rPr>
        <w:t xml:space="preserve">image name: </w:t>
      </w:r>
      <w:r>
        <w:t>Φ</w:t>
      </w:r>
      <w:r w:rsidRPr="00A51E32">
        <w:rPr>
          <w:lang w:val="it-IT"/>
        </w:rPr>
        <w:t>-0033.jpg</w:t>
      </w:r>
      <w:r w:rsidRPr="00A51E32">
        <w:rPr>
          <w:lang w:val="it-IT"/>
        </w:rPr>
        <w:br/>
        <w:t>original page number: 33</w:t>
      </w:r>
      <w:r w:rsidRPr="00A51E32">
        <w:rPr>
          <w:lang w:val="it-IT"/>
        </w:rPr>
        <w:br/>
      </w:r>
    </w:p>
    <w:p w14:paraId="23895DB5" w14:textId="77777777" w:rsidR="00026ECB" w:rsidRPr="00A51E32" w:rsidRDefault="00026ECB" w:rsidP="00026ECB">
      <w:pPr>
        <w:rPr>
          <w:lang w:val="it-IT"/>
        </w:rPr>
      </w:pPr>
      <w:r w:rsidRPr="00A51E32">
        <w:rPr>
          <w:lang w:val="it-IT"/>
        </w:rPr>
        <w:t>dicta phrenitis, vt quae tum à ventriculo, tum à</w:t>
      </w:r>
      <w:r w:rsidRPr="00A51E32">
        <w:rPr>
          <w:lang w:val="it-IT"/>
        </w:rPr>
        <w:br/>
        <w:t>diaphragmate per consensum gignitur, tùm quę</w:t>
      </w:r>
      <w:r w:rsidRPr="00A51E32">
        <w:rPr>
          <w:lang w:val="it-IT"/>
        </w:rPr>
        <w:br/>
        <w:t>per ardentissimae febris vigorem prouenit, quàs</w:t>
      </w:r>
      <w:r w:rsidRPr="00A51E32">
        <w:rPr>
          <w:lang w:val="it-IT"/>
        </w:rPr>
        <w:br/>
        <w:t>plaerique phrenitidis nomine non dignantur, sed</w:t>
      </w:r>
      <w:r w:rsidRPr="00A51E32">
        <w:rPr>
          <w:lang w:val="it-IT"/>
        </w:rPr>
        <w:br/>
      </w:r>
      <w:r>
        <w:t>παρὰχροσυνας</w:t>
      </w:r>
      <w:r w:rsidRPr="00A51E32">
        <w:rPr>
          <w:lang w:val="it-IT"/>
        </w:rPr>
        <w:t xml:space="preserve"> mondo vocant. Item quaecunque si¬</w:t>
      </w:r>
      <w:r w:rsidRPr="00A51E32">
        <w:rPr>
          <w:lang w:val="it-IT"/>
        </w:rPr>
        <w:br/>
        <w:t xml:space="preserve">ne febre est, quam </w:t>
      </w:r>
      <w:r>
        <w:t>μανίαν</w:t>
      </w:r>
      <w:r w:rsidRPr="00A51E32">
        <w:rPr>
          <w:lang w:val="it-IT"/>
        </w:rPr>
        <w:t xml:space="preserve"> rectius quam phreni¬</w:t>
      </w:r>
      <w:r w:rsidRPr="00A51E32">
        <w:rPr>
          <w:lang w:val="it-IT"/>
        </w:rPr>
        <w:br/>
        <w:t>tidem appelles. Sic Hippocrates communi qua¬</w:t>
      </w:r>
      <w:r w:rsidRPr="00A51E32">
        <w:rPr>
          <w:lang w:val="it-IT"/>
        </w:rPr>
        <w:br/>
        <w:t>dam &amp; non propria significatione phreniticos</w:t>
      </w:r>
      <w:r w:rsidRPr="00A51E32">
        <w:rPr>
          <w:lang w:val="it-IT"/>
        </w:rPr>
        <w:br/>
        <w:t xml:space="preserve">aliquando vocat omnes quibus mens, quàm </w:t>
      </w:r>
      <w:r>
        <w:t>ρέ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νας</w:t>
      </w:r>
      <w:r w:rsidRPr="00A51E32">
        <w:rPr>
          <w:lang w:val="it-IT"/>
        </w:rPr>
        <w:t xml:space="preserve"> Graeci nominant, oblaesa est, etiamsi perpe¬</w:t>
      </w:r>
      <w:r w:rsidRPr="00A51E32">
        <w:rPr>
          <w:lang w:val="it-IT"/>
        </w:rPr>
        <w:br/>
        <w:t>tua cataphora teneantur, quales ij sunt qui ete¬</w:t>
      </w:r>
      <w:r w:rsidRPr="00A51E32">
        <w:rPr>
          <w:lang w:val="it-IT"/>
        </w:rPr>
        <w:br/>
      </w:r>
      <w:r>
        <w:t>τικοὶ</w:t>
      </w:r>
      <w:r w:rsidRPr="00A51E32">
        <w:rPr>
          <w:lang w:val="it-IT"/>
        </w:rPr>
        <w:t xml:space="preserve"> </w:t>
      </w:r>
      <w:r>
        <w:t>ἀπαρεῖξ</w:t>
      </w:r>
      <w:r w:rsidRPr="00A51E32">
        <w:rPr>
          <w:lang w:val="it-IT"/>
        </w:rPr>
        <w:t xml:space="preserve"> in prorrhet. appellantur. Sic enim eo</w:t>
      </w:r>
      <w:r w:rsidRPr="00A51E32">
        <w:rPr>
          <w:lang w:val="it-IT"/>
        </w:rPr>
        <w:br/>
        <w:t>libro dicuntur, qui ita desipiunt, vt tamen eos</w:t>
      </w:r>
      <w:r w:rsidRPr="00A51E32">
        <w:rPr>
          <w:lang w:val="it-IT"/>
        </w:rPr>
        <w:br/>
        <w:t>desipere nemo intelligat. Vulgus enim eos solos</w:t>
      </w:r>
      <w:r w:rsidRPr="00A51E32">
        <w:rPr>
          <w:lang w:val="it-IT"/>
        </w:rPr>
        <w:br/>
        <w:t>phrenitide teneri arbitratur qui vociferantur aut</w:t>
      </w:r>
      <w:r w:rsidRPr="00A51E32">
        <w:rPr>
          <w:lang w:val="it-IT"/>
        </w:rPr>
        <w:br/>
        <w:t>in alios insiliunt, cum tamen Hippocrates, vt eo</w:t>
      </w:r>
      <w:r w:rsidRPr="00A51E32">
        <w:rPr>
          <w:lang w:val="it-IT"/>
        </w:rPr>
        <w:br/>
        <w:t>loco scribit Galenus, omnes quibus mens non</w:t>
      </w:r>
      <w:r w:rsidRPr="00A51E32">
        <w:rPr>
          <w:lang w:val="it-IT"/>
        </w:rPr>
        <w:br/>
        <w:t>constet, phreniticos appellet, etiamsi perpetua</w:t>
      </w:r>
      <w:r w:rsidRPr="00A51E32">
        <w:rPr>
          <w:lang w:val="it-IT"/>
        </w:rPr>
        <w:br/>
        <w:t>cataphora laborent.</w:t>
      </w:r>
      <w:r w:rsidRPr="00A51E32">
        <w:rPr>
          <w:lang w:val="it-IT"/>
        </w:rPr>
        <w:br/>
        <w:t>„ vt quidam medicus cum Gal. contenderit, aegrum</w:t>
      </w:r>
      <w:r w:rsidRPr="00A51E32">
        <w:rPr>
          <w:lang w:val="it-IT"/>
        </w:rPr>
        <w:br/>
        <w:t>„ sic insanientem neque pernitiose habere neque</w:t>
      </w:r>
      <w:r w:rsidRPr="00A51E32">
        <w:rPr>
          <w:lang w:val="it-IT"/>
        </w:rPr>
        <w:br/>
        <w:t>„ phreniticum esse; Comitantur enim haec sym¬</w:t>
      </w:r>
      <w:r w:rsidRPr="00A51E32">
        <w:rPr>
          <w:lang w:val="it-IT"/>
        </w:rPr>
        <w:br/>
        <w:t>ptomata, silentiùm, somnus falso creditus, ma¬</w:t>
      </w:r>
      <w:r w:rsidRPr="00A51E32">
        <w:rPr>
          <w:lang w:val="it-IT"/>
        </w:rPr>
        <w:br/>
        <w:t>„nuum exigua motio, oculi clausi, aut immoti,</w:t>
      </w:r>
      <w:r w:rsidRPr="00A51E32">
        <w:rPr>
          <w:lang w:val="it-IT"/>
        </w:rPr>
        <w:br/>
        <w:t>„ quos nonnulli haudquaquam aperiunt, etsi in¬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„ clamaueris: huius autem obscuri siue silentis de¬</w:t>
      </w:r>
      <w:r w:rsidRPr="00A51E32">
        <w:rPr>
          <w:lang w:val="it-IT"/>
        </w:rPr>
        <w:br/>
        <w:t>„ lirij elegans descriptio est apud Gal. I. prorrhet.</w:t>
      </w:r>
      <w:r w:rsidRPr="00A51E32">
        <w:rPr>
          <w:lang w:val="it-IT"/>
        </w:rPr>
        <w:br/>
        <w:t>" part. 33. vbi sic scribitur; Tremulae, obscurae blan¬</w:t>
      </w:r>
      <w:r w:rsidRPr="00A51E32">
        <w:rPr>
          <w:lang w:val="it-IT"/>
        </w:rPr>
        <w:br/>
        <w:t>„ daeque &amp; contrectabiles desipientiae valde phre¬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niticae, ex quo loco non erit inutile pauca è mul¬</w:t>
      </w:r>
      <w:r w:rsidRPr="00A51E32">
        <w:rPr>
          <w:lang w:val="it-IT"/>
        </w:rPr>
        <w:br/>
        <w:t>„ tis huc adferre quae vim huius silentij sine voce</w:t>
      </w:r>
      <w:r w:rsidRPr="00A51E32">
        <w:rPr>
          <w:lang w:val="it-IT"/>
        </w:rPr>
        <w:br/>
        <w:t>„ ob oculos ponant: in hac (ait Gal.) aeger quietus</w:t>
      </w:r>
      <w:r w:rsidRPr="00A51E32">
        <w:rPr>
          <w:lang w:val="it-IT"/>
        </w:rPr>
        <w:br/>
        <w:t>„ iacet neque solum non tumultuose exclamat</w:t>
      </w:r>
      <w:r w:rsidRPr="00A51E32">
        <w:rPr>
          <w:lang w:val="it-IT"/>
        </w:rPr>
        <w:br/>
        <w:t>„ exilitque vt antea, sed neque prorsus loquitur,</w:t>
      </w:r>
      <w:r w:rsidRPr="00A51E32">
        <w:rPr>
          <w:lang w:val="it-IT"/>
        </w:rPr>
        <w:br/>
        <w:t>„ neque figuram decubitus mutat, saepiusque qui</w:t>
      </w:r>
      <w:r w:rsidRPr="00A51E32">
        <w:rPr>
          <w:lang w:val="it-IT"/>
        </w:rPr>
        <w:br/>
        <w:t>„ ita affecti sunt familiaribus praebent opinionem,</w:t>
      </w:r>
      <w:r w:rsidRPr="00A51E32">
        <w:rPr>
          <w:lang w:val="it-IT"/>
        </w:rPr>
        <w:br/>
        <w:t>„ quod mox sint, si fiat silentium, dormituri: clau¬</w:t>
      </w:r>
      <w:r w:rsidRPr="00A51E32">
        <w:rPr>
          <w:lang w:val="it-IT"/>
        </w:rPr>
        <w:br/>
        <w:t>" sis itaque fenestris conquiescunt custodes, tem¬</w:t>
      </w:r>
      <w:r w:rsidRPr="00A51E32">
        <w:rPr>
          <w:lang w:val="it-IT"/>
        </w:rPr>
        <w:br/>
        <w:t>„ pusque in his interdum longum conterunt, dor¬</w:t>
      </w:r>
      <w:r w:rsidRPr="00A51E32">
        <w:rPr>
          <w:lang w:val="it-IT"/>
        </w:rPr>
        <w:br/>
        <w:t>„ mire aegrum quod neque loquatur neque mo¬</w:t>
      </w:r>
      <w:r w:rsidRPr="00A51E32">
        <w:rPr>
          <w:lang w:val="it-IT"/>
        </w:rPr>
        <w:br/>
        <w:t>„ ueatur arbitrati, aegro ipso non dormiente, &amp; ma¬</w:t>
      </w:r>
      <w:r w:rsidRPr="00A51E32">
        <w:rPr>
          <w:lang w:val="it-IT"/>
        </w:rPr>
        <w:br/>
        <w:t>„ nus quiete mouente, non secus quam qui per le¬</w:t>
      </w:r>
      <w:r w:rsidRPr="00A51E32">
        <w:rPr>
          <w:lang w:val="it-IT"/>
        </w:rPr>
        <w:br/>
        <w:t>„ uem contrectationem aliquid vel tangere vel</w:t>
      </w:r>
      <w:r w:rsidRPr="00A51E32">
        <w:rPr>
          <w:lang w:val="it-IT"/>
        </w:rPr>
        <w:br/>
        <w:t>„ inuenire volunt: deinde his ita se habentibus,</w:t>
      </w:r>
      <w:r w:rsidRPr="00A51E32">
        <w:rPr>
          <w:lang w:val="it-IT"/>
        </w:rPr>
        <w:br/>
        <w:t>„ quidam &amp; clausis palpebris haec agunt, &amp; si quis</w:t>
      </w:r>
      <w:r w:rsidRPr="00A51E32">
        <w:rPr>
          <w:lang w:val="it-IT"/>
        </w:rPr>
        <w:br/>
        <w:t>„ accedens cum eis loquatur, quidam neque pror¬</w:t>
      </w:r>
      <w:r w:rsidRPr="00A51E32">
        <w:rPr>
          <w:lang w:val="it-IT"/>
        </w:rPr>
        <w:br/>
        <w:t>„ sus oculos aperiunt, alij posteaquam aperuerunt,</w:t>
      </w:r>
      <w:r w:rsidRPr="00A51E32">
        <w:rPr>
          <w:lang w:val="it-IT"/>
        </w:rPr>
        <w:br/>
        <w:t>„ aut paulo post clauserunt, aut immotos seruant,</w:t>
      </w:r>
      <w:r w:rsidRPr="00A51E32">
        <w:rPr>
          <w:lang w:val="it-IT"/>
        </w:rPr>
        <w:br/>
        <w:t>„ alij neque siquis eos inclamauerit vel stimula¬</w:t>
      </w:r>
      <w:r w:rsidRPr="00A51E32">
        <w:rPr>
          <w:lang w:val="it-IT"/>
        </w:rPr>
        <w:br/>
        <w:t>„ uerit palpebras aperiunt: hactenus Galenus qui</w:t>
      </w:r>
      <w:r w:rsidRPr="00A51E32">
        <w:rPr>
          <w:lang w:val="it-IT"/>
        </w:rPr>
        <w:br/>
        <w:t>„ paulo post ostendit hoc silentium non esse sine</w:t>
      </w:r>
      <w:r w:rsidRPr="00A51E32">
        <w:rPr>
          <w:lang w:val="it-IT"/>
        </w:rPr>
        <w:br/>
        <w:t>„ voce quia si quis proprius aurem admoueant, hos</w:t>
      </w:r>
      <w:r w:rsidRPr="00A51E32">
        <w:rPr>
          <w:lang w:val="it-IT"/>
        </w:rPr>
        <w:br/>
        <w:t>„ quaedam breuissime loqui intelliget: est autem</w:t>
      </w:r>
      <w:r w:rsidRPr="00A51E32">
        <w:rPr>
          <w:lang w:val="it-IT"/>
        </w:rPr>
        <w:br/>
        <w:t>„ diligenter distinguenda haec phrenitidis species</w:t>
      </w:r>
      <w:r w:rsidRPr="00A51E32">
        <w:rPr>
          <w:lang w:val="it-IT"/>
        </w:rPr>
        <w:br/>
        <w:t>„ ab ea quae cum sopore aut lethargo iuncta est,</w:t>
      </w:r>
      <w:r w:rsidRPr="00A51E32">
        <w:rPr>
          <w:lang w:val="it-IT"/>
        </w:rPr>
        <w:br/>
        <w:t xml:space="preserve">„ illa enim </w:t>
      </w:r>
      <w:r>
        <w:t>ἔκσατις</w:t>
      </w:r>
      <w:r w:rsidRPr="00A51E32">
        <w:rPr>
          <w:lang w:val="it-IT"/>
        </w:rPr>
        <w:t xml:space="preserve"> silens progressa febre tandem</w:t>
      </w:r>
      <w:r w:rsidRPr="00A51E32">
        <w:rPr>
          <w:lang w:val="it-IT"/>
        </w:rPr>
        <w:br/>
        <w:t>„ firmatur, cum pulsu languido, duro, angusto &amp;</w:t>
      </w:r>
      <w:r w:rsidRPr="00A51E32">
        <w:rPr>
          <w:lang w:val="it-IT"/>
        </w:rPr>
        <w:br/>
        <w:t>„ exiguo, ita vt quies in ipsis fieri, languidam reddita</w:t>
      </w:r>
      <w:r w:rsidRPr="00A51E32">
        <w:rPr>
          <w:lang w:val="it-IT"/>
        </w:rPr>
        <w:br/>
        <w:t>„ virtute connijciatur, qui scilicet valldissime mo¬</w:t>
      </w:r>
      <w:r w:rsidRPr="00A51E32">
        <w:rPr>
          <w:lang w:val="it-IT"/>
        </w:rPr>
        <w:br/>
        <w:t>„ ueri nequeant, delirium autem cum comate ini¬</w:t>
      </w:r>
      <w:r w:rsidRPr="00A51E32">
        <w:rPr>
          <w:lang w:val="it-IT"/>
        </w:rPr>
        <w:br/>
        <w:t>"tio morbi potius accidit, nec aegri habent quie¬</w:t>
      </w:r>
      <w:r w:rsidRPr="00A51E32">
        <w:rPr>
          <w:lang w:val="it-IT"/>
        </w:rPr>
        <w:br/>
        <w:t>" tem obscuram, vt in quibus virens omnes langue¬</w:t>
      </w:r>
      <w:r w:rsidRPr="00A51E32">
        <w:rPr>
          <w:lang w:val="it-IT"/>
        </w:rPr>
        <w:br/>
        <w:t>„ant &amp; firmata est hectica dispositio, vixque ae¬</w:t>
      </w:r>
      <w:r w:rsidRPr="00A51E32">
        <w:rPr>
          <w:lang w:val="it-IT"/>
        </w:rPr>
        <w:br/>
        <w:t>„ gri se mouere possunt: Caeterum phrenitidem</w:t>
      </w:r>
      <w:r w:rsidRPr="00A51E32">
        <w:rPr>
          <w:lang w:val="it-IT"/>
        </w:rPr>
        <w:br/>
        <w:t>„ Plin. lib. 7. cap. 51. sapientiae morbum appella¬</w:t>
      </w:r>
      <w:r w:rsidRPr="00A51E32">
        <w:rPr>
          <w:lang w:val="it-IT"/>
        </w:rPr>
        <w:br/>
        <w:t>"uit, vt in quo laedatur &amp; offendatur eorum</w:t>
      </w:r>
      <w:r w:rsidRPr="00A51E32">
        <w:rPr>
          <w:lang w:val="it-IT"/>
        </w:rPr>
        <w:br/>
        <w:t>a sapientia: Celsus libr. 2. cap. 1. insaniam febtici¬</w:t>
      </w:r>
      <w:r w:rsidRPr="00A51E32">
        <w:rPr>
          <w:lang w:val="it-IT"/>
        </w:rPr>
        <w:br/>
        <w:t>g tantium vocauit.</w:t>
      </w:r>
      <w:r w:rsidRPr="00A51E32">
        <w:rPr>
          <w:lang w:val="it-IT"/>
        </w:rPr>
        <w:br/>
        <w:t>" Est vero tam obscurum hoc delirij genus</w:t>
      </w:r>
    </w:p>
    <w:p w14:paraId="67DCA42C" w14:textId="77777777" w:rsidR="00026ECB" w:rsidRDefault="00026ECB" w:rsidP="00026ECB">
      <w:r>
        <w:lastRenderedPageBreak/>
        <w:t>image name: Φ-0034.jpg</w:t>
      </w:r>
      <w:r>
        <w:br/>
        <w:t>original page number: 34</w:t>
      </w:r>
      <w:r>
        <w:br/>
      </w:r>
    </w:p>
    <w:p w14:paraId="16930766" w14:textId="77777777" w:rsidR="00026ECB" w:rsidRPr="00A51E32" w:rsidRDefault="00026ECB" w:rsidP="00026ECB">
      <w:pPr>
        <w:rPr>
          <w:lang w:val="fr-FR"/>
        </w:rPr>
      </w:pPr>
      <w:r>
        <w:t>Φρίκη. horror. quid sit ex rigore discendum, de quo</w:t>
      </w:r>
      <w:r>
        <w:br/>
        <w:t>ante in dictione rγος. Fit enim eodem modo, &amp;</w:t>
      </w:r>
      <w:r>
        <w:br/>
        <w:t xml:space="preserve">ab ijsdem causis, à quibus rigot. </w:t>
      </w:r>
      <w:r w:rsidRPr="00A51E32">
        <w:rPr>
          <w:lang w:val="fr-FR"/>
        </w:rPr>
        <w:t>Sed horroris</w:t>
      </w:r>
      <w:r w:rsidRPr="00A51E32">
        <w:rPr>
          <w:lang w:val="fr-FR"/>
        </w:rPr>
        <w:br/>
        <w:t>causae mitiores, pauciores, quiescentes &amp; minus</w:t>
      </w:r>
      <w:r w:rsidRPr="00A51E32">
        <w:rPr>
          <w:lang w:val="fr-FR"/>
        </w:rPr>
        <w:br/>
        <w:t>motae sunt quam rigoris. Nam excrementum</w:t>
      </w:r>
      <w:r w:rsidRPr="00A51E32">
        <w:rPr>
          <w:lang w:val="fr-FR"/>
        </w:rPr>
        <w:br/>
        <w:t>mordax, erodens, nitrosum, salsum, amarum in</w:t>
      </w:r>
      <w:r w:rsidRPr="00A51E32">
        <w:rPr>
          <w:lang w:val="fr-FR"/>
        </w:rPr>
        <w:br/>
        <w:t>cute vel subdita illi carne motum vt intensione</w:t>
      </w:r>
      <w:r w:rsidRPr="00A51E32">
        <w:rPr>
          <w:lang w:val="fr-FR"/>
        </w:rPr>
        <w:br/>
        <w:t>qualitatis &amp; motus rigorem vel maximum vel</w:t>
      </w:r>
      <w:r w:rsidRPr="00A51E32">
        <w:rPr>
          <w:lang w:val="fr-FR"/>
        </w:rPr>
        <w:br/>
        <w:t>medium vel minimum excitat, prout causae ma¬</w:t>
      </w:r>
      <w:r w:rsidRPr="00A51E32">
        <w:rPr>
          <w:lang w:val="fr-FR"/>
        </w:rPr>
        <w:br/>
        <w:t>gis vel minus erodunt, abundant, mouentur, ita</w:t>
      </w:r>
      <w:r w:rsidRPr="00A51E32">
        <w:rPr>
          <w:lang w:val="fr-FR"/>
        </w:rPr>
        <w:br/>
        <w:t>paucitate, tenuitate &amp; motionis impetu infe¬</w:t>
      </w:r>
      <w:r w:rsidRPr="00A51E32">
        <w:rPr>
          <w:lang w:val="fr-FR"/>
        </w:rPr>
        <w:br/>
        <w:t>rius, horrorem tantum mouet. Vt autem hor¬</w:t>
      </w:r>
      <w:r w:rsidRPr="00A51E32">
        <w:rPr>
          <w:lang w:val="fr-FR"/>
        </w:rPr>
        <w:br/>
        <w:t>ror minus quiddam est quam rigor, sic maius</w:t>
      </w:r>
      <w:r w:rsidRPr="00A51E32">
        <w:rPr>
          <w:lang w:val="fr-FR"/>
        </w:rPr>
        <w:br/>
        <w:t>quiddam est refrigeratione &amp; inaequalitate. Qui</w:t>
      </w:r>
      <w:r w:rsidRPr="00A51E32">
        <w:rPr>
          <w:lang w:val="fr-FR"/>
        </w:rPr>
        <w:br/>
        <w:t>enim refrigerationem committit humor frigi¬</w:t>
      </w:r>
      <w:r w:rsidRPr="00A51E32">
        <w:rPr>
          <w:lang w:val="fr-FR"/>
        </w:rPr>
        <w:br/>
        <w:t>dus est, crassus &amp; immotus: qui vero inaequali¬</w:t>
      </w:r>
      <w:r w:rsidRPr="00A51E32">
        <w:rPr>
          <w:lang w:val="fr-FR"/>
        </w:rPr>
        <w:br/>
        <w:t>tatem, minimum calidus, tenuis, motusque, vt</w:t>
      </w:r>
      <w:r w:rsidRPr="00A51E32">
        <w:rPr>
          <w:lang w:val="fr-FR"/>
        </w:rPr>
        <w:br/>
        <w:t>in ea fere non motus sed sensus tantum, qualis</w:t>
      </w:r>
      <w:r w:rsidRPr="00A51E32">
        <w:rPr>
          <w:lang w:val="fr-FR"/>
        </w:rPr>
        <w:br/>
        <w:t>in vlcerosa lassitudine vel pruritu, sentiatur. Vt</w:t>
      </w:r>
      <w:r w:rsidRPr="00A51E32">
        <w:rPr>
          <w:lang w:val="fr-FR"/>
        </w:rPr>
        <w:br/>
        <w:t>autem medius est horror inter rigorem &amp; refri¬</w:t>
      </w:r>
      <w:r w:rsidRPr="00A51E32">
        <w:rPr>
          <w:lang w:val="fr-FR"/>
        </w:rPr>
        <w:br/>
        <w:t>gerationem, ita fit extremis eorum causis inter</w:t>
      </w:r>
      <w:r w:rsidRPr="00A51E32">
        <w:rPr>
          <w:lang w:val="fr-FR"/>
        </w:rPr>
        <w:br/>
        <w:t>se contemperatis. Sunt autem eae quas diximus</w:t>
      </w:r>
      <w:r w:rsidRPr="00A51E32">
        <w:rPr>
          <w:lang w:val="fr-FR"/>
        </w:rPr>
        <w:br/>
        <w:t>causae, videlicet qualitas praua &amp; mordax magis</w:t>
      </w:r>
      <w:r w:rsidRPr="00A51E32">
        <w:rPr>
          <w:lang w:val="fr-FR"/>
        </w:rPr>
        <w:br/>
        <w:t>minusue, quantitas multa vel pauca, motus ve¬</w:t>
      </w:r>
      <w:r w:rsidRPr="00A51E32">
        <w:rPr>
          <w:lang w:val="fr-FR"/>
        </w:rPr>
        <w:br/>
        <w:t>lox, tardus, validus, languidus per sentientes cor¬</w:t>
      </w:r>
      <w:r w:rsidRPr="00A51E32">
        <w:rPr>
          <w:lang w:val="fr-FR"/>
        </w:rPr>
        <w:br/>
        <w:t>poris partes non per vasa factus, quibus etiam</w:t>
      </w:r>
      <w:r w:rsidRPr="00A51E32">
        <w:rPr>
          <w:lang w:val="fr-FR"/>
        </w:rPr>
        <w:br/>
        <w:t xml:space="preserve">accedit corporis robur facilisque sensus. </w:t>
      </w:r>
      <w:r w:rsidRPr="00A51E32">
        <w:rPr>
          <w:lang w:val="it-IT"/>
        </w:rPr>
        <w:t>Nam</w:t>
      </w:r>
      <w:r w:rsidRPr="00A51E32">
        <w:rPr>
          <w:lang w:val="it-IT"/>
        </w:rPr>
        <w:br/>
        <w:t>qui corpore sunt robusto &amp; vix patiente, horro¬</w:t>
      </w:r>
      <w:r w:rsidRPr="00A51E32">
        <w:rPr>
          <w:lang w:val="it-IT"/>
        </w:rPr>
        <w:br/>
        <w:t>re vel rigore minus tentantur, quàm qui sunt</w:t>
      </w:r>
      <w:r w:rsidRPr="00A51E32">
        <w:rPr>
          <w:lang w:val="it-IT"/>
        </w:rPr>
        <w:br/>
        <w:t>corpore imbecillo &amp; sensu facili praediti.</w:t>
      </w:r>
      <w:r w:rsidRPr="00A51E32">
        <w:rPr>
          <w:lang w:val="it-IT"/>
        </w:rPr>
        <w:br/>
        <w:t>Galen. comment. 3. in 6. Epidem. t. 29. hor¬</w:t>
      </w:r>
      <w:r w:rsidRPr="00A51E32">
        <w:rPr>
          <w:lang w:val="it-IT"/>
        </w:rPr>
        <w:br/>
        <w:t>rentium similitudinem quamdam ab Hippo¬</w:t>
      </w:r>
      <w:r w:rsidRPr="00A51E32">
        <w:rPr>
          <w:lang w:val="it-IT"/>
        </w:rPr>
        <w:br/>
        <w:t>crate factam indicat cum ijs qui corrugantur, si¬</w:t>
      </w:r>
      <w:r w:rsidRPr="00A51E32">
        <w:rPr>
          <w:lang w:val="it-IT"/>
        </w:rPr>
        <w:br/>
        <w:t>militudinemque in cutis inaequalitate &amp; velut u</w:t>
      </w:r>
      <w:r w:rsidRPr="00A51E32">
        <w:rPr>
          <w:lang w:val="it-IT"/>
        </w:rPr>
        <w:br/>
        <w:t>asperitate consistere, nonnullis eius particulis &amp;</w:t>
      </w:r>
      <w:r w:rsidRPr="00A51E32">
        <w:rPr>
          <w:lang w:val="it-IT"/>
        </w:rPr>
        <w:br/>
        <w:t>depressioribus, nonnullis extentioribus appa¬</w:t>
      </w:r>
      <w:r w:rsidRPr="00A51E32">
        <w:rPr>
          <w:lang w:val="it-IT"/>
        </w:rPr>
        <w:br/>
        <w:t>rentibus, quando enim per exigua valde inter¬</w:t>
      </w:r>
      <w:r w:rsidRPr="00A51E32">
        <w:rPr>
          <w:lang w:val="it-IT"/>
        </w:rPr>
        <w:br/>
        <w:t>ualla in tota cute id factum fuerit, id symptoma.</w:t>
      </w:r>
      <w:r w:rsidRPr="00A51E32">
        <w:rPr>
          <w:lang w:val="it-IT"/>
        </w:rPr>
        <w:br/>
        <w:t>t</w:t>
      </w:r>
      <w:r>
        <w:t>ρίκη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ρρὶξ</w:t>
      </w:r>
      <w:r w:rsidRPr="00A51E32">
        <w:rPr>
          <w:lang w:val="it-IT"/>
        </w:rPr>
        <w:t xml:space="preserve"> id est horror nominatur, tuque illud a</w:t>
      </w:r>
      <w:r w:rsidRPr="00A51E32">
        <w:rPr>
          <w:lang w:val="it-IT"/>
        </w:rPr>
        <w:br/>
        <w:t>concipito mente exactae maris tranquillitati lae¬</w:t>
      </w:r>
      <w:r w:rsidRPr="00A51E32">
        <w:rPr>
          <w:lang w:val="it-IT"/>
        </w:rPr>
        <w:br/>
        <w:t>uis corporis statum assimilari &amp; proxime ince¬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ptae eius inaequalitati horrorem: laeuitas igitur in¬</w:t>
      </w:r>
      <w:r w:rsidRPr="00A51E32">
        <w:rPr>
          <w:lang w:val="it-IT"/>
        </w:rPr>
        <w:br/>
        <w:t>stauratis corporibus inest, sed velut horror con¬</w:t>
      </w:r>
      <w:r w:rsidRPr="00A51E32">
        <w:rPr>
          <w:lang w:val="it-IT"/>
        </w:rPr>
        <w:br/>
        <w:t>tra sese habentibus: haec Galen. Gallice autem a</w:t>
      </w:r>
      <w:r w:rsidRPr="00A51E32">
        <w:rPr>
          <w:lang w:val="it-IT"/>
        </w:rPr>
        <w:br/>
        <w:t>eum patientes algorem frisson &amp; frissonnerdi¬</w:t>
      </w:r>
      <w:r w:rsidRPr="00A51E32">
        <w:rPr>
          <w:lang w:val="it-IT"/>
        </w:rPr>
        <w:br/>
        <w:t>cimus quanquam latius horum significationem.</w:t>
      </w:r>
      <w:r w:rsidRPr="00A51E32">
        <w:rPr>
          <w:lang w:val="it-IT"/>
        </w:rPr>
        <w:br/>
        <w:t>extendimus. a</w:t>
      </w:r>
      <w:r w:rsidRPr="00A51E32">
        <w:rPr>
          <w:lang w:val="it-IT"/>
        </w:rPr>
        <w:br/>
      </w:r>
      <w:r>
        <w:t>Φρικίαι</w:t>
      </w:r>
      <w:r w:rsidRPr="00A51E32">
        <w:rPr>
          <w:lang w:val="it-IT"/>
        </w:rPr>
        <w:t xml:space="preserve"> </w:t>
      </w:r>
      <w:r>
        <w:t>αἱ</w:t>
      </w:r>
      <w:r w:rsidRPr="00A51E32">
        <w:rPr>
          <w:lang w:val="it-IT"/>
        </w:rPr>
        <w:t xml:space="preserve"> &amp; </w:t>
      </w:r>
      <w:r>
        <w:t>φρικία</w:t>
      </w:r>
      <w:r w:rsidRPr="00A51E32">
        <w:rPr>
          <w:lang w:val="it-IT"/>
        </w:rPr>
        <w:t xml:space="preserve">, </w:t>
      </w:r>
      <w:r>
        <w:t>τὰ</w:t>
      </w:r>
      <w:r w:rsidRPr="00A51E32">
        <w:rPr>
          <w:lang w:val="it-IT"/>
        </w:rPr>
        <w:t>, horrores dicuntur quales sunt.</w:t>
      </w:r>
      <w:r w:rsidRPr="00A51E32">
        <w:rPr>
          <w:lang w:val="it-IT"/>
        </w:rPr>
        <w:br/>
        <w:t>in accessionibus febrium apud Diosc. I. I. c. 182.a</w:t>
      </w:r>
      <w:r w:rsidRPr="00A51E32">
        <w:rPr>
          <w:lang w:val="it-IT"/>
        </w:rPr>
        <w:br/>
        <w:t>pro eodem dicuntur p</w:t>
      </w:r>
      <w:r>
        <w:t>ρικίασις</w:t>
      </w:r>
      <w:r w:rsidRPr="00A51E32">
        <w:rPr>
          <w:lang w:val="it-IT"/>
        </w:rPr>
        <w:t xml:space="preserve"> &amp; g</w:t>
      </w:r>
      <w:r>
        <w:t>ρινασμός</w:t>
      </w:r>
      <w:r w:rsidRPr="00A51E32">
        <w:rPr>
          <w:lang w:val="it-IT"/>
        </w:rPr>
        <w:t xml:space="preserve">. </w:t>
      </w:r>
      <w:r>
        <w:t>ι</w:t>
      </w:r>
      <w:r w:rsidRPr="00A51E32">
        <w:rPr>
          <w:lang w:val="it-IT"/>
        </w:rPr>
        <w:br/>
      </w:r>
      <w:r>
        <w:t>Φεικῶδες</w:t>
      </w:r>
      <w:r w:rsidRPr="00A51E32">
        <w:rPr>
          <w:lang w:val="it-IT"/>
        </w:rPr>
        <w:t xml:space="preserve">. significat apud Hippocr. </w:t>
      </w:r>
      <w:r>
        <w:t>τραχὶ</w:t>
      </w:r>
      <w:r w:rsidRPr="00A51E32">
        <w:rPr>
          <w:lang w:val="it-IT"/>
        </w:rPr>
        <w:t xml:space="preserve"> </w:t>
      </w:r>
      <w:r>
        <w:t>καὶ</w:t>
      </w:r>
      <w:r w:rsidRPr="00A51E32">
        <w:rPr>
          <w:lang w:val="it-IT"/>
        </w:rPr>
        <w:t xml:space="preserve"> </w:t>
      </w:r>
      <w:r>
        <w:t>ῥνό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δὲς</w:t>
      </w:r>
      <w:r w:rsidRPr="00A51E32">
        <w:rPr>
          <w:lang w:val="it-IT"/>
        </w:rPr>
        <w:t xml:space="preserve">, hoc est asperum &amp; rugosum. </w:t>
      </w:r>
      <w:r w:rsidRPr="00A51E32">
        <w:rPr>
          <w:lang w:val="fr-FR"/>
        </w:rPr>
        <w:t>Dicitur de cu¬</w:t>
      </w:r>
      <w:r w:rsidRPr="00A51E32">
        <w:rPr>
          <w:lang w:val="fr-FR"/>
        </w:rPr>
        <w:br/>
        <w:t xml:space="preserve">te, cuius asperitas &amp; inaequalitas </w:t>
      </w:r>
      <w:r>
        <w:t>σρίκη</w:t>
      </w:r>
      <w:r w:rsidRPr="00A51E32">
        <w:rPr>
          <w:lang w:val="fr-FR"/>
        </w:rPr>
        <w:t xml:space="preserve"> </w:t>
      </w:r>
      <w:r>
        <w:t>καὶ</w:t>
      </w:r>
      <w:r w:rsidRPr="00A51E32">
        <w:rPr>
          <w:lang w:val="fr-FR"/>
        </w:rPr>
        <w:t xml:space="preserve"> </w:t>
      </w:r>
      <w:r>
        <w:t>ερὶξ</w:t>
      </w:r>
      <w:r w:rsidRPr="00A51E32">
        <w:rPr>
          <w:lang w:val="fr-FR"/>
        </w:rPr>
        <w:br/>
        <w:t xml:space="preserve">appellatur. Ei contraria est </w:t>
      </w:r>
      <w:r>
        <w:t>ἡ</w:t>
      </w:r>
      <w:r w:rsidRPr="00A51E32">
        <w:rPr>
          <w:lang w:val="fr-FR"/>
        </w:rPr>
        <w:t xml:space="preserve"> </w:t>
      </w:r>
      <w:r>
        <w:t>λειότη</w:t>
      </w:r>
      <w:r w:rsidRPr="00A51E32">
        <w:rPr>
          <w:lang w:val="fr-FR"/>
        </w:rPr>
        <w:t>s, hoc est lae¬</w:t>
      </w:r>
      <w:r w:rsidRPr="00A51E32">
        <w:rPr>
          <w:lang w:val="fr-FR"/>
        </w:rPr>
        <w:br/>
        <w:t>uitas.</w:t>
      </w:r>
      <w:r w:rsidRPr="00A51E32">
        <w:rPr>
          <w:lang w:val="fr-FR"/>
        </w:rPr>
        <w:br/>
      </w:r>
      <w:r>
        <w:t>Φρικώδης</w:t>
      </w:r>
      <w:r w:rsidRPr="00A51E32">
        <w:rPr>
          <w:lang w:val="fr-FR"/>
        </w:rPr>
        <w:t xml:space="preserve"> </w:t>
      </w:r>
      <w:r>
        <w:t>γλῶσσα</w:t>
      </w:r>
      <w:r w:rsidRPr="00A51E32">
        <w:rPr>
          <w:lang w:val="fr-FR"/>
        </w:rPr>
        <w:t>. lingua inhorrescens vel rigidius¬</w:t>
      </w:r>
      <w:r w:rsidRPr="00A51E32">
        <w:rPr>
          <w:lang w:val="fr-FR"/>
        </w:rPr>
        <w:br/>
        <w:t xml:space="preserve">cula vide </w:t>
      </w:r>
      <w:r>
        <w:t>γλώσα</w:t>
      </w:r>
      <w:r w:rsidRPr="00A51E32">
        <w:rPr>
          <w:lang w:val="fr-FR"/>
        </w:rPr>
        <w:t>..</w:t>
      </w:r>
      <w:r w:rsidRPr="00A51E32">
        <w:rPr>
          <w:lang w:val="fr-FR"/>
        </w:rPr>
        <w:br/>
      </w:r>
      <w:r>
        <w:t>Φεικώδης</w:t>
      </w:r>
      <w:r w:rsidRPr="00A51E32">
        <w:rPr>
          <w:lang w:val="fr-FR"/>
        </w:rPr>
        <w:t xml:space="preserve"> </w:t>
      </w:r>
      <w:r>
        <w:t>παροξυσμὸς</w:t>
      </w:r>
      <w:r w:rsidRPr="00A51E32">
        <w:rPr>
          <w:lang w:val="fr-FR"/>
        </w:rPr>
        <w:t>. horrida accessio. Sic dici¬</w:t>
      </w:r>
      <w:r w:rsidRPr="00A51E32">
        <w:rPr>
          <w:lang w:val="fr-FR"/>
        </w:rPr>
        <w:br/>
        <w:t>tur proprie accessio febris semitertianae, pro¬</w:t>
      </w:r>
      <w:r w:rsidRPr="00A51E32">
        <w:rPr>
          <w:lang w:val="fr-FR"/>
        </w:rPr>
        <w:br/>
        <w:t>pterea quod cum horrore inuadat. Vt enim</w:t>
      </w:r>
      <w:r w:rsidRPr="00A51E32">
        <w:rPr>
          <w:lang w:val="fr-FR"/>
        </w:rPr>
        <w:br/>
        <w:t>ipsa febris mediae cuiusdam est naturae inter ex¬</w:t>
      </w:r>
      <w:r w:rsidRPr="00A51E32">
        <w:rPr>
          <w:lang w:val="fr-FR"/>
        </w:rPr>
        <w:br/>
        <w:t>quisitam tertianam &amp; quotidianam, ita hor¬</w:t>
      </w:r>
      <w:r w:rsidRPr="00A51E32">
        <w:rPr>
          <w:lang w:val="fr-FR"/>
        </w:rPr>
        <w:br/>
        <w:t>rorem inducit inter rigorem &amp; refrigeratio¬</w:t>
      </w:r>
      <w:r w:rsidRPr="00A51E32">
        <w:rPr>
          <w:lang w:val="fr-FR"/>
        </w:rPr>
        <w:br/>
        <w:t>nem medium, vt docet Galen. libr. 2. de cri¬</w:t>
      </w:r>
      <w:r w:rsidRPr="00A51E32">
        <w:rPr>
          <w:lang w:val="fr-FR"/>
        </w:rPr>
        <w:br/>
        <w:t>sibus cap. 9. &amp; libr. 2. de differentijs febrium</w:t>
      </w:r>
      <w:r w:rsidRPr="00A51E32">
        <w:rPr>
          <w:lang w:val="fr-FR"/>
        </w:rPr>
        <w:br/>
        <w:t>cap. 7.</w:t>
      </w:r>
      <w:r w:rsidRPr="00A51E32">
        <w:rPr>
          <w:lang w:val="fr-FR"/>
        </w:rPr>
        <w:br/>
      </w:r>
      <w:r>
        <w:t>Φρικώδης</w:t>
      </w:r>
      <w:r w:rsidRPr="00A51E32">
        <w:rPr>
          <w:lang w:val="fr-FR"/>
        </w:rPr>
        <w:t xml:space="preserve"> </w:t>
      </w:r>
      <w:r>
        <w:t>πυρετὸς</w:t>
      </w:r>
      <w:r w:rsidRPr="00A51E32">
        <w:rPr>
          <w:lang w:val="fr-FR"/>
        </w:rPr>
        <w:t>. horrida febris. Dicitur apud Hip¬</w:t>
      </w:r>
      <w:r w:rsidRPr="00A51E32">
        <w:rPr>
          <w:lang w:val="fr-FR"/>
        </w:rPr>
        <w:br/>
        <w:t xml:space="preserve">pocratem lib. primo </w:t>
      </w:r>
      <w:r>
        <w:t>τῶν</w:t>
      </w:r>
      <w:r w:rsidRPr="00A51E32">
        <w:rPr>
          <w:lang w:val="fr-FR"/>
        </w:rPr>
        <w:t xml:space="preserve"> </w:t>
      </w:r>
      <w:r>
        <w:t>ἐπιδημιῶν</w:t>
      </w:r>
      <w:r w:rsidRPr="00A51E32">
        <w:rPr>
          <w:lang w:val="fr-FR"/>
        </w:rPr>
        <w:t>, non simplici¬</w:t>
      </w:r>
      <w:r w:rsidRPr="00A51E32">
        <w:rPr>
          <w:lang w:val="fr-FR"/>
        </w:rPr>
        <w:br/>
        <w:t>ter quae cum horrore inuadit, id enim innume¬</w:t>
      </w:r>
    </w:p>
    <w:p w14:paraId="218F9E9C" w14:textId="77777777" w:rsidR="00026ECB" w:rsidRDefault="00026ECB" w:rsidP="00026ECB">
      <w:r>
        <w:t>image name: Φ-0035.jpg</w:t>
      </w:r>
      <w:r>
        <w:br/>
        <w:t>original page number: 35</w:t>
      </w:r>
      <w:r>
        <w:br/>
      </w:r>
    </w:p>
    <w:p w14:paraId="1DC49640" w14:textId="77777777" w:rsidR="00026ECB" w:rsidRPr="00A51E32" w:rsidRDefault="00026ECB" w:rsidP="00026ECB">
      <w:pPr>
        <w:rPr>
          <w:lang w:val="it-IT"/>
        </w:rPr>
      </w:pPr>
      <w:r>
        <w:t>rabilibus accidit febribus, sed exquisitus hemi¬</w:t>
      </w:r>
      <w:r>
        <w:br/>
        <w:t>tritaeus, in quo videlicet magnam accessionis</w:t>
      </w:r>
      <w:r>
        <w:br/>
        <w:t>partem horrores occupant, eo maxime die in</w:t>
      </w:r>
      <w:r>
        <w:br/>
        <w:t>quo tertiana &amp; quotidiana continua simul con¬</w:t>
      </w:r>
      <w:r>
        <w:br/>
        <w:t>currunt, vt explicauit Gal. l. 2. de differentijs fe¬</w:t>
      </w:r>
      <w:r>
        <w:br/>
        <w:t xml:space="preserve">brium. </w:t>
      </w:r>
      <w:r w:rsidRPr="00A51E32">
        <w:rPr>
          <w:lang w:val="it-IT"/>
        </w:rPr>
        <w:t>Eam biliosus pituitosusque humor ex ae¬</w:t>
      </w:r>
      <w:r w:rsidRPr="00A51E32">
        <w:rPr>
          <w:lang w:val="it-IT"/>
        </w:rPr>
        <w:br/>
        <w:t>quo misti committunt, itaque confusi horro¬</w:t>
      </w:r>
      <w:r w:rsidRPr="00A51E32">
        <w:rPr>
          <w:lang w:val="it-IT"/>
        </w:rPr>
        <w:br/>
        <w:t>rem mouent non per initia modo accessionis,</w:t>
      </w:r>
      <w:r w:rsidRPr="00A51E32">
        <w:rPr>
          <w:lang w:val="it-IT"/>
        </w:rPr>
        <w:br/>
        <w:t>sed etiam per totam prope accessionem. Tunc</w:t>
      </w:r>
      <w:r w:rsidRPr="00A51E32">
        <w:rPr>
          <w:lang w:val="it-IT"/>
        </w:rPr>
        <w:br/>
        <w:t>autem duobus modis horror iste commouetur,</w:t>
      </w:r>
      <w:r w:rsidRPr="00A51E32">
        <w:rPr>
          <w:lang w:val="it-IT"/>
        </w:rPr>
        <w:br/>
        <w:t>per reduplicationem &amp; per inaequalem incre¬</w:t>
      </w:r>
      <w:r w:rsidRPr="00A51E32">
        <w:rPr>
          <w:lang w:val="it-IT"/>
        </w:rPr>
        <w:br/>
        <w:t>menti motum. Hoc breuioribus horroris in¬</w:t>
      </w:r>
      <w:r w:rsidRPr="00A51E32">
        <w:rPr>
          <w:lang w:val="it-IT"/>
        </w:rPr>
        <w:br/>
        <w:t>teruallis, illud longioribus distinguitur. Vtrum¬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que autem febri semitertianae proprium est pro¬</w:t>
      </w:r>
      <w:r w:rsidRPr="00A51E32">
        <w:rPr>
          <w:lang w:val="it-IT"/>
        </w:rPr>
        <w:br/>
        <w:t>pter humoris à quo gignitur inaequalitatem, vt</w:t>
      </w:r>
      <w:r w:rsidRPr="00A51E32">
        <w:rPr>
          <w:lang w:val="it-IT"/>
        </w:rPr>
        <w:br/>
        <w:t xml:space="preserve">docet Gal. comment. 1. </w:t>
      </w:r>
      <w:r>
        <w:t>εἰς</w:t>
      </w:r>
      <w:r w:rsidRPr="00A51E32">
        <w:rPr>
          <w:lang w:val="it-IT"/>
        </w:rPr>
        <w:t xml:space="preserve"> </w:t>
      </w:r>
      <w:r>
        <w:t>τὸ</w:t>
      </w:r>
      <w:r w:rsidRPr="00A51E32">
        <w:rPr>
          <w:lang w:val="it-IT"/>
        </w:rPr>
        <w:t xml:space="preserve"> </w:t>
      </w:r>
      <w:r>
        <w:t>ἂ</w:t>
      </w:r>
      <w:r w:rsidRPr="00A51E32">
        <w:rPr>
          <w:lang w:val="it-IT"/>
        </w:rPr>
        <w:t xml:space="preserve"> </w:t>
      </w:r>
      <w:r>
        <w:t>ἐπδημιῶν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Tex. 23. &amp; lib. 2. de differ. febr. nam in He¬</w:t>
      </w:r>
      <w:r w:rsidRPr="00A51E32">
        <w:rPr>
          <w:lang w:val="it-IT"/>
        </w:rPr>
        <w:br/>
        <w:t>„mitritaeo corpus tertianae febris ratione cito in¬</w:t>
      </w:r>
      <w:r w:rsidRPr="00A51E32">
        <w:rPr>
          <w:lang w:val="it-IT"/>
        </w:rPr>
        <w:br/>
        <w:t>"calescit &amp; febris festinat ad summum, at prop¬</w:t>
      </w:r>
      <w:r w:rsidRPr="00A51E32">
        <w:rPr>
          <w:lang w:val="it-IT"/>
        </w:rPr>
        <w:br/>
        <w:t>„ ter quotidianam tardatur, atque in ascensu reti¬</w:t>
      </w:r>
      <w:r w:rsidRPr="00A51E32">
        <w:rPr>
          <w:lang w:val="it-IT"/>
        </w:rPr>
        <w:br/>
        <w:t>"netur, nonnunquam &amp; interrumpitur: sicque in¬</w:t>
      </w:r>
      <w:r w:rsidRPr="00A51E32">
        <w:rPr>
          <w:lang w:val="it-IT"/>
        </w:rPr>
        <w:br/>
        <w:t>„ ter varios affectus fit veluti pugna quaedam mo¬</w:t>
      </w:r>
      <w:r w:rsidRPr="00A51E32">
        <w:rPr>
          <w:lang w:val="it-IT"/>
        </w:rPr>
        <w:br/>
        <w:t>„ do inualescente pituita, modo bile, tum ad pi¬</w:t>
      </w:r>
      <w:r w:rsidRPr="00A51E32">
        <w:rPr>
          <w:lang w:val="it-IT"/>
        </w:rPr>
        <w:br/>
        <w:t>„ tuitam victoria redeunte, à qua aegri denuo con¬</w:t>
      </w:r>
      <w:r w:rsidRPr="00A51E32">
        <w:rPr>
          <w:lang w:val="it-IT"/>
        </w:rPr>
        <w:br/>
        <w:t>„ trahuntur, refrigerantur, &amp; horrent, neque hoc</w:t>
      </w:r>
      <w:r w:rsidRPr="00A51E32">
        <w:rPr>
          <w:lang w:val="it-IT"/>
        </w:rPr>
        <w:br/>
        <w:t>n cessat donec febris ad summum perueniat, vide</w:t>
      </w:r>
      <w:r w:rsidRPr="00A51E32">
        <w:rPr>
          <w:lang w:val="it-IT"/>
        </w:rPr>
        <w:br/>
      </w:r>
      <w:r>
        <w:t>ἡ</w:t>
      </w:r>
      <w:r w:rsidRPr="00A51E32">
        <w:rPr>
          <w:lang w:val="it-IT"/>
        </w:rPr>
        <w:t xml:space="preserve"> </w:t>
      </w:r>
      <w:r>
        <w:t>ἀναδιπλωσις</w:t>
      </w:r>
      <w:r w:rsidRPr="00A51E32">
        <w:rPr>
          <w:lang w:val="it-IT"/>
        </w:rPr>
        <w:t>.</w:t>
      </w:r>
      <w:r w:rsidRPr="00A51E32">
        <w:rPr>
          <w:lang w:val="it-IT"/>
        </w:rPr>
        <w:br/>
      </w:r>
      <w:r>
        <w:t>ῥείαον</w:t>
      </w:r>
      <w:r w:rsidRPr="00A51E32">
        <w:rPr>
          <w:lang w:val="it-IT"/>
        </w:rPr>
        <w:t xml:space="preserve">, idem quod </w:t>
      </w:r>
      <w:r>
        <w:t>τραγὺ</w:t>
      </w:r>
      <w:r w:rsidRPr="00A51E32">
        <w:rPr>
          <w:lang w:val="it-IT"/>
        </w:rPr>
        <w:t xml:space="preserve"> asperum; est enim affectus</w:t>
      </w:r>
      <w:r w:rsidRPr="00A51E32">
        <w:rPr>
          <w:lang w:val="it-IT"/>
        </w:rPr>
        <w:br/>
        <w:t xml:space="preserve">„ partium in superficie dissitarum: </w:t>
      </w:r>
      <w:r>
        <w:t>ρρίον</w:t>
      </w:r>
      <w:r w:rsidRPr="00A51E32">
        <w:rPr>
          <w:lang w:val="it-IT"/>
        </w:rPr>
        <w:t xml:space="preserve"> est eius</w:t>
      </w:r>
      <w:r w:rsidRPr="00A51E32">
        <w:rPr>
          <w:lang w:val="it-IT"/>
        </w:rPr>
        <w:br/>
        <w:t>" quidam modus quem per horrorem libenter</w:t>
      </w:r>
      <w:r w:rsidRPr="00A51E32">
        <w:rPr>
          <w:lang w:val="it-IT"/>
        </w:rPr>
        <w:br/>
        <w:t>„ explicauerim, horripilationem vulgares medici</w:t>
      </w:r>
      <w:r w:rsidRPr="00A51E32">
        <w:rPr>
          <w:lang w:val="it-IT"/>
        </w:rPr>
        <w:br/>
        <w:t>"minus inepte quam barbare appellant, Grae¬</w:t>
      </w:r>
      <w:r w:rsidRPr="00A51E32">
        <w:rPr>
          <w:lang w:val="it-IT"/>
        </w:rPr>
        <w:br/>
        <w:t>" cam vocem etiamnum Galli retinent voce fris¬</w:t>
      </w:r>
      <w:r w:rsidRPr="00A51E32">
        <w:rPr>
          <w:lang w:val="it-IT"/>
        </w:rPr>
        <w:br/>
        <w:t>pson.</w:t>
      </w:r>
      <w:r w:rsidRPr="00A51E32">
        <w:rPr>
          <w:lang w:val="it-IT"/>
        </w:rPr>
        <w:br/>
      </w:r>
      <w:r>
        <w:t>ρενὴς</w:t>
      </w:r>
      <w:r w:rsidRPr="00A51E32">
        <w:rPr>
          <w:lang w:val="it-IT"/>
        </w:rPr>
        <w:t xml:space="preserve"> cura. Est anxietas mentis ad rem aliquam val¬</w:t>
      </w:r>
      <w:r w:rsidRPr="00A51E32">
        <w:rPr>
          <w:lang w:val="it-IT"/>
        </w:rPr>
        <w:br/>
        <w:t xml:space="preserve">de attentae. Quod enim ventriculo </w:t>
      </w:r>
      <w:r>
        <w:t>ἀλύκη</w:t>
      </w:r>
      <w:r w:rsidRPr="00A51E32">
        <w:rPr>
          <w:lang w:val="it-IT"/>
        </w:rPr>
        <w:t>, id in</w:t>
      </w:r>
      <w:r w:rsidRPr="00A51E32">
        <w:rPr>
          <w:lang w:val="it-IT"/>
        </w:rPr>
        <w:br/>
        <w:t xml:space="preserve">animo </w:t>
      </w:r>
      <w:r>
        <w:t>ἀρυτὶς</w:t>
      </w:r>
      <w:r w:rsidRPr="00A51E32">
        <w:rPr>
          <w:lang w:val="it-IT"/>
        </w:rPr>
        <w:t xml:space="preserve"> est. Atque vt nulla in re conquies¬</w:t>
      </w:r>
      <w:r w:rsidRPr="00A51E32">
        <w:rPr>
          <w:lang w:val="it-IT"/>
        </w:rPr>
        <w:br/>
        <w:t xml:space="preserve">cunt quos </w:t>
      </w:r>
      <w:r>
        <w:t>ἀλύκη</w:t>
      </w:r>
      <w:r w:rsidRPr="00A51E32">
        <w:rPr>
          <w:lang w:val="it-IT"/>
        </w:rPr>
        <w:t xml:space="preserve"> male habet, nulloque possunt</w:t>
      </w:r>
      <w:r w:rsidRPr="00A51E32">
        <w:rPr>
          <w:lang w:val="it-IT"/>
        </w:rPr>
        <w:br/>
        <w:t>loco consistere, sed subinde cubitum mutant: ita</w:t>
      </w:r>
      <w:r w:rsidRPr="00A51E32">
        <w:rPr>
          <w:lang w:val="it-IT"/>
        </w:rPr>
        <w:br/>
        <w:t>per vehementes curas animus aestuat, non con¬</w:t>
      </w:r>
      <w:r w:rsidRPr="00A51E32">
        <w:rPr>
          <w:lang w:val="it-IT"/>
        </w:rPr>
        <w:br/>
        <w:t>sistit, non quiescit. Ideo curae vigilias inducunt,</w:t>
      </w:r>
      <w:r w:rsidRPr="00A51E32">
        <w:rPr>
          <w:lang w:val="it-IT"/>
        </w:rPr>
        <w:br/>
        <w:t>corpus siccant, fuliginosa excrementa gignunt,</w:t>
      </w:r>
      <w:r w:rsidRPr="00A51E32">
        <w:rPr>
          <w:lang w:val="it-IT"/>
        </w:rPr>
        <w:br/>
        <w:t>cutim densant, vnde febres primum ephemerae,</w:t>
      </w:r>
      <w:r w:rsidRPr="00A51E32">
        <w:rPr>
          <w:lang w:val="it-IT"/>
        </w:rPr>
        <w:br/>
        <w:t>postea putridae accenduntur.</w:t>
      </w:r>
      <w:r w:rsidRPr="00A51E32">
        <w:rPr>
          <w:lang w:val="it-IT"/>
        </w:rPr>
        <w:br/>
      </w:r>
      <w:r>
        <w:t>θώγανον</w:t>
      </w:r>
      <w:r w:rsidRPr="00A51E32">
        <w:rPr>
          <w:lang w:val="it-IT"/>
        </w:rPr>
        <w:t>. subfrutex vocatur: quando ex herbarum</w:t>
      </w:r>
      <w:r w:rsidRPr="00A51E32">
        <w:rPr>
          <w:lang w:val="it-IT"/>
        </w:rPr>
        <w:br/>
        <w:t>3 genere quaedam sic fruticantur, vt ramulis com¬</w:t>
      </w:r>
      <w:r w:rsidRPr="00A51E32">
        <w:rPr>
          <w:lang w:val="it-IT"/>
        </w:rPr>
        <w:br/>
        <w:t>pluribus lignosisque surculis scateant, minu¬</w:t>
      </w:r>
      <w:r w:rsidRPr="00A51E32">
        <w:rPr>
          <w:lang w:val="it-IT"/>
        </w:rPr>
        <w:br/>
        <w:t>"tisque constent folijs, has veluti fruticum ru¬</w:t>
      </w:r>
      <w:r w:rsidRPr="00A51E32">
        <w:rPr>
          <w:lang w:val="it-IT"/>
        </w:rPr>
        <w:br/>
        <w:t>" dimenta quaedam suffrutices aliqui maluerunt</w:t>
      </w:r>
      <w:r w:rsidRPr="00A51E32">
        <w:rPr>
          <w:lang w:val="it-IT"/>
        </w:rPr>
        <w:br/>
        <w:t>„appellare.</w:t>
      </w:r>
      <w:r w:rsidRPr="00A51E32">
        <w:rPr>
          <w:lang w:val="it-IT"/>
        </w:rPr>
        <w:br/>
      </w:r>
      <w:r>
        <w:t>θύγος</w:t>
      </w:r>
      <w:r w:rsidRPr="00A51E32">
        <w:rPr>
          <w:lang w:val="it-IT"/>
        </w:rPr>
        <w:t xml:space="preserve"> </w:t>
      </w:r>
      <w:r>
        <w:t>λίθος</w:t>
      </w:r>
      <w:r w:rsidRPr="00A51E32">
        <w:rPr>
          <w:lang w:val="it-IT"/>
        </w:rPr>
        <w:t>. est gleba quaedam pumicosa, pallida,</w:t>
      </w:r>
      <w:r w:rsidRPr="00A51E32">
        <w:rPr>
          <w:lang w:val="it-IT"/>
        </w:rPr>
        <w:br/>
        <w:t>modice grauis, non solidae, intercedentibus al¬</w:t>
      </w:r>
      <w:r w:rsidRPr="00A51E32">
        <w:rPr>
          <w:lang w:val="it-IT"/>
        </w:rPr>
        <w:br/>
        <w:t>bis segmentis, vt in Cadmia. his quidem notis</w:t>
      </w:r>
      <w:r w:rsidRPr="00A51E32">
        <w:rPr>
          <w:lang w:val="it-IT"/>
        </w:rPr>
        <w:br/>
        <w:t>optimus distinguitur. Hunc aliqui hodie pro</w:t>
      </w:r>
      <w:r w:rsidRPr="00A51E32">
        <w:rPr>
          <w:lang w:val="it-IT"/>
        </w:rPr>
        <w:br/>
        <w:t>lyncurio vendunt, sicut alij pro eodem belem¬</w:t>
      </w:r>
      <w:r w:rsidRPr="00A51E32">
        <w:rPr>
          <w:lang w:val="it-IT"/>
        </w:rPr>
        <w:br/>
        <w:t>nitem. Exiccat, adstringit, expurgat, vlceribus</w:t>
      </w:r>
      <w:r w:rsidRPr="00A51E32">
        <w:rPr>
          <w:lang w:val="it-IT"/>
        </w:rPr>
        <w:br/>
        <w:t>crustas quadamtenus inducit. Eo infectores in</w:t>
      </w:r>
      <w:r w:rsidRPr="00A51E32">
        <w:rPr>
          <w:lang w:val="it-IT"/>
        </w:rPr>
        <w:br/>
        <w:t>Phrygia vtuntur, à qua nomen accepit. Nasci¬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tur autem in Cappadocia.</w:t>
      </w:r>
      <w:r w:rsidRPr="00A51E32">
        <w:rPr>
          <w:lang w:val="it-IT"/>
        </w:rPr>
        <w:br/>
        <w:t>getxm fricta, etsi adiectiuum nomen sit, absolutè ta¬</w:t>
      </w:r>
      <w:r w:rsidRPr="00A51E32">
        <w:rPr>
          <w:lang w:val="it-IT"/>
        </w:rPr>
        <w:br/>
        <w:t xml:space="preserve">men &amp; simpliciter citra </w:t>
      </w:r>
      <w:r>
        <w:t>ῆς</w:t>
      </w:r>
      <w:r w:rsidRPr="00A51E32">
        <w:rPr>
          <w:lang w:val="it-IT"/>
        </w:rPr>
        <w:t xml:space="preserve"> </w:t>
      </w:r>
      <w:r>
        <w:t>ῥητίνης</w:t>
      </w:r>
      <w:r w:rsidRPr="00A51E32">
        <w:rPr>
          <w:lang w:val="it-IT"/>
        </w:rPr>
        <w:t xml:space="preserve"> adiectionem</w:t>
      </w:r>
      <w:r w:rsidRPr="00A51E32">
        <w:rPr>
          <w:lang w:val="it-IT"/>
        </w:rPr>
        <w:br/>
        <w:t>positum, resinam pineam siue Colophoniam si¬</w:t>
      </w:r>
      <w:r w:rsidRPr="00A51E32">
        <w:rPr>
          <w:lang w:val="it-IT"/>
        </w:rPr>
        <w:br/>
        <w:t>gnificat, quod caeteras antecedat, sitque omnium</w:t>
      </w:r>
      <w:r w:rsidRPr="00A51E32">
        <w:rPr>
          <w:lang w:val="it-IT"/>
        </w:rPr>
        <w:br/>
        <w:t>maxime parabilis. Sic autem dicta est ad liqui¬</w:t>
      </w:r>
      <w:r w:rsidRPr="00A51E32">
        <w:rPr>
          <w:lang w:val="it-IT"/>
        </w:rPr>
        <w:br/>
        <w:t>dae differentiam; quam Graeci etiam simpliciter</w:t>
      </w:r>
      <w:r w:rsidRPr="00A51E32">
        <w:rPr>
          <w:lang w:val="it-IT"/>
        </w:rPr>
        <w:br/>
      </w:r>
      <w:r>
        <w:t>ὑρὰὶ</w:t>
      </w:r>
      <w:r w:rsidRPr="00A51E32">
        <w:rPr>
          <w:lang w:val="it-IT"/>
        </w:rPr>
        <w:t xml:space="preserve">, vel </w:t>
      </w:r>
      <w:r>
        <w:t>ὴν</w:t>
      </w:r>
      <w:r w:rsidRPr="00A51E32">
        <w:rPr>
          <w:lang w:val="it-IT"/>
        </w:rPr>
        <w:t xml:space="preserve"> </w:t>
      </w:r>
      <w:r>
        <w:t>ἐν</w:t>
      </w:r>
      <w:r w:rsidRPr="00A51E32">
        <w:rPr>
          <w:lang w:val="it-IT"/>
        </w:rPr>
        <w:t xml:space="preserve"> </w:t>
      </w:r>
      <w:r>
        <w:t>τῶν</w:t>
      </w:r>
      <w:r w:rsidRPr="00A51E32">
        <w:rPr>
          <w:lang w:val="it-IT"/>
        </w:rPr>
        <w:t xml:space="preserve"> </w:t>
      </w:r>
      <w:r>
        <w:t>κεραμνωνυτρὴν</w:t>
      </w:r>
      <w:r w:rsidRPr="00A51E32">
        <w:rPr>
          <w:lang w:val="it-IT"/>
        </w:rPr>
        <w:t xml:space="preserve"> appellare solent.</w:t>
      </w:r>
      <w:r w:rsidRPr="00A51E32">
        <w:rPr>
          <w:lang w:val="it-IT"/>
        </w:rPr>
        <w:br/>
        <w:t>Huius vrendae torrendaeque differentiam Dios¬</w:t>
      </w:r>
      <w:r w:rsidRPr="00A51E32">
        <w:rPr>
          <w:lang w:val="it-IT"/>
        </w:rPr>
        <w:br/>
        <w:t>cor. l. 1. explicauit.</w:t>
      </w:r>
      <w:r w:rsidRPr="00A51E32">
        <w:rPr>
          <w:lang w:val="it-IT"/>
        </w:rPr>
        <w:br/>
      </w:r>
      <w:r>
        <w:t>Φύκθλον</w:t>
      </w:r>
      <w:r w:rsidRPr="00A51E32">
        <w:rPr>
          <w:lang w:val="it-IT"/>
        </w:rPr>
        <w:t>. panus, seu panis. vtroque enim modo La¬</w:t>
      </w:r>
    </w:p>
    <w:p w14:paraId="19C4C4FB" w14:textId="77777777" w:rsidR="00026ECB" w:rsidRDefault="00026ECB" w:rsidP="00026ECB">
      <w:r>
        <w:t>image name: Φ-0036.jpg</w:t>
      </w:r>
      <w:r>
        <w:br/>
        <w:t>original page number: 36</w:t>
      </w:r>
      <w:r>
        <w:br/>
      </w:r>
    </w:p>
    <w:p w14:paraId="2CC59FB6" w14:textId="77777777" w:rsidR="00026ECB" w:rsidRDefault="00026ECB" w:rsidP="00026ECB">
      <w:r w:rsidRPr="00A51E32">
        <w:rPr>
          <w:lang w:val="it-IT"/>
        </w:rPr>
        <w:t xml:space="preserve">tine dici potest, vt Hermol. </w:t>
      </w:r>
      <w:r w:rsidRPr="00A51E32">
        <w:rPr>
          <w:lang w:val="fr-FR"/>
        </w:rPr>
        <w:t>Barbarus annotauit.</w:t>
      </w:r>
      <w:r w:rsidRPr="00A51E32">
        <w:rPr>
          <w:lang w:val="fr-FR"/>
        </w:rPr>
        <w:br/>
        <w:t>Dicitur &amp; à quibusdam pauicula. Quid sit, Cel¬</w:t>
      </w:r>
      <w:r w:rsidRPr="00A51E32">
        <w:rPr>
          <w:lang w:val="fr-FR"/>
        </w:rPr>
        <w:br/>
        <w:t>sus aperte explicauit lib. 5. c. 25. Est tumor non</w:t>
      </w:r>
      <w:r w:rsidRPr="00A51E32">
        <w:rPr>
          <w:lang w:val="fr-FR"/>
        </w:rPr>
        <w:br/>
        <w:t>altus, latus, in quo quiddam pustulae simile est.</w:t>
      </w:r>
      <w:r w:rsidRPr="00A51E32">
        <w:rPr>
          <w:lang w:val="fr-FR"/>
        </w:rPr>
        <w:br/>
        <w:t>Dolor distentioque vehemens est, &amp; maior quam</w:t>
      </w:r>
      <w:r w:rsidRPr="00A51E32">
        <w:rPr>
          <w:lang w:val="fr-FR"/>
        </w:rPr>
        <w:br/>
        <w:t>pro magnitudine tumoris. interdum etiam fe¬</w:t>
      </w:r>
      <w:r w:rsidRPr="00A51E32">
        <w:rPr>
          <w:lang w:val="fr-FR"/>
        </w:rPr>
        <w:br/>
        <w:t>bricula: idque tarde maturescit, neque magno¬</w:t>
      </w:r>
      <w:r w:rsidRPr="00A51E32">
        <w:rPr>
          <w:lang w:val="fr-FR"/>
        </w:rPr>
        <w:br/>
        <w:t>pere in pus conuertitur. Fit maxime aut in ver¬</w:t>
      </w:r>
      <w:r w:rsidRPr="00A51E32">
        <w:rPr>
          <w:lang w:val="fr-FR"/>
        </w:rPr>
        <w:br/>
        <w:t>tice, aut in alis, aut in inguinibus. Panem ad simi¬</w:t>
      </w:r>
      <w:r w:rsidRPr="00A51E32">
        <w:rPr>
          <w:lang w:val="fr-FR"/>
        </w:rPr>
        <w:br/>
        <w:t>litudinem figurae nostri vocant. Ex quibus Celsi</w:t>
      </w:r>
      <w:r w:rsidRPr="00A51E32">
        <w:rPr>
          <w:lang w:val="fr-FR"/>
        </w:rPr>
        <w:br/>
        <w:t xml:space="preserve">verbis apparet manifesto </w:t>
      </w:r>
      <w:r>
        <w:t>εύεθλον</w:t>
      </w:r>
      <w:r w:rsidRPr="00A51E32">
        <w:rPr>
          <w:lang w:val="fr-FR"/>
        </w:rPr>
        <w:t xml:space="preserve"> esse phlegmo¬</w:t>
      </w:r>
      <w:r w:rsidRPr="00A51E32">
        <w:rPr>
          <w:lang w:val="fr-FR"/>
        </w:rPr>
        <w:br/>
        <w:t>nem erysipelatodem, vel ciysipelas phlegmo¬</w:t>
      </w:r>
      <w:r w:rsidRPr="00A51E32">
        <w:rPr>
          <w:lang w:val="fr-FR"/>
        </w:rPr>
        <w:br/>
        <w:t>nodes. Quod enim hic tumor multae bilis sit</w:t>
      </w:r>
      <w:r w:rsidRPr="00A51E32">
        <w:rPr>
          <w:lang w:val="fr-FR"/>
        </w:rPr>
        <w:br/>
        <w:t>particeps, ideo non alte assurgit, neque in pro¬</w:t>
      </w:r>
      <w:r w:rsidRPr="00A51E32">
        <w:rPr>
          <w:lang w:val="fr-FR"/>
        </w:rPr>
        <w:br/>
        <w:t>fundum valde subit, sed erysipelatis modo latior</w:t>
      </w:r>
      <w:r w:rsidRPr="00A51E32">
        <w:rPr>
          <w:lang w:val="fr-FR"/>
        </w:rPr>
        <w:br/>
        <w:t>est. occupat tamen &amp; subiectae carnis aliquid,</w:t>
      </w:r>
      <w:r w:rsidRPr="00A51E32">
        <w:rPr>
          <w:lang w:val="fr-FR"/>
        </w:rPr>
        <w:br/>
        <w:t>quod aliqua ex parte phlegmone sit. Propter</w:t>
      </w:r>
      <w:r w:rsidRPr="00A51E32">
        <w:rPr>
          <w:lang w:val="fr-FR"/>
        </w:rPr>
        <w:br/>
        <w:t>eandem bilem etiam pustulae quaedam, vt &amp; in</w:t>
      </w:r>
      <w:r w:rsidRPr="00A51E32">
        <w:rPr>
          <w:lang w:val="fr-FR"/>
        </w:rPr>
        <w:br/>
        <w:t>herpete, excitantur, &amp; dolor distentioque maior</w:t>
      </w:r>
      <w:r w:rsidRPr="00A51E32">
        <w:rPr>
          <w:lang w:val="fr-FR"/>
        </w:rPr>
        <w:br/>
        <w:t>est quam pro magnitudine tumoris, tarde etiam</w:t>
      </w:r>
      <w:r w:rsidRPr="00A51E32">
        <w:rPr>
          <w:lang w:val="fr-FR"/>
        </w:rPr>
        <w:br/>
        <w:t>maturescit eandem ob causam, neque magno¬</w:t>
      </w:r>
      <w:r w:rsidRPr="00A51E32">
        <w:rPr>
          <w:lang w:val="fr-FR"/>
        </w:rPr>
        <w:br/>
        <w:t>pere in pus conuertitur. Addit vero &amp; Galenus</w:t>
      </w:r>
      <w:r w:rsidRPr="00A51E32">
        <w:rPr>
          <w:lang w:val="fr-FR"/>
        </w:rPr>
        <w:br/>
        <w:t>id tumoris genus praeditum esse summo calore,</w:t>
      </w:r>
      <w:r w:rsidRPr="00A51E32">
        <w:rPr>
          <w:lang w:val="fr-FR"/>
        </w:rPr>
        <w:br/>
        <w:t>&amp; citissime generari, ijsque duobus quosdam</w:t>
      </w:r>
      <w:r w:rsidRPr="00A51E32">
        <w:rPr>
          <w:lang w:val="fr-FR"/>
        </w:rPr>
        <w:br/>
        <w:t>ipsum ab alijs phymatibus &amp; tuberculis distin¬</w:t>
      </w:r>
      <w:r w:rsidRPr="00A51E32">
        <w:rPr>
          <w:lang w:val="fr-FR"/>
        </w:rPr>
        <w:br/>
        <w:t>xisse. fit maxime, vt scribit Celsus, in vertice, alis</w:t>
      </w:r>
      <w:r w:rsidRPr="00A51E32">
        <w:rPr>
          <w:lang w:val="fr-FR"/>
        </w:rPr>
        <w:br/>
        <w:t>aut inguinibus, nec tamen in ijs tantum, sed in</w:t>
      </w:r>
      <w:r w:rsidRPr="00A51E32">
        <w:rPr>
          <w:lang w:val="fr-FR"/>
        </w:rPr>
        <w:br/>
        <w:t>omnibus etiam glandulosis partibus, vt Galenus</w:t>
      </w:r>
      <w:r w:rsidRPr="00A51E32">
        <w:rPr>
          <w:lang w:val="fr-FR"/>
        </w:rPr>
        <w:br/>
        <w:t>author est. Figura illi pano similis est, quo texto¬</w:t>
      </w:r>
      <w:r w:rsidRPr="00A51E32">
        <w:rPr>
          <w:lang w:val="fr-FR"/>
        </w:rPr>
        <w:br/>
        <w:t>res vtuntur, atque etiam pani. quam figuram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 xml:space="preserve">quamuis </w:t>
      </w:r>
      <w:r>
        <w:t>ρύγεθλον</w:t>
      </w:r>
      <w:r w:rsidRPr="00A51E32">
        <w:rPr>
          <w:lang w:val="fr-FR"/>
        </w:rPr>
        <w:t xml:space="preserve"> habeat cum phymate commu¬</w:t>
      </w:r>
      <w:r w:rsidRPr="00A51E32">
        <w:rPr>
          <w:lang w:val="fr-FR"/>
        </w:rPr>
        <w:br/>
        <w:t>nem, multis tamen nominibus ab eo differt. pu¬</w:t>
      </w:r>
      <w:r w:rsidRPr="00A51E32">
        <w:rPr>
          <w:lang w:val="fr-FR"/>
        </w:rPr>
        <w:br/>
      </w:r>
      <w:r>
        <w:t>μα</w:t>
      </w:r>
      <w:r w:rsidRPr="00A51E32">
        <w:rPr>
          <w:lang w:val="fr-FR"/>
        </w:rPr>
        <w:t xml:space="preserve"> enim verior phlegmone est, magisque exqui¬</w:t>
      </w:r>
      <w:r w:rsidRPr="00A51E32">
        <w:rPr>
          <w:lang w:val="fr-FR"/>
        </w:rPr>
        <w:br/>
        <w:t>sita, proindeque facilius in pus conuertitur, prae¬</w:t>
      </w:r>
      <w:r w:rsidRPr="00A51E32">
        <w:rPr>
          <w:lang w:val="fr-FR"/>
        </w:rPr>
        <w:br/>
        <w:t>terea tanto minus doloris adfert, minusque ca¬</w:t>
      </w:r>
      <w:r w:rsidRPr="00A51E32">
        <w:rPr>
          <w:lang w:val="fr-FR"/>
        </w:rPr>
        <w:br/>
        <w:t>lidum (nisi dum suppurat) sentiunt, quanto bi¬</w:t>
      </w:r>
      <w:r w:rsidRPr="00A51E32">
        <w:rPr>
          <w:lang w:val="fr-FR"/>
        </w:rPr>
        <w:br/>
        <w:t>lis flaua sanguisue biliosus syncero sanguine</w:t>
      </w:r>
      <w:r w:rsidRPr="00A51E32">
        <w:rPr>
          <w:lang w:val="fr-FR"/>
        </w:rPr>
        <w:br/>
        <w:t>plus doloris mouet, calidiorque est. Differt au¬</w:t>
      </w:r>
      <w:r w:rsidRPr="00A51E32">
        <w:rPr>
          <w:lang w:val="fr-FR"/>
        </w:rPr>
        <w:br/>
        <w:t xml:space="preserve">tem </w:t>
      </w:r>
      <w:r>
        <w:t>ρύγελθον</w:t>
      </w:r>
      <w:r w:rsidRPr="00A51E32">
        <w:rPr>
          <w:lang w:val="fr-FR"/>
        </w:rPr>
        <w:t xml:space="preserve"> à bubone, authore Galeno, vt scri¬</w:t>
      </w:r>
      <w:r w:rsidRPr="00A51E32">
        <w:rPr>
          <w:lang w:val="fr-FR"/>
        </w:rPr>
        <w:br/>
        <w:t>bit Paulus libri quarti capite 22. quod bubo</w:t>
      </w:r>
      <w:r w:rsidRPr="00A51E32">
        <w:rPr>
          <w:lang w:val="fr-FR"/>
        </w:rPr>
        <w:br/>
        <w:t xml:space="preserve">phlegmone sit: </w:t>
      </w:r>
      <w:r>
        <w:t>αύγεθλον</w:t>
      </w:r>
      <w:r w:rsidRPr="00A51E32">
        <w:rPr>
          <w:lang w:val="fr-FR"/>
        </w:rPr>
        <w:t xml:space="preserve"> vero, vt dictum est, sit</w:t>
      </w:r>
      <w:r w:rsidRPr="00A51E32">
        <w:rPr>
          <w:lang w:val="fr-FR"/>
        </w:rPr>
        <w:br/>
      </w:r>
      <w:r>
        <w:t>φλειμονώδις</w:t>
      </w:r>
      <w:r w:rsidRPr="00A51E32">
        <w:rPr>
          <w:lang w:val="fr-FR"/>
        </w:rPr>
        <w:t xml:space="preserve"> </w:t>
      </w:r>
      <w:r>
        <w:t>ἐρυσίπελας</w:t>
      </w:r>
      <w:r w:rsidRPr="00A51E32">
        <w:rPr>
          <w:lang w:val="fr-FR"/>
        </w:rPr>
        <w:t xml:space="preserve">, </w:t>
      </w:r>
      <w:r>
        <w:t>ἢ</w:t>
      </w:r>
      <w:r w:rsidRPr="00A51E32">
        <w:rPr>
          <w:lang w:val="fr-FR"/>
        </w:rPr>
        <w:t xml:space="preserve"> </w:t>
      </w:r>
      <w:r>
        <w:t>ἐρυσιπελατώδης</w:t>
      </w:r>
      <w:r w:rsidRPr="00A51E32">
        <w:rPr>
          <w:lang w:val="fr-FR"/>
        </w:rPr>
        <w:t xml:space="preserve"> </w:t>
      </w:r>
      <w:r>
        <w:t>ἀλειμονὴ</w:t>
      </w:r>
      <w:r w:rsidRPr="00A51E32">
        <w:rPr>
          <w:lang w:val="fr-FR"/>
        </w:rPr>
        <w:t xml:space="preserve"> </w:t>
      </w:r>
      <w:r>
        <w:t>τοῆς</w:t>
      </w:r>
      <w:r w:rsidRPr="00A51E32">
        <w:rPr>
          <w:lang w:val="fr-FR"/>
        </w:rPr>
        <w:br/>
      </w:r>
      <w:r>
        <w:t>ἀδένος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Φυγελίτης</w:t>
      </w:r>
      <w:r w:rsidRPr="00A51E32">
        <w:rPr>
          <w:lang w:val="fr-FR"/>
        </w:rPr>
        <w:t xml:space="preserve"> </w:t>
      </w:r>
      <w:r>
        <w:t>οἷνος</w:t>
      </w:r>
      <w:r w:rsidRPr="00A51E32">
        <w:rPr>
          <w:lang w:val="fr-FR"/>
        </w:rPr>
        <w:t xml:space="preserve">. vide </w:t>
      </w:r>
      <w:r>
        <w:t>οἶνος</w:t>
      </w:r>
      <w:r w:rsidRPr="00A51E32">
        <w:rPr>
          <w:lang w:val="fr-FR"/>
        </w:rPr>
        <w:t xml:space="preserve"> vbi insigniores vinorum a</w:t>
      </w:r>
      <w:r w:rsidRPr="00A51E32">
        <w:rPr>
          <w:lang w:val="fr-FR"/>
        </w:rPr>
        <w:br/>
        <w:t>differentiae recensentur &amp; explicantur. 4</w:t>
      </w:r>
      <w:r w:rsidRPr="00A51E32">
        <w:rPr>
          <w:lang w:val="fr-FR"/>
        </w:rPr>
        <w:br/>
      </w:r>
      <w:r>
        <w:t>Φῦκον</w:t>
      </w:r>
      <w:r w:rsidRPr="00A51E32">
        <w:rPr>
          <w:lang w:val="fr-FR"/>
        </w:rPr>
        <w:t>. fucus herbae genus est de quo Diosc. lib. 4. &amp;</w:t>
      </w:r>
      <w:r w:rsidRPr="00A51E32">
        <w:rPr>
          <w:lang w:val="fr-FR"/>
        </w:rPr>
        <w:br/>
        <w:t>Plin. l. 13. c. 25. agit, estque herba haec tingendis</w:t>
      </w:r>
      <w:r w:rsidRPr="00A51E32">
        <w:rPr>
          <w:lang w:val="fr-FR"/>
        </w:rPr>
        <w:br/>
        <w:t>lanis vtilis, vnde simpliciter fucus etiam pro co¬</w:t>
      </w:r>
      <w:r w:rsidRPr="00A51E32">
        <w:rPr>
          <w:lang w:val="fr-FR"/>
        </w:rPr>
        <w:br/>
        <w:t>lore accipitur, &amp; fucare pro colorare, pręsertim</w:t>
      </w:r>
      <w:r w:rsidRPr="00A51E32">
        <w:rPr>
          <w:lang w:val="fr-FR"/>
        </w:rPr>
        <w:br/>
        <w:t>vbi non natiuus nec genuinus, sed factitius &amp; 6</w:t>
      </w:r>
      <w:r w:rsidRPr="00A51E32">
        <w:rPr>
          <w:lang w:val="fr-FR"/>
        </w:rPr>
        <w:br/>
        <w:t>velut adulterinus siguificatur, vt apud Horat.</w:t>
      </w:r>
      <w:r w:rsidRPr="00A51E32">
        <w:rPr>
          <w:lang w:val="fr-FR"/>
        </w:rPr>
        <w:br/>
        <w:t>nec amissos colores, Lana refert medicata fuco: v</w:t>
      </w:r>
      <w:r w:rsidRPr="00A51E32">
        <w:rPr>
          <w:lang w:val="fr-FR"/>
        </w:rPr>
        <w:br/>
        <w:t>&amp; inde medicamenta illa quibus capilli tingun¬</w:t>
      </w:r>
      <w:r w:rsidRPr="00A51E32">
        <w:rPr>
          <w:lang w:val="fr-FR"/>
        </w:rPr>
        <w:br/>
        <w:t>tur &amp; quibus cuti superinductis mulierculae vi¬</w:t>
      </w:r>
      <w:r w:rsidRPr="00A51E32">
        <w:rPr>
          <w:lang w:val="fr-FR"/>
        </w:rPr>
        <w:br/>
        <w:t>tia formae dissimulant fucos appellant; hinc s</w:t>
      </w:r>
      <w:r w:rsidRPr="00A51E32">
        <w:rPr>
          <w:lang w:val="fr-FR"/>
        </w:rPr>
        <w:br/>
        <w:t>Plautus, vitia corporis fuco occulunt. 1</w:t>
      </w:r>
      <w:r w:rsidRPr="00A51E32">
        <w:rPr>
          <w:lang w:val="fr-FR"/>
        </w:rPr>
        <w:br/>
      </w:r>
      <w:r>
        <w:t>Φῦκος</w:t>
      </w:r>
      <w:r w:rsidRPr="00A51E32">
        <w:rPr>
          <w:lang w:val="fr-FR"/>
        </w:rPr>
        <w:t xml:space="preserve"> </w:t>
      </w:r>
      <w:r>
        <w:t>θαλάσσιον</w:t>
      </w:r>
      <w:r w:rsidRPr="00A51E32">
        <w:rPr>
          <w:lang w:val="fr-FR"/>
        </w:rPr>
        <w:t>. fucus marinus: quoddam latum est,</w:t>
      </w:r>
      <w:r w:rsidRPr="00A51E32">
        <w:rPr>
          <w:lang w:val="fr-FR"/>
        </w:rPr>
        <w:br/>
        <w:t>alterum sublongius &amp; rubens. tertium candidum,</w:t>
      </w:r>
      <w:r w:rsidRPr="00A51E32">
        <w:rPr>
          <w:lang w:val="fr-FR"/>
        </w:rPr>
        <w:br/>
        <w:t>floridum valde, quod nulla corruptionis labe</w:t>
      </w:r>
      <w:r w:rsidRPr="00A51E32">
        <w:rPr>
          <w:lang w:val="fr-FR"/>
        </w:rPr>
        <w:br/>
        <w:t>polluitur. Omnia vim habent refrigeratoriam</w:t>
      </w:r>
      <w:r w:rsidRPr="00A51E32">
        <w:rPr>
          <w:lang w:val="fr-FR"/>
        </w:rPr>
        <w:br/>
        <w:t>ordine secundo.</w:t>
      </w:r>
      <w:r w:rsidRPr="00A51E32">
        <w:rPr>
          <w:lang w:val="fr-FR"/>
        </w:rPr>
        <w:br/>
      </w:r>
      <w:r>
        <w:t>Φυκοτύγη</w:t>
      </w:r>
      <w:r w:rsidRPr="00A51E32">
        <w:rPr>
          <w:lang w:val="fr-FR"/>
        </w:rPr>
        <w:t>. nomen est emplastri ab Aetio descripti</w:t>
      </w:r>
      <w:r w:rsidRPr="00A51E32">
        <w:rPr>
          <w:lang w:val="fr-FR"/>
        </w:rPr>
        <w:br/>
        <w:t xml:space="preserve">serm. </w:t>
      </w:r>
      <w:r w:rsidRPr="00A51E32">
        <w:rPr>
          <w:lang w:val="it-IT"/>
        </w:rPr>
        <w:t>3. tetr. 4. ad omnia vlcera, praesertim in se¬</w:t>
      </w:r>
      <w:r w:rsidRPr="00A51E32">
        <w:rPr>
          <w:lang w:val="it-IT"/>
        </w:rPr>
        <w:br/>
        <w:t>de, commodum est.</w:t>
      </w:r>
      <w:r w:rsidRPr="00A51E32">
        <w:rPr>
          <w:lang w:val="it-IT"/>
        </w:rPr>
        <w:br/>
      </w:r>
      <w:r>
        <w:t>Φυλλίις</w:t>
      </w:r>
      <w:r w:rsidRPr="00A51E32">
        <w:rPr>
          <w:lang w:val="it-IT"/>
        </w:rPr>
        <w:t>. herba est quae folia promit rumici similia,</w:t>
      </w:r>
      <w:r w:rsidRPr="00A51E32">
        <w:rPr>
          <w:lang w:val="it-IT"/>
        </w:rPr>
        <w:br/>
        <w:t>longiora &amp; viridiora, sena aut septena, recta, quae</w:t>
      </w:r>
      <w:r w:rsidRPr="00A51E32">
        <w:rPr>
          <w:lang w:val="it-IT"/>
        </w:rPr>
        <w:br/>
        <w:t>parte anteriore laeuia cernuntur, à tergo autem</w:t>
      </w:r>
      <w:r w:rsidRPr="00A51E32">
        <w:rPr>
          <w:lang w:val="it-IT"/>
        </w:rPr>
        <w:br/>
        <w:t xml:space="preserve">pensiles quasi vermiculos tenues ostendunt. </w:t>
      </w:r>
      <w:r>
        <w:t>In</w:t>
      </w:r>
      <w:r>
        <w:br/>
        <w:t>vmbrosis &amp; opacis hortorum locis emicat, gustu</w:t>
      </w:r>
    </w:p>
    <w:p w14:paraId="348CCA61" w14:textId="77777777" w:rsidR="00026ECB" w:rsidRDefault="00026ECB" w:rsidP="00026ECB">
      <w:r>
        <w:t>image name: Φ-0037.jpg</w:t>
      </w:r>
      <w:r>
        <w:br/>
        <w:t>original page number: 37</w:t>
      </w:r>
      <w:r>
        <w:br/>
      </w:r>
    </w:p>
    <w:p w14:paraId="183CCD19" w14:textId="77777777" w:rsidR="00026ECB" w:rsidRPr="00A51E32" w:rsidRDefault="00026ECB" w:rsidP="00026ECB">
      <w:pPr>
        <w:rPr>
          <w:lang w:val="it-IT"/>
        </w:rPr>
      </w:pPr>
      <w:r>
        <w:t>acerbo. Neque caulem, neque semen, neque flo¬</w:t>
      </w:r>
      <w:r>
        <w:br/>
        <w:t>rem profert.</w:t>
      </w:r>
      <w:r>
        <w:br/>
      </w:r>
      <w:r>
        <w:lastRenderedPageBreak/>
        <w:t>τύλλον, duûm generum est. quorum quod in saxosis</w:t>
      </w:r>
      <w:r>
        <w:br/>
        <w:t>nascitur, ἐλαιόρυλλον vocatur. quod autem θηλυ¬</w:t>
      </w:r>
      <w:r>
        <w:br/>
        <w:t>γόνον appellant, prouenit musci modo, folio oleę,</w:t>
      </w:r>
      <w:r>
        <w:br/>
        <w:t>sed colore magis herbaceo: caule tenui, breui:</w:t>
      </w:r>
      <w:r>
        <w:br/>
        <w:t>radice exili. florem album profert, sed papaue¬</w:t>
      </w:r>
      <w:r>
        <w:br/>
        <w:t>ris, maiusculum.</w:t>
      </w:r>
      <w:r>
        <w:br/>
        <w:t>δύλλον. etiam vocat Hippoc. herbaceum &amp; horten¬</w:t>
      </w:r>
      <w:r>
        <w:br/>
        <w:t>sium viride condimentum vel odoramentum,</w:t>
      </w:r>
      <w:r>
        <w:br/>
        <w:t>quae ementibus olera addunt, vt coriandrum,</w:t>
      </w:r>
      <w:r>
        <w:br/>
        <w:t>mentha, ruta, apium. Dicitur &amp; ρύλλιον. vt anno¬</w:t>
      </w:r>
      <w:r>
        <w:br/>
        <w:t>tat Gal. in suo lexico. Significat etiam (vt ibidem</w:t>
      </w:r>
      <w:r>
        <w:br/>
        <w:t>scriptum est ab eo) silphij semen, eo quod latum</w:t>
      </w:r>
      <w:r>
        <w:br/>
        <w:t>est: vt secundo de morbis mulierum. addit au¬</w:t>
      </w:r>
      <w:r>
        <w:br/>
        <w:t>tem &amp; ipse in sermone aliquando Libycum, ali¬</w:t>
      </w:r>
      <w:r>
        <w:br/>
        <w:t>quando Aethiopicum.</w:t>
      </w:r>
      <w:r>
        <w:br/>
        <w:t>3 Interdum τ ἐξὶν ρύλλον de malabathri fo¬</w:t>
      </w:r>
      <w:r>
        <w:br/>
        <w:t>„lio vsurpatur: Scholiastes Aristophanis nominari</w:t>
      </w:r>
      <w:r>
        <w:br/>
        <w:t>„ scribit Lactucae folia, in qua significatione scri¬</w:t>
      </w:r>
      <w:r>
        <w:br/>
        <w:t>„ bitur apud Suidam ρυλλία.</w:t>
      </w:r>
      <w:r>
        <w:br/>
        <w:t>ῥῦμα. tuberculi genus est, sic dictum ἀπὸ τοῦ ρύεσι,</w:t>
      </w:r>
      <w:r>
        <w:br/>
        <w:t xml:space="preserve">hoc est ab ijs quae sponte ex terra nascuntur. </w:t>
      </w:r>
      <w:r w:rsidRPr="00A51E32">
        <w:rPr>
          <w:lang w:val="fr-FR"/>
        </w:rPr>
        <w:t>Est</w:t>
      </w:r>
      <w:r w:rsidRPr="00A51E32">
        <w:rPr>
          <w:lang w:val="fr-FR"/>
        </w:rPr>
        <w:br/>
        <w:t>autem eius significatio duplex, sicut Paulus libr.</w:t>
      </w:r>
      <w:r w:rsidRPr="00A51E32">
        <w:rPr>
          <w:lang w:val="fr-FR"/>
        </w:rPr>
        <w:br/>
        <w:t>4. cap. 22. scribit. Vna generalis &amp; communis,</w:t>
      </w:r>
      <w:r w:rsidRPr="00A51E32">
        <w:rPr>
          <w:lang w:val="fr-FR"/>
        </w:rPr>
        <w:br/>
        <w:t>qua, vt multorum sententia est, omnes aeque tu¬</w:t>
      </w:r>
      <w:r w:rsidRPr="00A51E32">
        <w:rPr>
          <w:lang w:val="fr-FR"/>
        </w:rPr>
        <w:br/>
        <w:t xml:space="preserve">mores </w:t>
      </w:r>
      <w:r>
        <w:t>ἀποστηματώδεις</w:t>
      </w:r>
      <w:r w:rsidRPr="00A51E32">
        <w:rPr>
          <w:lang w:val="fr-FR"/>
        </w:rPr>
        <w:t>, qui praeter naturam oborti</w:t>
      </w:r>
      <w:r w:rsidRPr="00A51E32">
        <w:rPr>
          <w:lang w:val="fr-FR"/>
        </w:rPr>
        <w:br/>
        <w:t xml:space="preserve">sunt, in quacunque corporis parte, </w:t>
      </w:r>
      <w:r>
        <w:t>ρύματα</w:t>
      </w:r>
      <w:r w:rsidRPr="00A51E32">
        <w:rPr>
          <w:lang w:val="fr-FR"/>
        </w:rPr>
        <w:t xml:space="preserve"> appel¬</w:t>
      </w:r>
      <w:r w:rsidRPr="00A51E32">
        <w:rPr>
          <w:lang w:val="fr-FR"/>
        </w:rPr>
        <w:br/>
        <w:t>lantur, quod Hippocrates scripserit, Quibus</w:t>
      </w:r>
      <w:r w:rsidRPr="00A51E32">
        <w:rPr>
          <w:lang w:val="fr-FR"/>
        </w:rPr>
        <w:br/>
        <w:t>phymata in vrinario meatu excitata sunt, abces¬</w:t>
      </w:r>
      <w:r w:rsidRPr="00A51E32">
        <w:rPr>
          <w:lang w:val="fr-FR"/>
        </w:rPr>
        <w:br/>
        <w:t>su suppuraro ruptoque liberantur. Addit vero</w:t>
      </w:r>
      <w:r w:rsidRPr="00A51E32">
        <w:rPr>
          <w:lang w:val="fr-FR"/>
        </w:rPr>
        <w:br/>
        <w:t xml:space="preserve">Gal. comment. 1. in libr. 6. </w:t>
      </w:r>
      <w:r>
        <w:t>τῶν</w:t>
      </w:r>
      <w:r w:rsidRPr="00A51E32">
        <w:rPr>
          <w:lang w:val="fr-FR"/>
        </w:rPr>
        <w:t xml:space="preserve"> </w:t>
      </w:r>
      <w:r>
        <w:t>ἐπιδημιῶν</w:t>
      </w:r>
      <w:r w:rsidRPr="00A51E32">
        <w:rPr>
          <w:lang w:val="fr-FR"/>
        </w:rPr>
        <w:t xml:space="preserve"> sic vocari</w:t>
      </w:r>
      <w:r w:rsidRPr="00A51E32">
        <w:rPr>
          <w:lang w:val="fr-FR"/>
        </w:rPr>
        <w:br/>
        <w:t>eos praeter naturam tumores, qui prorsus sine</w:t>
      </w:r>
      <w:r w:rsidRPr="00A51E32">
        <w:rPr>
          <w:lang w:val="fr-FR"/>
        </w:rPr>
        <w:br/>
        <w:t>causa aliqua externa proueniunt, maxime si ex¬</w:t>
      </w:r>
      <w:r w:rsidRPr="00A51E32">
        <w:rPr>
          <w:lang w:val="fr-FR"/>
        </w:rPr>
        <w:br/>
        <w:t>tra corporis superficiem extuberent. Qua quidem</w:t>
      </w:r>
      <w:r w:rsidRPr="00A51E32">
        <w:rPr>
          <w:lang w:val="fr-FR"/>
        </w:rPr>
        <w:br/>
        <w:t xml:space="preserve">significatione </w:t>
      </w:r>
      <w:r>
        <w:t>διθιήνες</w:t>
      </w:r>
      <w:r w:rsidRPr="00A51E32">
        <w:rPr>
          <w:lang w:val="fr-FR"/>
        </w:rPr>
        <w:t xml:space="preserve">, </w:t>
      </w:r>
      <w:r>
        <w:t>ἀκρογρρδόνες</w:t>
      </w:r>
      <w:r w:rsidRPr="00A51E32">
        <w:rPr>
          <w:lang w:val="fr-FR"/>
        </w:rPr>
        <w:t xml:space="preserve">, </w:t>
      </w:r>
      <w:r>
        <w:t>σατυριασυὶ</w:t>
      </w:r>
      <w:r w:rsidRPr="00A51E32">
        <w:rPr>
          <w:lang w:val="fr-FR"/>
        </w:rPr>
        <w:t xml:space="preserve"> </w:t>
      </w:r>
      <w:r>
        <w:t>χρι</w:t>
      </w:r>
      <w:r w:rsidRPr="00A51E32">
        <w:rPr>
          <w:lang w:val="fr-FR"/>
        </w:rPr>
        <w:t>¬</w:t>
      </w:r>
      <w:r w:rsidRPr="00A51E32">
        <w:rPr>
          <w:lang w:val="fr-FR"/>
        </w:rPr>
        <w:br/>
      </w:r>
      <w:r>
        <w:t>εύδες</w:t>
      </w:r>
      <w:r w:rsidRPr="00A51E32">
        <w:rPr>
          <w:lang w:val="fr-FR"/>
        </w:rPr>
        <w:t>, &amp; id genus quamplurimi tumores, qui per</w:t>
      </w:r>
      <w:r w:rsidRPr="00A51E32">
        <w:rPr>
          <w:lang w:val="fr-FR"/>
        </w:rPr>
        <w:br/>
        <w:t>se nullamque externam ob causam excitantur,</w:t>
      </w:r>
      <w:r w:rsidRPr="00A51E32">
        <w:rPr>
          <w:lang w:val="fr-FR"/>
        </w:rPr>
        <w:br/>
        <w:t xml:space="preserve">in extimis corporis partibus </w:t>
      </w:r>
      <w:r>
        <w:t>εὐματα</w:t>
      </w:r>
      <w:r w:rsidRPr="00A51E32">
        <w:rPr>
          <w:lang w:val="fr-FR"/>
        </w:rPr>
        <w:t xml:space="preserve"> vocantur, si¬</w:t>
      </w:r>
      <w:r w:rsidRPr="00A51E32">
        <w:rPr>
          <w:lang w:val="fr-FR"/>
        </w:rPr>
        <w:br/>
        <w:t xml:space="preserve">ue lati sint nec multum alti, cuiusmodi sunt </w:t>
      </w:r>
      <w:r>
        <w:t>ρ</w:t>
      </w:r>
      <w:r w:rsidRPr="00A51E32">
        <w:rPr>
          <w:lang w:val="fr-FR"/>
        </w:rPr>
        <w:t>ú¬</w:t>
      </w:r>
      <w:r w:rsidRPr="00A51E32">
        <w:rPr>
          <w:lang w:val="fr-FR"/>
        </w:rPr>
        <w:br/>
      </w:r>
      <w:r>
        <w:t>γεθλα</w:t>
      </w:r>
      <w:r w:rsidRPr="00A51E32">
        <w:rPr>
          <w:lang w:val="fr-FR"/>
        </w:rPr>
        <w:t>, siue etiam elatiores &amp; paulo magis extu¬</w:t>
      </w:r>
      <w:r w:rsidRPr="00A51E32">
        <w:rPr>
          <w:lang w:val="fr-FR"/>
        </w:rPr>
        <w:br/>
        <w:t xml:space="preserve">berantes. </w:t>
      </w:r>
      <w:r w:rsidRPr="00A51E32">
        <w:rPr>
          <w:lang w:val="it-IT"/>
        </w:rPr>
        <w:t>Altera vero specialis propriaque signi¬</w:t>
      </w:r>
      <w:r w:rsidRPr="00A51E32">
        <w:rPr>
          <w:lang w:val="it-IT"/>
        </w:rPr>
        <w:br/>
        <w:t xml:space="preserve">ficatio est, secundum quam </w:t>
      </w:r>
      <w:r>
        <w:t>ρῦμα</w:t>
      </w:r>
      <w:r w:rsidRPr="00A51E32">
        <w:rPr>
          <w:lang w:val="it-IT"/>
        </w:rPr>
        <w:t xml:space="preserve"> dicitur phleg¬</w:t>
      </w:r>
      <w:r w:rsidRPr="00A51E32">
        <w:rPr>
          <w:lang w:val="it-IT"/>
        </w:rPr>
        <w:br/>
        <w:t>mone quae in adenosa carne sponte oborta sta¬</w:t>
      </w:r>
      <w:r w:rsidRPr="00A51E32">
        <w:rPr>
          <w:lang w:val="it-IT"/>
        </w:rPr>
        <w:br/>
        <w:t>tim augetur, atque ad suppurationem cito per¬</w:t>
      </w:r>
      <w:r w:rsidRPr="00A51E32">
        <w:rPr>
          <w:lang w:val="it-IT"/>
        </w:rPr>
        <w:br/>
        <w:t xml:space="preserve">uenit. Quo modo neque </w:t>
      </w:r>
      <w:r>
        <w:t>δθιήνες</w:t>
      </w:r>
      <w:r w:rsidRPr="00A51E32">
        <w:rPr>
          <w:lang w:val="it-IT"/>
        </w:rPr>
        <w:t xml:space="preserve"> phymata sunt,</w:t>
      </w:r>
      <w:r w:rsidRPr="00A51E32">
        <w:rPr>
          <w:lang w:val="it-IT"/>
        </w:rPr>
        <w:br/>
        <w:t>vt qui magis scirrhosi sint quam phlegmones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 xml:space="preserve">natura ferat, neque etiam </w:t>
      </w:r>
      <w:r>
        <w:t>γριρύδες</w:t>
      </w:r>
      <w:r w:rsidRPr="00A51E32">
        <w:rPr>
          <w:lang w:val="it-IT"/>
        </w:rPr>
        <w:t>, tum eandem</w:t>
      </w:r>
      <w:r w:rsidRPr="00A51E32">
        <w:rPr>
          <w:lang w:val="it-IT"/>
        </w:rPr>
        <w:br/>
        <w:t>ob causam, tum quod non facile in pus vertun¬</w:t>
      </w:r>
      <w:r w:rsidRPr="00A51E32">
        <w:rPr>
          <w:lang w:val="it-IT"/>
        </w:rPr>
        <w:br/>
        <w:t xml:space="preserve">tur. Duri praeterea hi tumores sunt, cum </w:t>
      </w:r>
      <w:r>
        <w:t>σῦμα</w:t>
      </w:r>
      <w:r w:rsidRPr="00A51E32">
        <w:rPr>
          <w:lang w:val="it-IT"/>
        </w:rPr>
        <w:br/>
        <w:t>mollius sit atque calidius, tanquam è sanguine</w:t>
      </w:r>
      <w:r w:rsidRPr="00A51E32">
        <w:rPr>
          <w:lang w:val="it-IT"/>
        </w:rPr>
        <w:br/>
        <w:t xml:space="preserve">genitum: quo autem differat </w:t>
      </w:r>
      <w:r>
        <w:t>ἀπὸ</w:t>
      </w:r>
      <w:r w:rsidRPr="00A51E32">
        <w:rPr>
          <w:lang w:val="it-IT"/>
        </w:rPr>
        <w:t xml:space="preserve"> </w:t>
      </w:r>
      <w:r>
        <w:t>τοῦ</w:t>
      </w:r>
      <w:r w:rsidRPr="00A51E32">
        <w:rPr>
          <w:lang w:val="it-IT"/>
        </w:rPr>
        <w:t xml:space="preserve"> </w:t>
      </w:r>
      <w:r>
        <w:t>ρυγέθηου</w:t>
      </w:r>
      <w:r w:rsidRPr="00A51E32">
        <w:rPr>
          <w:lang w:val="it-IT"/>
        </w:rPr>
        <w:t>, suo</w:t>
      </w:r>
      <w:r w:rsidRPr="00A51E32">
        <w:rPr>
          <w:lang w:val="it-IT"/>
        </w:rPr>
        <w:br/>
        <w:t>loco dictum est.</w:t>
      </w:r>
      <w:r w:rsidRPr="00A51E32">
        <w:rPr>
          <w:lang w:val="it-IT"/>
        </w:rPr>
        <w:br/>
        <w:t xml:space="preserve">„ Praeter has autem significationes </w:t>
      </w:r>
      <w:r>
        <w:t>εὖμα</w:t>
      </w:r>
      <w:r w:rsidRPr="00A51E32">
        <w:rPr>
          <w:lang w:val="it-IT"/>
        </w:rPr>
        <w:t xml:space="preserve"> ali¬</w:t>
      </w:r>
      <w:r w:rsidRPr="00A51E32">
        <w:rPr>
          <w:lang w:val="it-IT"/>
        </w:rPr>
        <w:br/>
        <w:t xml:space="preserve">„ quando Hippocrati dicitur </w:t>
      </w:r>
      <w:r>
        <w:t>ἀπόσκημμα</w:t>
      </w:r>
      <w:r w:rsidRPr="00A51E32">
        <w:rPr>
          <w:lang w:val="it-IT"/>
        </w:rPr>
        <w:t xml:space="preserve"> abcessus</w:t>
      </w:r>
      <w:r w:rsidRPr="00A51E32">
        <w:rPr>
          <w:lang w:val="it-IT"/>
        </w:rPr>
        <w:br/>
        <w:t>„ &amp; decubitus materiae in partem aliquam, vt in</w:t>
      </w:r>
      <w:r w:rsidRPr="00A51E32">
        <w:rPr>
          <w:lang w:val="it-IT"/>
        </w:rPr>
        <w:br/>
        <w:t>„ Coac. aphor. 5. l. 4. in longis febribus (ait) vel e</w:t>
      </w:r>
      <w:r>
        <w:t>ύ</w:t>
      </w:r>
      <w:r w:rsidRPr="00A51E32">
        <w:rPr>
          <w:lang w:val="it-IT"/>
        </w:rPr>
        <w:t>¬</w:t>
      </w:r>
      <w:r w:rsidRPr="00A51E32">
        <w:rPr>
          <w:lang w:val="it-IT"/>
        </w:rPr>
        <w:br/>
        <w:t xml:space="preserve">„ </w:t>
      </w:r>
      <w:r>
        <w:t>ματα</w:t>
      </w:r>
      <w:r w:rsidRPr="00A51E32">
        <w:rPr>
          <w:lang w:val="it-IT"/>
        </w:rPr>
        <w:t>, vel labores in articulis fiunt, etsi fiant non</w:t>
      </w:r>
      <w:r w:rsidRPr="00A51E32">
        <w:rPr>
          <w:lang w:val="it-IT"/>
        </w:rPr>
        <w:br/>
        <w:t xml:space="preserve">„ inutile: illic </w:t>
      </w:r>
      <w:r>
        <w:t>ρῦμα</w:t>
      </w:r>
      <w:r w:rsidRPr="00A51E32">
        <w:rPr>
          <w:lang w:val="it-IT"/>
        </w:rPr>
        <w:t xml:space="preserve"> pro </w:t>
      </w:r>
      <w:r>
        <w:t>ἀποστάσει</w:t>
      </w:r>
      <w:r w:rsidRPr="00A51E32">
        <w:rPr>
          <w:lang w:val="it-IT"/>
        </w:rPr>
        <w:t>, hoc &amp; in sensu ha¬</w:t>
      </w:r>
      <w:r w:rsidRPr="00A51E32">
        <w:rPr>
          <w:lang w:val="it-IT"/>
        </w:rPr>
        <w:br/>
        <w:t xml:space="preserve">„ betur aphor. 44. l. 4. vbi Gal. in comment </w:t>
      </w:r>
      <w:r>
        <w:t>ρύμα</w:t>
      </w:r>
      <w:r w:rsidRPr="00A51E32">
        <w:rPr>
          <w:lang w:val="it-IT"/>
        </w:rPr>
        <w:t>¬</w:t>
      </w:r>
      <w:r w:rsidRPr="00A51E32">
        <w:rPr>
          <w:lang w:val="it-IT"/>
        </w:rPr>
        <w:br/>
      </w:r>
      <w:r>
        <w:t>ν</w:t>
      </w:r>
      <w:r w:rsidRPr="00A51E32">
        <w:rPr>
          <w:lang w:val="it-IT"/>
        </w:rPr>
        <w:t xml:space="preserve"> </w:t>
      </w:r>
      <w:r>
        <w:t>τα</w:t>
      </w:r>
      <w:r w:rsidRPr="00A51E32">
        <w:rPr>
          <w:lang w:val="it-IT"/>
        </w:rPr>
        <w:t xml:space="preserve"> sic interpretari videtur; Sed &amp; </w:t>
      </w:r>
      <w:r>
        <w:t>ρῦμα</w:t>
      </w:r>
      <w:r w:rsidRPr="00A51E32">
        <w:rPr>
          <w:lang w:val="it-IT"/>
        </w:rPr>
        <w:t xml:space="preserve"> nonnun¬</w:t>
      </w:r>
      <w:r w:rsidRPr="00A51E32">
        <w:rPr>
          <w:lang w:val="it-IT"/>
        </w:rPr>
        <w:br/>
        <w:t xml:space="preserve">„ quam </w:t>
      </w:r>
      <w:r>
        <w:t>ἐμποήμα</w:t>
      </w:r>
      <w:r w:rsidRPr="00A51E32">
        <w:rPr>
          <w:lang w:val="it-IT"/>
        </w:rPr>
        <w:t xml:space="preserve"> significat vt notauit Galen. ad</w:t>
      </w:r>
      <w:r w:rsidRPr="00A51E32">
        <w:rPr>
          <w:lang w:val="it-IT"/>
        </w:rPr>
        <w:br/>
        <w:t>„ aphor. 8. lib. 7. qui sic habet: à Phymatis intror¬</w:t>
      </w:r>
      <w:r w:rsidRPr="00A51E32">
        <w:rPr>
          <w:lang w:val="it-IT"/>
        </w:rPr>
        <w:br/>
        <w:t>" sum ruptione, exolutio, vomitio &amp; animi defe¬</w:t>
      </w:r>
      <w:r w:rsidRPr="00A51E32">
        <w:rPr>
          <w:lang w:val="it-IT"/>
        </w:rPr>
        <w:br/>
        <w:t>"ctio fit; denique Hippocr. in Epidem. hanc vocem</w:t>
      </w:r>
      <w:r w:rsidRPr="00A51E32">
        <w:rPr>
          <w:lang w:val="it-IT"/>
        </w:rPr>
        <w:br/>
        <w:t>"communiter de frigidis tuberculis &amp; calidis vsur¬</w:t>
      </w:r>
      <w:r w:rsidRPr="00A51E32">
        <w:rPr>
          <w:lang w:val="it-IT"/>
        </w:rPr>
        <w:br/>
        <w:t xml:space="preserve">„ pauit, vbi &amp; </w:t>
      </w:r>
      <w:r>
        <w:t>ρύματα</w:t>
      </w:r>
      <w:r w:rsidRPr="00A51E32">
        <w:rPr>
          <w:lang w:val="it-IT"/>
        </w:rPr>
        <w:t xml:space="preserve"> alia lata esse scribit, alia mi¬</w:t>
      </w:r>
      <w:r w:rsidRPr="00A51E32">
        <w:rPr>
          <w:lang w:val="it-IT"/>
        </w:rPr>
        <w:br/>
        <w:t xml:space="preserve">„nus lata, quomodo autem </w:t>
      </w:r>
      <w:r>
        <w:t>ρῦμα</w:t>
      </w:r>
      <w:r w:rsidRPr="00A51E32">
        <w:rPr>
          <w:lang w:val="it-IT"/>
        </w:rPr>
        <w:t xml:space="preserve"> differat </w:t>
      </w:r>
      <w:r>
        <w:t>ἀπὸ</w:t>
      </w:r>
      <w:r w:rsidRPr="00A51E32">
        <w:rPr>
          <w:lang w:val="it-IT"/>
        </w:rPr>
        <w:t xml:space="preserve"> </w:t>
      </w:r>
      <w:r>
        <w:t>τῆ</w:t>
      </w:r>
      <w:r w:rsidRPr="00A51E32">
        <w:rPr>
          <w:lang w:val="it-IT"/>
        </w:rPr>
        <w:br/>
      </w:r>
      <w:r>
        <w:t>ὸ</w:t>
      </w:r>
      <w:r w:rsidRPr="00A51E32">
        <w:rPr>
          <w:lang w:val="it-IT"/>
        </w:rPr>
        <w:t xml:space="preserve"> </w:t>
      </w:r>
      <w:r>
        <w:t>ευγέθης</w:t>
      </w:r>
      <w:r w:rsidRPr="00A51E32">
        <w:rPr>
          <w:lang w:val="it-IT"/>
        </w:rPr>
        <w:t xml:space="preserve"> suo loco dictum est.</w:t>
      </w:r>
    </w:p>
    <w:p w14:paraId="6F94F419" w14:textId="77777777" w:rsidR="00026ECB" w:rsidRDefault="00026ECB" w:rsidP="00026ECB">
      <w:r>
        <w:t>image name: Φ-0038.jpg</w:t>
      </w:r>
      <w:r>
        <w:br/>
        <w:t>original page number: 38</w:t>
      </w:r>
      <w:r>
        <w:br/>
      </w:r>
    </w:p>
    <w:p w14:paraId="40654FE1" w14:textId="77777777" w:rsidR="00026ECB" w:rsidRPr="00A51E32" w:rsidRDefault="00026ECB" w:rsidP="00026ECB">
      <w:pPr>
        <w:rPr>
          <w:lang w:val="fr-FR"/>
        </w:rPr>
      </w:pPr>
      <w:r>
        <w:t>Φυματία</w:t>
      </w:r>
      <w:r w:rsidRPr="00A51E32">
        <w:rPr>
          <w:lang w:val="fr-FR"/>
        </w:rPr>
        <w:t>. dicuntur lib. de artic. quibus tubercula cit..</w:t>
      </w:r>
      <w:r w:rsidRPr="00A51E32">
        <w:rPr>
          <w:lang w:val="fr-FR"/>
        </w:rPr>
        <w:br/>
        <w:t>ca pulmones oriuntur. 6</w:t>
      </w:r>
      <w:r w:rsidRPr="00A51E32">
        <w:rPr>
          <w:lang w:val="fr-FR"/>
        </w:rPr>
        <w:br/>
      </w:r>
      <w:r>
        <w:t>Φυματούαι</w:t>
      </w:r>
      <w:r w:rsidRPr="00A51E32">
        <w:rPr>
          <w:lang w:val="fr-FR"/>
        </w:rPr>
        <w:t xml:space="preserve">. dicitur pars corporis in qua </w:t>
      </w:r>
      <w:r>
        <w:t>ρύματα</w:t>
      </w:r>
      <w:r w:rsidRPr="00A51E32">
        <w:rPr>
          <w:lang w:val="fr-FR"/>
        </w:rPr>
        <w:t xml:space="preserve"> nas¬</w:t>
      </w:r>
      <w:r w:rsidRPr="00A51E32">
        <w:rPr>
          <w:lang w:val="fr-FR"/>
        </w:rPr>
        <w:br/>
        <w:t>cuntur: item illem cui ipsa innascuntur apud Hip¬</w:t>
      </w:r>
      <w:r w:rsidRPr="00A51E32">
        <w:rPr>
          <w:lang w:val="fr-FR"/>
        </w:rPr>
        <w:br/>
        <w:t>pocratem.</w:t>
      </w:r>
      <w:r w:rsidRPr="00A51E32">
        <w:rPr>
          <w:lang w:val="fr-FR"/>
        </w:rPr>
        <w:br/>
      </w:r>
      <w:r>
        <w:t>φύνον</w:t>
      </w:r>
      <w:r w:rsidRPr="00A51E32">
        <w:rPr>
          <w:lang w:val="fr-FR"/>
        </w:rPr>
        <w:t>. nomen est collyrij apud Celsum libr. 6.</w:t>
      </w:r>
      <w:r w:rsidRPr="00A51E32">
        <w:rPr>
          <w:lang w:val="fr-FR"/>
        </w:rPr>
        <w:br/>
        <w:t>cap. 6.</w:t>
      </w:r>
      <w:r w:rsidRPr="00A51E32">
        <w:rPr>
          <w:lang w:val="fr-FR"/>
        </w:rPr>
        <w:br/>
        <w:t xml:space="preserve">Sunt illîc qui </w:t>
      </w:r>
      <w:r>
        <w:t>πυῤῥανα</w:t>
      </w:r>
      <w:r w:rsidRPr="00A51E32">
        <w:rPr>
          <w:lang w:val="fr-FR"/>
        </w:rPr>
        <w:t xml:space="preserve"> legant. 1</w:t>
      </w:r>
      <w:r w:rsidRPr="00A51E32">
        <w:rPr>
          <w:lang w:val="fr-FR"/>
        </w:rPr>
        <w:br/>
      </w:r>
      <w:r>
        <w:t>Φύραμα</w:t>
      </w:r>
      <w:r w:rsidRPr="00A51E32">
        <w:rPr>
          <w:lang w:val="fr-FR"/>
        </w:rPr>
        <w:t>. genus vnum est ammoniaci thymiamatis.</w:t>
      </w:r>
      <w:r w:rsidRPr="00A51E32">
        <w:rPr>
          <w:lang w:val="fr-FR"/>
        </w:rPr>
        <w:br/>
        <w:t>sic dictum est quod cum terra, arenis &amp; calculis</w:t>
      </w:r>
      <w:r w:rsidRPr="00A51E32">
        <w:rPr>
          <w:lang w:val="fr-FR"/>
        </w:rPr>
        <w:br/>
        <w:t xml:space="preserve">mistum sit. vide </w:t>
      </w:r>
      <w:r>
        <w:t>ἀμμωνιακὸν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Φύσα</w:t>
      </w:r>
      <w:r w:rsidRPr="00A51E32">
        <w:rPr>
          <w:lang w:val="fr-FR"/>
        </w:rPr>
        <w:t>. flatus. Est spiritus crassior. Refertur ad spiri¬</w:t>
      </w:r>
      <w:r w:rsidRPr="00A51E32">
        <w:rPr>
          <w:lang w:val="fr-FR"/>
        </w:rPr>
        <w:br/>
        <w:t>tuosam substantiam vt qui in spirituum genere</w:t>
      </w:r>
      <w:r w:rsidRPr="00A51E32">
        <w:rPr>
          <w:lang w:val="fr-FR"/>
        </w:rPr>
        <w:br/>
        <w:t>sit, estque humorum veluti vapor quidam, sed fe¬</w:t>
      </w:r>
      <w:r w:rsidRPr="00A51E32">
        <w:rPr>
          <w:lang w:val="fr-FR"/>
        </w:rPr>
        <w:br/>
        <w:t>re impurior, crassior, turbidior. Eius generatio</w:t>
      </w:r>
      <w:r w:rsidRPr="00A51E32">
        <w:rPr>
          <w:lang w:val="fr-FR"/>
        </w:rPr>
        <w:br/>
        <w:t>in ventre sit, quemadmodum &amp; nebulae in aere,</w:t>
      </w:r>
      <w:r w:rsidRPr="00A51E32">
        <w:rPr>
          <w:lang w:val="fr-FR"/>
        </w:rPr>
        <w:br/>
        <w:t>à cibis vel humoribus quibusdam pituitosis à</w:t>
      </w:r>
      <w:r w:rsidRPr="00A51E32">
        <w:rPr>
          <w:lang w:val="fr-FR"/>
        </w:rPr>
        <w:br/>
        <w:t>debili calore in halitum solutis. Quippe syncera</w:t>
      </w:r>
      <w:r w:rsidRPr="00A51E32">
        <w:rPr>
          <w:lang w:val="fr-FR"/>
        </w:rPr>
        <w:br/>
        <w:t>frigiditas prorsus halitum non facit, quod nullo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modo attenuet, conficiat, aut dissoluat alimen¬</w:t>
      </w:r>
      <w:r w:rsidRPr="00A51E32">
        <w:rPr>
          <w:lang w:val="fr-FR"/>
        </w:rPr>
        <w:br/>
        <w:t>tum: fortis autem calor cum multo superior sit</w:t>
      </w:r>
      <w:r w:rsidRPr="00A51E32">
        <w:rPr>
          <w:lang w:val="fr-FR"/>
        </w:rPr>
        <w:br/>
        <w:t>alimentis, tantum abest à generando flatu, vt ge¬</w:t>
      </w:r>
      <w:r w:rsidRPr="00A51E32">
        <w:rPr>
          <w:lang w:val="fr-FR"/>
        </w:rPr>
        <w:br/>
        <w:t>nitum etiam attenuet atque dissipet, nisi alimen¬</w:t>
      </w:r>
      <w:r w:rsidRPr="00A51E32">
        <w:rPr>
          <w:lang w:val="fr-FR"/>
        </w:rPr>
        <w:br/>
        <w:t>tum ipsum natura flatuosum sit. Tunc enim gi¬</w:t>
      </w:r>
      <w:r w:rsidRPr="00A51E32">
        <w:rPr>
          <w:lang w:val="fr-FR"/>
        </w:rPr>
        <w:br/>
        <w:t>gnitur quidem spiritus aliquis turbidus &amp; quo¬</w:t>
      </w:r>
      <w:r w:rsidRPr="00A51E32">
        <w:rPr>
          <w:lang w:val="fr-FR"/>
        </w:rPr>
        <w:br/>
        <w:t>dammodo nebulosus, sed qui facile vno aut al¬</w:t>
      </w:r>
      <w:r w:rsidRPr="00A51E32">
        <w:rPr>
          <w:lang w:val="fr-FR"/>
        </w:rPr>
        <w:br/>
        <w:t>tero ructu vacuetur. Itaque calor qui in cibos</w:t>
      </w:r>
      <w:r w:rsidRPr="00A51E32">
        <w:rPr>
          <w:lang w:val="fr-FR"/>
        </w:rPr>
        <w:br/>
        <w:t>quidem agit, sed diminute, quod eos aliqua ex</w:t>
      </w:r>
      <w:r w:rsidRPr="00A51E32">
        <w:rPr>
          <w:lang w:val="fr-FR"/>
        </w:rPr>
        <w:br/>
        <w:t>parte dissoluat nec tamen prorsus conficiat, fla¬</w:t>
      </w:r>
      <w:r w:rsidRPr="00A51E32">
        <w:rPr>
          <w:lang w:val="fr-FR"/>
        </w:rPr>
        <w:br/>
        <w:t>tum siue spiritum flatuosum parit. Gignitur au¬</w:t>
      </w:r>
      <w:r w:rsidRPr="00A51E32">
        <w:rPr>
          <w:lang w:val="fr-FR"/>
        </w:rPr>
        <w:br/>
        <w:t>tem tum à materia quauis calfacta, tum ab ex¬</w:t>
      </w:r>
      <w:r w:rsidRPr="00A51E32">
        <w:rPr>
          <w:lang w:val="fr-FR"/>
        </w:rPr>
        <w:br/>
        <w:t>terno flatu, tum ab alimento flatulento, non in</w:t>
      </w:r>
      <w:r w:rsidRPr="00A51E32">
        <w:rPr>
          <w:lang w:val="fr-FR"/>
        </w:rPr>
        <w:br/>
        <w:t>ventriculo modo &amp; intestinis, sed in reliquis etiam</w:t>
      </w:r>
      <w:r w:rsidRPr="00A51E32">
        <w:rPr>
          <w:lang w:val="fr-FR"/>
        </w:rPr>
        <w:br/>
        <w:t>cauitatibus tam sensui manifestis, vt cerebri, cor¬</w:t>
      </w:r>
      <w:r w:rsidRPr="00A51E32">
        <w:rPr>
          <w:lang w:val="fr-FR"/>
        </w:rPr>
        <w:br/>
        <w:t>dis, pulmonum, vesicae, vteri, renum, scroti, ve¬</w:t>
      </w:r>
      <w:r w:rsidRPr="00A51E32">
        <w:rPr>
          <w:lang w:val="fr-FR"/>
        </w:rPr>
        <w:br/>
        <w:t>narum &amp; arteriarum, quam sensui occultis, vt</w:t>
      </w:r>
      <w:r w:rsidRPr="00A51E32">
        <w:rPr>
          <w:lang w:val="fr-FR"/>
        </w:rPr>
        <w:br/>
        <w:t>quae sunt spatijs inanibus inter partes similares,</w:t>
      </w:r>
      <w:r w:rsidRPr="00A51E32">
        <w:rPr>
          <w:lang w:val="fr-FR"/>
        </w:rPr>
        <w:br/>
        <w:t>&amp; neruorum spiraculis, atque omnibus illis in</w:t>
      </w:r>
      <w:r w:rsidRPr="00A51E32">
        <w:rPr>
          <w:lang w:val="fr-FR"/>
        </w:rPr>
        <w:br/>
        <w:t>locis mouetur. A quo quidem motu fiunt in ven¬</w:t>
      </w:r>
      <w:r w:rsidRPr="00A51E32">
        <w:rPr>
          <w:lang w:val="fr-FR"/>
        </w:rPr>
        <w:br/>
        <w:t>triculo ructus, in inferno ventre sonori, vel sine</w:t>
      </w:r>
      <w:r w:rsidRPr="00A51E32">
        <w:rPr>
          <w:lang w:val="fr-FR"/>
        </w:rPr>
        <w:br/>
        <w:t>sono flatus, ad haec murmurilla, strepitus, crepi¬</w:t>
      </w:r>
      <w:r w:rsidRPr="00A51E32">
        <w:rPr>
          <w:lang w:val="fr-FR"/>
        </w:rPr>
        <w:br/>
        <w:t>tus, efflationes sedis, vteri, vesicae, cordis &amp; par¬</w:t>
      </w:r>
      <w:r w:rsidRPr="00A51E32">
        <w:rPr>
          <w:lang w:val="fr-FR"/>
        </w:rPr>
        <w:br/>
        <w:t>tium aliarum quarundam palpitationes.</w:t>
      </w:r>
      <w:r w:rsidRPr="00A51E32">
        <w:rPr>
          <w:lang w:val="fr-FR"/>
        </w:rPr>
        <w:br/>
        <w:t>Qui omnes affectus generaliter dicuntur Grae¬ u</w:t>
      </w:r>
      <w:r w:rsidRPr="00A51E32">
        <w:rPr>
          <w:lang w:val="fr-FR"/>
        </w:rPr>
        <w:br/>
        <w:t xml:space="preserve">cis </w:t>
      </w:r>
      <w:r>
        <w:t>πνευματώσεις</w:t>
      </w:r>
      <w:r w:rsidRPr="00A51E32">
        <w:rPr>
          <w:lang w:val="fr-FR"/>
        </w:rPr>
        <w:t xml:space="preserve">, seu </w:t>
      </w:r>
      <w:r>
        <w:t>ἐμπνευματώσεις</w:t>
      </w:r>
      <w:r w:rsidRPr="00A51E32">
        <w:rPr>
          <w:lang w:val="fr-FR"/>
        </w:rPr>
        <w:t xml:space="preserve">, </w:t>
      </w:r>
      <w:r>
        <w:t>καὶ</w:t>
      </w:r>
      <w:r w:rsidRPr="00A51E32">
        <w:rPr>
          <w:lang w:val="fr-FR"/>
        </w:rPr>
        <w:t xml:space="preserve"> </w:t>
      </w:r>
      <w:r>
        <w:t>ἑμρυσήματα</w:t>
      </w:r>
      <w:r w:rsidRPr="00A51E32">
        <w:rPr>
          <w:lang w:val="fr-FR"/>
        </w:rPr>
        <w:t xml:space="preserve">. </w:t>
      </w:r>
      <w:r>
        <w:t>ι</w:t>
      </w:r>
      <w:r w:rsidRPr="00A51E32">
        <w:rPr>
          <w:lang w:val="fr-FR"/>
        </w:rPr>
        <w:br/>
        <w:t xml:space="preserve">vide </w:t>
      </w:r>
      <w:r>
        <w:t>μρύσημα</w:t>
      </w:r>
      <w:r w:rsidRPr="00A51E32">
        <w:rPr>
          <w:lang w:val="fr-FR"/>
        </w:rPr>
        <w:t xml:space="preserve">: Sed &amp; </w:t>
      </w:r>
      <w:r>
        <w:t>ρῦταν</w:t>
      </w:r>
      <w:r w:rsidRPr="00A51E32">
        <w:rPr>
          <w:lang w:val="fr-FR"/>
        </w:rPr>
        <w:t xml:space="preserve"> exponit Erotian. </w:t>
      </w:r>
      <w:r>
        <w:t>τ</w:t>
      </w:r>
      <w:r w:rsidRPr="00A51E32">
        <w:rPr>
          <w:lang w:val="fr-FR"/>
        </w:rPr>
        <w:t>i</w:t>
      </w:r>
      <w:r>
        <w:t>ν</w:t>
      </w:r>
      <w:r w:rsidRPr="00A51E32">
        <w:rPr>
          <w:lang w:val="fr-FR"/>
        </w:rPr>
        <w:t xml:space="preserve"> </w:t>
      </w:r>
      <w:r>
        <w:t>δ</w:t>
      </w:r>
      <w:r w:rsidRPr="00A51E32">
        <w:rPr>
          <w:lang w:val="fr-FR"/>
        </w:rPr>
        <w:t>ʼ v</w:t>
      </w:r>
      <w:r w:rsidRPr="00A51E32">
        <w:rPr>
          <w:lang w:val="fr-FR"/>
        </w:rPr>
        <w:br/>
      </w:r>
      <w:r>
        <w:t>ἐδρὰν</w:t>
      </w:r>
      <w:r w:rsidRPr="00A51E32">
        <w:rPr>
          <w:lang w:val="fr-FR"/>
        </w:rPr>
        <w:t xml:space="preserve"> </w:t>
      </w:r>
      <w:r>
        <w:t>δυσωδίαν</w:t>
      </w:r>
      <w:r w:rsidRPr="00A51E32">
        <w:rPr>
          <w:lang w:val="fr-FR"/>
        </w:rPr>
        <w:t xml:space="preserve"> </w:t>
      </w:r>
      <w:r>
        <w:t>πνοὴν</w:t>
      </w:r>
      <w:r w:rsidRPr="00A51E32">
        <w:rPr>
          <w:lang w:val="fr-FR"/>
        </w:rPr>
        <w:t>. 4</w:t>
      </w:r>
      <w:r w:rsidRPr="00A51E32">
        <w:rPr>
          <w:lang w:val="fr-FR"/>
        </w:rPr>
        <w:br/>
      </w:r>
      <w:r>
        <w:t>Φύσημα</w:t>
      </w:r>
      <w:r w:rsidRPr="00A51E32">
        <w:rPr>
          <w:lang w:val="fr-FR"/>
        </w:rPr>
        <w:t xml:space="preserve">. sic proprie dicitur </w:t>
      </w:r>
      <w:r>
        <w:t>ἡ</w:t>
      </w:r>
      <w:r w:rsidRPr="00A51E32">
        <w:rPr>
          <w:lang w:val="fr-FR"/>
        </w:rPr>
        <w:t xml:space="preserve"> </w:t>
      </w:r>
      <w:r>
        <w:t>πύίη</w:t>
      </w:r>
      <w:r w:rsidRPr="00A51E32">
        <w:rPr>
          <w:lang w:val="fr-FR"/>
        </w:rPr>
        <w:t xml:space="preserve"> </w:t>
      </w:r>
      <w:r>
        <w:t>ῥητίνη</w:t>
      </w:r>
      <w:r w:rsidRPr="00A51E32">
        <w:rPr>
          <w:lang w:val="fr-FR"/>
        </w:rPr>
        <w:t>, hoc est pi¬</w:t>
      </w:r>
      <w:r w:rsidRPr="00A51E32">
        <w:rPr>
          <w:lang w:val="fr-FR"/>
        </w:rPr>
        <w:br/>
        <w:t>cea resina, vt scripsit Gal. l. 7. * &amp; n. Ea valde</w:t>
      </w:r>
      <w:r w:rsidRPr="00A51E32">
        <w:rPr>
          <w:lang w:val="fr-FR"/>
        </w:rPr>
        <w:br/>
        <w:t>exsiccat.</w:t>
      </w:r>
      <w:r w:rsidRPr="00A51E32">
        <w:rPr>
          <w:lang w:val="fr-FR"/>
        </w:rPr>
        <w:br/>
      </w:r>
      <w:r>
        <w:t>Φύττξ</w:t>
      </w:r>
      <w:r w:rsidRPr="00A51E32">
        <w:rPr>
          <w:lang w:val="fr-FR"/>
        </w:rPr>
        <w:t xml:space="preserve">, </w:t>
      </w:r>
      <w:r>
        <w:t>γγος</w:t>
      </w:r>
      <w:r w:rsidRPr="00A51E32">
        <w:rPr>
          <w:lang w:val="fr-FR"/>
        </w:rPr>
        <w:t xml:space="preserve"> </w:t>
      </w:r>
      <w:r>
        <w:t>ἡ</w:t>
      </w:r>
      <w:r w:rsidRPr="00A51E32">
        <w:rPr>
          <w:lang w:val="fr-FR"/>
        </w:rPr>
        <w:t>. sic dicitur vesicula seu pustula in ma¬</w:t>
      </w:r>
      <w:r w:rsidRPr="00A51E32">
        <w:rPr>
          <w:lang w:val="fr-FR"/>
        </w:rPr>
        <w:br/>
        <w:t>mibus aut pedulis enata authore Polluce: est &amp; *</w:t>
      </w:r>
      <w:r w:rsidRPr="00A51E32">
        <w:rPr>
          <w:lang w:val="fr-FR"/>
        </w:rPr>
        <w:br/>
        <w:t xml:space="preserve">Aristophanis Scholiastae </w:t>
      </w:r>
      <w:r>
        <w:t>τὸἐκτὸς</w:t>
      </w:r>
      <w:r w:rsidRPr="00A51E32">
        <w:rPr>
          <w:lang w:val="fr-FR"/>
        </w:rPr>
        <w:t xml:space="preserve"> </w:t>
      </w:r>
      <w:r>
        <w:t>λέπισμα</w:t>
      </w:r>
      <w:r w:rsidRPr="00A51E32">
        <w:rPr>
          <w:lang w:val="fr-FR"/>
        </w:rPr>
        <w:t xml:space="preserve"> </w:t>
      </w:r>
      <w:r>
        <w:t>τῶ</w:t>
      </w:r>
      <w:r w:rsidRPr="00A51E32">
        <w:rPr>
          <w:lang w:val="fr-FR"/>
        </w:rPr>
        <w:t xml:space="preserve"> </w:t>
      </w:r>
      <w:r>
        <w:t>σκορό</w:t>
      </w:r>
      <w:r w:rsidRPr="00A51E32">
        <w:rPr>
          <w:lang w:val="fr-FR"/>
        </w:rPr>
        <w:t>.</w:t>
      </w:r>
      <w:r w:rsidRPr="00A51E32">
        <w:rPr>
          <w:lang w:val="fr-FR"/>
        </w:rPr>
        <w:br/>
      </w:r>
      <w:r>
        <w:t>δων</w:t>
      </w:r>
      <w:r w:rsidRPr="00A51E32">
        <w:rPr>
          <w:lang w:val="fr-FR"/>
        </w:rPr>
        <w:t xml:space="preserve">, qua notione Erotianus </w:t>
      </w:r>
      <w:r>
        <w:t>ρύσηγατὸ</w:t>
      </w:r>
      <w:r w:rsidRPr="00A51E32">
        <w:rPr>
          <w:lang w:val="fr-FR"/>
        </w:rPr>
        <w:t xml:space="preserve"> </w:t>
      </w:r>
      <w:r>
        <w:t>ἔξωθευλέμναν</w:t>
      </w:r>
      <w:r w:rsidRPr="00A51E32">
        <w:rPr>
          <w:lang w:val="fr-FR"/>
        </w:rPr>
        <w:br/>
        <w:t>exponit. 4</w:t>
      </w:r>
      <w:r w:rsidRPr="00A51E32">
        <w:rPr>
          <w:lang w:val="fr-FR"/>
        </w:rPr>
        <w:br/>
      </w:r>
      <w:r>
        <w:t>Φύσιιρα</w:t>
      </w:r>
      <w:r w:rsidRPr="00A51E32">
        <w:rPr>
          <w:lang w:val="fr-FR"/>
        </w:rPr>
        <w:t xml:space="preserve">. hoc est </w:t>
      </w:r>
      <w:r>
        <w:t>τὸ</w:t>
      </w:r>
      <w:r w:rsidRPr="00A51E32">
        <w:rPr>
          <w:lang w:val="fr-FR"/>
        </w:rPr>
        <w:t xml:space="preserve"> </w:t>
      </w:r>
      <w:r>
        <w:t>καλούμενον</w:t>
      </w:r>
      <w:r w:rsidRPr="00A51E32">
        <w:rPr>
          <w:lang w:val="fr-FR"/>
        </w:rPr>
        <w:t xml:space="preserve"> </w:t>
      </w:r>
      <w:r>
        <w:t>ἐκκαύλημα</w:t>
      </w:r>
      <w:r w:rsidRPr="00A51E32">
        <w:rPr>
          <w:lang w:val="fr-FR"/>
        </w:rPr>
        <w:t>, qui vocatur</w:t>
      </w:r>
      <w:r w:rsidRPr="00A51E32">
        <w:rPr>
          <w:lang w:val="fr-FR"/>
        </w:rPr>
        <w:br/>
        <w:t>caulium exortus: &amp; maxime pars eius concaua.</w:t>
      </w:r>
      <w:r w:rsidRPr="00A51E32">
        <w:rPr>
          <w:lang w:val="fr-FR"/>
        </w:rPr>
        <w:br/>
        <w:t>vt explicat Galenus in lexico Hippocratis.</w:t>
      </w:r>
      <w:r w:rsidRPr="00A51E32">
        <w:rPr>
          <w:lang w:val="fr-FR"/>
        </w:rPr>
        <w:br/>
        <w:t xml:space="preserve">Pro </w:t>
      </w:r>
      <w:r>
        <w:t>ρύσιρα</w:t>
      </w:r>
      <w:r w:rsidRPr="00A51E32">
        <w:rPr>
          <w:lang w:val="fr-FR"/>
        </w:rPr>
        <w:t xml:space="preserve"> scribendum </w:t>
      </w:r>
      <w:r>
        <w:t>ρύσηγα</w:t>
      </w:r>
      <w:r w:rsidRPr="00A51E32">
        <w:rPr>
          <w:lang w:val="fr-FR"/>
        </w:rPr>
        <w:t>, à nominatiuoà</w:t>
      </w:r>
      <w:r w:rsidRPr="00A51E32">
        <w:rPr>
          <w:lang w:val="fr-FR"/>
        </w:rPr>
        <w:br/>
      </w:r>
      <w:r>
        <w:t>ρύσιξ</w:t>
      </w:r>
      <w:r w:rsidRPr="00A51E32">
        <w:rPr>
          <w:lang w:val="fr-FR"/>
        </w:rPr>
        <w:t>, vt legere est ex initio lib. de fistulis, vbia</w:t>
      </w:r>
      <w:r w:rsidRPr="00A51E32">
        <w:rPr>
          <w:lang w:val="fr-FR"/>
        </w:rPr>
        <w:br/>
        <w:t xml:space="preserve">iubet accipere </w:t>
      </w:r>
      <w:r>
        <w:t>σκορόδου</w:t>
      </w:r>
      <w:r w:rsidRPr="00A51E32">
        <w:rPr>
          <w:lang w:val="fr-FR"/>
        </w:rPr>
        <w:t xml:space="preserve"> </w:t>
      </w:r>
      <w:r>
        <w:t>φύσηγα</w:t>
      </w:r>
      <w:r w:rsidRPr="00A51E32">
        <w:rPr>
          <w:lang w:val="fr-FR"/>
        </w:rPr>
        <w:t xml:space="preserve"> </w:t>
      </w:r>
      <w:r>
        <w:t>νεαρὴν</w:t>
      </w:r>
      <w:r w:rsidRPr="00A51E32">
        <w:rPr>
          <w:lang w:val="fr-FR"/>
        </w:rPr>
        <w:t>, eaque in</w:t>
      </w:r>
      <w:r w:rsidRPr="00A51E32">
        <w:rPr>
          <w:lang w:val="fr-FR"/>
        </w:rPr>
        <w:br/>
        <w:t>fistulam demissa profunditatem illius metiri, &amp;</w:t>
      </w:r>
      <w:r w:rsidRPr="00A51E32">
        <w:rPr>
          <w:lang w:val="fr-FR"/>
        </w:rPr>
        <w:br/>
        <w:t xml:space="preserve">id est recentem allij caulem, vide paulo ante </w:t>
      </w:r>
      <w:r>
        <w:t>ύ</w:t>
      </w:r>
      <w:r w:rsidRPr="00A51E32">
        <w:rPr>
          <w:lang w:val="fr-FR"/>
        </w:rPr>
        <w:t>¬</w:t>
      </w:r>
      <w:r w:rsidRPr="00A51E32">
        <w:rPr>
          <w:lang w:val="fr-FR"/>
        </w:rPr>
        <w:br/>
        <w:t>cie</w:t>
      </w:r>
      <w:r w:rsidRPr="00A51E32">
        <w:rPr>
          <w:lang w:val="fr-FR"/>
        </w:rPr>
        <w:br/>
      </w:r>
      <w:r>
        <w:lastRenderedPageBreak/>
        <w:t>Φυσικὰ</w:t>
      </w:r>
      <w:r w:rsidRPr="00A51E32">
        <w:rPr>
          <w:lang w:val="fr-FR"/>
        </w:rPr>
        <w:t xml:space="preserve"> </w:t>
      </w:r>
      <w:r>
        <w:t>ράρμακα</w:t>
      </w:r>
      <w:r w:rsidRPr="00A51E32">
        <w:rPr>
          <w:lang w:val="fr-FR"/>
        </w:rPr>
        <w:t>. appellanturà Trallian. lib. I. cap. 15.</w:t>
      </w:r>
      <w:r w:rsidRPr="00A51E32">
        <w:rPr>
          <w:lang w:val="fr-FR"/>
        </w:rPr>
        <w:br/>
        <w:t xml:space="preserve">medicament &amp; </w:t>
      </w:r>
      <w:r>
        <w:t>βοηθήματα</w:t>
      </w:r>
      <w:r w:rsidRPr="00A51E32">
        <w:rPr>
          <w:lang w:val="fr-FR"/>
        </w:rPr>
        <w:t xml:space="preserve"> </w:t>
      </w:r>
      <w:r>
        <w:t>αὐαιτιολόγητα</w:t>
      </w:r>
      <w:r w:rsidRPr="00A51E32">
        <w:rPr>
          <w:lang w:val="fr-FR"/>
        </w:rPr>
        <w:t>, vt a¬</w:t>
      </w:r>
      <w:r w:rsidRPr="00A51E32">
        <w:rPr>
          <w:lang w:val="fr-FR"/>
        </w:rPr>
        <w:br/>
        <w:t>muleta, cantiones, siue incantamenta alia¬</w:t>
      </w:r>
      <w:r w:rsidRPr="00A51E32">
        <w:rPr>
          <w:lang w:val="fr-FR"/>
        </w:rPr>
        <w:br/>
        <w:t>que id genus, quae non ex qualitatum virtu¬</w:t>
      </w:r>
      <w:r w:rsidRPr="00A51E32">
        <w:rPr>
          <w:lang w:val="fr-FR"/>
        </w:rPr>
        <w:br/>
        <w:t>te, sed à naturali forma totaque substantia.</w:t>
      </w:r>
    </w:p>
    <w:p w14:paraId="09B63AB1" w14:textId="77777777" w:rsidR="00026ECB" w:rsidRDefault="00026ECB" w:rsidP="00026ECB">
      <w:r>
        <w:t>image name: Φ-0039.jpg</w:t>
      </w:r>
      <w:r>
        <w:br/>
        <w:t>original page number: 39</w:t>
      </w:r>
      <w:r>
        <w:br/>
      </w:r>
    </w:p>
    <w:p w14:paraId="2EF64483" w14:textId="77777777" w:rsidR="00026ECB" w:rsidRPr="00A51E32" w:rsidRDefault="00026ECB" w:rsidP="00026ECB">
      <w:pPr>
        <w:rPr>
          <w:lang w:val="fr-FR"/>
        </w:rPr>
      </w:pPr>
      <w:r>
        <w:t>n suos effectus producunt quae Gal. sub metho¬</w:t>
      </w:r>
      <w:r>
        <w:br/>
        <w:t>ndum cadere negat.</w:t>
      </w:r>
      <w:r>
        <w:br/>
        <w:t>βυσιογνωμοσύνη, vel ιογνωμονία. scientia est qua na¬</w:t>
      </w:r>
      <w:r>
        <w:br/>
        <w:t>„ turae hominum ex aspectu corporis &amp; praeser¬</w:t>
      </w:r>
      <w:r>
        <w:br/>
        <w:t>„ tim vultus cognoscuntur apud Aristotelem, &amp;</w:t>
      </w:r>
      <w:r>
        <w:br/>
        <w:t>„ talis scientiae peritus φυσιογνώμων vocatur: ρυσιο¬</w:t>
      </w:r>
      <w:r>
        <w:br/>
        <w:t>„ γνωμονεῖθαι autem dicitur is cuius naturae ex habi¬</w:t>
      </w:r>
      <w:r>
        <w:br/>
        <w:t>„ tu corporis cognoscuntur, seu de cuius natura</w:t>
      </w:r>
      <w:r>
        <w:br/>
        <w:t>„exaspectu iudicatur.</w:t>
      </w:r>
      <w:r>
        <w:br/>
        <w:t>Φύσις. natura. Varie hoc nomen à veterib. acceptum</w:t>
      </w:r>
      <w:r>
        <w:br/>
        <w:t>fuit &amp; definitum. Sed omissis ijs quae Aristot. &amp;</w:t>
      </w:r>
      <w:r>
        <w:br/>
        <w:t>reliqui Philosophi de ea disseruerunt, ea tantum</w:t>
      </w:r>
      <w:r>
        <w:br/>
        <w:t>persequemur quae ad medicinam pertinent, pri¬</w:t>
      </w:r>
      <w:r>
        <w:br/>
        <w:t>mum tamen proponentes à Galeno naturam</w:t>
      </w:r>
      <w:r>
        <w:br/>
        <w:t>quandam vniuersi constitutam fuisse lib. 17. de</w:t>
      </w:r>
      <w:r>
        <w:br/>
        <w:t>vsu partium, quam ille definit esse Mentem ad¬</w:t>
      </w:r>
      <w:r>
        <w:br/>
        <w:t>mirabili virtute praeditam quae omnia peruadat.</w:t>
      </w:r>
      <w:r>
        <w:br/>
        <w:t>Ab ea singularum rerum naturam propriam</w:t>
      </w:r>
      <w:r>
        <w:br/>
        <w:t>manare consentaneum est: quodque ab ea fit, ὰ</w:t>
      </w:r>
      <w:r>
        <w:br/>
        <w:t>ρύσν fieri dicitur, hoc est, vt Galenus interpreta¬</w:t>
      </w:r>
      <w:r>
        <w:br/>
        <w:t>tur, κατὰ ἀὐτὴν τῶν πραιμάτων τὴν ἀλήθειαν, hoc est, se¬</w:t>
      </w:r>
      <w:r>
        <w:br/>
        <w:t>cundum ipsam rerum veritatem. Eam in homi¬</w:t>
      </w:r>
      <w:r>
        <w:br/>
        <w:t>ne varie medici definiunt. Sed maxime ea defi¬</w:t>
      </w:r>
      <w:r>
        <w:br/>
        <w:t>nitio mihi probatur, qua dicitur, Natura vis esse</w:t>
      </w:r>
      <w:r>
        <w:br/>
        <w:t>quae ex seipsa nostri sit opifex &amp; conseruatrix, vt</w:t>
      </w:r>
      <w:r>
        <w:br/>
        <w:t>ἐν τπῖς ὄροις ἰατοικοῖς, scriptum est. Ea namque est</w:t>
      </w:r>
      <w:r>
        <w:br/>
        <w:t>cui &amp; generationem debemus, &amp; quae genitos</w:t>
      </w:r>
      <w:r>
        <w:br/>
        <w:t>conseruat: itaque naturae nomen ab Hippocra¬</w:t>
      </w:r>
      <w:r>
        <w:br/>
        <w:t>te sumptum fuisse, quo loco scripsit ρύσιας νούσων</w:t>
      </w:r>
      <w:r>
        <w:br/>
        <w:t>ἰηßοιò Galenus author est, scribens per Naturam</w:t>
      </w:r>
      <w:r>
        <w:br/>
        <w:t>intelligi vim quandam corporibus insitam &amp;</w:t>
      </w:r>
      <w:r>
        <w:br/>
        <w:t>inhabitantem, per quam ea reguntur, siue vt idem</w:t>
      </w:r>
      <w:r>
        <w:br/>
        <w:t xml:space="preserve">scripsit initio lib. 2. de sympt. caus. </w:t>
      </w:r>
      <w:r w:rsidRPr="00A51E32">
        <w:rPr>
          <w:lang w:val="it-IT"/>
        </w:rPr>
        <w:t>Omnem fa¬</w:t>
      </w:r>
      <w:r w:rsidRPr="00A51E32">
        <w:rPr>
          <w:lang w:val="it-IT"/>
        </w:rPr>
        <w:br/>
        <w:t>cultatem quae animal siue voluntatis nutu siue</w:t>
      </w:r>
      <w:r w:rsidRPr="00A51E32">
        <w:rPr>
          <w:lang w:val="it-IT"/>
        </w:rPr>
        <w:br/>
        <w:t xml:space="preserve">citra hunc, regit. </w:t>
      </w:r>
      <w:r w:rsidRPr="00A51E32">
        <w:rPr>
          <w:lang w:val="fr-FR"/>
        </w:rPr>
        <w:t>Itaque natura est quae animal</w:t>
      </w:r>
      <w:r w:rsidRPr="00A51E32">
        <w:rPr>
          <w:lang w:val="fr-FR"/>
        </w:rPr>
        <w:br/>
        <w:t>ab initio conformat, auget, nutrit, &amp; omnia in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corpore munia exercet. Quae cum pariter ca¬</w:t>
      </w:r>
      <w:r w:rsidRPr="00A51E32">
        <w:rPr>
          <w:lang w:val="fr-FR"/>
        </w:rPr>
        <w:br/>
        <w:t>loris natiui opera sint, (est enim secundum Hip¬</w:t>
      </w:r>
      <w:r w:rsidRPr="00A51E32">
        <w:rPr>
          <w:lang w:val="fr-FR"/>
        </w:rPr>
        <w:br/>
        <w:t>pocratem omnium operum naturalium author)</w:t>
      </w:r>
      <w:r w:rsidRPr="00A51E32">
        <w:rPr>
          <w:lang w:val="fr-FR"/>
        </w:rPr>
        <w:br/>
        <w:t>necesse est vel naturam esse ipsum calidum in¬</w:t>
      </w:r>
      <w:r w:rsidRPr="00A51E32">
        <w:rPr>
          <w:lang w:val="fr-FR"/>
        </w:rPr>
        <w:br/>
        <w:t xml:space="preserve">natm, vt Galen. lib. </w:t>
      </w:r>
      <w:r>
        <w:t>πρὶ</w:t>
      </w:r>
      <w:r w:rsidRPr="00A51E32">
        <w:rPr>
          <w:lang w:val="fr-FR"/>
        </w:rPr>
        <w:t xml:space="preserve"> </w:t>
      </w:r>
      <w:r>
        <w:t>μαρασαοῦ</w:t>
      </w:r>
      <w:r w:rsidRPr="00A51E32">
        <w:rPr>
          <w:lang w:val="fr-FR"/>
        </w:rPr>
        <w:t xml:space="preserve"> &amp; alibi saepe</w:t>
      </w:r>
      <w:r w:rsidRPr="00A51E32">
        <w:rPr>
          <w:lang w:val="fr-FR"/>
        </w:rPr>
        <w:br/>
        <w:t>prodidit, vel id primum esse naturae instrumen¬</w:t>
      </w:r>
      <w:r w:rsidRPr="00A51E32">
        <w:rPr>
          <w:lang w:val="fr-FR"/>
        </w:rPr>
        <w:br/>
        <w:t>tum, vt Galeno pluribus in locis placuisse video.</w:t>
      </w:r>
      <w:r w:rsidRPr="00A51E32">
        <w:rPr>
          <w:lang w:val="fr-FR"/>
        </w:rPr>
        <w:br/>
        <w:t>Sed citra controuersiam omnino est, cum natu¬</w:t>
      </w:r>
      <w:r w:rsidRPr="00A51E32">
        <w:rPr>
          <w:lang w:val="fr-FR"/>
        </w:rPr>
        <w:br/>
        <w:t>ra pluribus imodis dicatur ab Hippoc. eum cum</w:t>
      </w:r>
      <w:r w:rsidRPr="00A51E32">
        <w:rPr>
          <w:lang w:val="fr-FR"/>
        </w:rPr>
        <w:br/>
        <w:t>saepissime, tum toto libro de natura humana,</w:t>
      </w:r>
      <w:r w:rsidRPr="00A51E32">
        <w:rPr>
          <w:lang w:val="fr-FR"/>
        </w:rPr>
        <w:br/>
        <w:t>Naturę nomine temperamentum intellexisse,</w:t>
      </w:r>
      <w:r w:rsidRPr="00A51E32">
        <w:rPr>
          <w:lang w:val="fr-FR"/>
        </w:rPr>
        <w:br/>
        <w:t>atque id esse praecipuum &amp; maxime proprium</w:t>
      </w:r>
      <w:r w:rsidRPr="00A51E32">
        <w:rPr>
          <w:lang w:val="fr-FR"/>
        </w:rPr>
        <w:br/>
        <w:t>Naturae significatum, ab ipsa naturae substantia</w:t>
      </w:r>
      <w:r w:rsidRPr="00A51E32">
        <w:rPr>
          <w:lang w:val="fr-FR"/>
        </w:rPr>
        <w:br/>
        <w:t>desumptum, vt Galenus in Aphor. 2. lib. 3. anno¬</w:t>
      </w:r>
      <w:r w:rsidRPr="00A51E32">
        <w:rPr>
          <w:lang w:val="fr-FR"/>
        </w:rPr>
        <w:br/>
        <w:t>tauit, quo scripsit Hippocrates, naturarum has</w:t>
      </w:r>
      <w:r w:rsidRPr="00A51E32">
        <w:rPr>
          <w:lang w:val="fr-FR"/>
        </w:rPr>
        <w:br/>
        <w:t>quidem aestate, has vero hyeme bene maleue se</w:t>
      </w:r>
      <w:r w:rsidRPr="00A51E32">
        <w:rPr>
          <w:lang w:val="fr-FR"/>
        </w:rPr>
        <w:br/>
        <w:t>habere. Quod si quis contendat naturam non sa¬</w:t>
      </w:r>
      <w:r w:rsidRPr="00A51E32">
        <w:rPr>
          <w:lang w:val="fr-FR"/>
        </w:rPr>
        <w:br/>
        <w:t>tis temperamenti nomine explicari, definiat si</w:t>
      </w:r>
      <w:r w:rsidRPr="00A51E32">
        <w:rPr>
          <w:lang w:val="fr-FR"/>
        </w:rPr>
        <w:br/>
        <w:t>volet, naturam esse vniuersam substantiam ac</w:t>
      </w:r>
      <w:r w:rsidRPr="00A51E32">
        <w:rPr>
          <w:lang w:val="fr-FR"/>
        </w:rPr>
        <w:br/>
        <w:t>temperiem quae ex primis elementis conflatur,</w:t>
      </w:r>
      <w:r w:rsidRPr="00A51E32">
        <w:rPr>
          <w:lang w:val="fr-FR"/>
        </w:rPr>
        <w:br/>
        <w:t>vt &amp; Galenus lib. 3. de temper. definiuit. Est ve¬</w:t>
      </w:r>
      <w:r w:rsidRPr="00A51E32">
        <w:rPr>
          <w:lang w:val="fr-FR"/>
        </w:rPr>
        <w:br/>
        <w:t>rò &amp; alia licet minus propria Naturae significa¬</w:t>
      </w:r>
      <w:r w:rsidRPr="00A51E32">
        <w:rPr>
          <w:lang w:val="fr-FR"/>
        </w:rPr>
        <w:br/>
        <w:t xml:space="preserve">tio, qua sumitur </w:t>
      </w:r>
      <w:r>
        <w:t>αὐτὶ</w:t>
      </w:r>
      <w:r w:rsidRPr="00A51E32">
        <w:rPr>
          <w:lang w:val="fr-FR"/>
        </w:rPr>
        <w:t xml:space="preserve"> </w:t>
      </w:r>
      <w:r>
        <w:t>δέξεως</w:t>
      </w:r>
      <w:r w:rsidRPr="00A51E32">
        <w:rPr>
          <w:lang w:val="fr-FR"/>
        </w:rPr>
        <w:t>, vt ibi scripsit Hippo¬</w:t>
      </w:r>
      <w:r w:rsidRPr="00A51E32">
        <w:rPr>
          <w:lang w:val="fr-FR"/>
        </w:rPr>
        <w:br/>
        <w:t>crates, maxime moriebantur quibus Natura</w:t>
      </w:r>
      <w:r w:rsidRPr="00A51E32">
        <w:rPr>
          <w:lang w:val="fr-FR"/>
        </w:rPr>
        <w:br/>
        <w:t>vergebat ad phthisim. Hic namque Naturae no¬</w:t>
      </w:r>
      <w:r w:rsidRPr="00A51E32">
        <w:rPr>
          <w:lang w:val="fr-FR"/>
        </w:rPr>
        <w:br/>
        <w:t>mine ipsam partium structuram compositio¬</w:t>
      </w:r>
      <w:r w:rsidRPr="00A51E32">
        <w:rPr>
          <w:lang w:val="fr-FR"/>
        </w:rPr>
        <w:br/>
        <w:t>nemque intelligit. Est quando etiam Natura</w:t>
      </w:r>
      <w:r w:rsidRPr="00A51E32">
        <w:rPr>
          <w:lang w:val="fr-FR"/>
        </w:rPr>
        <w:br/>
        <w:t>significat idem quod genus vel species vel for¬</w:t>
      </w:r>
      <w:r w:rsidRPr="00A51E32">
        <w:rPr>
          <w:lang w:val="fr-FR"/>
        </w:rPr>
        <w:br/>
        <w:t>ma, vt cum dicimus hanc febrem huius vel il¬</w:t>
      </w:r>
      <w:r w:rsidRPr="00A51E32">
        <w:rPr>
          <w:lang w:val="fr-FR"/>
        </w:rPr>
        <w:br/>
        <w:t>lius Naturae esse.</w:t>
      </w:r>
      <w:r w:rsidRPr="00A51E32">
        <w:rPr>
          <w:lang w:val="fr-FR"/>
        </w:rPr>
        <w:br/>
      </w:r>
      <w:r>
        <w:t>δύστις</w:t>
      </w:r>
      <w:r w:rsidRPr="00A51E32">
        <w:rPr>
          <w:lang w:val="fr-FR"/>
        </w:rPr>
        <w:t xml:space="preserve">. etiam apud Graecos </w:t>
      </w:r>
      <w:r>
        <w:t>αὐτὶ</w:t>
      </w:r>
      <w:r w:rsidRPr="00A51E32">
        <w:rPr>
          <w:lang w:val="fr-FR"/>
        </w:rPr>
        <w:t xml:space="preserve"> </w:t>
      </w:r>
      <w:r>
        <w:t>τοῦ</w:t>
      </w:r>
      <w:r w:rsidRPr="00A51E32">
        <w:rPr>
          <w:lang w:val="fr-FR"/>
        </w:rPr>
        <w:t xml:space="preserve"> </w:t>
      </w:r>
      <w:r>
        <w:t>ἥθοις</w:t>
      </w:r>
      <w:r w:rsidRPr="00A51E32">
        <w:rPr>
          <w:lang w:val="fr-FR"/>
        </w:rPr>
        <w:t xml:space="preserve"> interdum v¬</w:t>
      </w:r>
      <w:r w:rsidRPr="00A51E32">
        <w:rPr>
          <w:lang w:val="fr-FR"/>
        </w:rPr>
        <w:br/>
        <w:t>surpatur id est pro moribus tum insitis tum in¬</w:t>
      </w:r>
      <w:r w:rsidRPr="00A51E32">
        <w:rPr>
          <w:lang w:val="fr-FR"/>
        </w:rPr>
        <w:br/>
        <w:t>u stitutis, sic &amp; natura apud Latinos, pro moribus</w:t>
      </w:r>
    </w:p>
    <w:p w14:paraId="38AF0F83" w14:textId="77777777" w:rsidR="00026ECB" w:rsidRDefault="00026ECB" w:rsidP="00026ECB">
      <w:r>
        <w:t>image name: Φ-0040.jpg</w:t>
      </w:r>
      <w:r>
        <w:br/>
        <w:t>original page number: 40</w:t>
      </w:r>
      <w:r>
        <w:br/>
      </w:r>
    </w:p>
    <w:p w14:paraId="2EF2D7BA" w14:textId="77777777" w:rsidR="00026ECB" w:rsidRPr="00A51E32" w:rsidRDefault="00026ECB" w:rsidP="00026ECB">
      <w:pPr>
        <w:rPr>
          <w:lang w:val="it-IT"/>
        </w:rPr>
      </w:pPr>
      <w:r>
        <w:t>accipitur; sic &amp; Hippocratem εὕσης nomen vsur¬ a</w:t>
      </w:r>
      <w:r>
        <w:br/>
        <w:t>passe legimus libro παὶ ἐυσημοσύνης: vbi de medici a</w:t>
      </w:r>
      <w:r>
        <w:br/>
        <w:t>vultu, gestu, incessu, sermonibus reliquis eius¬a</w:t>
      </w:r>
      <w:r>
        <w:br/>
        <w:t>modi loquitur.4</w:t>
      </w:r>
      <w:r>
        <w:br/>
        <w:t>Φύσις. etiam sexum significat vt apud TFucididem.</w:t>
      </w:r>
      <w:r>
        <w:br/>
        <w:t>legimus, hinc quoque vtriusque sexus pudenda</w:t>
      </w:r>
      <w:r>
        <w:br/>
        <w:t xml:space="preserve">ρύσιος voce intelliguntur apud Diodet. </w:t>
      </w:r>
      <w:r w:rsidRPr="00A51E32">
        <w:rPr>
          <w:lang w:val="it-IT"/>
        </w:rPr>
        <w:t>&amp; pecu¬</w:t>
      </w:r>
      <w:r w:rsidRPr="00A51E32">
        <w:rPr>
          <w:lang w:val="it-IT"/>
        </w:rPr>
        <w:br/>
        <w:t>liariter de mulieris pudendo dicitur, sic 2. de di¬</w:t>
      </w:r>
      <w:r w:rsidRPr="00A51E32">
        <w:rPr>
          <w:lang w:val="it-IT"/>
        </w:rPr>
        <w:br/>
      </w:r>
      <w:r w:rsidRPr="00A51E32">
        <w:rPr>
          <w:lang w:val="it-IT"/>
        </w:rPr>
        <w:lastRenderedPageBreak/>
        <w:t>uinat. visa in quiete est obsignatam habere na¬„</w:t>
      </w:r>
      <w:r w:rsidRPr="00A51E32">
        <w:rPr>
          <w:lang w:val="it-IT"/>
        </w:rPr>
        <w:br/>
        <w:t>turam, sic &amp; Gallico sermone passim vsurpa¬</w:t>
      </w:r>
      <w:r w:rsidRPr="00A51E32">
        <w:rPr>
          <w:lang w:val="it-IT"/>
        </w:rPr>
        <w:br/>
        <w:t>mus eo sensu.</w:t>
      </w:r>
      <w:r w:rsidRPr="00A51E32">
        <w:rPr>
          <w:lang w:val="it-IT"/>
        </w:rPr>
        <w:br/>
      </w:r>
      <w:r>
        <w:t>Φύσεις</w:t>
      </w:r>
      <w:r w:rsidRPr="00A51E32">
        <w:rPr>
          <w:lang w:val="it-IT"/>
        </w:rPr>
        <w:t xml:space="preserve"> </w:t>
      </w:r>
      <w:r>
        <w:t>ἐιθέρμους</w:t>
      </w:r>
      <w:r w:rsidRPr="00A51E32">
        <w:rPr>
          <w:lang w:val="it-IT"/>
        </w:rPr>
        <w:t>. calidas naturas appellare eas Hipp.</w:t>
      </w:r>
      <w:r w:rsidRPr="00A51E32">
        <w:rPr>
          <w:lang w:val="it-IT"/>
        </w:rPr>
        <w:br/>
        <w:t>consueuit quae non ingenito calore sed &amp; acri.</w:t>
      </w:r>
      <w:r w:rsidRPr="00A51E32">
        <w:rPr>
          <w:lang w:val="it-IT"/>
        </w:rPr>
        <w:br/>
        <w:t>atque mordaci abundant, qui aduentitius est &amp;.</w:t>
      </w:r>
      <w:r w:rsidRPr="00A51E32">
        <w:rPr>
          <w:lang w:val="it-IT"/>
        </w:rPr>
        <w:br/>
        <w:t>non secundum naturam, vt docuit Gal. comm.</w:t>
      </w:r>
      <w:r w:rsidRPr="00A51E32">
        <w:rPr>
          <w:lang w:val="it-IT"/>
        </w:rPr>
        <w:br/>
        <w:t>4. in epid. ti5.2</w:t>
      </w:r>
      <w:r w:rsidRPr="00A51E32">
        <w:rPr>
          <w:lang w:val="it-IT"/>
        </w:rPr>
        <w:br/>
      </w:r>
      <w:r>
        <w:t>Ἀντὶ</w:t>
      </w:r>
      <w:r w:rsidRPr="00A51E32">
        <w:rPr>
          <w:lang w:val="it-IT"/>
        </w:rPr>
        <w:t xml:space="preserve"> </w:t>
      </w:r>
      <w:r>
        <w:t>εὐσν</w:t>
      </w:r>
      <w:r w:rsidRPr="00A51E32">
        <w:rPr>
          <w:lang w:val="it-IT"/>
        </w:rPr>
        <w:t xml:space="preserve">, </w:t>
      </w:r>
      <w:r>
        <w:t>παρὰ</w:t>
      </w:r>
      <w:r w:rsidRPr="00A51E32">
        <w:rPr>
          <w:lang w:val="it-IT"/>
        </w:rPr>
        <w:t xml:space="preserve"> </w:t>
      </w:r>
      <w:r>
        <w:t>εύση</w:t>
      </w:r>
      <w:r w:rsidRPr="00A51E32">
        <w:rPr>
          <w:lang w:val="it-IT"/>
        </w:rPr>
        <w:t xml:space="preserve">, &amp; </w:t>
      </w:r>
      <w:r>
        <w:t>κατὰ</w:t>
      </w:r>
      <w:r w:rsidRPr="00A51E32">
        <w:rPr>
          <w:lang w:val="it-IT"/>
        </w:rPr>
        <w:t xml:space="preserve"> </w:t>
      </w:r>
      <w:r>
        <w:t>ρὐση</w:t>
      </w:r>
      <w:r w:rsidRPr="00A51E32">
        <w:rPr>
          <w:lang w:val="it-IT"/>
        </w:rPr>
        <w:t>, id est contra na¬</w:t>
      </w:r>
      <w:r w:rsidRPr="00A51E32">
        <w:rPr>
          <w:lang w:val="it-IT"/>
        </w:rPr>
        <w:br/>
        <w:t>turam &amp; secundum naturam: &amp; illa quidem &amp;</w:t>
      </w:r>
      <w:r w:rsidRPr="00A51E32">
        <w:rPr>
          <w:lang w:val="it-IT"/>
        </w:rPr>
        <w:br/>
      </w:r>
      <w:r>
        <w:t>ρύσν</w:t>
      </w:r>
      <w:r w:rsidRPr="00A51E32">
        <w:rPr>
          <w:lang w:val="it-IT"/>
        </w:rPr>
        <w:t xml:space="preserve"> esse dicuntur quaecumque ex naturae per¬</w:t>
      </w:r>
      <w:r w:rsidRPr="00A51E32">
        <w:rPr>
          <w:lang w:val="it-IT"/>
        </w:rPr>
        <w:br/>
        <w:t>scripto fiunt atque moderamine; quae sunt na¬</w:t>
      </w:r>
      <w:r w:rsidRPr="00A51E32">
        <w:rPr>
          <w:lang w:val="it-IT"/>
        </w:rPr>
        <w:br/>
        <w:t xml:space="preserve">turae legibus consentanea; </w:t>
      </w:r>
      <w:r>
        <w:t>παρὰ</w:t>
      </w:r>
      <w:r w:rsidRPr="00A51E32">
        <w:rPr>
          <w:lang w:val="it-IT"/>
        </w:rPr>
        <w:t xml:space="preserve"> </w:t>
      </w:r>
      <w:r>
        <w:t>ρύσιν</w:t>
      </w:r>
      <w:r w:rsidRPr="00A51E32">
        <w:rPr>
          <w:lang w:val="it-IT"/>
        </w:rPr>
        <w:t xml:space="preserve"> vero quae</w:t>
      </w:r>
      <w:r w:rsidRPr="00A51E32">
        <w:rPr>
          <w:lang w:val="it-IT"/>
        </w:rPr>
        <w:br/>
        <w:t>quanquam ex naturae praescripto non sunt, illi„</w:t>
      </w:r>
      <w:r w:rsidRPr="00A51E32">
        <w:rPr>
          <w:lang w:val="it-IT"/>
        </w:rPr>
        <w:br/>
        <w:t>tamen vim nullam inferunt; eiusmodi est in af¬„</w:t>
      </w:r>
      <w:r w:rsidRPr="00A51E32">
        <w:rPr>
          <w:lang w:val="it-IT"/>
        </w:rPr>
        <w:br/>
        <w:t>fectuum genere foedus ictericorum color &amp; qui</w:t>
      </w:r>
      <w:r w:rsidRPr="00A51E32">
        <w:rPr>
          <w:lang w:val="it-IT"/>
        </w:rPr>
        <w:br/>
        <w:t>ex solis ardore contrahitur; omnis praeterea le¬</w:t>
      </w:r>
      <w:r w:rsidRPr="00A51E32">
        <w:rPr>
          <w:lang w:val="it-IT"/>
        </w:rPr>
        <w:br/>
        <w:t>uior affectus, &amp; prae exiguitate adeo obscurus, vt</w:t>
      </w:r>
      <w:r w:rsidRPr="00A51E32">
        <w:rPr>
          <w:lang w:val="it-IT"/>
        </w:rPr>
        <w:br/>
        <w:t>neque nostris neque laborantium sensibus ani¬„</w:t>
      </w:r>
      <w:r w:rsidRPr="00A51E32">
        <w:rPr>
          <w:lang w:val="it-IT"/>
        </w:rPr>
        <w:br/>
        <w:t>maduerti possit, quia enim non perspicue fun¬</w:t>
      </w:r>
      <w:r w:rsidRPr="00A51E32">
        <w:rPr>
          <w:lang w:val="it-IT"/>
        </w:rPr>
        <w:br/>
        <w:t>ctionem laedit, contra naturam dici haudqua¬</w:t>
      </w:r>
      <w:r w:rsidRPr="00A51E32">
        <w:rPr>
          <w:lang w:val="it-IT"/>
        </w:rPr>
        <w:br/>
        <w:t xml:space="preserve">quam debet; </w:t>
      </w:r>
      <w:r>
        <w:t>Ἀντὴ</w:t>
      </w:r>
      <w:r w:rsidRPr="00A51E32">
        <w:rPr>
          <w:lang w:val="it-IT"/>
        </w:rPr>
        <w:t xml:space="preserve"> </w:t>
      </w:r>
      <w:r>
        <w:t>ρύσν</w:t>
      </w:r>
      <w:r w:rsidRPr="00A51E32">
        <w:rPr>
          <w:lang w:val="it-IT"/>
        </w:rPr>
        <w:t xml:space="preserve"> verò siue contra natu¬</w:t>
      </w:r>
      <w:r w:rsidRPr="00A51E32">
        <w:rPr>
          <w:lang w:val="it-IT"/>
        </w:rPr>
        <w:br/>
        <w:t>ram is affectus esse dicitur qui non modò naturae</w:t>
      </w:r>
      <w:r w:rsidRPr="00A51E32">
        <w:rPr>
          <w:lang w:val="it-IT"/>
        </w:rPr>
        <w:br/>
        <w:t>limites excessit, sed &amp; illi vim infert, eiusque vi¬</w:t>
      </w:r>
      <w:r w:rsidRPr="00A51E32">
        <w:rPr>
          <w:lang w:val="it-IT"/>
        </w:rPr>
        <w:br/>
        <w:t>res &amp; functiones manifestè interturbat; Quod</w:t>
      </w:r>
      <w:r w:rsidRPr="00A51E32">
        <w:rPr>
          <w:lang w:val="it-IT"/>
        </w:rPr>
        <w:br/>
        <w:t>igitur contra naturam, vnum &amp; idem est atque</w:t>
      </w:r>
      <w:r w:rsidRPr="00A51E32">
        <w:rPr>
          <w:lang w:val="it-IT"/>
        </w:rPr>
        <w:br/>
        <w:t>praeter naturam actionem laedens.</w:t>
      </w:r>
      <w:r w:rsidRPr="00A51E32">
        <w:rPr>
          <w:lang w:val="it-IT"/>
        </w:rPr>
        <w:br/>
      </w:r>
      <w:r>
        <w:t>δυφυνδυναμς</w:t>
      </w:r>
      <w:r w:rsidRPr="00A51E32">
        <w:rPr>
          <w:lang w:val="it-IT"/>
        </w:rPr>
        <w:t>. naturalis facultas. Distinguitur bi¬</w:t>
      </w:r>
      <w:r w:rsidRPr="00A51E32">
        <w:rPr>
          <w:lang w:val="it-IT"/>
        </w:rPr>
        <w:br/>
        <w:t>fariam à Galeno, in primas siue principes, &amp; in</w:t>
      </w:r>
      <w:r w:rsidRPr="00A51E32">
        <w:rPr>
          <w:lang w:val="it-IT"/>
        </w:rPr>
        <w:br/>
        <w:t>secundarias siue ministras. Primae statuuntur</w:t>
      </w:r>
      <w:r w:rsidRPr="00A51E32">
        <w:rPr>
          <w:lang w:val="it-IT"/>
        </w:rPr>
        <w:br/>
        <w:t>triplices, generatrix, auctrix, nutrix. Nam &amp;</w:t>
      </w:r>
      <w:r w:rsidRPr="00A51E32">
        <w:rPr>
          <w:lang w:val="it-IT"/>
        </w:rPr>
        <w:br/>
        <w:t>totidem sunt naturae opera, quae primum qui¬</w:t>
      </w:r>
      <w:r w:rsidRPr="00A51E32">
        <w:rPr>
          <w:lang w:val="it-IT"/>
        </w:rPr>
        <w:br/>
        <w:t>dem in vtero fingit animal, &amp; omnes corpo¬</w:t>
      </w:r>
      <w:r w:rsidRPr="00A51E32">
        <w:rPr>
          <w:lang w:val="it-IT"/>
        </w:rPr>
        <w:br/>
        <w:t>ris particulas efformat, deinde eo in lucem edi¬</w:t>
      </w:r>
      <w:r w:rsidRPr="00A51E32">
        <w:rPr>
          <w:lang w:val="it-IT"/>
        </w:rPr>
        <w:br/>
        <w:t>to omnes ad perfectam magnitudinem perdu¬</w:t>
      </w:r>
      <w:r w:rsidRPr="00A51E32">
        <w:rPr>
          <w:lang w:val="it-IT"/>
        </w:rPr>
        <w:br/>
        <w:t>cit, postea vero etiam vt omnes quantum fie¬</w:t>
      </w:r>
      <w:r w:rsidRPr="00A51E32">
        <w:rPr>
          <w:lang w:val="it-IT"/>
        </w:rPr>
        <w:br/>
        <w:t xml:space="preserve">ri potest perdurent molitur. </w:t>
      </w:r>
      <w:r w:rsidRPr="00A51E32">
        <w:rPr>
          <w:lang w:val="fr-FR"/>
        </w:rPr>
        <w:t>Sed formatrix</w:t>
      </w:r>
      <w:r w:rsidRPr="00A51E32">
        <w:rPr>
          <w:lang w:val="fr-FR"/>
        </w:rPr>
        <w:br/>
        <w:t>quidem primas absolute partes sustinet, ei¬</w:t>
      </w:r>
      <w:r w:rsidRPr="00A51E32">
        <w:rPr>
          <w:lang w:val="fr-FR"/>
        </w:rPr>
        <w:br/>
        <w:t>que in ipso vtero auctrix &amp; nutrix famulan¬</w:t>
      </w:r>
      <w:r w:rsidRPr="00A51E32">
        <w:rPr>
          <w:lang w:val="fr-FR"/>
        </w:rPr>
        <w:br/>
        <w:t>tur. Vbi vero formatum animal est, vsque</w:t>
      </w:r>
      <w:r w:rsidRPr="00A51E32">
        <w:rPr>
          <w:lang w:val="fr-FR"/>
        </w:rPr>
        <w:br/>
        <w:t>ad aetatis vigorem auctrix virtus dominatur,</w:t>
      </w:r>
      <w:r w:rsidRPr="00A51E32">
        <w:rPr>
          <w:lang w:val="fr-FR"/>
        </w:rPr>
        <w:br/>
        <w:t>auxiliatrices &amp; veluti ministras habens altera¬</w:t>
      </w:r>
      <w:r w:rsidRPr="00A51E32">
        <w:rPr>
          <w:lang w:val="fr-FR"/>
        </w:rPr>
        <w:br/>
        <w:t>tricem &amp; nutricem. Nutrix vero à prima for¬</w:t>
      </w:r>
      <w:r w:rsidRPr="00A51E32">
        <w:rPr>
          <w:lang w:val="fr-FR"/>
        </w:rPr>
        <w:br/>
        <w:t>matione ad mortem vsque actionem suam</w:t>
      </w:r>
      <w:r w:rsidRPr="00A51E32">
        <w:rPr>
          <w:lang w:val="fr-FR"/>
        </w:rPr>
        <w:br/>
        <w:t>exercet. Itaque generatio, auctio &amp; nutritio</w:t>
      </w:r>
      <w:r w:rsidRPr="00A51E32">
        <w:rPr>
          <w:lang w:val="fr-FR"/>
        </w:rPr>
        <w:br/>
      </w:r>
      <w:r w:rsidRPr="00A51E32">
        <w:rPr>
          <w:lang w:val="fr-FR"/>
        </w:rPr>
        <w:lastRenderedPageBreak/>
        <w:t>prima naturae operum ac veluti capita sunt,</w:t>
      </w:r>
      <w:r w:rsidRPr="00A51E32">
        <w:rPr>
          <w:lang w:val="fr-FR"/>
        </w:rPr>
        <w:br/>
        <w:t>proindeque tres facultates primae atque prin¬</w:t>
      </w:r>
      <w:r w:rsidRPr="00A51E32">
        <w:rPr>
          <w:lang w:val="fr-FR"/>
        </w:rPr>
        <w:br/>
        <w:t>cipes horum effectrices, quae tamen tum ipsa¬</w:t>
      </w:r>
      <w:r w:rsidRPr="00A51E32">
        <w:rPr>
          <w:lang w:val="fr-FR"/>
        </w:rPr>
        <w:br/>
        <w:t>rum inter se tum aliarum ministerium deside¬</w:t>
      </w:r>
      <w:r w:rsidRPr="00A51E32">
        <w:rPr>
          <w:lang w:val="fr-FR"/>
        </w:rPr>
        <w:br/>
        <w:t>rant, quas secundarias pessumus appellare.</w:t>
      </w:r>
      <w:r w:rsidRPr="00A51E32">
        <w:rPr>
          <w:lang w:val="fr-FR"/>
        </w:rPr>
        <w:br/>
      </w:r>
      <w:r w:rsidRPr="00A51E32">
        <w:rPr>
          <w:lang w:val="it-IT"/>
        </w:rPr>
        <w:t>Hae numero sunt quatuor, vna attractrix, al¬</w:t>
      </w:r>
      <w:r w:rsidRPr="00A51E32">
        <w:rPr>
          <w:lang w:val="it-IT"/>
        </w:rPr>
        <w:br/>
        <w:t>tera retentrix, tertia concoctrix, quarta ex¬</w:t>
      </w:r>
      <w:r w:rsidRPr="00A51E32">
        <w:rPr>
          <w:lang w:val="it-IT"/>
        </w:rPr>
        <w:br/>
        <w:t>pultrix dicitur, quae non in iecinore modo,</w:t>
      </w:r>
      <w:r w:rsidRPr="00A51E32">
        <w:rPr>
          <w:lang w:val="it-IT"/>
        </w:rPr>
        <w:br/>
        <w:t>sed in omnibus vel minimis etiam corporis</w:t>
      </w:r>
      <w:r w:rsidRPr="00A51E32">
        <w:rPr>
          <w:lang w:val="it-IT"/>
        </w:rPr>
        <w:br/>
        <w:t>partibus insunt, genere quidem plane eaedem,</w:t>
      </w:r>
      <w:r w:rsidRPr="00A51E32">
        <w:rPr>
          <w:lang w:val="it-IT"/>
        </w:rPr>
        <w:br/>
        <w:t>sed numero valde differentes. Et carnes &amp;</w:t>
      </w:r>
      <w:r w:rsidRPr="00A51E32">
        <w:rPr>
          <w:lang w:val="it-IT"/>
        </w:rPr>
        <w:br/>
        <w:t>nerui &amp; ossa pariter ad sese alimentum attra¬</w:t>
      </w:r>
      <w:r w:rsidRPr="00A51E32">
        <w:rPr>
          <w:lang w:val="it-IT"/>
        </w:rPr>
        <w:br/>
        <w:t>hunt, sed multum ab inuicem dissimile: &amp; con¬</w:t>
      </w:r>
      <w:r w:rsidRPr="00A51E32">
        <w:rPr>
          <w:lang w:val="it-IT"/>
        </w:rPr>
        <w:br/>
        <w:t>coquunt quidem omnia, sed varia admodum</w:t>
      </w:r>
      <w:r w:rsidRPr="00A51E32">
        <w:rPr>
          <w:lang w:val="it-IT"/>
        </w:rPr>
        <w:br/>
        <w:t>concoctio est, pro cuiusque partis natura, &amp; ta¬</w:t>
      </w:r>
      <w:r w:rsidRPr="00A51E32">
        <w:rPr>
          <w:lang w:val="it-IT"/>
        </w:rPr>
        <w:br/>
        <w:t>men omnes eas vires atque facultates quamuis</w:t>
      </w:r>
    </w:p>
    <w:p w14:paraId="354ACAD2" w14:textId="77777777" w:rsidR="00026ECB" w:rsidRDefault="00026ECB" w:rsidP="00026ECB">
      <w:r>
        <w:t>image name: Φ-0041.jpg</w:t>
      </w:r>
      <w:r>
        <w:br/>
        <w:t>original page number: 41</w:t>
      </w:r>
      <w:r>
        <w:br/>
      </w:r>
    </w:p>
    <w:p w14:paraId="1153A260" w14:textId="77777777" w:rsidR="00026ECB" w:rsidRDefault="00026ECB" w:rsidP="00026ECB">
      <w:r>
        <w:t>tam differentes à iecinore sortiuntur, à quo tan¬</w:t>
      </w:r>
      <w:r>
        <w:br/>
        <w:t>quam à fonte in vniuersum corpus illae deriuan¬</w:t>
      </w:r>
      <w:r>
        <w:br/>
        <w:t>tur. Est enim principium vegetabilis facultatis,</w:t>
      </w:r>
      <w:r>
        <w:br/>
        <w:t>qua non animalia modo, verum stirpes etiam &amp;</w:t>
      </w:r>
      <w:r>
        <w:br/>
        <w:t>quaecunque alia viuunt, gubernantur. Ac quan¬</w:t>
      </w:r>
      <w:r>
        <w:br/>
        <w:t>quam natura per vniuersum corpus sit diffusa,</w:t>
      </w:r>
      <w:r>
        <w:br/>
        <w:t>&amp; omnes actiones ab ea proficiscantur, &amp; nullum</w:t>
      </w:r>
      <w:r>
        <w:br/>
        <w:t>opus non possit naturae tribui, adstringitur ta¬</w:t>
      </w:r>
      <w:r>
        <w:br/>
        <w:t>men à medicis facultatis naturalis nomen ad eas</w:t>
      </w:r>
      <w:r>
        <w:br/>
        <w:t>actiones, quarum principium &amp; sedes iecur est.</w:t>
      </w:r>
      <w:r>
        <w:br/>
        <w:t>Nam sicut rationalis &amp; irrationalis animae vim</w:t>
      </w:r>
      <w:r>
        <w:br/>
        <w:t>&amp; quae ad sensum motumque pertinent in cere¬</w:t>
      </w:r>
      <w:r>
        <w:br/>
        <w:t>bro statuerunt, &amp; in corde irascibilem atque pul¬</w:t>
      </w:r>
      <w:r>
        <w:br/>
        <w:t>sificam, sic in iecinore concupiscibilem &amp; quae¬</w:t>
      </w:r>
      <w:r>
        <w:br/>
        <w:t>cunque nutriendo corpori conueniunt, tanquam</w:t>
      </w:r>
      <w:r>
        <w:br/>
        <w:t>in suo fonte collocarunt. Nec interest, vt scripsit</w:t>
      </w:r>
      <w:r>
        <w:br/>
        <w:t>Galenus, eamne appetitricem seu naturalem</w:t>
      </w:r>
      <w:r>
        <w:br/>
        <w:t>seu altricem voces, veluti nec si animam aut fa¬</w:t>
      </w:r>
      <w:r>
        <w:br/>
        <w:t>cultatem.</w:t>
      </w:r>
      <w:r>
        <w:br/>
        <w:t>θισπολογικὴ. pars est medicinae quae naturam hominis</w:t>
      </w:r>
      <w:r>
        <w:br/>
        <w:t>vniuersam à conceptu ad extremum vsque se¬</w:t>
      </w:r>
      <w:r>
        <w:br/>
        <w:t>nium disquirit. Ad eam pertinet omnis de semi¬</w:t>
      </w:r>
      <w:r>
        <w:br/>
        <w:t>ne deque menstruo sanguine, de partium con¬</w:t>
      </w:r>
      <w:r>
        <w:br/>
        <w:t>formatione &amp; principatu, de foetus perfectione,</w:t>
      </w:r>
      <w:r>
        <w:br/>
        <w:t>similitudine cum parentibus, de anatomia singu¬</w:t>
      </w:r>
      <w:r>
        <w:br/>
      </w:r>
      <w:r>
        <w:lastRenderedPageBreak/>
        <w:t>larum partium, earumque differentijs &amp; tempe¬</w:t>
      </w:r>
      <w:r>
        <w:br/>
        <w:t>ramentis, de aetatibus, de calore natiuo &amp; spi¬</w:t>
      </w:r>
      <w:r>
        <w:br/>
        <w:t>ritibus, de tribus facultatibus nostrum cor¬</w:t>
      </w:r>
      <w:r>
        <w:br/>
        <w:t>pus dispensantibus, de humoribus, aquis, ae¬</w:t>
      </w:r>
      <w:r>
        <w:br/>
        <w:t>re, locis, consuetudine &amp; caeteris id genus</w:t>
      </w:r>
      <w:r>
        <w:br/>
        <w:t>disputatio. In qua communibus quidem natu¬</w:t>
      </w:r>
      <w:r>
        <w:br/>
        <w:t>ralis scientiae principijs atque theorematis vti¬</w:t>
      </w:r>
      <w:r>
        <w:br/>
        <w:t>tur, sed quatenus hominis cognitioni inseruire</w:t>
      </w:r>
      <w:r>
        <w:br/>
        <w:t>atque accommodari possunt. Eam quidem me¬</w:t>
      </w:r>
      <w:r>
        <w:br/>
        <w:t>dicinae partem Empirici atque Methodici as¬</w:t>
      </w:r>
      <w:r>
        <w:br/>
        <w:t>pernati sunt, sed Dogmatici, quorum princeps</w:t>
      </w:r>
      <w:r>
        <w:br/>
        <w:t>fuit Hippocrates, plutimi fecero.</w:t>
      </w:r>
      <w:r>
        <w:br/>
        <w:t>ρυσαλὶς. halicacabo similis, paulo tamen maior. ve¬</w:t>
      </w:r>
      <w:r>
        <w:br/>
        <w:t>sicaria, siue ἀλικάκαβος appellatur. Fit ex ea pastil¬</w:t>
      </w:r>
      <w:r>
        <w:br/>
        <w:t>lus, vt tradit Eras, valet ad renum &amp; vesicae affe¬</w:t>
      </w:r>
      <w:r>
        <w:br/>
        <w:t>ctiones, etiam si pus aut sanguis, aut corpuscula</w:t>
      </w:r>
      <w:r>
        <w:br/>
        <w:t>mucosa, aut fibris similia, aut crassa per vrinas</w:t>
      </w:r>
      <w:r>
        <w:br/>
        <w:t>exeant. Idem bibitur &amp; in vesicam inijcitur, vt</w:t>
      </w:r>
      <w:r>
        <w:br/>
        <w:t>prodit Aetius lib. II.</w:t>
      </w:r>
      <w:r>
        <w:br/>
        <w:t>2 Διὰ ρυσαλίδων Pastillus ex Halicacabo, cu¬</w:t>
      </w:r>
      <w:r>
        <w:br/>
        <w:t>"ius meminit Trallian. l. 9. c. 5. ad renum &amp; vesicę</w:t>
      </w:r>
      <w:r>
        <w:br/>
        <w:t>„affectus sanandos.</w:t>
      </w:r>
      <w:r>
        <w:br/>
        <w:t>θυσώδιςγόσημα. flatuosus morbus, qui &amp; hypochon¬</w:t>
      </w:r>
      <w:r>
        <w:br/>
        <w:t>driaeus dicitur. Species est melancholiae, de qua</w:t>
      </w:r>
      <w:r>
        <w:br/>
        <w:t>vide suo loco.</w:t>
      </w:r>
      <w:r>
        <w:br/>
        <w:t>In dictione μλατχλίία, sed &amp; ευσύδεις vocari</w:t>
      </w:r>
      <w:r>
        <w:br/>
        <w:t>ἡ μελατχολικας notauit Aretae. l. 1. de diuturn. ca. 5.</w:t>
      </w:r>
      <w:r>
        <w:br/>
        <w:t>"quasi flatuosos.</w:t>
      </w:r>
      <w:r>
        <w:br/>
        <w:t>δυταλία. postrema hyemis pars, sic dicta à veteribus</w:t>
      </w:r>
      <w:r>
        <w:br/>
        <w:t>quod eo tempore insitiones optime fierent. vide</w:t>
      </w:r>
      <w:r>
        <w:br/>
        <w:t>γειμὰν. At ουταλιὰ, locus est vitibus alijsque ar¬</w:t>
      </w:r>
      <w:r>
        <w:br/>
        <w:t>boribus consitus, hortus, apud Homerum &amp;</w:t>
      </w:r>
      <w:r>
        <w:br/>
        <w:t>alios poetas: apud quos etiam pro plantatione</w:t>
      </w:r>
      <w:r>
        <w:br/>
        <w:t>accipi volunt nonnulli.</w:t>
      </w:r>
      <w:r>
        <w:br/>
        <w:t>Φυταὶν, sic dicitur ab Hippocr. ipsum serendi tem¬</w:t>
      </w:r>
      <w:r>
        <w:br/>
        <w:t>pus, vt explicat Gale. in lexico Hipp. secundum</w:t>
      </w:r>
      <w:r>
        <w:br/>
        <w:t>quam significationem dicuntur ab Hippocr. &amp;</w:t>
      </w:r>
      <w:r>
        <w:br/>
        <w:t>ρυτευτήρια, ligna quae in terram panguntur serun¬</w:t>
      </w:r>
      <w:r>
        <w:br/>
        <w:t>turue.</w:t>
      </w:r>
      <w:r>
        <w:br/>
        <w:t>Φύτωμα. herba est folio struthij, sed minore fert</w:t>
      </w:r>
      <w:r>
        <w:br/>
        <w:t>copiosum semen perforatum, radicem paruam,</w:t>
      </w:r>
      <w:r>
        <w:br/>
        <w:t>tenuem, per summa terrae nitentem.</w:t>
      </w:r>
      <w:r>
        <w:br/>
        <w:t>δυτὸν κὶ τὸ. planta siue stirps vocatur: Aristoteles au¬</w:t>
      </w:r>
    </w:p>
    <w:p w14:paraId="5088E64F" w14:textId="77777777" w:rsidR="00026ECB" w:rsidRDefault="00026ECB" w:rsidP="00026ECB">
      <w:r>
        <w:lastRenderedPageBreak/>
        <w:t>image name: Φ-0042.jpg</w:t>
      </w:r>
      <w:r>
        <w:br/>
        <w:t>original page number: 42</w:t>
      </w:r>
      <w:r>
        <w:br/>
      </w:r>
    </w:p>
    <w:p w14:paraId="2EF84FB3" w14:textId="77777777" w:rsidR="00026ECB" w:rsidRDefault="00026ECB" w:rsidP="00026ECB">
      <w:r>
        <w:t>tem libris de plantis primarias atque summas à</w:t>
      </w:r>
      <w:r>
        <w:br/>
        <w:t>plantarum species quatuor esse tradit nimirum.</w:t>
      </w:r>
      <w:r>
        <w:br/>
        <w:t>δένδρα, θάμνους, βοτάίας, καὶ λάχανα: Rectius Theo¬</w:t>
      </w:r>
      <w:r>
        <w:br/>
        <w:t>phr. plantarum species recensens, tres quidem.</w:t>
      </w:r>
      <w:r>
        <w:br/>
        <w:t>illas priores memorat, sed αὐτὶ τῶν λαχάνων, θρυ¬</w:t>
      </w:r>
      <w:r>
        <w:br/>
        <w:t>γαύων meminit: suffrutices vertit Gaza, alij inter¬</w:t>
      </w:r>
      <w:r>
        <w:br/>
        <w:t>dum virgulta, alias cremia interpretantur à cre¬</w:t>
      </w:r>
      <w:r>
        <w:br/>
        <w:t>mando sic dicta vti Graecis ρρύγανα quasi εὥρλεκ¬</w:t>
      </w:r>
      <w:r>
        <w:br/>
        <w:t>τα: herbarum nomine quas πόας appellat τὰ σπώ¬</w:t>
      </w:r>
      <w:r>
        <w:br/>
        <w:t>δη καὶ τὰ λάγανα comprehendit, verum cum non¬</w:t>
      </w:r>
      <w:r>
        <w:br/>
        <w:t>nulla in plantarum genere sint quae ad harum.</w:t>
      </w:r>
      <w:r>
        <w:br/>
        <w:t>specierum nullam referi recte possint, ceu fungi.</w:t>
      </w:r>
      <w:r>
        <w:br/>
        <w:t>tubera, cuscuta, Epithimum, viscum aliaque mul¬</w:t>
      </w:r>
      <w:r>
        <w:br/>
        <w:t>ta quae nemo vnquam arbores, frutices, virgul¬</w:t>
      </w:r>
      <w:r>
        <w:br/>
        <w:t>ta, aut herbas esse iudicauerit, idcirco illam Theo¬</w:t>
      </w:r>
      <w:r>
        <w:br/>
        <w:t>phrasti plantarum diuisionem mancam esse cre¬</w:t>
      </w:r>
      <w:r>
        <w:br/>
        <w:t>dimus, vel illi tantum in animo fuit perfectarum.</w:t>
      </w:r>
      <w:r>
        <w:br/>
        <w:t>solummodo plantarum species enumerare, quae.</w:t>
      </w:r>
      <w:r>
        <w:br/>
        <w:t>primas &amp; maximas habent plantarum partes,</w:t>
      </w:r>
      <w:r>
        <w:br/>
        <w:t>superficiem scilicet &amp; radicem.</w:t>
      </w:r>
      <w:r>
        <w:br/>
        <w:t>φῶδες aut ρωίδες. ab igne in cruribus exorientes cir¬</w:t>
      </w:r>
      <w:r>
        <w:br/>
        <w:t>culi rubri, quos diximus ante ραύσηγας. vt ex¬</w:t>
      </w:r>
      <w:r>
        <w:br/>
        <w:t>plicat Galenus in lexico Hippocr. Apud Ero¬</w:t>
      </w:r>
      <w:r>
        <w:br/>
        <w:t>tianum contracte τῶδες, quod Doricum esse</w:t>
      </w:r>
      <w:r>
        <w:br/>
        <w:t>scribit, &amp; à nonnullis exponi ολυκτίδας, pustu¬</w:t>
      </w:r>
      <w:r>
        <w:br/>
        <w:t>las.</w:t>
      </w:r>
      <w:r>
        <w:br/>
        <w:t>Galeni verba in Lexico sunt οἱ ἀπὸ τοῦ πυρὸς ἡ</w:t>
      </w:r>
      <w:r>
        <w:br/>
        <w:t>ἐν τῖς κνήμαις ἐπανιστάμενοι κύκλοι ἐρυθροὶ: Hesychio a</w:t>
      </w:r>
      <w:r>
        <w:br/>
        <w:t>etiam ρωίδες τὰ ὑπὸ πυρὸς ἐν σύματι γνόμενα ἐν</w:t>
      </w:r>
      <w:r>
        <w:br/>
        <w:t>ευσήματος, ἢ ρλυκταίνας significant: ρόδες Erotiano a</w:t>
      </w:r>
      <w:r>
        <w:br/>
        <w:t>exponuntur τὰ ἐκ πυρὸς γινόμενα, μάλιστα δὲ ὅταν ἐκ εἰ</w:t>
      </w:r>
      <w:r>
        <w:br/>
        <w:t>ψύχρις ἐν τῷ πυρὶ καθίσωσι στοιγύλα ἐπρλοήσματα, ἀ</w:t>
      </w:r>
      <w:r>
        <w:br/>
        <w:t>quaedam ex igne contracta incendia praecipue.</w:t>
      </w:r>
      <w:r>
        <w:br/>
        <w:t>vbi ex frigore ad ignem prope acceditur: eam¬</w:t>
      </w:r>
      <w:r>
        <w:br/>
        <w:t>que dictionem Diocles Carystius ἀπὸ τοῦ ρωτὸς &amp;</w:t>
      </w:r>
      <w:r>
        <w:br/>
        <w:t>ἐρεύθεις deriuari scribit: Sunt qui etiam ταὶ ρλυκτή¬</w:t>
      </w:r>
      <w:r>
        <w:br/>
        <w:t>δας, id est pustulas significare putent; Apollodo¬</w:t>
      </w:r>
      <w:r>
        <w:br/>
        <w:t>rùς ρῶδας, τὰ ἐκ πυρὸς ἐρυθήματα καὶ ἐπναύματα esse.</w:t>
      </w:r>
      <w:r>
        <w:br/>
        <w:t>scribit. 2</w:t>
      </w:r>
      <w:r>
        <w:br/>
        <w:t>Φωνασκίη. ab Aretaeo 2. de curat. Chronic. cap. 6. ea.</w:t>
      </w:r>
      <w:r>
        <w:br/>
        <w:t>vociferatio vocatur quae vehementius peragi¬</w:t>
      </w:r>
      <w:r>
        <w:br/>
      </w:r>
      <w:r>
        <w:lastRenderedPageBreak/>
        <w:t>tur: dicitur &amp; interdum ἀναύδησις: fuit vero apud.</w:t>
      </w:r>
      <w:r>
        <w:br/>
        <w:t>veteres Gymnasticos quaedam vocis exercitatio.</w:t>
      </w:r>
      <w:r>
        <w:br/>
        <w:t>quae ἀναρώνησις dicebatur, de qua eiusque facul¬</w:t>
      </w:r>
      <w:r>
        <w:br/>
        <w:t>tatibus suo loco egimus. 4</w:t>
      </w:r>
      <w:r>
        <w:br/>
        <w:t>Φώνασκοι. dicuntur qui vocis curam habent, eamque</w:t>
      </w:r>
      <w:r>
        <w:br/>
        <w:t>magno studio exercent, quales sunt tragoedi, co¬</w:t>
      </w:r>
      <w:r>
        <w:br/>
        <w:t>moedi, praecones, citharoedi.</w:t>
      </w:r>
      <w:r>
        <w:br/>
        <w:t>Dicuntur &amp; ρωνασκικοὶ Paul. I. 3. c. 28. qui vo¬</w:t>
      </w:r>
      <w:r>
        <w:br/>
        <w:t>cis vtuntur exercitatio.0</w:t>
      </w:r>
      <w:r>
        <w:br/>
        <w:t>Φωνὴ, vox apud veteres idem quod ἀὐδὴ ait Galen. a</w:t>
      </w:r>
      <w:r>
        <w:br/>
        <w:t>part. 58. comment. 2. prognost. hanc sic Polluxa</w:t>
      </w:r>
      <w:r>
        <w:br/>
        <w:t>definit σωνὴ, σθέιμα, ἀθοίγυς ἔναρθρος, νγράμματος, ἀ</w:t>
      </w:r>
      <w:r>
        <w:br/>
        <w:t>ἀδιατύπωτος. id est vox, locutio distincta litterata,a</w:t>
      </w:r>
      <w:r>
        <w:br/>
        <w:t>non informis; ῆγος ἐὶ ἄσημος, ἐὰ ἀδιάρτρωτος, so¬</w:t>
      </w:r>
      <w:r>
        <w:br/>
        <w:t>nus non expers significationis, non indistinctus; .</w:t>
      </w:r>
      <w:r>
        <w:br/>
        <w:t>ἀὴρ διὰ τῶν φωνητηρίων εἰς φωνὴν τοπούμενος, aet qui</w:t>
      </w:r>
      <w:r>
        <w:br/>
        <w:t>organis vocalibus ad vocem conformatur: vox.</w:t>
      </w:r>
      <w:r>
        <w:br/>
        <w:t>etiam est, ait idem Pollux, aer ictus, aut aerisa</w:t>
      </w:r>
      <w:r>
        <w:br/>
        <w:t>ictus, ὄργανον vero vocὶs κυριώτατον id est praeci¬</w:t>
      </w:r>
      <w:r>
        <w:br/>
        <w:t>puum est λάυτξ, vt Gal. ait in 7. ταὶ χρείας ὶ</w:t>
      </w:r>
      <w:r>
        <w:br/>
        <w:t>μορίων: Aristoteli ρωνὸ est aer ἐρυματισαένος τις</w:t>
      </w:r>
      <w:r>
        <w:br/>
        <w:t>καὶ φερόμενος, configurata quaedam cum im¬</w:t>
      </w:r>
      <w:r>
        <w:br/>
        <w:t>petu aura; Platoni πληγὴ τοῦ ἄερις: neque.</w:t>
      </w:r>
      <w:r>
        <w:br/>
        <w:t>vero ἐωνὴ dici potest aeris aut saxorum colli¬</w:t>
      </w:r>
      <w:r>
        <w:br/>
        <w:t>sio, ceu neque fluctuum aut tonitrus, sed hic.</w:t>
      </w:r>
      <w:r>
        <w:br/>
        <w:t>ψήροs vocatur; Sed neque is qui ab animalibus,</w:t>
      </w:r>
      <w:r>
        <w:br/>
        <w:t>sonus editur semper vox est, vt manuum,</w:t>
      </w:r>
    </w:p>
    <w:p w14:paraId="07164831" w14:textId="77777777" w:rsidR="00026ECB" w:rsidRDefault="00026ECB" w:rsidP="00026ECB">
      <w:r>
        <w:t>image name: Φ-0043.jpg</w:t>
      </w:r>
      <w:r>
        <w:br/>
        <w:t>original page number: 43</w:t>
      </w:r>
      <w:r>
        <w:br/>
      </w:r>
    </w:p>
    <w:p w14:paraId="7CDC422F" w14:textId="77777777" w:rsidR="00026ECB" w:rsidRDefault="00026ECB" w:rsidP="00026ECB">
      <w:r>
        <w:t>plausus, quin neque screatus aut tussis proprie</w:t>
      </w:r>
      <w:r>
        <w:br/>
        <w:t>„ voces sunt, namque vox fit πργαιρετικῶς, vel καθʼ ὀρμήν¬</w:t>
      </w:r>
      <w:r>
        <w:br/>
        <w:t>- τνα, id est, ex proposito &amp; voluntate, ideoque</w:t>
      </w:r>
      <w:r>
        <w:br/>
        <w:t>etiam aliquid significat. Et brutorum quoque</w:t>
      </w:r>
      <w:r>
        <w:br/>
        <w:t>b voces dicuntur vt equorum hinnitus &amp; canum</w:t>
      </w:r>
      <w:r>
        <w:br/>
        <w:t>„ latratus; dicuntur tamen &amp; qualescumque so¬</w:t>
      </w:r>
      <w:r>
        <w:br/>
        <w:t>"ni voces.</w:t>
      </w:r>
      <w:r>
        <w:br/>
        <w:t>"Caeterum τὸν ρωνῆς praeter naturam affectae variae</w:t>
      </w:r>
      <w:r>
        <w:br/>
        <w:t>u apud Hippocrat. attributiones seu adiuncta le¬</w:t>
      </w:r>
      <w:r>
        <w:br/>
        <w:t>guntur, vt ρωνὴ δασεία καὶ μέλαινα, vox densa fusca,</w:t>
      </w:r>
      <w:r>
        <w:br/>
        <w:t>„vel nigra, in prorrhet. atque ibidem ρωναὶ ἐκλεί¬</w:t>
      </w:r>
      <w:r>
        <w:br/>
        <w:t>ν ποῦται voces deficientes, &amp; φωναὶ κατακλώμεναι, vo¬</w:t>
      </w:r>
      <w:r>
        <w:br/>
        <w:t>ces peruersae ac perfractae in Coac. &amp; 3. Epidem.</w:t>
      </w:r>
      <w:r>
        <w:br/>
        <w:t>ν κατπλλαινόμεναι φωναὶ, aut κατιλλόμεναὶ, distortae aut</w:t>
      </w:r>
      <w:r>
        <w:br/>
      </w:r>
      <w:r>
        <w:lastRenderedPageBreak/>
        <w:t>ν confractae, &amp; 7. Epid. τωνὴ παραλελυμένη, vox re¬</w:t>
      </w:r>
      <w:r>
        <w:br/>
        <w:t>a soluta, exoluta, praepedita, idem fere quod ἀρω¬</w:t>
      </w:r>
      <w:r>
        <w:br/>
        <w:t>νία, motus &amp; sensationum priuationem indi¬</w:t>
      </w:r>
      <w:r>
        <w:br/>
        <w:t>ν cans. Illi opponitur ρωνὴ γελυμένη, vox soluta, &amp;</w:t>
      </w:r>
      <w:r>
        <w:br/>
        <w:t>"libera reddita, explanata &amp; expedita. Item ρaνὴ</w:t>
      </w:r>
      <w:r>
        <w:br/>
        <w:t>νπριπνευμονικη, ἢ κεργνώδης exponitur à Gal. in exeg.</w:t>
      </w:r>
      <w:r>
        <w:br/>
        <w:t>„ id est, vox qualis pulmonia laborantibus, stridu¬</w:t>
      </w:r>
      <w:r>
        <w:br/>
        <w:t>"la, aut stridulam in faucibus asperitatem ha¬</w:t>
      </w:r>
      <w:r>
        <w:br/>
        <w:t>„bens, &amp; 5. &amp; 7. Epid. &amp; φωναὶ κατείλλουσαι expo¬</w:t>
      </w:r>
      <w:r>
        <w:br/>
        <w:t>„nuntur Erotiano apud Hippocr. κατεγόμεναι, de¬</w:t>
      </w:r>
      <w:r>
        <w:br/>
        <w:t>"tentae aut occupatae: id est, adeo exiles vt vix au¬</w:t>
      </w:r>
      <w:r>
        <w:br/>
        <w:t>"diantur. Idem quoque Erotian. Bacchium re¬</w:t>
      </w:r>
    </w:p>
    <w:p w14:paraId="28E402BB" w14:textId="77777777" w:rsidR="00026ECB" w:rsidRDefault="00026ECB" w:rsidP="00026ECB">
      <w:r>
        <w:t>image name: Φ-0044.jpg</w:t>
      </w:r>
      <w:r>
        <w:br/>
        <w:t>original page number: 44</w:t>
      </w:r>
      <w:r>
        <w:br/>
      </w:r>
    </w:p>
    <w:p w14:paraId="4E498AF0" w14:textId="77777777" w:rsidR="00026ECB" w:rsidRPr="00026ECB" w:rsidRDefault="00026ECB" w:rsidP="00026ECB">
      <w:pPr>
        <w:rPr>
          <w:lang w:val="fr-FR"/>
        </w:rPr>
      </w:pPr>
      <w:r>
        <w:t>prehendit quod πἀρεγκεκλιμένας ρωναί, hoc est de¬ 6</w:t>
      </w:r>
      <w:r>
        <w:br/>
        <w:t>missas voces, quasi distortas aut peruersas intel¬</w:t>
      </w:r>
      <w:r>
        <w:br/>
        <w:t>lexerit; denique ρωνὴ λευκὴ καὶ μέλανα, per trans¬u</w:t>
      </w:r>
      <w:r>
        <w:br/>
        <w:t>lationem dicitur Galeno 3. de differ. puls. vt &amp;</w:t>
      </w:r>
      <w:r>
        <w:br/>
        <w:t>comment. 1. in prorrhet. &amp; ρωνῆς λαμφρότητα &amp; ὐ</w:t>
      </w:r>
      <w:r>
        <w:br/>
        <w:t>βραδότητα vocis claritatem &amp; tarditatem inter se.</w:t>
      </w:r>
      <w:r>
        <w:br/>
        <w:t>opponit Hippoct. lib. πρὶ τέγυης. 4</w:t>
      </w:r>
      <w:r>
        <w:br/>
        <w:t>Φῶς. dicitur circulus subniger qui papillam ambit.</w:t>
      </w:r>
      <w:r>
        <w:br/>
        <w:t>Sic etiam, vt scribit Oribasius, vocatur medium</w:t>
      </w:r>
      <w:r>
        <w:br/>
        <w:t>transuersariorum quae in Nilei machinamento</w:t>
      </w:r>
      <w:r>
        <w:br/>
        <w:t>sunt, quod plinthium appellatur.</w:t>
      </w:r>
      <w:r>
        <w:br/>
      </w:r>
      <w:r w:rsidRPr="00026ECB">
        <w:rPr>
          <w:lang w:val="fr-FR"/>
        </w:rPr>
        <w:t>Est quoque a</w:t>
      </w:r>
      <w:r>
        <w:t>ῶ</w:t>
      </w:r>
      <w:r w:rsidRPr="00026ECB">
        <w:rPr>
          <w:lang w:val="fr-FR"/>
        </w:rPr>
        <w:t xml:space="preserve">s sicci collyrij nomen ad </w:t>
      </w:r>
      <w:r>
        <w:t>ἀμ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ἐλυωπίαν</w:t>
      </w:r>
      <w:r w:rsidRPr="00026ECB">
        <w:rPr>
          <w:lang w:val="fr-FR"/>
        </w:rPr>
        <w:t xml:space="preserve"> commendati à Trallian. descriptique.</w:t>
      </w:r>
      <w:r w:rsidRPr="00026ECB">
        <w:rPr>
          <w:lang w:val="fr-FR"/>
        </w:rPr>
        <w:br/>
        <w:t>lib. 2. c. 5. 4</w:t>
      </w:r>
      <w:r w:rsidRPr="00026ECB">
        <w:rPr>
          <w:lang w:val="fr-FR"/>
        </w:rPr>
        <w:br/>
      </w:r>
      <w:r>
        <w:t>Φωσρόρος</w:t>
      </w:r>
      <w:r w:rsidRPr="00026ECB">
        <w:rPr>
          <w:lang w:val="fr-FR"/>
        </w:rPr>
        <w:t xml:space="preserve">. est collyrium </w:t>
      </w:r>
      <w:r>
        <w:t>διάκροκον</w:t>
      </w:r>
      <w:r w:rsidRPr="00026ECB">
        <w:rPr>
          <w:lang w:val="fr-FR"/>
        </w:rPr>
        <w:t>, quod à Galeno li¬</w:t>
      </w:r>
      <w:r w:rsidRPr="00026ECB">
        <w:rPr>
          <w:lang w:val="fr-FR"/>
        </w:rPr>
        <w:br/>
        <w:t xml:space="preserve">bro quarto </w:t>
      </w:r>
      <w:r>
        <w:t>τῶν</w:t>
      </w:r>
      <w:r w:rsidRPr="00026ECB">
        <w:rPr>
          <w:lang w:val="fr-FR"/>
        </w:rPr>
        <w:t xml:space="preserve"> </w:t>
      </w:r>
      <w:r>
        <w:t>κατὰ</w:t>
      </w:r>
      <w:r w:rsidRPr="00026ECB">
        <w:rPr>
          <w:lang w:val="fr-FR"/>
        </w:rPr>
        <w:t xml:space="preserve"> </w:t>
      </w:r>
      <w:r>
        <w:t>τόποις</w:t>
      </w:r>
      <w:r w:rsidRPr="00026ECB">
        <w:rPr>
          <w:lang w:val="fr-FR"/>
        </w:rPr>
        <w:t>. c. 7. ab Aetio libro septi¬</w:t>
      </w:r>
      <w:r w:rsidRPr="00026ECB">
        <w:rPr>
          <w:lang w:val="fr-FR"/>
        </w:rPr>
        <w:br/>
        <w:t>mo describitur. Recipit glaucij drach. XXIIII.</w:t>
      </w:r>
      <w:r w:rsidRPr="00026ECB">
        <w:rPr>
          <w:lang w:val="fr-FR"/>
        </w:rPr>
        <w:br/>
        <w:t>&amp; sarcocollae drach. VIII. croci drach. VIII. opij</w:t>
      </w:r>
      <w:r w:rsidRPr="00026ECB">
        <w:rPr>
          <w:lang w:val="fr-FR"/>
        </w:rPr>
        <w:br/>
        <w:t>drach. VIII. myrrhae drach. VIII. misyos vsti</w:t>
      </w:r>
      <w:r w:rsidRPr="00026ECB">
        <w:rPr>
          <w:lang w:val="fr-FR"/>
        </w:rPr>
        <w:br/>
        <w:t>drach. VIII. gummi drach. XII. Excipiuntur a¬</w:t>
      </w:r>
      <w:r w:rsidRPr="00026ECB">
        <w:rPr>
          <w:lang w:val="fr-FR"/>
        </w:rPr>
        <w:br/>
        <w:t>qua pluuia. valet ad dolorem &amp; omnem inflam¬</w:t>
      </w:r>
      <w:r w:rsidRPr="00026ECB">
        <w:rPr>
          <w:lang w:val="fr-FR"/>
        </w:rPr>
        <w:br/>
        <w:t>mationem &amp; vehementes epiphoras. Est autem</w:t>
      </w:r>
      <w:r w:rsidRPr="00026ECB">
        <w:rPr>
          <w:lang w:val="fr-FR"/>
        </w:rPr>
        <w:br/>
        <w:t xml:space="preserve">aduertendum, male apud Galenum legi </w:t>
      </w:r>
      <w:r>
        <w:t>κόμμεως</w:t>
      </w:r>
      <w:r w:rsidRPr="00026ECB">
        <w:rPr>
          <w:lang w:val="fr-FR"/>
        </w:rPr>
        <w:br/>
        <w:t xml:space="preserve">&amp;6. est enim sciibendum </w:t>
      </w:r>
      <w:r>
        <w:t>κόμμεως</w:t>
      </w:r>
      <w:r w:rsidRPr="00026ECB">
        <w:rPr>
          <w:lang w:val="fr-FR"/>
        </w:rPr>
        <w:t xml:space="preserve"> &amp;</w:t>
      </w:r>
      <w:r>
        <w:t>β</w:t>
      </w:r>
      <w:r w:rsidRPr="00026ECB">
        <w:rPr>
          <w:lang w:val="fr-FR"/>
        </w:rPr>
        <w:t>. errot</w:t>
      </w:r>
      <w:r w:rsidRPr="00026ECB">
        <w:rPr>
          <w:lang w:val="fr-FR"/>
        </w:rPr>
        <w:br/>
        <w:t>facilis est.</w:t>
      </w:r>
    </w:p>
    <w:p w14:paraId="7663EC34" w14:textId="77777777" w:rsidR="00026ECB" w:rsidRPr="00026ECB" w:rsidRDefault="00026ECB" w:rsidP="00026ECB">
      <w:pPr>
        <w:rPr>
          <w:lang w:val="fr-FR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1A46E017" w14:textId="77777777" w:rsidR="00026ECB" w:rsidRPr="00026ECB" w:rsidRDefault="00026ECB" w:rsidP="00026ECB">
      <w:pPr>
        <w:rPr>
          <w:lang w:val="fr-FR"/>
        </w:rPr>
      </w:pPr>
    </w:p>
    <w:p w14:paraId="752D1FAA" w14:textId="7560B684" w:rsidR="00026ECB" w:rsidRDefault="00026ECB" w:rsidP="00026ECB">
      <w:r>
        <w:lastRenderedPageBreak/>
        <w:t>image name: Χ-0001.jpg</w:t>
      </w:r>
      <w:r>
        <w:br/>
        <w:t>original page number: 1</w:t>
      </w:r>
      <w:r>
        <w:br/>
      </w:r>
    </w:p>
    <w:p w14:paraId="5F24C55A" w14:textId="77777777" w:rsidR="00026ECB" w:rsidRPr="00C11DB2" w:rsidRDefault="00026ECB" w:rsidP="00026ECB">
      <w:pPr>
        <w:rPr>
          <w:lang w:val="it-IT"/>
        </w:rPr>
      </w:pPr>
      <w:r>
        <w:t>Λιρέξυλλον</w:t>
      </w:r>
      <w:r w:rsidRPr="00C11DB2">
        <w:rPr>
          <w:lang w:val="it-IT"/>
        </w:rPr>
        <w:t>. gingidium: errati¬</w:t>
      </w:r>
      <w:r w:rsidRPr="00C11DB2">
        <w:rPr>
          <w:lang w:val="it-IT"/>
        </w:rPr>
        <w:br/>
        <w:t>cae pastinace folium aemu¬</w:t>
      </w:r>
      <w:r w:rsidRPr="00C11DB2">
        <w:rPr>
          <w:lang w:val="it-IT"/>
        </w:rPr>
        <w:br/>
        <w:t>latur, aliquanto tenuius,</w:t>
      </w:r>
      <w:r w:rsidRPr="00C11DB2">
        <w:rPr>
          <w:lang w:val="it-IT"/>
        </w:rPr>
        <w:br/>
        <w:t>radicula candicante, sub¬</w:t>
      </w:r>
      <w:r w:rsidRPr="00C11DB2">
        <w:rPr>
          <w:lang w:val="it-IT"/>
        </w:rPr>
        <w:br/>
        <w:t>amara. Apud omnes man¬</w:t>
      </w:r>
      <w:r w:rsidRPr="00C11DB2">
        <w:rPr>
          <w:lang w:val="it-IT"/>
        </w:rPr>
        <w:br/>
        <w:t>ditur &amp; crudum ex aceto</w:t>
      </w:r>
      <w:r w:rsidRPr="00C11DB2">
        <w:rPr>
          <w:lang w:val="it-IT"/>
        </w:rPr>
        <w:br/>
        <w:t>&amp; iuribus incoctum. di¬</w:t>
      </w:r>
      <w:r w:rsidRPr="00C11DB2">
        <w:rPr>
          <w:lang w:val="it-IT"/>
        </w:rPr>
        <w:br/>
        <w:t>ctum à Graecis est quod</w:t>
      </w:r>
      <w:r w:rsidRPr="00C11DB2">
        <w:rPr>
          <w:lang w:val="it-IT"/>
        </w:rPr>
        <w:br/>
        <w:t>folijs luxuriet. Chaerefolium à multis nuncupa¬</w:t>
      </w:r>
      <w:r w:rsidRPr="00C11DB2">
        <w:rPr>
          <w:lang w:val="it-IT"/>
        </w:rPr>
        <w:br/>
        <w:t>tur.</w:t>
      </w:r>
      <w:r w:rsidRPr="00C11DB2">
        <w:rPr>
          <w:lang w:val="it-IT"/>
        </w:rPr>
        <w:br/>
      </w:r>
      <w:r>
        <w:t>Χαιρέτυλλον</w:t>
      </w:r>
      <w:r w:rsidRPr="00C11DB2">
        <w:rPr>
          <w:lang w:val="it-IT"/>
        </w:rPr>
        <w:t>. vero ideo dictum putant quod luxurio¬</w:t>
      </w:r>
      <w:r w:rsidRPr="00C11DB2">
        <w:rPr>
          <w:lang w:val="it-IT"/>
        </w:rPr>
        <w:br/>
        <w:t>„ sa foliorum foecunditate virescat &amp; largiore co¬</w:t>
      </w:r>
      <w:r w:rsidRPr="00C11DB2">
        <w:rPr>
          <w:lang w:val="it-IT"/>
        </w:rPr>
        <w:br/>
        <w:t>„ ma frondescat.</w:t>
      </w:r>
      <w:r w:rsidRPr="00C11DB2">
        <w:rPr>
          <w:lang w:val="it-IT"/>
        </w:rPr>
        <w:br/>
      </w:r>
      <w:r>
        <w:t>Χαίη</w:t>
      </w:r>
      <w:r w:rsidRPr="00C11DB2">
        <w:rPr>
          <w:lang w:val="it-IT"/>
        </w:rPr>
        <w:t>. quam quam proprie iubam significet in qua¬</w:t>
      </w:r>
      <w:r w:rsidRPr="00C11DB2">
        <w:rPr>
          <w:lang w:val="it-IT"/>
        </w:rPr>
        <w:br/>
        <w:t>drupedibus, qualis est leoni mari, dicuntur ta¬</w:t>
      </w:r>
      <w:r w:rsidRPr="00C11DB2">
        <w:rPr>
          <w:lang w:val="it-IT"/>
        </w:rPr>
        <w:br/>
        <w:t xml:space="preserve">men in homine </w:t>
      </w:r>
      <w:r>
        <w:t>γχεῦται</w:t>
      </w:r>
      <w:r w:rsidRPr="00C11DB2">
        <w:rPr>
          <w:lang w:val="it-IT"/>
        </w:rPr>
        <w:t xml:space="preserve">, </w:t>
      </w:r>
      <w:r>
        <w:t>αἱ</w:t>
      </w:r>
      <w:r w:rsidRPr="00C11DB2">
        <w:rPr>
          <w:lang w:val="it-IT"/>
        </w:rPr>
        <w:t xml:space="preserve"> </w:t>
      </w:r>
      <w:r>
        <w:t>ὅπισθεν</w:t>
      </w:r>
      <w:r w:rsidRPr="00C11DB2">
        <w:rPr>
          <w:lang w:val="it-IT"/>
        </w:rPr>
        <w:t xml:space="preserve"> </w:t>
      </w:r>
      <w:r>
        <w:t>κατ</w:t>
      </w:r>
      <w:r w:rsidRPr="00C11DB2">
        <w:rPr>
          <w:lang w:val="it-IT"/>
        </w:rPr>
        <w:t xml:space="preserve"> </w:t>
      </w:r>
      <w:r>
        <w:t>τὸ</w:t>
      </w:r>
      <w:r w:rsidRPr="00C11DB2">
        <w:rPr>
          <w:lang w:val="it-IT"/>
        </w:rPr>
        <w:t xml:space="preserve"> </w:t>
      </w:r>
      <w:r>
        <w:t>ίον</w:t>
      </w:r>
      <w:r w:rsidRPr="00C11DB2">
        <w:rPr>
          <w:lang w:val="it-IT"/>
        </w:rPr>
        <w:t xml:space="preserve"> </w:t>
      </w:r>
      <w:r>
        <w:t>ἀπειμέναι</w:t>
      </w:r>
      <w:r w:rsidRPr="00C11DB2">
        <w:rPr>
          <w:lang w:val="it-IT"/>
        </w:rPr>
        <w:br/>
      </w:r>
      <w:r>
        <w:t>τίγες</w:t>
      </w:r>
      <w:r w:rsidRPr="00C11DB2">
        <w:rPr>
          <w:lang w:val="it-IT"/>
        </w:rPr>
        <w:t>, hoc est, pili qui à parte posteriore secun¬</w:t>
      </w:r>
      <w:r w:rsidRPr="00C11DB2">
        <w:rPr>
          <w:lang w:val="it-IT"/>
        </w:rPr>
        <w:br/>
        <w:t>dum occiput prominent: sicut scripsit Ruffus:</w:t>
      </w:r>
      <w:r w:rsidRPr="00C11DB2">
        <w:rPr>
          <w:lang w:val="it-IT"/>
        </w:rPr>
        <w:br/>
        <w:t xml:space="preserve">vt &amp; </w:t>
      </w:r>
      <w:r>
        <w:t>ιόλοι</w:t>
      </w:r>
      <w:r w:rsidRPr="00C11DB2">
        <w:rPr>
          <w:lang w:val="it-IT"/>
        </w:rPr>
        <w:t xml:space="preserve">, </w:t>
      </w:r>
      <w:r>
        <w:t>αἱ</w:t>
      </w:r>
      <w:r w:rsidRPr="00C11DB2">
        <w:rPr>
          <w:lang w:val="it-IT"/>
        </w:rPr>
        <w:t xml:space="preserve"> </w:t>
      </w:r>
      <w:r>
        <w:t>παρὰὶ</w:t>
      </w:r>
      <w:r w:rsidRPr="00C11DB2">
        <w:rPr>
          <w:lang w:val="it-IT"/>
        </w:rPr>
        <w:t xml:space="preserve"> </w:t>
      </w:r>
      <w:r>
        <w:t>τοῖς</w:t>
      </w:r>
      <w:r w:rsidRPr="00C11DB2">
        <w:rPr>
          <w:lang w:val="it-IT"/>
        </w:rPr>
        <w:t xml:space="preserve"> </w:t>
      </w:r>
      <w:r>
        <w:t>κροτάροις</w:t>
      </w:r>
      <w:r w:rsidRPr="00C11DB2">
        <w:rPr>
          <w:lang w:val="it-IT"/>
        </w:rPr>
        <w:t xml:space="preserve"> </w:t>
      </w:r>
      <w:r>
        <w:t>τῶν</w:t>
      </w:r>
      <w:r w:rsidRPr="00C11DB2">
        <w:rPr>
          <w:lang w:val="it-IT"/>
        </w:rPr>
        <w:t xml:space="preserve"> </w:t>
      </w:r>
      <w:r>
        <w:t>τριγῶν</w:t>
      </w:r>
      <w:r w:rsidRPr="00C11DB2">
        <w:rPr>
          <w:lang w:val="it-IT"/>
        </w:rPr>
        <w:t xml:space="preserve"> </w:t>
      </w:r>
      <w:r>
        <w:t>ἐκφύσεις</w:t>
      </w:r>
      <w:r w:rsidRPr="00C11DB2">
        <w:rPr>
          <w:lang w:val="it-IT"/>
        </w:rPr>
        <w:t>.</w:t>
      </w:r>
      <w:r w:rsidRPr="00C11DB2">
        <w:rPr>
          <w:lang w:val="it-IT"/>
        </w:rPr>
        <w:br/>
        <w:t>hoc est, pili circa tempora oriundi.</w:t>
      </w:r>
      <w:r w:rsidRPr="00C11DB2">
        <w:rPr>
          <w:lang w:val="it-IT"/>
        </w:rPr>
        <w:br/>
      </w:r>
      <w:r>
        <w:t>Χάλαζα</w:t>
      </w:r>
      <w:r w:rsidRPr="00C11DB2">
        <w:rPr>
          <w:lang w:val="it-IT"/>
        </w:rPr>
        <w:t xml:space="preserve"> </w:t>
      </w:r>
      <w:r>
        <w:t>ἢ</w:t>
      </w:r>
      <w:r w:rsidRPr="00C11DB2">
        <w:rPr>
          <w:lang w:val="it-IT"/>
        </w:rPr>
        <w:br/>
      </w:r>
      <w:r>
        <w:t>Χαλάζιον</w:t>
      </w:r>
      <w:r w:rsidRPr="00C11DB2">
        <w:rPr>
          <w:lang w:val="it-IT"/>
        </w:rPr>
        <w:t xml:space="preserve"> sunt tubercula quaedam pellucida grandi¬</w:t>
      </w:r>
      <w:r w:rsidRPr="00C11DB2">
        <w:rPr>
          <w:lang w:val="it-IT"/>
        </w:rPr>
        <w:br/>
        <w:t>ni similia, per cutem sparsa. Author enim intro¬</w:t>
      </w:r>
      <w:r w:rsidRPr="00C11DB2">
        <w:rPr>
          <w:lang w:val="it-IT"/>
        </w:rPr>
        <w:br/>
        <w:t xml:space="preserve">ductionis seu medici </w:t>
      </w:r>
      <w:r>
        <w:t>χάλαζαν</w:t>
      </w:r>
      <w:r w:rsidRPr="00C11DB2">
        <w:rPr>
          <w:lang w:val="it-IT"/>
        </w:rPr>
        <w:t xml:space="preserve"> recenset inter eos</w:t>
      </w:r>
      <w:r w:rsidRPr="00C11DB2">
        <w:rPr>
          <w:lang w:val="it-IT"/>
        </w:rPr>
        <w:br/>
        <w:t>affectus qui in quacunque parte corporis consi¬</w:t>
      </w:r>
      <w:r w:rsidRPr="00C11DB2">
        <w:rPr>
          <w:lang w:val="it-IT"/>
        </w:rPr>
        <w:br/>
        <w:t>stunt. Inuadit tamen praecipue oculorum pal¬</w:t>
      </w:r>
      <w:r w:rsidRPr="00C11DB2">
        <w:rPr>
          <w:lang w:val="it-IT"/>
        </w:rPr>
        <w:br/>
        <w:t>pebras, si quando in ijs lentus quidam humor</w:t>
      </w:r>
      <w:r w:rsidRPr="00C11DB2">
        <w:rPr>
          <w:lang w:val="it-IT"/>
        </w:rPr>
        <w:br/>
        <w:t>concreuerit.</w:t>
      </w:r>
      <w:r w:rsidRPr="00C11DB2">
        <w:rPr>
          <w:lang w:val="it-IT"/>
        </w:rPr>
        <w:br/>
        <w:t xml:space="preserve">„ Vnde </w:t>
      </w:r>
      <w:r>
        <w:t>χαλαζιῶντα</w:t>
      </w:r>
      <w:r w:rsidRPr="00C11DB2">
        <w:rPr>
          <w:lang w:val="it-IT"/>
        </w:rPr>
        <w:t xml:space="preserve"> </w:t>
      </w:r>
      <w:r>
        <w:t>βλέραρα</w:t>
      </w:r>
      <w:r w:rsidRPr="00C11DB2">
        <w:rPr>
          <w:lang w:val="it-IT"/>
        </w:rPr>
        <w:t xml:space="preserve"> apud Aetium dicun¬</w:t>
      </w:r>
      <w:r w:rsidRPr="00C11DB2">
        <w:rPr>
          <w:lang w:val="it-IT"/>
        </w:rPr>
        <w:br/>
        <w:t>„ tur lib. 7. c. 83. Authori Definitionum Medica¬</w:t>
      </w:r>
      <w:r w:rsidRPr="00C11DB2">
        <w:rPr>
          <w:lang w:val="it-IT"/>
        </w:rPr>
        <w:br/>
        <w:t xml:space="preserve">„ rum </w:t>
      </w:r>
      <w:r>
        <w:t>γάλαζα</w:t>
      </w:r>
      <w:r w:rsidRPr="00C11DB2">
        <w:rPr>
          <w:lang w:val="it-IT"/>
        </w:rPr>
        <w:t xml:space="preserve"> dicitur </w:t>
      </w:r>
      <w:r>
        <w:t>κεγχρώδης</w:t>
      </w:r>
      <w:r w:rsidRPr="00C11DB2">
        <w:rPr>
          <w:lang w:val="it-IT"/>
        </w:rPr>
        <w:t xml:space="preserve"> </w:t>
      </w:r>
      <w:r>
        <w:t>συστρορὴ</w:t>
      </w:r>
      <w:r w:rsidRPr="00C11DB2">
        <w:rPr>
          <w:lang w:val="it-IT"/>
        </w:rPr>
        <w:t xml:space="preserve"> </w:t>
      </w:r>
      <w:r>
        <w:t>κατὰὰ</w:t>
      </w:r>
      <w:r w:rsidRPr="00C11DB2">
        <w:rPr>
          <w:lang w:val="it-IT"/>
        </w:rPr>
        <w:t xml:space="preserve"> </w:t>
      </w:r>
      <w:r>
        <w:t>τοῦ</w:t>
      </w:r>
      <w:r w:rsidRPr="00C11DB2">
        <w:rPr>
          <w:lang w:val="it-IT"/>
        </w:rPr>
        <w:t xml:space="preserve"> </w:t>
      </w:r>
      <w:r>
        <w:t>βλερά</w:t>
      </w:r>
      <w:r w:rsidRPr="00C11DB2">
        <w:rPr>
          <w:lang w:val="it-IT"/>
        </w:rPr>
        <w:t>¬</w:t>
      </w:r>
      <w:r w:rsidRPr="00C11DB2">
        <w:rPr>
          <w:lang w:val="it-IT"/>
        </w:rPr>
        <w:br/>
        <w:t xml:space="preserve">„ </w:t>
      </w:r>
      <w:r>
        <w:t>ρ</w:t>
      </w:r>
      <w:r w:rsidRPr="00C11DB2">
        <w:rPr>
          <w:lang w:val="it-IT"/>
        </w:rPr>
        <w:t>&amp;, concretio quaedam aut globulus milio non</w:t>
      </w:r>
      <w:r w:rsidRPr="00C11DB2">
        <w:rPr>
          <w:lang w:val="it-IT"/>
        </w:rPr>
        <w:br/>
        <w:t>„ dissimilis in palpebra subnascens. Authori vero</w:t>
      </w:r>
      <w:r w:rsidRPr="00C11DB2">
        <w:rPr>
          <w:lang w:val="it-IT"/>
        </w:rPr>
        <w:br/>
      </w:r>
      <w:r>
        <w:t>ὴ</w:t>
      </w:r>
      <w:r w:rsidRPr="00C11DB2">
        <w:rPr>
          <w:lang w:val="it-IT"/>
        </w:rPr>
        <w:t xml:space="preserve"> </w:t>
      </w:r>
      <w:r>
        <w:t>τὸῆς</w:t>
      </w:r>
      <w:r w:rsidRPr="00C11DB2">
        <w:rPr>
          <w:lang w:val="it-IT"/>
        </w:rPr>
        <w:t xml:space="preserve"> </w:t>
      </w:r>
      <w:r>
        <w:t>εἰσαγωγῆς</w:t>
      </w:r>
      <w:r w:rsidRPr="00C11DB2">
        <w:rPr>
          <w:lang w:val="it-IT"/>
        </w:rPr>
        <w:t xml:space="preserve">, </w:t>
      </w:r>
      <w:r>
        <w:t>γαλάζωσις</w:t>
      </w:r>
      <w:r w:rsidRPr="00C11DB2">
        <w:rPr>
          <w:lang w:val="it-IT"/>
        </w:rPr>
        <w:t xml:space="preserve"> appellatur, &amp; esse dicitur</w:t>
      </w:r>
      <w:r w:rsidRPr="00C11DB2">
        <w:rPr>
          <w:lang w:val="it-IT"/>
        </w:rPr>
        <w:br/>
      </w:r>
      <w:r>
        <w:t>πριγερῇ</w:t>
      </w:r>
      <w:r w:rsidRPr="00C11DB2">
        <w:rPr>
          <w:lang w:val="it-IT"/>
        </w:rPr>
        <w:t xml:space="preserve"> </w:t>
      </w:r>
      <w:r>
        <w:t>τινα</w:t>
      </w:r>
      <w:r w:rsidRPr="00C11DB2">
        <w:rPr>
          <w:lang w:val="it-IT"/>
        </w:rPr>
        <w:t xml:space="preserve"> </w:t>
      </w:r>
      <w:r>
        <w:t>ἔνδοθεν</w:t>
      </w:r>
      <w:r w:rsidRPr="00C11DB2">
        <w:rPr>
          <w:lang w:val="it-IT"/>
        </w:rPr>
        <w:t xml:space="preserve"> </w:t>
      </w:r>
      <w:r>
        <w:t>τοῦ</w:t>
      </w:r>
      <w:r w:rsidRPr="00C11DB2">
        <w:rPr>
          <w:lang w:val="it-IT"/>
        </w:rPr>
        <w:t xml:space="preserve"> </w:t>
      </w:r>
      <w:r>
        <w:t>βλεφάρου</w:t>
      </w:r>
      <w:r w:rsidRPr="00C11DB2">
        <w:rPr>
          <w:lang w:val="it-IT"/>
        </w:rPr>
        <w:t xml:space="preserve"> </w:t>
      </w:r>
      <w:r>
        <w:t>ἐπάρματα</w:t>
      </w:r>
      <w:r w:rsidRPr="00C11DB2">
        <w:rPr>
          <w:lang w:val="it-IT"/>
        </w:rPr>
        <w:t xml:space="preserve"> </w:t>
      </w:r>
      <w:r>
        <w:t>παριγεγραμ</w:t>
      </w:r>
      <w:r w:rsidRPr="00C11DB2">
        <w:rPr>
          <w:lang w:val="it-IT"/>
        </w:rPr>
        <w:t>¬</w:t>
      </w:r>
      <w:r w:rsidRPr="00C11DB2">
        <w:rPr>
          <w:lang w:val="it-IT"/>
        </w:rPr>
        <w:br/>
        <w:t xml:space="preserve">„ </w:t>
      </w:r>
      <w:r>
        <w:t>μὲνα</w:t>
      </w:r>
      <w:r w:rsidRPr="00C11DB2">
        <w:rPr>
          <w:lang w:val="it-IT"/>
        </w:rPr>
        <w:t xml:space="preserve"> </w:t>
      </w:r>
      <w:r>
        <w:t>ἐικότα</w:t>
      </w:r>
      <w:r w:rsidRPr="00C11DB2">
        <w:rPr>
          <w:lang w:val="it-IT"/>
        </w:rPr>
        <w:t xml:space="preserve"> </w:t>
      </w:r>
      <w:r>
        <w:t>τῇ</w:t>
      </w:r>
      <w:r w:rsidRPr="00C11DB2">
        <w:rPr>
          <w:lang w:val="it-IT"/>
        </w:rPr>
        <w:t xml:space="preserve"> </w:t>
      </w:r>
      <w:r>
        <w:t>γαλάζη</w:t>
      </w:r>
      <w:r w:rsidRPr="00C11DB2">
        <w:rPr>
          <w:lang w:val="it-IT"/>
        </w:rPr>
        <w:t>, id est, orbicularia quaedam</w:t>
      </w:r>
      <w:r w:rsidRPr="00C11DB2">
        <w:rPr>
          <w:lang w:val="it-IT"/>
        </w:rPr>
        <w:br/>
        <w:t>„ intra palpebras circum scripta tubercula, grandi¬</w:t>
      </w:r>
      <w:r w:rsidRPr="00C11DB2">
        <w:rPr>
          <w:lang w:val="it-IT"/>
        </w:rPr>
        <w:br/>
        <w:t>ni similia, quibus dissectis inquit Cels. lib. 7. c.</w:t>
      </w:r>
      <w:r w:rsidRPr="00C11DB2">
        <w:rPr>
          <w:lang w:val="it-IT"/>
        </w:rPr>
        <w:br/>
        <w:t>7. humor manat oui candido similis, qui &amp; haec</w:t>
      </w:r>
      <w:r w:rsidRPr="00C11DB2">
        <w:rPr>
          <w:lang w:val="it-IT"/>
        </w:rPr>
        <w:br/>
        <w:t>tubercula parua in paspebris mobilia eiie icii</w:t>
      </w:r>
      <w:r w:rsidRPr="00C11DB2">
        <w:rPr>
          <w:lang w:val="it-IT"/>
        </w:rPr>
        <w:br/>
      </w:r>
      <w:r w:rsidRPr="00C11DB2">
        <w:rPr>
          <w:lang w:val="it-IT"/>
        </w:rPr>
        <w:lastRenderedPageBreak/>
        <w:t>bit, simulatque digito huc vel illuc impellun¬</w:t>
      </w:r>
      <w:r w:rsidRPr="00C11DB2">
        <w:rPr>
          <w:lang w:val="it-IT"/>
        </w:rPr>
        <w:br/>
        <w:t>tur, condunturque, ait, aliquando sub cute,</w:t>
      </w:r>
    </w:p>
    <w:p w14:paraId="20B3ECA2" w14:textId="77777777" w:rsidR="00026ECB" w:rsidRDefault="00026ECB" w:rsidP="00026ECB">
      <w:r>
        <w:t>image name: Χ-0002.jpg</w:t>
      </w:r>
      <w:r>
        <w:br/>
        <w:t>original page number: 2</w:t>
      </w:r>
      <w:r>
        <w:br/>
      </w:r>
    </w:p>
    <w:p w14:paraId="3189BBA6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>nonnunquam sub cartilagine non dissimilia x</w:t>
      </w:r>
      <w:r>
        <w:t>ρι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θαῖς</w:t>
      </w:r>
      <w:r w:rsidRPr="00026ECB">
        <w:rPr>
          <w:lang w:val="it-IT"/>
        </w:rPr>
        <w:t xml:space="preserve"> sed non figurae eiusdem. A grandinis autem</w:t>
      </w:r>
      <w:r w:rsidRPr="00026ECB">
        <w:rPr>
          <w:lang w:val="it-IT"/>
        </w:rPr>
        <w:br/>
        <w:t xml:space="preserve">similitudine </w:t>
      </w:r>
      <w:r>
        <w:t>χάλαζα</w:t>
      </w:r>
      <w:r w:rsidRPr="00026ECB">
        <w:rPr>
          <w:lang w:val="it-IT"/>
        </w:rPr>
        <w:t xml:space="preserve"> dicitur in suibus vitium in u</w:t>
      </w:r>
      <w:r w:rsidRPr="00026ECB">
        <w:rPr>
          <w:lang w:val="it-IT"/>
        </w:rPr>
        <w:br/>
        <w:t>eorum ore sub lingua enascens, &amp; per totam car¬</w:t>
      </w:r>
      <w:r w:rsidRPr="00026ECB">
        <w:rPr>
          <w:lang w:val="it-IT"/>
        </w:rPr>
        <w:br/>
        <w:t>nem sparsum &amp; innatum, quod viuente anima¬</w:t>
      </w:r>
      <w:r w:rsidRPr="00026ECB">
        <w:rPr>
          <w:lang w:val="it-IT"/>
        </w:rPr>
        <w:br/>
        <w:t>li tegitur, nec nisi dissecto &amp; mortuo conspici¬</w:t>
      </w:r>
      <w:r w:rsidRPr="00026ECB">
        <w:rPr>
          <w:lang w:val="it-IT"/>
        </w:rPr>
        <w:br/>
        <w:t>tur, quo describit Aristoteles 8. de histor. ani¬</w:t>
      </w:r>
      <w:r w:rsidRPr="00026ECB">
        <w:rPr>
          <w:lang w:val="it-IT"/>
        </w:rPr>
        <w:br/>
        <w:t xml:space="preserve">mal. c. 21. </w:t>
      </w:r>
      <w:r w:rsidRPr="00026ECB">
        <w:rPr>
          <w:lang w:val="fr-FR"/>
        </w:rPr>
        <w:t>&amp; 30. probl. 4. quem morbum ait ille s</w:t>
      </w:r>
      <w:r w:rsidRPr="00026ECB">
        <w:rPr>
          <w:lang w:val="fr-FR"/>
        </w:rPr>
        <w:br/>
        <w:t>ex lingua cognosci. Albertus autem magnus 7.</w:t>
      </w:r>
      <w:r w:rsidRPr="00026ECB">
        <w:rPr>
          <w:lang w:val="fr-FR"/>
        </w:rPr>
        <w:br/>
        <w:t>de animal. 20. vehementer hallucinatus est pu¬</w:t>
      </w:r>
      <w:r w:rsidRPr="00026ECB">
        <w:rPr>
          <w:lang w:val="fr-FR"/>
        </w:rPr>
        <w:br/>
        <w:t>tans eundem esse morbum &amp; grandinem &amp; le¬</w:t>
      </w:r>
      <w:r w:rsidRPr="00026ECB">
        <w:rPr>
          <w:lang w:val="fr-FR"/>
        </w:rPr>
        <w:br/>
        <w:t>pram. 16</w:t>
      </w:r>
      <w:r w:rsidRPr="00026ECB">
        <w:rPr>
          <w:lang w:val="fr-FR"/>
        </w:rPr>
        <w:br/>
      </w:r>
      <w:r>
        <w:t>Χαλαζῶδες</w:t>
      </w:r>
      <w:r w:rsidRPr="00026ECB">
        <w:rPr>
          <w:lang w:val="fr-FR"/>
        </w:rPr>
        <w:t xml:space="preserve"> </w:t>
      </w:r>
      <w:r>
        <w:t>ἔρον</w:t>
      </w:r>
      <w:r w:rsidRPr="00026ECB">
        <w:rPr>
          <w:lang w:val="fr-FR"/>
        </w:rPr>
        <w:t>. v</w:t>
      </w:r>
      <w:r>
        <w:t>ί</w:t>
      </w:r>
      <w:r w:rsidRPr="00026ECB">
        <w:rPr>
          <w:lang w:val="fr-FR"/>
        </w:rPr>
        <w:t xml:space="preserve">de </w:t>
      </w:r>
      <w:r>
        <w:t>οὔρον</w:t>
      </w:r>
      <w:r w:rsidRPr="00026ECB">
        <w:rPr>
          <w:lang w:val="fr-FR"/>
        </w:rPr>
        <w:t>. u</w:t>
      </w:r>
      <w:r w:rsidRPr="00026ECB">
        <w:rPr>
          <w:lang w:val="fr-FR"/>
        </w:rPr>
        <w:br/>
      </w:r>
      <w:r>
        <w:t>Χαλαζῶδες</w:t>
      </w:r>
      <w:r w:rsidRPr="00026ECB">
        <w:rPr>
          <w:lang w:val="fr-FR"/>
        </w:rPr>
        <w:t xml:space="preserve"> </w:t>
      </w:r>
      <w:r>
        <w:t>πυκνὸν</w:t>
      </w:r>
      <w:r w:rsidRPr="00026ECB">
        <w:rPr>
          <w:lang w:val="fr-FR"/>
        </w:rPr>
        <w:t>. vocat Hippocr. 4. Epidem. crebra</w:t>
      </w:r>
      <w:r w:rsidRPr="00026ECB">
        <w:rPr>
          <w:lang w:val="fr-FR"/>
        </w:rPr>
        <w:br/>
        <w:t>tubercula grandini similia in lingua enata ex in¬</w:t>
      </w:r>
      <w:r w:rsidRPr="00026ECB">
        <w:rPr>
          <w:lang w:val="fr-FR"/>
        </w:rPr>
        <w:br/>
        <w:t>cendio. 5</w:t>
      </w:r>
      <w:r w:rsidRPr="00026ECB">
        <w:rPr>
          <w:lang w:val="fr-FR"/>
        </w:rPr>
        <w:br/>
      </w:r>
      <w:r>
        <w:t>Χαλάζωσις</w:t>
      </w:r>
      <w:r w:rsidRPr="00026ECB">
        <w:rPr>
          <w:lang w:val="fr-FR"/>
        </w:rPr>
        <w:t>. grandinatio. Sunt eminentiae quaedam</w:t>
      </w:r>
      <w:r w:rsidRPr="00026ECB">
        <w:rPr>
          <w:lang w:val="fr-FR"/>
        </w:rPr>
        <w:br/>
        <w:t>intra palpebras grandini similes. vide supra za¬</w:t>
      </w:r>
      <w:r w:rsidRPr="00026ECB">
        <w:rPr>
          <w:lang w:val="fr-FR"/>
        </w:rPr>
        <w:br/>
      </w:r>
      <w:r>
        <w:t>λάζιον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Χαλάν</w:t>
      </w:r>
      <w:r w:rsidRPr="00026ECB">
        <w:rPr>
          <w:lang w:val="fr-FR"/>
        </w:rPr>
        <w:t xml:space="preserve">. apud Hippocr. idem est quod </w:t>
      </w:r>
      <w:r>
        <w:t>δαχωρεῖν</w:t>
      </w:r>
      <w:r w:rsidRPr="00026ECB">
        <w:rPr>
          <w:lang w:val="fr-FR"/>
        </w:rPr>
        <w:t>, deij¬</w:t>
      </w:r>
      <w:r w:rsidRPr="00026ECB">
        <w:rPr>
          <w:lang w:val="fr-FR"/>
        </w:rPr>
        <w:br/>
        <w:t>cere &amp; aluum exonerare vt part. 6. &amp; 7. com¬“</w:t>
      </w:r>
      <w:r w:rsidRPr="00026ECB">
        <w:rPr>
          <w:lang w:val="fr-FR"/>
        </w:rPr>
        <w:br/>
        <w:t>ment. 3. prorrhet. “</w:t>
      </w:r>
      <w:r w:rsidRPr="00026ECB">
        <w:rPr>
          <w:lang w:val="fr-FR"/>
        </w:rPr>
        <w:br/>
      </w:r>
      <w:r>
        <w:t>χάλασις</w:t>
      </w:r>
      <w:r w:rsidRPr="00026ECB">
        <w:rPr>
          <w:lang w:val="fr-FR"/>
        </w:rPr>
        <w:t xml:space="preserve"> laxitas, opponitur </w:t>
      </w:r>
      <w:r>
        <w:t>τῇ</w:t>
      </w:r>
      <w:r w:rsidRPr="00026ECB">
        <w:rPr>
          <w:lang w:val="fr-FR"/>
        </w:rPr>
        <w:t xml:space="preserve"> </w:t>
      </w:r>
      <w:r>
        <w:t>συντάσει</w:t>
      </w:r>
      <w:r w:rsidRPr="00026ECB">
        <w:rPr>
          <w:lang w:val="fr-FR"/>
        </w:rPr>
        <w:t xml:space="preserve"> distensioni, vi¬</w:t>
      </w:r>
      <w:r w:rsidRPr="00026ECB">
        <w:rPr>
          <w:lang w:val="fr-FR"/>
        </w:rPr>
        <w:br/>
        <w:t xml:space="preserve">de </w:t>
      </w:r>
      <w:r>
        <w:t>συύτασις</w:t>
      </w:r>
      <w:r w:rsidRPr="00026ECB">
        <w:rPr>
          <w:lang w:val="fr-FR"/>
        </w:rPr>
        <w:t>. 6</w:t>
      </w:r>
      <w:r w:rsidRPr="00026ECB">
        <w:rPr>
          <w:lang w:val="fr-FR"/>
        </w:rPr>
        <w:br/>
      </w:r>
      <w:r>
        <w:t>Χαλαρὲν</w:t>
      </w:r>
      <w:r w:rsidRPr="00026ECB">
        <w:rPr>
          <w:lang w:val="fr-FR"/>
        </w:rPr>
        <w:t>. laxum. dicitur apud Hippocr. pars recti in¬</w:t>
      </w:r>
      <w:r w:rsidRPr="00026ECB">
        <w:rPr>
          <w:lang w:val="fr-FR"/>
        </w:rPr>
        <w:br/>
        <w:t>testini laxior, videlicet ad differentiam orae eius</w:t>
      </w:r>
      <w:r w:rsidRPr="00026ECB">
        <w:rPr>
          <w:lang w:val="fr-FR"/>
        </w:rPr>
        <w:br/>
        <w:t>infimae quae sphinctere musculo adstricta est,</w:t>
      </w:r>
      <w:r w:rsidRPr="00026ECB">
        <w:rPr>
          <w:lang w:val="fr-FR"/>
        </w:rPr>
        <w:br/>
        <w:t>vt scribit Gal. initio libelli de dissectione vul¬</w:t>
      </w:r>
      <w:r w:rsidRPr="00026ECB">
        <w:rPr>
          <w:lang w:val="fr-FR"/>
        </w:rPr>
        <w:br/>
        <w:t>uae.</w:t>
      </w:r>
      <w:r w:rsidRPr="00026ECB">
        <w:rPr>
          <w:lang w:val="fr-FR"/>
        </w:rPr>
        <w:br/>
      </w:r>
      <w:r>
        <w:t>Χαλαστικὰ</w:t>
      </w:r>
      <w:r w:rsidRPr="00026ECB">
        <w:rPr>
          <w:lang w:val="it-IT"/>
        </w:rPr>
        <w:t xml:space="preserve"> </w:t>
      </w:r>
      <w:r>
        <w:t>ραῤμαχα</w:t>
      </w:r>
      <w:r w:rsidRPr="00026ECB">
        <w:rPr>
          <w:lang w:val="it-IT"/>
        </w:rPr>
        <w:t>. relaxantia medicamenta. Dicun¬</w:t>
      </w:r>
      <w:r w:rsidRPr="00026ECB">
        <w:rPr>
          <w:lang w:val="it-IT"/>
        </w:rPr>
        <w:br/>
        <w:t>tur medicamenta quae tensioni medentur. Ita¬</w:t>
      </w:r>
      <w:r w:rsidRPr="00026ECB">
        <w:rPr>
          <w:lang w:val="it-IT"/>
        </w:rPr>
        <w:br/>
        <w:t>que cum tensio multis modis contingat, non vi¬</w:t>
      </w:r>
      <w:r w:rsidRPr="00026ECB">
        <w:rPr>
          <w:lang w:val="it-IT"/>
        </w:rPr>
        <w:br/>
        <w:t>detur vna esse laxantium species, sed alia hume¬</w:t>
      </w:r>
      <w:r w:rsidRPr="00026ECB">
        <w:rPr>
          <w:lang w:val="it-IT"/>
        </w:rPr>
        <w:br/>
        <w:t>ctando laxant, alia calfaciendo, alia molliendo,</w:t>
      </w:r>
      <w:r w:rsidRPr="00026ECB">
        <w:rPr>
          <w:lang w:val="it-IT"/>
        </w:rPr>
        <w:br/>
        <w:t>alia vacuando, alia tumores praeter naturam pur¬</w:t>
      </w:r>
      <w:r w:rsidRPr="00026ECB">
        <w:rPr>
          <w:lang w:val="it-IT"/>
        </w:rPr>
        <w:br/>
        <w:t>gando, alia aliud quiddam faciendo. Attamen si</w:t>
      </w:r>
      <w:r w:rsidRPr="00026ECB">
        <w:rPr>
          <w:lang w:val="it-IT"/>
        </w:rPr>
        <w:br/>
        <w:t>vniuersalem quandam horum omnium substan¬</w:t>
      </w:r>
      <w:r w:rsidRPr="00026ECB">
        <w:rPr>
          <w:lang w:val="it-IT"/>
        </w:rPr>
        <w:br/>
        <w:t>tiam constituere licet, ea certe erit ex genere</w:t>
      </w:r>
      <w:r w:rsidRPr="00026ECB">
        <w:rPr>
          <w:lang w:val="it-IT"/>
        </w:rPr>
        <w:br/>
        <w:t>modice calfacientium: sic enim &amp; conniuentia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corporis laxantur, &amp; flatuosi spiritus tenuantur,</w:t>
      </w:r>
      <w:r w:rsidRPr="00026ECB">
        <w:rPr>
          <w:lang w:val="it-IT"/>
        </w:rPr>
        <w:br/>
        <w:t>&amp; quod phlegmones iam conflatum est digeri¬</w:t>
      </w:r>
      <w:r w:rsidRPr="00026ECB">
        <w:rPr>
          <w:lang w:val="it-IT"/>
        </w:rPr>
        <w:br/>
        <w:t>tur. Praecipuas in eorum ordine partes tene¬</w:t>
      </w:r>
    </w:p>
    <w:p w14:paraId="0BF09D02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Χ</w:t>
      </w:r>
      <w:r w:rsidRPr="00026ECB">
        <w:rPr>
          <w:lang w:val="it-IT"/>
        </w:rPr>
        <w:t>-0003.jpg</w:t>
      </w:r>
      <w:r w:rsidRPr="00026ECB">
        <w:rPr>
          <w:lang w:val="it-IT"/>
        </w:rPr>
        <w:br/>
        <w:t>original page number: 3</w:t>
      </w:r>
      <w:r w:rsidRPr="00026ECB">
        <w:rPr>
          <w:lang w:val="it-IT"/>
        </w:rPr>
        <w:br/>
      </w:r>
    </w:p>
    <w:p w14:paraId="28C41711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>oleum chamaemelinum, item adipes, butyrum, oe¬</w:t>
      </w:r>
      <w:r w:rsidRPr="00026ECB">
        <w:rPr>
          <w:lang w:val="it-IT"/>
        </w:rPr>
        <w:br/>
        <w:t>sypus, &amp; reliqua quae intra secundum gradum</w:t>
      </w:r>
      <w:r w:rsidRPr="00026ECB">
        <w:rPr>
          <w:lang w:val="it-IT"/>
        </w:rPr>
        <w:br/>
        <w:t xml:space="preserve">calfaciunt. Verum Methodici multo longius </w:t>
      </w:r>
      <w:r>
        <w:t>το</w:t>
      </w:r>
      <w:r w:rsidRPr="00026ECB">
        <w:rPr>
          <w:lang w:val="it-IT"/>
        </w:rPr>
        <w:t>o</w:t>
      </w:r>
      <w:r w:rsidRPr="00026ECB">
        <w:rPr>
          <w:lang w:val="it-IT"/>
        </w:rPr>
        <w:br/>
      </w:r>
      <w:r>
        <w:t>γαλαστκοῦ</w:t>
      </w:r>
      <w:r w:rsidRPr="00026ECB">
        <w:rPr>
          <w:lang w:val="it-IT"/>
        </w:rPr>
        <w:t xml:space="preserve"> nomen extendunt, vt docet Galen. ad</w:t>
      </w:r>
      <w:r w:rsidRPr="00026ECB">
        <w:rPr>
          <w:lang w:val="it-IT"/>
        </w:rPr>
        <w:br/>
        <w:t>omnia demedia significanda quibus adstrictus</w:t>
      </w:r>
      <w:r w:rsidRPr="00026ECB">
        <w:rPr>
          <w:lang w:val="it-IT"/>
        </w:rPr>
        <w:br/>
        <w:t>affectus, quo vna cum fluente humore omne</w:t>
      </w:r>
      <w:r w:rsidRPr="00026ECB">
        <w:rPr>
          <w:lang w:val="it-IT"/>
        </w:rPr>
        <w:br/>
        <w:t>morborum genus comprehendebant, curare-</w:t>
      </w:r>
      <w:r w:rsidRPr="00026ECB">
        <w:rPr>
          <w:lang w:val="it-IT"/>
        </w:rPr>
        <w:br/>
        <w:t xml:space="preserve">tur. Itaque &amp; vene sectionem </w:t>
      </w:r>
      <w:r>
        <w:t>χαλαστικὸν</w:t>
      </w:r>
      <w:r w:rsidRPr="00026ECB">
        <w:rPr>
          <w:lang w:val="it-IT"/>
        </w:rPr>
        <w:t xml:space="preserve"> esse prae¬</w:t>
      </w:r>
      <w:r w:rsidRPr="00026ECB">
        <w:rPr>
          <w:lang w:val="it-IT"/>
        </w:rPr>
        <w:br/>
        <w:t>sidium dicebant, &amp; omnia similiter purgantia</w:t>
      </w:r>
      <w:r w:rsidRPr="00026ECB">
        <w:rPr>
          <w:lang w:val="it-IT"/>
        </w:rPr>
        <w:br/>
        <w:t>medicamenta.</w:t>
      </w:r>
      <w:r w:rsidRPr="00026ECB">
        <w:rPr>
          <w:lang w:val="it-IT"/>
        </w:rPr>
        <w:br/>
        <w:t xml:space="preserve">De </w:t>
      </w:r>
      <w:r>
        <w:t>χαλαστικοῖς</w:t>
      </w:r>
      <w:r w:rsidRPr="00026ECB">
        <w:rPr>
          <w:lang w:val="it-IT"/>
        </w:rPr>
        <w:t xml:space="preserve"> vide Galen. 7. </w:t>
      </w:r>
      <w:r>
        <w:t>κατὰ</w:t>
      </w:r>
      <w:r w:rsidRPr="00026ECB">
        <w:rPr>
          <w:lang w:val="it-IT"/>
        </w:rPr>
        <w:t xml:space="preserve"> </w:t>
      </w:r>
      <w:r>
        <w:t>γένη</w:t>
      </w:r>
      <w:r w:rsidRPr="00026ECB">
        <w:rPr>
          <w:lang w:val="it-IT"/>
        </w:rPr>
        <w:t>. c. 9.</w:t>
      </w:r>
      <w:r w:rsidRPr="00026ECB">
        <w:rPr>
          <w:lang w:val="it-IT"/>
        </w:rPr>
        <w:br/>
      </w:r>
      <w:r>
        <w:t>Χιβά</w:t>
      </w:r>
      <w:r w:rsidRPr="00026ECB">
        <w:rPr>
          <w:lang w:val="it-IT"/>
        </w:rPr>
        <w:t>m,. galbanum. Est succus è plauta ferulacea.</w:t>
      </w:r>
      <w:r w:rsidRPr="00026ECB">
        <w:rPr>
          <w:lang w:val="it-IT"/>
        </w:rPr>
        <w:br/>
        <w:t xml:space="preserve">Nascitur in Syria Dioscoridi &amp; </w:t>
      </w:r>
      <w:r>
        <w:t>μετώπον</w:t>
      </w:r>
      <w:r w:rsidRPr="00026ECB">
        <w:rPr>
          <w:lang w:val="it-IT"/>
        </w:rPr>
        <w:t xml:space="preserve"> aliqui</w:t>
      </w:r>
      <w:r w:rsidRPr="00026ECB">
        <w:rPr>
          <w:lang w:val="it-IT"/>
        </w:rPr>
        <w:br/>
        <w:t>vocant. Maxime probatur cartilaginosum, pin¬</w:t>
      </w:r>
      <w:r w:rsidRPr="00026ECB">
        <w:rPr>
          <w:lang w:val="it-IT"/>
        </w:rPr>
        <w:br/>
        <w:t>gue, similitudinem thuris praeferens: item pu¬</w:t>
      </w:r>
      <w:r w:rsidRPr="00026ECB">
        <w:rPr>
          <w:lang w:val="it-IT"/>
        </w:rPr>
        <w:br/>
        <w:t>rum minimeque lignosum, sed in quo nonnihil</w:t>
      </w:r>
      <w:r w:rsidRPr="00026ECB">
        <w:rPr>
          <w:lang w:val="it-IT"/>
        </w:rPr>
        <w:br/>
        <w:t>seminis ferulae sit admistum. praeterea graui odo¬</w:t>
      </w:r>
      <w:r w:rsidRPr="00026ECB">
        <w:rPr>
          <w:lang w:val="it-IT"/>
        </w:rPr>
        <w:br/>
        <w:t>re, neque humidum, neque retorridum. Vi</w:t>
      </w:r>
      <w:r w:rsidRPr="00026ECB">
        <w:rPr>
          <w:lang w:val="it-IT"/>
        </w:rPr>
        <w:br/>
        <w:t>emolliendi &amp; digerendi praeditum est. Excalfa¬</w:t>
      </w:r>
      <w:r w:rsidRPr="00026ECB">
        <w:rPr>
          <w:lang w:val="it-IT"/>
        </w:rPr>
        <w:br/>
        <w:t>cit tertio ordine incipiente, aut secundo com¬</w:t>
      </w:r>
      <w:r w:rsidRPr="00026ECB">
        <w:rPr>
          <w:lang w:val="it-IT"/>
        </w:rPr>
        <w:br/>
        <w:t>pleto: desiccat vero secundo incipiente.</w:t>
      </w:r>
      <w:r w:rsidRPr="00026ECB">
        <w:rPr>
          <w:lang w:val="it-IT"/>
        </w:rPr>
        <w:br/>
        <w:t>X</w:t>
      </w:r>
      <w:r>
        <w:t>α</w:t>
      </w:r>
      <w:r w:rsidRPr="00026ECB">
        <w:rPr>
          <w:lang w:val="it-IT"/>
        </w:rPr>
        <w:t>lmì. Polluci lib. 2. dicitur gingiuarum connexio</w:t>
      </w:r>
      <w:r w:rsidRPr="00026ECB">
        <w:rPr>
          <w:lang w:val="it-IT"/>
        </w:rPr>
        <w:br/>
        <w:t>"ad inuicem, &amp; labiorum partes quaedam; Ni¬</w:t>
      </w:r>
      <w:r w:rsidRPr="00026ECB">
        <w:rPr>
          <w:lang w:val="it-IT"/>
        </w:rPr>
        <w:br/>
        <w:t xml:space="preserve">" cander </w:t>
      </w:r>
      <w:r>
        <w:t>τὰς</w:t>
      </w:r>
      <w:r w:rsidRPr="00026ECB">
        <w:rPr>
          <w:lang w:val="it-IT"/>
        </w:rPr>
        <w:t xml:space="preserve"> </w:t>
      </w:r>
      <w:r>
        <w:t>χαλινος</w:t>
      </w:r>
      <w:r w:rsidRPr="00026ECB">
        <w:rPr>
          <w:lang w:val="it-IT"/>
        </w:rPr>
        <w:t xml:space="preserve"> vocauit dentes in Theriacis.</w:t>
      </w:r>
      <w:r w:rsidRPr="00026ECB">
        <w:rPr>
          <w:lang w:val="it-IT"/>
        </w:rPr>
        <w:br/>
      </w:r>
      <w:r>
        <w:t>Καλυύθεμον</w:t>
      </w:r>
      <w:r w:rsidRPr="00026ECB">
        <w:rPr>
          <w:lang w:val="it-IT"/>
        </w:rPr>
        <w:t xml:space="preserve">. sic dicitur à quibusdam </w:t>
      </w:r>
      <w:r>
        <w:t>τὸ</w:t>
      </w:r>
      <w:r w:rsidRPr="00026ECB">
        <w:rPr>
          <w:lang w:val="it-IT"/>
        </w:rPr>
        <w:t xml:space="preserve"> </w:t>
      </w:r>
      <w:r>
        <w:t>χρυσάνθεμον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Χάλνανθος</w:t>
      </w:r>
      <w:r w:rsidRPr="00026ECB">
        <w:rPr>
          <w:lang w:val="it-IT"/>
        </w:rPr>
        <w:t>. attramentum sutorium. Est succus con¬</w:t>
      </w:r>
      <w:r w:rsidRPr="00026ECB">
        <w:rPr>
          <w:lang w:val="it-IT"/>
        </w:rPr>
        <w:br/>
        <w:t>cretus, ex chalcitide genitus &amp; efflorescens. Ac</w:t>
      </w:r>
      <w:r w:rsidRPr="00026ECB">
        <w:rPr>
          <w:lang w:val="it-IT"/>
        </w:rPr>
        <w:br/>
        <w:t>cum quinque species sint eiusmodi succorum</w:t>
      </w:r>
      <w:r w:rsidRPr="00026ECB">
        <w:rPr>
          <w:lang w:val="it-IT"/>
        </w:rPr>
        <w:br/>
        <w:t>concretorum, sory, melanteria, chalcitis, misy,</w:t>
      </w:r>
      <w:r w:rsidRPr="00026ECB">
        <w:rPr>
          <w:lang w:val="it-IT"/>
        </w:rPr>
        <w:br/>
        <w:t>&amp; de quo nunc agimus atramentum, in colori¬</w:t>
      </w:r>
      <w:r w:rsidRPr="00026ECB">
        <w:rPr>
          <w:lang w:val="it-IT"/>
        </w:rPr>
        <w:br/>
        <w:t>bus praesertim differentia est. Cum enim qua¬</w:t>
      </w:r>
      <w:r w:rsidRPr="00026ECB">
        <w:rPr>
          <w:lang w:val="it-IT"/>
        </w:rPr>
        <w:br/>
        <w:t>tuor priores species coloris sint vel cinerei &amp; ni¬</w:t>
      </w:r>
      <w:r w:rsidRPr="00026ECB">
        <w:rPr>
          <w:lang w:val="it-IT"/>
        </w:rPr>
        <w:br/>
        <w:t>gri, vt sory &amp; melanteria, vel rubri &amp; aerei vt</w:t>
      </w:r>
      <w:r w:rsidRPr="00026ECB">
        <w:rPr>
          <w:lang w:val="it-IT"/>
        </w:rPr>
        <w:br/>
        <w:t>chalcitis. vel lutei &amp; aurei vt misy, attramentum</w:t>
      </w:r>
      <w:r w:rsidRPr="00026ECB">
        <w:rPr>
          <w:lang w:val="it-IT"/>
        </w:rPr>
        <w:br/>
        <w:t>sutorium alterius est coloris &amp; varij. Nam &amp;</w:t>
      </w:r>
      <w:r w:rsidRPr="00026ECB">
        <w:rPr>
          <w:lang w:val="it-IT"/>
        </w:rPr>
        <w:br/>
        <w:t xml:space="preserve">candidum est albeque violae simile, quod </w:t>
      </w:r>
      <w:r>
        <w:t>λευκοίον</w:t>
      </w:r>
      <w:r w:rsidRPr="00026ECB">
        <w:rPr>
          <w:lang w:val="it-IT"/>
        </w:rPr>
        <w:br/>
        <w:t>vocant: &amp; pallidum, &amp; viride, &amp; coeruleum, &amp;</w:t>
      </w:r>
      <w:r w:rsidRPr="00026ECB">
        <w:rPr>
          <w:lang w:val="it-IT"/>
        </w:rPr>
        <w:br/>
        <w:t>omne praeterea perspicuum &amp; nitens, vnde su¬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perior etas vitriolum appellauit. Differunt quo¬</w:t>
      </w:r>
      <w:r w:rsidRPr="00026ECB">
        <w:rPr>
          <w:lang w:val="it-IT"/>
        </w:rPr>
        <w:br/>
        <w:t>que praedicti succi ea in re, quod priores illae</w:t>
      </w:r>
      <w:r w:rsidRPr="00026ECB">
        <w:rPr>
          <w:lang w:val="it-IT"/>
        </w:rPr>
        <w:br/>
        <w:t>quatuor species natiuae semper sint, attramentum</w:t>
      </w:r>
      <w:r w:rsidRPr="00026ECB">
        <w:rPr>
          <w:lang w:val="it-IT"/>
        </w:rPr>
        <w:br/>
        <w:t>vero sutorium &amp; natiuum &amp; factitium habea¬</w:t>
      </w:r>
      <w:r w:rsidRPr="00026ECB">
        <w:rPr>
          <w:lang w:val="it-IT"/>
        </w:rPr>
        <w:br/>
        <w:t>tur. Natiuum quidem quod &amp; fossile dicitur, ex</w:t>
      </w:r>
      <w:r w:rsidRPr="00026ECB">
        <w:rPr>
          <w:lang w:val="it-IT"/>
        </w:rPr>
        <w:br/>
        <w:t>chalcitide, vt dictum est, efflorescens &amp; concre¬</w:t>
      </w:r>
      <w:r w:rsidRPr="00026ECB">
        <w:rPr>
          <w:lang w:val="it-IT"/>
        </w:rPr>
        <w:br/>
        <w:t>tum, &amp; natura tam simile chalcitidi, vt in hanc</w:t>
      </w:r>
      <w:r w:rsidRPr="00026ECB">
        <w:rPr>
          <w:lang w:val="it-IT"/>
        </w:rPr>
        <w:br/>
        <w:t>tandem per se redeat annorum spatio, sicut se vi¬</w:t>
      </w:r>
      <w:r w:rsidRPr="00026ECB">
        <w:rPr>
          <w:lang w:val="it-IT"/>
        </w:rPr>
        <w:br/>
        <w:t>disse Galenus memoriae prodidit. Id aliquando</w:t>
      </w:r>
      <w:r w:rsidRPr="00026ECB">
        <w:rPr>
          <w:lang w:val="it-IT"/>
        </w:rPr>
        <w:br/>
        <w:t>quidem pendet ex metallorum cameris stiriarum</w:t>
      </w:r>
      <w:r w:rsidRPr="00026ECB">
        <w:rPr>
          <w:lang w:val="it-IT"/>
        </w:rPr>
        <w:br/>
        <w:t>instar, aliquando vero in terram deciduum est</w:t>
      </w:r>
      <w:r w:rsidRPr="00026ECB">
        <w:rPr>
          <w:lang w:val="it-IT"/>
        </w:rPr>
        <w:br/>
        <w:t>&amp; iacet humi: quorum vtrumque quoniam di¬</w:t>
      </w:r>
      <w:r w:rsidRPr="00026ECB">
        <w:rPr>
          <w:lang w:val="it-IT"/>
        </w:rPr>
        <w:br/>
        <w:t xml:space="preserve">stillando concreuit, </w:t>
      </w:r>
      <w:r>
        <w:t>χάλκανθον</w:t>
      </w:r>
      <w:r w:rsidRPr="00026ECB">
        <w:rPr>
          <w:lang w:val="it-IT"/>
        </w:rPr>
        <w:t xml:space="preserve"> </w:t>
      </w:r>
      <w:r>
        <w:t>σταλακτικὸν</w:t>
      </w:r>
      <w:r w:rsidRPr="00026ECB">
        <w:rPr>
          <w:lang w:val="it-IT"/>
        </w:rPr>
        <w:t xml:space="preserve"> Graeci</w:t>
      </w:r>
      <w:r w:rsidRPr="00026ECB">
        <w:rPr>
          <w:lang w:val="it-IT"/>
        </w:rPr>
        <w:br/>
        <w:t>nominant. Id vel simile est capillis &amp; plumis, vel</w:t>
      </w:r>
      <w:r w:rsidRPr="00026ECB">
        <w:rPr>
          <w:lang w:val="it-IT"/>
        </w:rPr>
        <w:br/>
        <w:t>habet stiriarum aut glebae figuram, quae etiam</w:t>
      </w:r>
      <w:r w:rsidRPr="00026ECB">
        <w:rPr>
          <w:lang w:val="it-IT"/>
        </w:rPr>
        <w:br/>
        <w:t>factitia est, cuius glebae ex cubicis quibusdam</w:t>
      </w:r>
      <w:r w:rsidRPr="00026ECB">
        <w:rPr>
          <w:lang w:val="it-IT"/>
        </w:rPr>
        <w:br/>
        <w:t>corpusculis coagmentantur, perinde atque vuae</w:t>
      </w:r>
      <w:r w:rsidRPr="00026ECB">
        <w:rPr>
          <w:lang w:val="it-IT"/>
        </w:rPr>
        <w:br/>
        <w:t>ex acinis. Factitium vero duplex etiam est. Alte¬</w:t>
      </w:r>
      <w:r w:rsidRPr="00026ECB">
        <w:rPr>
          <w:lang w:val="it-IT"/>
        </w:rPr>
        <w:br/>
        <w:t xml:space="preserve">rum proprie </w:t>
      </w:r>
      <w:r>
        <w:t>πηκτὸν</w:t>
      </w:r>
      <w:r w:rsidRPr="00026ECB">
        <w:rPr>
          <w:lang w:val="it-IT"/>
        </w:rPr>
        <w:t xml:space="preserve"> vocant Graeci, id est concre¬</w:t>
      </w:r>
      <w:r w:rsidRPr="00026ECB">
        <w:rPr>
          <w:lang w:val="it-IT"/>
        </w:rPr>
        <w:br/>
        <w:t>tum, quod è terrae cuniculis aqua atramentosa</w:t>
      </w:r>
      <w:r w:rsidRPr="00026ECB">
        <w:rPr>
          <w:lang w:val="it-IT"/>
        </w:rPr>
        <w:br/>
        <w:t>vel elata &amp; in piscinas effusa, quemadmodum nar¬</w:t>
      </w:r>
      <w:r w:rsidRPr="00026ECB">
        <w:rPr>
          <w:lang w:val="it-IT"/>
        </w:rPr>
        <w:br/>
        <w:t>rat Galenus, vel inde corriuata, frigore aut ca¬</w:t>
      </w:r>
      <w:r w:rsidRPr="00026ECB">
        <w:rPr>
          <w:lang w:val="it-IT"/>
        </w:rPr>
        <w:br/>
        <w:t>lore solis concrescit in chalcanthum: alterum</w:t>
      </w:r>
      <w:r w:rsidRPr="00026ECB">
        <w:rPr>
          <w:lang w:val="it-IT"/>
        </w:rPr>
        <w:br/>
        <w:t xml:space="preserve">verum </w:t>
      </w:r>
      <w:r>
        <w:t>ἑσθὸν</w:t>
      </w:r>
      <w:r w:rsidRPr="00026ECB">
        <w:rPr>
          <w:lang w:val="it-IT"/>
        </w:rPr>
        <w:t>, id est coctum, quoniam aqua atra¬</w:t>
      </w:r>
      <w:r w:rsidRPr="00026ECB">
        <w:rPr>
          <w:lang w:val="it-IT"/>
        </w:rPr>
        <w:br/>
        <w:t>mentosa in ahenis decoquatur: est autem ea a¬</w:t>
      </w:r>
      <w:r w:rsidRPr="00026ECB">
        <w:rPr>
          <w:lang w:val="it-IT"/>
        </w:rPr>
        <w:br/>
        <w:t>qua, vt ait Galenus, viridis, chalcitn &amp; aerugi¬</w:t>
      </w:r>
      <w:r w:rsidRPr="00026ECB">
        <w:rPr>
          <w:lang w:val="it-IT"/>
        </w:rPr>
        <w:br/>
        <w:t>nem redolens, &amp; gustus quoque eiusdem. In me¬</w:t>
      </w:r>
      <w:r w:rsidRPr="00026ECB">
        <w:rPr>
          <w:lang w:val="it-IT"/>
        </w:rPr>
        <w:br/>
        <w:t>dicinae vsu praestat fossile, coeruleum, grauè, spis¬</w:t>
      </w:r>
      <w:r w:rsidRPr="00026ECB">
        <w:rPr>
          <w:lang w:val="it-IT"/>
        </w:rPr>
        <w:br/>
        <w:t xml:space="preserve">sum, pellucidum: secundas tenet quod </w:t>
      </w:r>
      <w:r>
        <w:t>πηκτὸν</w:t>
      </w:r>
      <w:r w:rsidRPr="00026ECB">
        <w:rPr>
          <w:lang w:val="it-IT"/>
        </w:rPr>
        <w:t xml:space="preserve"> di¬</w:t>
      </w:r>
      <w:r w:rsidRPr="00026ECB">
        <w:rPr>
          <w:lang w:val="it-IT"/>
        </w:rPr>
        <w:br/>
        <w:t>ximus vocari. Adstringit vehementissime &amp;</w:t>
      </w:r>
      <w:r w:rsidRPr="00026ECB">
        <w:rPr>
          <w:lang w:val="it-IT"/>
        </w:rPr>
        <w:br/>
        <w:t>valde calefacit &amp; siccat, quare sanguinem pro¬</w:t>
      </w:r>
    </w:p>
    <w:p w14:paraId="05B5A9A4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Χ</w:t>
      </w:r>
      <w:r w:rsidRPr="00026ECB">
        <w:rPr>
          <w:lang w:val="it-IT"/>
        </w:rPr>
        <w:t>-0004.jpg</w:t>
      </w:r>
      <w:r w:rsidRPr="00026ECB">
        <w:rPr>
          <w:lang w:val="it-IT"/>
        </w:rPr>
        <w:br/>
        <w:t>original page number: 4</w:t>
      </w:r>
      <w:r w:rsidRPr="00026ECB">
        <w:rPr>
          <w:lang w:val="it-IT"/>
        </w:rPr>
        <w:br/>
      </w:r>
    </w:p>
    <w:p w14:paraId="2539B07A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it-IT"/>
        </w:rPr>
        <w:t>fluentem è vulneribus fistit, vlcera sordida pur¬</w:t>
      </w:r>
      <w:r w:rsidRPr="00026ECB">
        <w:rPr>
          <w:lang w:val="it-IT"/>
        </w:rPr>
        <w:br/>
        <w:t>gat, &amp; minuit excrescentia.</w:t>
      </w:r>
      <w:r w:rsidRPr="00026ECB">
        <w:rPr>
          <w:lang w:val="it-IT"/>
        </w:rPr>
        <w:br/>
      </w:r>
      <w:r>
        <w:t>Χαλκιδονία</w:t>
      </w:r>
      <w:r w:rsidRPr="00026ECB">
        <w:rPr>
          <w:lang w:val="it-IT"/>
        </w:rPr>
        <w:t>. Chalcedonia nomen est auricularis cu¬</w:t>
      </w:r>
      <w:r w:rsidRPr="00026ECB">
        <w:rPr>
          <w:lang w:val="it-IT"/>
        </w:rPr>
        <w:br/>
        <w:t>Caeterum apud Galen. quidem Aetium &amp;.</w:t>
      </w:r>
      <w:r w:rsidRPr="00026ECB">
        <w:rPr>
          <w:lang w:val="it-IT"/>
        </w:rPr>
        <w:br/>
        <w:t xml:space="preserve">Paul. est </w:t>
      </w:r>
      <w:r>
        <w:t>χάλκανθος</w:t>
      </w:r>
      <w:r w:rsidRPr="00026ECB">
        <w:rPr>
          <w:lang w:val="it-IT"/>
        </w:rPr>
        <w:t xml:space="preserve">, apud Diosc. </w:t>
      </w:r>
      <w:r>
        <w:t>χάλκανθον</w:t>
      </w:r>
      <w:r w:rsidRPr="00026ECB">
        <w:rPr>
          <w:lang w:val="it-IT"/>
        </w:rPr>
        <w:t xml:space="preserve"> quem.</w:t>
      </w:r>
      <w:r w:rsidRPr="00026ECB">
        <w:rPr>
          <w:lang w:val="it-IT"/>
        </w:rPr>
        <w:br/>
        <w:t>sequuntur Latini.c.</w:t>
      </w:r>
      <w:r w:rsidRPr="00026ECB">
        <w:rPr>
          <w:lang w:val="it-IT"/>
        </w:rPr>
        <w:br/>
        <w:t>iusdam compositionis, quam esse tradit Galen.</w:t>
      </w:r>
      <w:r w:rsidRPr="00026ECB">
        <w:rPr>
          <w:lang w:val="it-IT"/>
        </w:rPr>
        <w:br/>
        <w:t>vtilem ad aurium inflammationes cum exulce¬</w:t>
      </w:r>
      <w:r w:rsidRPr="00026ECB">
        <w:rPr>
          <w:lang w:val="it-IT"/>
        </w:rPr>
        <w:br/>
        <w:t xml:space="preserve">ratione 3. </w:t>
      </w:r>
      <w:r>
        <w:t>κατὰ</w:t>
      </w:r>
      <w:r w:rsidRPr="00026ECB">
        <w:rPr>
          <w:lang w:val="it-IT"/>
        </w:rPr>
        <w:t xml:space="preserve"> </w:t>
      </w:r>
      <w:r>
        <w:t>τ</w:t>
      </w:r>
      <w:r w:rsidRPr="00026ECB">
        <w:rPr>
          <w:lang w:val="it-IT"/>
        </w:rPr>
        <w:t>ó</w:t>
      </w:r>
      <w:r>
        <w:t>π</w:t>
      </w:r>
      <w:r w:rsidRPr="00026ECB">
        <w:rPr>
          <w:lang w:val="it-IT"/>
        </w:rPr>
        <w:t>.c.1..</w:t>
      </w:r>
      <w:r w:rsidRPr="00026ECB">
        <w:rPr>
          <w:lang w:val="it-IT"/>
        </w:rPr>
        <w:br/>
      </w:r>
      <w:r>
        <w:t>Χαλαίτις</w:t>
      </w:r>
      <w:r w:rsidRPr="00026ECB">
        <w:rPr>
          <w:lang w:val="it-IT"/>
        </w:rPr>
        <w:t>. est medicamentum metallicum, colore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aeris, intercusantibus oblongis venis splendenti¬</w:t>
      </w:r>
      <w:r w:rsidRPr="00026ECB">
        <w:rPr>
          <w:lang w:val="it-IT"/>
        </w:rPr>
        <w:br/>
        <w:t>busque. Nascitur in ijsdem metallis in quibus</w:t>
      </w:r>
      <w:r w:rsidRPr="00026ECB">
        <w:rPr>
          <w:lang w:val="it-IT"/>
        </w:rPr>
        <w:br/>
      </w:r>
      <w:r>
        <w:t>σῶρυ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μισυ</w:t>
      </w:r>
      <w:r w:rsidRPr="00026ECB">
        <w:rPr>
          <w:lang w:val="it-IT"/>
        </w:rPr>
        <w:t>, mediumque inter ea non tantum lo¬</w:t>
      </w:r>
      <w:r w:rsidRPr="00026ECB">
        <w:rPr>
          <w:lang w:val="it-IT"/>
        </w:rPr>
        <w:br/>
        <w:t xml:space="preserve">co, sed etiam viribus. Primum enim </w:t>
      </w:r>
      <w:r>
        <w:t>τὸ</w:t>
      </w:r>
      <w:r w:rsidRPr="00026ECB">
        <w:rPr>
          <w:lang w:val="it-IT"/>
        </w:rPr>
        <w:t xml:space="preserve"> </w:t>
      </w:r>
      <w:r>
        <w:t>μμυ</w:t>
      </w:r>
      <w:r w:rsidRPr="00026ECB">
        <w:rPr>
          <w:lang w:val="it-IT"/>
        </w:rPr>
        <w:t xml:space="preserve"> so¬</w:t>
      </w:r>
      <w:r w:rsidRPr="00026ECB">
        <w:rPr>
          <w:lang w:val="it-IT"/>
        </w:rPr>
        <w:br/>
        <w:t xml:space="preserve">let occurrere, deinde </w:t>
      </w:r>
      <w:r>
        <w:t>ἡ</w:t>
      </w:r>
      <w:r w:rsidRPr="00026ECB">
        <w:rPr>
          <w:lang w:val="it-IT"/>
        </w:rPr>
        <w:t xml:space="preserve"> </w:t>
      </w:r>
      <w:r>
        <w:t>χαλείτις</w:t>
      </w:r>
      <w:r w:rsidRPr="00026ECB">
        <w:rPr>
          <w:lang w:val="it-IT"/>
        </w:rPr>
        <w:t xml:space="preserve">, postremum </w:t>
      </w:r>
      <w:r>
        <w:t>τὸ</w:t>
      </w:r>
      <w:r w:rsidRPr="00026ECB">
        <w:rPr>
          <w:lang w:val="it-IT"/>
        </w:rPr>
        <w:br/>
      </w:r>
      <w:r>
        <w:t>σῶρυ</w:t>
      </w:r>
      <w:r w:rsidRPr="00026ECB">
        <w:rPr>
          <w:lang w:val="it-IT"/>
        </w:rPr>
        <w:t xml:space="preserve">. Est enim </w:t>
      </w:r>
      <w:r>
        <w:t>μίσυ</w:t>
      </w:r>
      <w:r w:rsidRPr="00026ECB">
        <w:rPr>
          <w:lang w:val="it-IT"/>
        </w:rPr>
        <w:t xml:space="preserve"> tenuissimum, </w:t>
      </w:r>
      <w:r>
        <w:t>σῶρυ</w:t>
      </w:r>
      <w:r w:rsidRPr="00026ECB">
        <w:rPr>
          <w:lang w:val="it-IT"/>
        </w:rPr>
        <w:t xml:space="preserve"> crassissimum,</w:t>
      </w:r>
      <w:r w:rsidRPr="00026ECB">
        <w:rPr>
          <w:lang w:val="it-IT"/>
        </w:rPr>
        <w:br/>
        <w:t xml:space="preserve">mediam vero rationem </w:t>
      </w:r>
      <w:r>
        <w:t>ἡ</w:t>
      </w:r>
      <w:r w:rsidRPr="00026ECB">
        <w:rPr>
          <w:lang w:val="it-IT"/>
        </w:rPr>
        <w:t xml:space="preserve"> </w:t>
      </w:r>
      <w:r>
        <w:t>χαλκίτις</w:t>
      </w:r>
      <w:r w:rsidRPr="00026ECB">
        <w:rPr>
          <w:lang w:val="it-IT"/>
        </w:rPr>
        <w:t xml:space="preserve"> habet. Sed &amp;</w:t>
      </w:r>
      <w:r w:rsidRPr="00026ECB">
        <w:rPr>
          <w:lang w:val="it-IT"/>
        </w:rPr>
        <w:br/>
        <w:t>temporis spatio in se inuicem transeunt, quem¬</w:t>
      </w:r>
      <w:r w:rsidRPr="00026ECB">
        <w:rPr>
          <w:lang w:val="it-IT"/>
        </w:rPr>
        <w:br/>
        <w:t xml:space="preserve">admodum narrat Galen. </w:t>
      </w:r>
      <w:r>
        <w:t>τὴν</w:t>
      </w:r>
      <w:r w:rsidRPr="00026ECB">
        <w:rPr>
          <w:lang w:val="it-IT"/>
        </w:rPr>
        <w:t xml:space="preserve"> </w:t>
      </w:r>
      <w:r>
        <w:t>χαλκίτιν</w:t>
      </w:r>
      <w:r w:rsidRPr="00026ECB">
        <w:rPr>
          <w:lang w:val="it-IT"/>
        </w:rPr>
        <w:t xml:space="preserve"> per triginta</w:t>
      </w:r>
      <w:r w:rsidRPr="00026ECB">
        <w:rPr>
          <w:lang w:val="it-IT"/>
        </w:rPr>
        <w:br/>
        <w:t xml:space="preserve">fere annos domi suae asseruatam, in </w:t>
      </w:r>
      <w:r>
        <w:t>μίσυ</w:t>
      </w:r>
      <w:r w:rsidRPr="00026ECB">
        <w:rPr>
          <w:lang w:val="it-IT"/>
        </w:rPr>
        <w:t xml:space="preserve"> versam</w:t>
      </w:r>
      <w:r w:rsidRPr="00026ECB">
        <w:rPr>
          <w:lang w:val="it-IT"/>
        </w:rPr>
        <w:br/>
        <w:t>se vidisse. Ex quo apparet haec tria specie eadem</w:t>
      </w:r>
      <w:r w:rsidRPr="00026ECB">
        <w:rPr>
          <w:lang w:val="it-IT"/>
        </w:rPr>
        <w:br/>
        <w:t>esse, solaque naturae concoctione &amp; perfectione</w:t>
      </w:r>
      <w:r w:rsidRPr="00026ECB">
        <w:rPr>
          <w:lang w:val="it-IT"/>
        </w:rPr>
        <w:br/>
        <w:t xml:space="preserve">ab inuicem differre. Caeterum </w:t>
      </w:r>
      <w:r>
        <w:t>ἡ</w:t>
      </w:r>
      <w:r w:rsidRPr="00026ECB">
        <w:rPr>
          <w:lang w:val="it-IT"/>
        </w:rPr>
        <w:t xml:space="preserve"> </w:t>
      </w:r>
      <w:r>
        <w:t>χαλαίτις</w:t>
      </w:r>
      <w:r w:rsidRPr="00026ECB">
        <w:rPr>
          <w:lang w:val="it-IT"/>
        </w:rPr>
        <w:t xml:space="preserve"> mistim</w:t>
      </w:r>
      <w:r w:rsidRPr="00026ECB">
        <w:rPr>
          <w:lang w:val="it-IT"/>
        </w:rPr>
        <w:br/>
        <w:t>adstringit &amp; acris est: sed vincit acrimonia, quae</w:t>
      </w:r>
      <w:r w:rsidRPr="00026ECB">
        <w:rPr>
          <w:lang w:val="it-IT"/>
        </w:rPr>
        <w:br/>
        <w:t xml:space="preserve">tanta est vt carnem vrat &amp; crustam inducat. </w:t>
      </w:r>
      <w:r w:rsidRPr="00026ECB">
        <w:rPr>
          <w:lang w:val="fr-FR"/>
        </w:rPr>
        <w:t>Ita¬</w:t>
      </w:r>
      <w:r w:rsidRPr="00026ECB">
        <w:rPr>
          <w:lang w:val="fr-FR"/>
        </w:rPr>
        <w:br/>
        <w:t>que eam vrere praestiterit, quo &amp; ipsa mitius vrat,</w:t>
      </w:r>
      <w:r w:rsidRPr="00026ECB">
        <w:rPr>
          <w:lang w:val="fr-FR"/>
        </w:rPr>
        <w:br/>
        <w:t>desiccet, adstringat, minusque acris sit atque</w:t>
      </w:r>
      <w:r w:rsidRPr="00026ECB">
        <w:rPr>
          <w:lang w:val="fr-FR"/>
        </w:rPr>
        <w:br/>
        <w:t>mordax. Inter venena numeratur quae rosione</w:t>
      </w:r>
      <w:r w:rsidRPr="00026ECB">
        <w:rPr>
          <w:lang w:val="fr-FR"/>
        </w:rPr>
        <w:br/>
        <w:t xml:space="preserve">interimunt. Hippocr. </w:t>
      </w:r>
      <w:r>
        <w:t>χαλκίτην</w:t>
      </w:r>
      <w:r w:rsidRPr="00026ECB">
        <w:rPr>
          <w:lang w:val="fr-FR"/>
        </w:rPr>
        <w:t xml:space="preserve"> vocat. quam ean¬</w:t>
      </w:r>
      <w:r w:rsidRPr="00026ECB">
        <w:rPr>
          <w:lang w:val="fr-FR"/>
        </w:rPr>
        <w:br/>
        <w:t>dem esse cum chalcitide, Galen. annotat in lexi¬</w:t>
      </w:r>
      <w:r w:rsidRPr="00026ECB">
        <w:rPr>
          <w:lang w:val="fr-FR"/>
        </w:rPr>
        <w:br/>
        <w:t>co Hippocr.</w:t>
      </w:r>
      <w:r w:rsidRPr="00026ECB">
        <w:rPr>
          <w:lang w:val="fr-FR"/>
        </w:rPr>
        <w:br/>
        <w:t xml:space="preserve">Hippocrates Chalcitidem </w:t>
      </w:r>
      <w:r>
        <w:t>γῆν</w:t>
      </w:r>
      <w:r w:rsidRPr="00026ECB">
        <w:rPr>
          <w:lang w:val="fr-FR"/>
        </w:rPr>
        <w:t xml:space="preserve"> </w:t>
      </w:r>
      <w:r>
        <w:t>χαλύτην</w:t>
      </w:r>
      <w:r w:rsidRPr="00026ECB">
        <w:rPr>
          <w:lang w:val="fr-FR"/>
        </w:rPr>
        <w:t xml:space="preserve"> vocat,</w:t>
      </w:r>
      <w:r w:rsidRPr="00026ECB">
        <w:rPr>
          <w:lang w:val="fr-FR"/>
        </w:rPr>
        <w:br/>
        <w:t xml:space="preserve">nam Galen. in lexico Hippocr. tradit </w:t>
      </w:r>
      <w:r>
        <w:t>γῆν</w:t>
      </w:r>
      <w:r w:rsidRPr="00026ECB">
        <w:rPr>
          <w:lang w:val="fr-FR"/>
        </w:rPr>
        <w:t xml:space="preserve"> </w:t>
      </w:r>
      <w:r>
        <w:t>χαλύτι</w:t>
      </w:r>
      <w:r w:rsidRPr="00026ECB">
        <w:rPr>
          <w:lang w:val="fr-FR"/>
        </w:rPr>
        <w:t>¬</w:t>
      </w:r>
      <w:r w:rsidRPr="00026ECB">
        <w:rPr>
          <w:lang w:val="fr-FR"/>
        </w:rPr>
        <w:br/>
        <w:t xml:space="preserve">Sa nihil aliud significare quam </w:t>
      </w:r>
      <w:r>
        <w:t>τὴν</w:t>
      </w:r>
      <w:r w:rsidRPr="00026ECB">
        <w:rPr>
          <w:lang w:val="fr-FR"/>
        </w:rPr>
        <w:t xml:space="preserve"> </w:t>
      </w:r>
      <w:r>
        <w:t>χαλύτιν</w:t>
      </w:r>
      <w:r w:rsidRPr="00026ECB">
        <w:rPr>
          <w:lang w:val="fr-FR"/>
        </w:rPr>
        <w:t>. 2</w:t>
      </w:r>
      <w:r w:rsidRPr="00026ECB">
        <w:rPr>
          <w:lang w:val="fr-FR"/>
        </w:rPr>
        <w:br/>
      </w:r>
      <w:r>
        <w:t>Εμπλαστρος</w:t>
      </w:r>
      <w:r w:rsidRPr="00026ECB">
        <w:rPr>
          <w:lang w:val="fr-FR"/>
        </w:rPr>
        <w:t xml:space="preserve"> </w:t>
      </w:r>
      <w:r>
        <w:t>διὰ</w:t>
      </w:r>
      <w:r w:rsidRPr="00026ECB">
        <w:rPr>
          <w:lang w:val="fr-FR"/>
        </w:rPr>
        <w:t xml:space="preserve"> </w:t>
      </w:r>
      <w:r>
        <w:t>γαλκίτεως</w:t>
      </w:r>
      <w:r w:rsidRPr="00026ECB">
        <w:rPr>
          <w:lang w:val="fr-FR"/>
        </w:rPr>
        <w:t xml:space="preserve">. quae &amp; </w:t>
      </w:r>
      <w:r>
        <w:t>φοινικίνη</w:t>
      </w:r>
      <w:r w:rsidRPr="00026ECB">
        <w:rPr>
          <w:lang w:val="fr-FR"/>
        </w:rPr>
        <w:t xml:space="preserve"> vocatur,</w:t>
      </w:r>
      <w:r w:rsidRPr="00026ECB">
        <w:rPr>
          <w:lang w:val="fr-FR"/>
        </w:rPr>
        <w:br/>
        <w:t>de hac Galen. lib. I. &amp;</w:t>
      </w:r>
      <w:r>
        <w:t>γ</w:t>
      </w:r>
      <w:r w:rsidRPr="00026ECB">
        <w:rPr>
          <w:lang w:val="fr-FR"/>
        </w:rPr>
        <w:t>n. c. 4. plura, vide etiam.</w:t>
      </w:r>
      <w:r w:rsidRPr="00026ECB">
        <w:rPr>
          <w:lang w:val="fr-FR"/>
        </w:rPr>
        <w:br/>
      </w:r>
      <w:r>
        <w:t>φοινικίνη</w:t>
      </w:r>
      <w:r w:rsidRPr="00026ECB">
        <w:rPr>
          <w:lang w:val="fr-FR"/>
        </w:rPr>
        <w:t>. 6e</w:t>
      </w:r>
      <w:r w:rsidRPr="00026ECB">
        <w:rPr>
          <w:lang w:val="fr-FR"/>
        </w:rPr>
        <w:br/>
      </w:r>
      <w:r>
        <w:t>Χαλκοῦ</w:t>
      </w:r>
      <w:r w:rsidRPr="00026ECB">
        <w:rPr>
          <w:lang w:val="fr-FR"/>
        </w:rPr>
        <w:t xml:space="preserve"> </w:t>
      </w:r>
      <w:r>
        <w:t>λεπὸς</w:t>
      </w:r>
      <w:r w:rsidRPr="00026ECB">
        <w:rPr>
          <w:lang w:val="fr-FR"/>
        </w:rPr>
        <w:t xml:space="preserve">. aeris squama quae &amp; </w:t>
      </w:r>
      <w:r>
        <w:t>λεπὸς</w:t>
      </w:r>
      <w:r w:rsidRPr="00026ECB">
        <w:rPr>
          <w:lang w:val="fr-FR"/>
        </w:rPr>
        <w:t xml:space="preserve"> simpliciter di¬</w:t>
      </w:r>
      <w:r w:rsidRPr="00026ECB">
        <w:rPr>
          <w:lang w:val="fr-FR"/>
        </w:rPr>
        <w:br/>
        <w:t>tur. Sunt tenues &amp; squamosae aeris particulae,</w:t>
      </w:r>
      <w:r w:rsidRPr="00026ECB">
        <w:rPr>
          <w:lang w:val="fr-FR"/>
        </w:rPr>
        <w:br/>
        <w:t>quae vel de aereis panibus, vel de clauis malleo¬</w:t>
      </w:r>
      <w:r w:rsidRPr="00026ECB">
        <w:rPr>
          <w:lang w:val="fr-FR"/>
        </w:rPr>
        <w:br/>
        <w:t xml:space="preserve">lorum ictibus excutitur. Hanc </w:t>
      </w:r>
      <w:r>
        <w:t>ἡλίτιν</w:t>
      </w:r>
      <w:r w:rsidRPr="00026ECB">
        <w:rPr>
          <w:lang w:val="fr-FR"/>
        </w:rPr>
        <w:t xml:space="preserve"> appellant,</w:t>
      </w:r>
      <w:r w:rsidRPr="00026ECB">
        <w:rPr>
          <w:lang w:val="fr-FR"/>
        </w:rPr>
        <w:br/>
        <w:t>id est clauarem, cui &amp; primas tribuit Dioscori¬</w:t>
      </w:r>
      <w:r w:rsidRPr="00026ECB">
        <w:rPr>
          <w:lang w:val="fr-FR"/>
        </w:rPr>
        <w:br/>
        <w:t>des. Itaque in hoc squama differt à flore, quod</w:t>
      </w:r>
      <w:r w:rsidRPr="00026ECB">
        <w:rPr>
          <w:lang w:val="fr-FR"/>
        </w:rPr>
        <w:br/>
        <w:t>illa vi excutitur, hic sponte ab aere refrigerato</w:t>
      </w:r>
      <w:r w:rsidRPr="00026ECB">
        <w:rPr>
          <w:lang w:val="fr-FR"/>
        </w:rPr>
        <w:br/>
        <w:t>excidit. Probatur squama quae crassa est &amp; aeris</w:t>
      </w:r>
      <w:r w:rsidRPr="00026ECB">
        <w:rPr>
          <w:lang w:val="fr-FR"/>
        </w:rPr>
        <w:br/>
        <w:t>modo rubens, &amp; quae, cum aceto aspergitur, ae¬</w:t>
      </w:r>
      <w:r w:rsidRPr="00026ECB">
        <w:rPr>
          <w:lang w:val="fr-FR"/>
        </w:rPr>
        <w:br/>
        <w:t>ruginem ducit. Vehementer siccat, praesertim</w:t>
      </w:r>
      <w:r w:rsidRPr="00026ECB">
        <w:rPr>
          <w:lang w:val="fr-FR"/>
        </w:rPr>
        <w:br/>
        <w:t>i</w:t>
      </w:r>
      <w:r>
        <w:t>λίτης</w:t>
      </w:r>
      <w:r w:rsidRPr="00026ECB">
        <w:rPr>
          <w:lang w:val="fr-FR"/>
        </w:rPr>
        <w:t>. Nam &amp; subtilissimae omnium substantiae</w:t>
      </w:r>
      <w:r w:rsidRPr="00026ECB">
        <w:rPr>
          <w:lang w:val="fr-FR"/>
        </w:rPr>
        <w:br/>
        <w:t>est, vt quae nonnihil aeruginis assumpserit. De¬</w:t>
      </w:r>
      <w:r w:rsidRPr="00026ECB">
        <w:rPr>
          <w:lang w:val="fr-FR"/>
        </w:rPr>
        <w:br/>
        <w:t>trahit similiter &amp; liquat carnem &amp; acriter mor¬</w:t>
      </w:r>
      <w:r w:rsidRPr="00026ECB">
        <w:rPr>
          <w:lang w:val="fr-FR"/>
        </w:rPr>
        <w:br/>
        <w:t>det, ex quo perspicuum est non admodum te¬</w:t>
      </w:r>
      <w:r w:rsidRPr="00026ECB">
        <w:rPr>
          <w:lang w:val="fr-FR"/>
        </w:rPr>
        <w:br/>
        <w:t>nuis esse substantiae sed potius crassae.</w:t>
      </w:r>
      <w:r w:rsidRPr="00026ECB">
        <w:rPr>
          <w:lang w:val="fr-FR"/>
        </w:rPr>
        <w:br/>
      </w:r>
      <w:r>
        <w:t>Χαλκοῦ</w:t>
      </w:r>
      <w:r w:rsidRPr="00026ECB">
        <w:rPr>
          <w:lang w:val="fr-FR"/>
        </w:rPr>
        <w:t xml:space="preserve"> </w:t>
      </w:r>
      <w:r>
        <w:t>ἄνθος</w:t>
      </w:r>
      <w:r w:rsidRPr="00026ECB">
        <w:rPr>
          <w:lang w:val="fr-FR"/>
        </w:rPr>
        <w:t>. aeris flos. Sunt minutae aeris particulae</w:t>
      </w:r>
      <w:r w:rsidRPr="00026ECB">
        <w:rPr>
          <w:lang w:val="fr-FR"/>
        </w:rPr>
        <w:br/>
        <w:t>à reliquo eius corpore resolutae, milij specie,</w:t>
      </w:r>
      <w:r w:rsidRPr="00026ECB">
        <w:rPr>
          <w:lang w:val="fr-FR"/>
        </w:rPr>
        <w:br/>
        <w:t>breues, ponderosae, friabiles, in attritu fulues¬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centes, modice splendentes, atque constrin¬</w:t>
      </w:r>
      <w:r w:rsidRPr="00026ECB">
        <w:rPr>
          <w:lang w:val="fr-FR"/>
        </w:rPr>
        <w:br/>
        <w:t>gentes. Fit autem duobus modis, vno cum aes è</w:t>
      </w:r>
      <w:r w:rsidRPr="00026ECB">
        <w:rPr>
          <w:lang w:val="fr-FR"/>
        </w:rPr>
        <w:br/>
        <w:t>lapidis panibus in fornace excoctum fusumque in</w:t>
      </w:r>
      <w:r w:rsidRPr="00026ECB">
        <w:rPr>
          <w:lang w:val="fr-FR"/>
        </w:rPr>
        <w:br/>
        <w:t>receptacula delabitur per colla fistularum ad ea</w:t>
      </w:r>
      <w:r w:rsidRPr="00026ECB">
        <w:rPr>
          <w:lang w:val="fr-FR"/>
        </w:rPr>
        <w:br/>
        <w:t>pertinentium: altero vero cum in singularis fo¬</w:t>
      </w:r>
      <w:r w:rsidRPr="00026ECB">
        <w:rPr>
          <w:lang w:val="fr-FR"/>
        </w:rPr>
        <w:br/>
        <w:t>ci receptaculo aes, à quo plumbum &amp; argentum</w:t>
      </w:r>
      <w:r w:rsidRPr="00026ECB">
        <w:rPr>
          <w:lang w:val="fr-FR"/>
        </w:rPr>
        <w:br/>
        <w:t>fuerint separata, colliquatum fuerit: vtroque</w:t>
      </w:r>
      <w:r w:rsidRPr="00026ECB">
        <w:rPr>
          <w:lang w:val="fr-FR"/>
        </w:rPr>
        <w:br/>
        <w:t>enim modo recrementis iam detractis candenti</w:t>
      </w:r>
      <w:r w:rsidRPr="00026ECB">
        <w:rPr>
          <w:lang w:val="fr-FR"/>
        </w:rPr>
        <w:br/>
        <w:t>aeris massae aqua clarissima affunditur, tum vt re¬</w:t>
      </w:r>
      <w:r w:rsidRPr="00026ECB">
        <w:rPr>
          <w:lang w:val="fr-FR"/>
        </w:rPr>
        <w:br/>
        <w:t>frigeretur, tum vt in panes diuidi possit. Illa igi¬</w:t>
      </w:r>
      <w:r w:rsidRPr="00026ECB">
        <w:rPr>
          <w:lang w:val="fr-FR"/>
        </w:rPr>
        <w:br/>
        <w:t>tur repente densata &amp; concrescens florem illum</w:t>
      </w:r>
      <w:r w:rsidRPr="00026ECB">
        <w:rPr>
          <w:lang w:val="fr-FR"/>
        </w:rPr>
        <w:br/>
        <w:t>veluti expuit, qui postea refrigeratus colligitur.</w:t>
      </w:r>
      <w:r w:rsidRPr="00026ECB">
        <w:rPr>
          <w:lang w:val="fr-FR"/>
        </w:rPr>
        <w:br/>
        <w:t>Habet extergendi facultatem, estque tenuioris</w:t>
      </w:r>
      <w:r w:rsidRPr="00026ECB">
        <w:rPr>
          <w:lang w:val="fr-FR"/>
        </w:rPr>
        <w:br/>
        <w:t>essentiae quam aut aes vstum aut aeris squama.</w:t>
      </w:r>
    </w:p>
    <w:p w14:paraId="3133FF21" w14:textId="77777777" w:rsidR="00026ECB" w:rsidRDefault="00026ECB" w:rsidP="00026ECB">
      <w:r>
        <w:t>image name: Χ-0005.jpg</w:t>
      </w:r>
      <w:r>
        <w:br/>
        <w:t>original page number: 5</w:t>
      </w:r>
      <w:r>
        <w:br/>
      </w:r>
    </w:p>
    <w:p w14:paraId="32CF616B" w14:textId="77777777" w:rsidR="00026ECB" w:rsidRPr="00026ECB" w:rsidRDefault="00026ECB" w:rsidP="00026ECB">
      <w:pPr>
        <w:rPr>
          <w:lang w:val="fr-FR"/>
        </w:rPr>
      </w:pPr>
      <w:r>
        <w:t>mordet, adstringit &amp; excrescentia coercet.</w:t>
      </w:r>
      <w:r>
        <w:br/>
        <w:t xml:space="preserve">Χαλκοῦς. aereoleum. </w:t>
      </w:r>
      <w:r w:rsidRPr="00026ECB">
        <w:rPr>
          <w:lang w:val="it-IT"/>
        </w:rPr>
        <w:t>Nomen est ponderis &amp; Attici</w:t>
      </w:r>
      <w:r w:rsidRPr="00026ECB">
        <w:rPr>
          <w:lang w:val="it-IT"/>
        </w:rPr>
        <w:br/>
        <w:t>&amp; medici. Est autem sexta pars oboli. Siquidem</w:t>
      </w:r>
      <w:r w:rsidRPr="00026ECB">
        <w:rPr>
          <w:lang w:val="it-IT"/>
        </w:rPr>
        <w:br/>
        <w:t xml:space="preserve">obolus </w:t>
      </w:r>
      <w:r>
        <w:t>ἐξ</w:t>
      </w:r>
      <w:r w:rsidRPr="00026ECB">
        <w:rPr>
          <w:lang w:val="it-IT"/>
        </w:rPr>
        <w:t xml:space="preserve"> </w:t>
      </w:r>
      <w:r>
        <w:t>χαλκοῦς</w:t>
      </w:r>
      <w:r w:rsidRPr="00026ECB">
        <w:rPr>
          <w:lang w:val="it-IT"/>
        </w:rPr>
        <w:t>, hoc est sex aereola, continet.</w:t>
      </w:r>
      <w:r w:rsidRPr="00026ECB">
        <w:rPr>
          <w:lang w:val="it-IT"/>
        </w:rPr>
        <w:br/>
        <w:t xml:space="preserve">Est igitur </w:t>
      </w:r>
      <w:r>
        <w:t>ὁ</w:t>
      </w:r>
      <w:r w:rsidRPr="00026ECB">
        <w:rPr>
          <w:lang w:val="it-IT"/>
        </w:rPr>
        <w:t xml:space="preserve"> </w:t>
      </w:r>
      <w:r>
        <w:t>χαλνοῦς</w:t>
      </w:r>
      <w:r w:rsidRPr="00026ECB">
        <w:rPr>
          <w:lang w:val="it-IT"/>
        </w:rPr>
        <w:t xml:space="preserve"> duodecima pars scripuli. diui¬</w:t>
      </w:r>
      <w:r w:rsidRPr="00026ECB">
        <w:rPr>
          <w:lang w:val="it-IT"/>
        </w:rPr>
        <w:br/>
        <w:t xml:space="preserve">ditur autem </w:t>
      </w:r>
      <w:r>
        <w:t>ὁ</w:t>
      </w:r>
      <w:r w:rsidRPr="00026ECB">
        <w:rPr>
          <w:lang w:val="it-IT"/>
        </w:rPr>
        <w:t xml:space="preserve"> </w:t>
      </w:r>
      <w:r>
        <w:t>χαλκοῷ</w:t>
      </w:r>
      <w:r w:rsidRPr="00026ECB">
        <w:rPr>
          <w:lang w:val="it-IT"/>
        </w:rPr>
        <w:t xml:space="preserve"> </w:t>
      </w:r>
      <w:r>
        <w:t>εἰς</w:t>
      </w:r>
      <w:r w:rsidRPr="00026ECB">
        <w:rPr>
          <w:lang w:val="it-IT"/>
        </w:rPr>
        <w:t xml:space="preserve"> </w:t>
      </w:r>
      <w:r>
        <w:t>λεπτὰ</w:t>
      </w:r>
      <w:r w:rsidRPr="00026ECB">
        <w:rPr>
          <w:lang w:val="it-IT"/>
        </w:rPr>
        <w:t>, hoc est in minuta</w:t>
      </w:r>
      <w:r w:rsidRPr="00026ECB">
        <w:rPr>
          <w:lang w:val="it-IT"/>
        </w:rPr>
        <w:br/>
        <w:t xml:space="preserve">septem. Pendet autem </w:t>
      </w:r>
      <w:r>
        <w:t>χαλκοξ</w:t>
      </w:r>
      <w:r w:rsidRPr="00026ECB">
        <w:rPr>
          <w:lang w:val="it-IT"/>
        </w:rPr>
        <w:t xml:space="preserve"> grana duo Ara¬</w:t>
      </w:r>
      <w:r w:rsidRPr="00026ECB">
        <w:rPr>
          <w:lang w:val="it-IT"/>
        </w:rPr>
        <w:br/>
        <w:t>bum. est autem granum apud Arabas mini¬</w:t>
      </w:r>
      <w:r w:rsidRPr="00026ECB">
        <w:rPr>
          <w:lang w:val="it-IT"/>
        </w:rPr>
        <w:br/>
        <w:t>mum pondus.</w:t>
      </w:r>
      <w:r w:rsidRPr="00026ECB">
        <w:rPr>
          <w:lang w:val="it-IT"/>
        </w:rPr>
        <w:br/>
      </w:r>
      <w:r>
        <w:t>Χαλκοειδη</w:t>
      </w:r>
      <w:r w:rsidRPr="00026ECB">
        <w:rPr>
          <w:lang w:val="it-IT"/>
        </w:rPr>
        <w:t>. ossa quaedam in extremo pede sic vocan¬</w:t>
      </w:r>
      <w:r w:rsidRPr="00026ECB">
        <w:rPr>
          <w:lang w:val="it-IT"/>
        </w:rPr>
        <w:br/>
        <w:t>„ tur quae numero tria sunt.</w:t>
      </w:r>
      <w:r w:rsidRPr="00026ECB">
        <w:rPr>
          <w:lang w:val="it-IT"/>
        </w:rPr>
        <w:br/>
      </w:r>
      <w:r>
        <w:t>Χαμμκκτη</w:t>
      </w:r>
      <w:r w:rsidRPr="00026ECB">
        <w:rPr>
          <w:lang w:val="it-IT"/>
        </w:rPr>
        <w:t xml:space="preserve">. ebulus. Alterum genus est </w:t>
      </w:r>
      <w:r>
        <w:t>τὸν</w:t>
      </w:r>
      <w:r w:rsidRPr="00026ECB">
        <w:rPr>
          <w:lang w:val="it-IT"/>
        </w:rPr>
        <w:t xml:space="preserve"> </w:t>
      </w:r>
      <w:r>
        <w:t>ἄκτης</w:t>
      </w:r>
      <w:r w:rsidRPr="00026ECB">
        <w:rPr>
          <w:lang w:val="it-IT"/>
        </w:rPr>
        <w:t>, hoc</w:t>
      </w:r>
      <w:r w:rsidRPr="00026ECB">
        <w:rPr>
          <w:lang w:val="it-IT"/>
        </w:rPr>
        <w:br/>
        <w:t>est sambuci, longe illo humilius, magisque her¬</w:t>
      </w:r>
      <w:r w:rsidRPr="00026ECB">
        <w:rPr>
          <w:lang w:val="it-IT"/>
        </w:rPr>
        <w:br/>
        <w:t>baceo generi assignandum. sic dicitur quod sam¬</w:t>
      </w:r>
      <w:r w:rsidRPr="00026ECB">
        <w:rPr>
          <w:lang w:val="it-IT"/>
        </w:rPr>
        <w:br/>
        <w:t>buco humilius sit &amp; coactae ad terram breuita¬</w:t>
      </w:r>
      <w:r w:rsidRPr="00026ECB">
        <w:rPr>
          <w:lang w:val="it-IT"/>
        </w:rPr>
        <w:br/>
        <w:t>tis. Desiccandi, conglutinandi, modiceque di¬</w:t>
      </w:r>
      <w:r w:rsidRPr="00026ECB">
        <w:rPr>
          <w:lang w:val="it-IT"/>
        </w:rPr>
        <w:br/>
        <w:t>gerendi facultatem habet.</w:t>
      </w:r>
      <w:r w:rsidRPr="00026ECB">
        <w:rPr>
          <w:lang w:val="it-IT"/>
        </w:rPr>
        <w:br/>
      </w:r>
      <w:r>
        <w:t>Χαμαιβάλανος</w:t>
      </w:r>
      <w:r w:rsidRPr="00026ECB">
        <w:rPr>
          <w:lang w:val="it-IT"/>
        </w:rPr>
        <w:t>. sic dicitur à quibusdam à</w:t>
      </w:r>
      <w:r>
        <w:t>πος</w:t>
      </w:r>
      <w:r w:rsidRPr="00026ECB">
        <w:rPr>
          <w:lang w:val="it-IT"/>
        </w:rPr>
        <w:t>. quam</w:t>
      </w:r>
      <w:r w:rsidRPr="00026ECB">
        <w:rPr>
          <w:lang w:val="it-IT"/>
        </w:rPr>
        <w:br/>
        <w:t>Romani radicem syluestrem nuncupant.</w:t>
      </w:r>
      <w:r w:rsidRPr="00026ECB">
        <w:rPr>
          <w:lang w:val="it-IT"/>
        </w:rPr>
        <w:br/>
      </w:r>
      <w:r>
        <w:t>Χαμαίβατος</w:t>
      </w:r>
      <w:r w:rsidRPr="00026ECB">
        <w:rPr>
          <w:lang w:val="fr-FR"/>
        </w:rPr>
        <w:t>. rubus est humi sparsus, radices qua tel¬</w:t>
      </w:r>
      <w:r w:rsidRPr="00026ECB">
        <w:rPr>
          <w:lang w:val="fr-FR"/>
        </w:rPr>
        <w:br/>
        <w:t>lurem tangit agens.</w:t>
      </w:r>
      <w:r w:rsidRPr="00026ECB">
        <w:rPr>
          <w:lang w:val="fr-FR"/>
        </w:rPr>
        <w:br/>
      </w:r>
      <w:r>
        <w:t>Χαμαιδάρνη</w:t>
      </w:r>
      <w:r w:rsidRPr="00026ECB">
        <w:rPr>
          <w:lang w:val="fr-FR"/>
        </w:rPr>
        <w:t>. laurus Alexandrina. Romanis laureola</w:t>
      </w:r>
      <w:r w:rsidRPr="00026ECB">
        <w:rPr>
          <w:lang w:val="fr-FR"/>
        </w:rPr>
        <w:br/>
        <w:t xml:space="preserve">siue laurago. Graeci alijs nominibus etiam </w:t>
      </w:r>
      <w:r>
        <w:t>δά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ρνὴν</w:t>
      </w:r>
      <w:r w:rsidRPr="00026ECB">
        <w:rPr>
          <w:lang w:val="fr-FR"/>
        </w:rPr>
        <w:t xml:space="preserve"> &amp; </w:t>
      </w:r>
      <w:r>
        <w:t>δαρνίτιν</w:t>
      </w:r>
      <w:r w:rsidRPr="00026ECB">
        <w:rPr>
          <w:lang w:val="fr-FR"/>
        </w:rPr>
        <w:t xml:space="preserve">, &amp; </w:t>
      </w:r>
      <w:r>
        <w:t>ὑδραγωγὸν</w:t>
      </w:r>
      <w:r w:rsidRPr="00026ECB">
        <w:rPr>
          <w:lang w:val="fr-FR"/>
        </w:rPr>
        <w:t>, hoc est aquas du¬</w:t>
      </w:r>
      <w:r w:rsidRPr="00026ECB">
        <w:rPr>
          <w:lang w:val="fr-FR"/>
        </w:rPr>
        <w:br/>
        <w:t xml:space="preserve">centem, appellant. </w:t>
      </w:r>
      <w:r w:rsidRPr="00026ECB">
        <w:rPr>
          <w:lang w:val="it-IT"/>
        </w:rPr>
        <w:t>Frutex est vnico ramulo cu¬</w:t>
      </w:r>
      <w:r w:rsidRPr="00026ECB">
        <w:rPr>
          <w:lang w:val="it-IT"/>
        </w:rPr>
        <w:br/>
        <w:t>bitali. recto, tenui atque leni, folio lauri simili¬</w:t>
      </w:r>
      <w:r w:rsidRPr="00026ECB">
        <w:rPr>
          <w:lang w:val="it-IT"/>
        </w:rPr>
        <w:br/>
        <w:t>tudine, multo leuiore &amp; magis herbaceo, semi¬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ne rotundo, rubenti, admistoque folijs quibus</w:t>
      </w:r>
      <w:r w:rsidRPr="00026ECB">
        <w:rPr>
          <w:lang w:val="it-IT"/>
        </w:rPr>
        <w:br/>
        <w:t>supernascitur. Reprehenditur Plinius quod vin¬</w:t>
      </w:r>
      <w:r w:rsidRPr="00026ECB">
        <w:rPr>
          <w:lang w:val="it-IT"/>
        </w:rPr>
        <w:br/>
        <w:t>cam peruincam esse putauerit. Eius fructus vri¬</w:t>
      </w:r>
      <w:r w:rsidRPr="00026ECB">
        <w:rPr>
          <w:lang w:val="it-IT"/>
        </w:rPr>
        <w:br/>
        <w:t>nam mouet: similiter &amp; tenera germina (aspa¬</w:t>
      </w:r>
      <w:r w:rsidRPr="00026ECB">
        <w:rPr>
          <w:lang w:val="it-IT"/>
        </w:rPr>
        <w:br/>
        <w:t>ragos vocant) in cibos admittuntur, attenuan¬</w:t>
      </w:r>
      <w:r w:rsidRPr="00026ECB">
        <w:rPr>
          <w:lang w:val="it-IT"/>
        </w:rPr>
        <w:br/>
        <w:t>di vi praedita.</w:t>
      </w:r>
      <w:r w:rsidRPr="00026ECB">
        <w:rPr>
          <w:lang w:val="it-IT"/>
        </w:rPr>
        <w:br/>
      </w:r>
      <w:r>
        <w:t>Χα</w:t>
      </w:r>
      <w:r w:rsidRPr="00026ECB">
        <w:rPr>
          <w:lang w:val="it-IT"/>
        </w:rPr>
        <w:t xml:space="preserve"> </w:t>
      </w:r>
      <w:r>
        <w:t>μύδεις</w:t>
      </w:r>
      <w:r w:rsidRPr="00026ECB">
        <w:rPr>
          <w:lang w:val="it-IT"/>
        </w:rPr>
        <w:t>. est herba quae statura tota digitorum qua¬</w:t>
      </w:r>
      <w:r w:rsidRPr="00026ECB">
        <w:rPr>
          <w:lang w:val="it-IT"/>
        </w:rPr>
        <w:br/>
        <w:t>tuor altitudinem non excedit, in petrosis &amp; as¬</w:t>
      </w:r>
      <w:r w:rsidRPr="00026ECB">
        <w:rPr>
          <w:lang w:val="it-IT"/>
        </w:rPr>
        <w:br/>
        <w:t>peris nascens, folijs paruis, effigie &amp; diuisura</w:t>
      </w:r>
      <w:r w:rsidRPr="00026ECB">
        <w:rPr>
          <w:lang w:val="it-IT"/>
        </w:rPr>
        <w:br/>
        <w:t>quercus, amaris, flore pene purpureo, exili. Grę¬</w:t>
      </w:r>
      <w:r w:rsidRPr="00026ECB">
        <w:rPr>
          <w:lang w:val="it-IT"/>
        </w:rPr>
        <w:br/>
        <w:t>cum nomen retinet in officinis. Graecis etiam</w:t>
      </w:r>
      <w:r w:rsidRPr="00026ECB">
        <w:rPr>
          <w:lang w:val="it-IT"/>
        </w:rPr>
        <w:br/>
      </w:r>
      <w:r>
        <w:t>τέυκριον</w:t>
      </w:r>
      <w:r w:rsidRPr="00026ECB">
        <w:rPr>
          <w:lang w:val="it-IT"/>
        </w:rPr>
        <w:t xml:space="preserve"> &amp; </w:t>
      </w:r>
      <w:r>
        <w:t>γαμαάρωψ</w:t>
      </w:r>
      <w:r w:rsidRPr="00026ECB">
        <w:rPr>
          <w:lang w:val="it-IT"/>
        </w:rPr>
        <w:t xml:space="preserve"> dicitur: Latini trissaginem &amp;</w:t>
      </w:r>
      <w:r w:rsidRPr="00026ECB">
        <w:rPr>
          <w:lang w:val="it-IT"/>
        </w:rPr>
        <w:br/>
        <w:t>&amp; serratam, vulgus querculam vel serratulam</w:t>
      </w:r>
      <w:r w:rsidRPr="00026ECB">
        <w:rPr>
          <w:lang w:val="it-IT"/>
        </w:rPr>
        <w:br/>
        <w:t>nominat. Habet autem chamaedrys vincentem</w:t>
      </w:r>
      <w:r w:rsidRPr="00026ECB">
        <w:rPr>
          <w:lang w:val="it-IT"/>
        </w:rPr>
        <w:br/>
        <w:t>qualitatem amaram: est &amp; quodammodo acris,</w:t>
      </w:r>
      <w:r w:rsidRPr="00026ECB">
        <w:rPr>
          <w:lang w:val="it-IT"/>
        </w:rPr>
        <w:br/>
        <w:t>quare lienes colliquat, vrinas &amp; menses prouo¬</w:t>
      </w:r>
      <w:r w:rsidRPr="00026ECB">
        <w:rPr>
          <w:lang w:val="it-IT"/>
        </w:rPr>
        <w:br/>
        <w:t>cat, crassos humores incidit, &amp; obstructiones</w:t>
      </w:r>
      <w:r w:rsidRPr="00026ECB">
        <w:rPr>
          <w:lang w:val="it-IT"/>
        </w:rPr>
        <w:br/>
        <w:t>aperit. Tertio ordine excalfacit &amp; desiccat, plus</w:t>
      </w:r>
      <w:r w:rsidRPr="00026ECB">
        <w:rPr>
          <w:lang w:val="it-IT"/>
        </w:rPr>
        <w:br/>
        <w:t>tamen calefacit, quam desiccat.</w:t>
      </w:r>
      <w:r w:rsidRPr="00026ECB">
        <w:rPr>
          <w:lang w:val="it-IT"/>
        </w:rPr>
        <w:br/>
      </w:r>
      <w:r>
        <w:t>Χαμαίδρωψ</w:t>
      </w:r>
      <w:r w:rsidRPr="00026ECB">
        <w:rPr>
          <w:lang w:val="it-IT"/>
        </w:rPr>
        <w:t xml:space="preserve">. vide in </w:t>
      </w:r>
      <w:r>
        <w:t>χαμάρωψ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Χαμαίζηλον</w:t>
      </w:r>
      <w:r w:rsidRPr="00026ECB">
        <w:rPr>
          <w:lang w:val="it-IT"/>
        </w:rPr>
        <w:t>. sunt, vt ait Plinius, qui gnaphalion hoc</w:t>
      </w:r>
      <w:r w:rsidRPr="00026ECB">
        <w:rPr>
          <w:lang w:val="it-IT"/>
        </w:rPr>
        <w:br/>
        <w:t xml:space="preserve">modo appellent. sunt vero qui </w:t>
      </w:r>
      <w:r>
        <w:t>πεντάρυλλον</w:t>
      </w:r>
      <w:r w:rsidRPr="00026ECB">
        <w:rPr>
          <w:lang w:val="it-IT"/>
        </w:rPr>
        <w:t>, quod</w:t>
      </w:r>
      <w:r w:rsidRPr="00026ECB">
        <w:rPr>
          <w:lang w:val="it-IT"/>
        </w:rPr>
        <w:br/>
        <w:t>Romani quinquefolium dicunt, hoc nomine</w:t>
      </w:r>
      <w:r w:rsidRPr="00026ECB">
        <w:rPr>
          <w:lang w:val="it-IT"/>
        </w:rPr>
        <w:br/>
        <w:t>designent.</w:t>
      </w:r>
      <w:r w:rsidRPr="00026ECB">
        <w:rPr>
          <w:lang w:val="it-IT"/>
        </w:rPr>
        <w:br/>
      </w:r>
      <w:r>
        <w:t>Χαμαικέρασος</w:t>
      </w:r>
      <w:r w:rsidRPr="00026ECB">
        <w:rPr>
          <w:lang w:val="it-IT"/>
        </w:rPr>
        <w:t>. cerasus pumila, radice parua. Nec ar¬</w:t>
      </w:r>
      <w:r w:rsidRPr="00026ECB">
        <w:rPr>
          <w:lang w:val="it-IT"/>
        </w:rPr>
        <w:br/>
        <w:t>bos est nec arbusculis cerasorum impar, baccis</w:t>
      </w:r>
      <w:r w:rsidRPr="00026ECB">
        <w:rPr>
          <w:lang w:val="it-IT"/>
        </w:rPr>
        <w:br/>
        <w:t>caetera omnia consimilibus. In Bithynorum</w:t>
      </w:r>
      <w:r w:rsidRPr="00026ECB">
        <w:rPr>
          <w:lang w:val="it-IT"/>
        </w:rPr>
        <w:br/>
        <w:t>agro nasci proditur &amp; ibi copiose eam esitanti¬</w:t>
      </w:r>
      <w:r w:rsidRPr="00026ECB">
        <w:rPr>
          <w:lang w:val="it-IT"/>
        </w:rPr>
        <w:br/>
        <w:t>bus caput non aliter quam vinum grauare.</w:t>
      </w:r>
      <w:r w:rsidRPr="00026ECB">
        <w:rPr>
          <w:lang w:val="it-IT"/>
        </w:rPr>
        <w:br/>
      </w:r>
      <w:r>
        <w:t>Χαμάκιονος</w:t>
      </w:r>
      <w:r w:rsidRPr="00026ECB">
        <w:rPr>
          <w:lang w:val="it-IT"/>
        </w:rPr>
        <w:t>. hedera terrestris, Romanis hedera plu¬</w:t>
      </w:r>
      <w:r w:rsidRPr="00026ECB">
        <w:rPr>
          <w:lang w:val="it-IT"/>
        </w:rPr>
        <w:br/>
        <w:t xml:space="preserve">uiatica, Graecis etiam </w:t>
      </w:r>
      <w:r>
        <w:t>κισσὸς</w:t>
      </w:r>
      <w:r w:rsidRPr="00026ECB">
        <w:rPr>
          <w:lang w:val="it-IT"/>
        </w:rPr>
        <w:t xml:space="preserve"> </w:t>
      </w:r>
      <w:r>
        <w:t>ἄκαρπος</w:t>
      </w:r>
      <w:r w:rsidRPr="00026ECB">
        <w:rPr>
          <w:lang w:val="it-IT"/>
        </w:rPr>
        <w:t xml:space="preserve"> &amp; </w:t>
      </w:r>
      <w:r>
        <w:t>κισὸς</w:t>
      </w:r>
      <w:r w:rsidRPr="00026ECB">
        <w:rPr>
          <w:lang w:val="it-IT"/>
        </w:rPr>
        <w:t xml:space="preserve"> </w:t>
      </w:r>
      <w:r>
        <w:t>ἐπι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γεως</w:t>
      </w:r>
      <w:r w:rsidRPr="00026ECB">
        <w:rPr>
          <w:lang w:val="it-IT"/>
        </w:rPr>
        <w:t xml:space="preserve"> dicitur. Frutex est similis hederae, longiori¬</w:t>
      </w:r>
      <w:r w:rsidRPr="00026ECB">
        <w:rPr>
          <w:lang w:val="it-IT"/>
        </w:rPr>
        <w:br/>
        <w:t>bus &amp; tenuioribus folijs, dodrantalibus ramulis</w:t>
      </w:r>
      <w:r w:rsidRPr="00026ECB">
        <w:rPr>
          <w:lang w:val="it-IT"/>
        </w:rPr>
        <w:br/>
        <w:t>multis, foliosis, ab radice quinis senisue. flores</w:t>
      </w:r>
      <w:r w:rsidRPr="00026ECB">
        <w:rPr>
          <w:lang w:val="it-IT"/>
        </w:rPr>
        <w:br/>
        <w:t>albae violae existimari possent, nisi minores es¬</w:t>
      </w:r>
      <w:r w:rsidRPr="00026ECB">
        <w:rPr>
          <w:lang w:val="it-IT"/>
        </w:rPr>
        <w:br/>
        <w:t>sent, admodumque amari gustus, radice candi¬</w:t>
      </w:r>
      <w:r w:rsidRPr="00026ECB">
        <w:rPr>
          <w:lang w:val="it-IT"/>
        </w:rPr>
        <w:br/>
        <w:t xml:space="preserve">da, tenui, superuacua. </w:t>
      </w:r>
      <w:r w:rsidRPr="00026ECB">
        <w:rPr>
          <w:lang w:val="fr-FR"/>
        </w:rPr>
        <w:t>Nascitur in cultis. Eius</w:t>
      </w:r>
      <w:r w:rsidRPr="00026ECB">
        <w:rPr>
          <w:lang w:val="fr-FR"/>
        </w:rPr>
        <w:br/>
        <w:t>flos cum sit admodum amarus, iecut obstructio¬</w:t>
      </w:r>
      <w:r w:rsidRPr="00026ECB">
        <w:rPr>
          <w:lang w:val="fr-FR"/>
        </w:rPr>
        <w:br/>
        <w:t>ne liberat, daturque ex coxendice laborantibus.</w:t>
      </w:r>
      <w:r w:rsidRPr="00026ECB">
        <w:rPr>
          <w:lang w:val="fr-FR"/>
        </w:rPr>
        <w:br/>
        <w:t>Plinius tertiam cyclamini speciem à quibus¬</w:t>
      </w:r>
      <w:r w:rsidRPr="00026ECB">
        <w:rPr>
          <w:lang w:val="fr-FR"/>
        </w:rPr>
        <w:br/>
        <w:t xml:space="preserve">dam </w:t>
      </w:r>
      <w:r>
        <w:t>χα</w:t>
      </w:r>
      <w:r w:rsidRPr="00026ECB">
        <w:rPr>
          <w:lang w:val="fr-FR"/>
        </w:rPr>
        <w:t xml:space="preserve"> </w:t>
      </w:r>
      <w:r>
        <w:t>μαίκισσον</w:t>
      </w:r>
      <w:r w:rsidRPr="00026ECB">
        <w:rPr>
          <w:lang w:val="fr-FR"/>
        </w:rPr>
        <w:t xml:space="preserve"> vocari scribit.</w:t>
      </w:r>
      <w:r w:rsidRPr="00026ECB">
        <w:rPr>
          <w:lang w:val="fr-FR"/>
        </w:rPr>
        <w:br/>
      </w:r>
      <w:r>
        <w:t>Καμοικντάειος</w:t>
      </w:r>
      <w:r w:rsidRPr="00026ECB">
        <w:rPr>
          <w:lang w:val="fr-FR"/>
        </w:rPr>
        <w:t>. herba est sic dicta à foliorum cy¬</w:t>
      </w:r>
    </w:p>
    <w:p w14:paraId="58D903D6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lastRenderedPageBreak/>
        <w:t xml:space="preserve">image name: </w:t>
      </w:r>
      <w:r>
        <w:t>Χ</w:t>
      </w:r>
      <w:r w:rsidRPr="00026ECB">
        <w:rPr>
          <w:lang w:val="fr-FR"/>
        </w:rPr>
        <w:t>-0006.jpg</w:t>
      </w:r>
      <w:r w:rsidRPr="00026ECB">
        <w:rPr>
          <w:lang w:val="fr-FR"/>
        </w:rPr>
        <w:br/>
        <w:t>original page number: 6</w:t>
      </w:r>
      <w:r w:rsidRPr="00026ECB">
        <w:rPr>
          <w:lang w:val="fr-FR"/>
        </w:rPr>
        <w:br/>
      </w:r>
    </w:p>
    <w:p w14:paraId="18750AE7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pressi similitudine: vulgo dicitur abrotonum, &amp;</w:t>
      </w:r>
      <w:r w:rsidRPr="00026ECB">
        <w:rPr>
          <w:lang w:val="fr-FR"/>
        </w:rPr>
        <w:br/>
        <w:t>cypressus hortensis.</w:t>
      </w:r>
      <w:r w:rsidRPr="00026ECB">
        <w:rPr>
          <w:lang w:val="fr-FR"/>
        </w:rPr>
        <w:br/>
      </w:r>
      <w:r>
        <w:t>Χαμοιλεύκη</w:t>
      </w:r>
      <w:r w:rsidRPr="00026ECB">
        <w:rPr>
          <w:lang w:val="fr-FR"/>
        </w:rPr>
        <w:t>. herba quae creditur esse bechion siue</w:t>
      </w:r>
      <w:r w:rsidRPr="00026ECB">
        <w:rPr>
          <w:lang w:val="fr-FR"/>
        </w:rPr>
        <w:br/>
        <w:t>tuslilago. Plinius vero herbam quae Latinis far¬</w:t>
      </w:r>
      <w:r w:rsidRPr="00026ECB">
        <w:rPr>
          <w:lang w:val="fr-FR"/>
        </w:rPr>
        <w:br/>
        <w:t xml:space="preserve">ranum siue farfugium dicitur, Graecis </w:t>
      </w:r>
      <w:r>
        <w:t>χαμαλεύ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κὴν</w:t>
      </w:r>
      <w:r w:rsidRPr="00026ECB">
        <w:rPr>
          <w:lang w:val="fr-FR"/>
        </w:rPr>
        <w:t xml:space="preserve"> vocari existimat. Sed &amp; Dioscorides author</w:t>
      </w:r>
      <w:r w:rsidRPr="00026ECB">
        <w:rPr>
          <w:lang w:val="fr-FR"/>
        </w:rPr>
        <w:br/>
        <w:t xml:space="preserve">est </w:t>
      </w:r>
      <w:r>
        <w:t>βάχιον</w:t>
      </w:r>
      <w:r w:rsidRPr="00026ECB">
        <w:rPr>
          <w:lang w:val="fr-FR"/>
        </w:rPr>
        <w:t xml:space="preserve"> à quibusdam </w:t>
      </w:r>
      <w:r>
        <w:t>χαμαλεύκὴν</w:t>
      </w:r>
      <w:r w:rsidRPr="00026ECB">
        <w:rPr>
          <w:lang w:val="fr-FR"/>
        </w:rPr>
        <w:t xml:space="preserve"> dici. Idem &amp;</w:t>
      </w:r>
      <w:r w:rsidRPr="00026ECB">
        <w:rPr>
          <w:lang w:val="fr-FR"/>
        </w:rPr>
        <w:br/>
      </w:r>
      <w:r>
        <w:t>δ</w:t>
      </w:r>
      <w:r w:rsidRPr="00026ECB">
        <w:rPr>
          <w:lang w:val="fr-FR"/>
        </w:rPr>
        <w:t xml:space="preserve"> </w:t>
      </w:r>
      <w:r>
        <w:t>χαμίκνν</w:t>
      </w:r>
      <w:r w:rsidRPr="00026ECB">
        <w:rPr>
          <w:lang w:val="fr-FR"/>
        </w:rPr>
        <w:t xml:space="preserve"> à quibusdam sic vocari tradit.</w:t>
      </w:r>
      <w:r w:rsidRPr="00026ECB">
        <w:rPr>
          <w:lang w:val="fr-FR"/>
        </w:rPr>
        <w:br/>
      </w:r>
      <w:r>
        <w:t>Χαμοιλέων</w:t>
      </w:r>
      <w:r w:rsidRPr="00026ECB">
        <w:rPr>
          <w:lang w:val="fr-FR"/>
        </w:rPr>
        <w:t>. chamaeleo. herba est duorum generum,</w:t>
      </w:r>
      <w:r w:rsidRPr="00026ECB">
        <w:rPr>
          <w:lang w:val="fr-FR"/>
        </w:rPr>
        <w:br/>
        <w:t>vnum albi, alterum nigri nomine. Albus folia sco¬</w:t>
      </w:r>
      <w:r w:rsidRPr="00026ECB">
        <w:rPr>
          <w:lang w:val="fr-FR"/>
        </w:rPr>
        <w:br/>
        <w:t>lymi habet aut cardui asperiora &amp; acutiora quam</w:t>
      </w:r>
      <w:r w:rsidRPr="00026ECB">
        <w:rPr>
          <w:lang w:val="fr-FR"/>
        </w:rPr>
        <w:br/>
        <w:t>nigri robustioraque: caule vacat, verum è me¬</w:t>
      </w:r>
      <w:r w:rsidRPr="00026ECB">
        <w:rPr>
          <w:lang w:val="fr-FR"/>
        </w:rPr>
        <w:br/>
        <w:t>dio sinu spinas echini marini aut cinarae modo</w:t>
      </w:r>
      <w:r w:rsidRPr="00026ECB">
        <w:rPr>
          <w:lang w:val="fr-FR"/>
        </w:rPr>
        <w:br/>
        <w:t>subrigit, purpureis floribus &amp; crinitis, quid in</w:t>
      </w:r>
      <w:r w:rsidRPr="00026ECB">
        <w:rPr>
          <w:lang w:val="fr-FR"/>
        </w:rPr>
        <w:br/>
        <w:t>papporum lanugines euanescunt: semen habet</w:t>
      </w:r>
      <w:r w:rsidRPr="00026ECB">
        <w:rPr>
          <w:lang w:val="fr-FR"/>
        </w:rPr>
        <w:br/>
        <w:t>cnici simile, radicem in laetis &amp; pinguibus cras¬</w:t>
      </w:r>
      <w:r w:rsidRPr="00026ECB">
        <w:rPr>
          <w:lang w:val="fr-FR"/>
        </w:rPr>
        <w:br/>
        <w:t>sam, in montosis vero graciliorem, in profun¬</w:t>
      </w:r>
      <w:r w:rsidRPr="00026ECB">
        <w:rPr>
          <w:lang w:val="fr-FR"/>
        </w:rPr>
        <w:br/>
        <w:t>do albam, aliquatenus aromaticam, graui odo¬</w:t>
      </w:r>
      <w:r w:rsidRPr="00026ECB">
        <w:rPr>
          <w:lang w:val="fr-FR"/>
        </w:rPr>
        <w:br/>
        <w:t xml:space="preserve">re, dulcem. </w:t>
      </w:r>
      <w:r w:rsidRPr="00026ECB">
        <w:rPr>
          <w:lang w:val="it-IT"/>
        </w:rPr>
        <w:t>Verum chamaeleo niger folijs sco¬</w:t>
      </w:r>
      <w:r w:rsidRPr="00026ECB">
        <w:rPr>
          <w:lang w:val="it-IT"/>
        </w:rPr>
        <w:br/>
        <w:t>lymo similis esset, nisi minora tenuioraque ac</w:t>
      </w:r>
      <w:r w:rsidRPr="00026ECB">
        <w:rPr>
          <w:lang w:val="it-IT"/>
        </w:rPr>
        <w:br/>
        <w:t>rubro distincta viderentur. Caulem emittit do¬</w:t>
      </w:r>
      <w:r w:rsidRPr="00026ECB">
        <w:rPr>
          <w:lang w:val="it-IT"/>
        </w:rPr>
        <w:br/>
        <w:t>drantalem, digitali crassitudine, subrubrum, &amp;</w:t>
      </w:r>
      <w:r w:rsidRPr="00026ECB">
        <w:rPr>
          <w:lang w:val="it-IT"/>
        </w:rPr>
        <w:br/>
        <w:t>&amp; in vmbella flores spinosos, tenues, hyacinthi</w:t>
      </w:r>
      <w:r w:rsidRPr="00026ECB">
        <w:rPr>
          <w:lang w:val="it-IT"/>
        </w:rPr>
        <w:br/>
        <w:t>aemulos, versicolores radice crassa, nigra, densa,</w:t>
      </w:r>
      <w:r w:rsidRPr="00026ECB">
        <w:rPr>
          <w:lang w:val="it-IT"/>
        </w:rPr>
        <w:br/>
        <w:t>interdum exesa, quae dissecta flauescit, &amp; com¬</w:t>
      </w:r>
      <w:r w:rsidRPr="00026ECB">
        <w:rPr>
          <w:lang w:val="it-IT"/>
        </w:rPr>
        <w:br/>
        <w:t xml:space="preserve">manducata mordet. </w:t>
      </w:r>
      <w:r w:rsidRPr="00026ECB">
        <w:rPr>
          <w:lang w:val="fr-FR"/>
        </w:rPr>
        <w:t>Prouenit in campestribus</w:t>
      </w:r>
      <w:r w:rsidRPr="00026ECB">
        <w:rPr>
          <w:lang w:val="fr-FR"/>
        </w:rPr>
        <w:br/>
        <w:t>siccis et cliuosis tractibus &amp; maritimis: vulgus</w:t>
      </w:r>
      <w:r w:rsidRPr="00026ECB">
        <w:rPr>
          <w:lang w:val="fr-FR"/>
        </w:rPr>
        <w:br/>
        <w:t>hodie cardonettum vocat, cuius semine vtitur</w:t>
      </w:r>
      <w:r w:rsidRPr="00026ECB">
        <w:rPr>
          <w:lang w:val="fr-FR"/>
        </w:rPr>
        <w:br/>
        <w:t>ad cogendum lac. Dioscorides sic Graecis di¬</w:t>
      </w:r>
      <w:r w:rsidRPr="00026ECB">
        <w:rPr>
          <w:lang w:val="fr-FR"/>
        </w:rPr>
        <w:br/>
        <w:t>ctum chamaeleonta prodidit à varietate foliorum:</w:t>
      </w:r>
      <w:r w:rsidRPr="00026ECB">
        <w:rPr>
          <w:lang w:val="fr-FR"/>
        </w:rPr>
        <w:br/>
        <w:t>haec enim cum terra colorem mutant vt hic ni¬</w:t>
      </w:r>
      <w:r w:rsidRPr="00026ECB">
        <w:rPr>
          <w:lang w:val="fr-FR"/>
        </w:rPr>
        <w:br/>
        <w:t>gra, illic viridia, alibi cyanea, alibi crocea at¬</w:t>
      </w:r>
      <w:r w:rsidRPr="00026ECB">
        <w:rPr>
          <w:lang w:val="fr-FR"/>
        </w:rPr>
        <w:br/>
        <w:t>que alijs coloribus appareant chamaeleonis ani¬</w:t>
      </w:r>
      <w:r w:rsidRPr="00026ECB">
        <w:rPr>
          <w:lang w:val="fr-FR"/>
        </w:rPr>
        <w:br/>
        <w:t>malis instar. Sunt autem duae illae chamaeleonis</w:t>
      </w:r>
      <w:r w:rsidRPr="00026ECB">
        <w:rPr>
          <w:lang w:val="fr-FR"/>
        </w:rPr>
        <w:br/>
        <w:t>species valde inter se differentes: alibi enim ra¬</w:t>
      </w:r>
      <w:r w:rsidRPr="00026ECB">
        <w:rPr>
          <w:lang w:val="fr-FR"/>
        </w:rPr>
        <w:br/>
        <w:t>dix potui datur vtiliter oxybaphi mensura hy¬</w:t>
      </w:r>
      <w:r w:rsidRPr="00026ECB">
        <w:rPr>
          <w:lang w:val="fr-FR"/>
        </w:rPr>
        <w:br/>
        <w:t>dropicis, &amp; contra difficultatem vrinae &amp; ser¬</w:t>
      </w:r>
      <w:r w:rsidRPr="00026ECB">
        <w:rPr>
          <w:lang w:val="fr-FR"/>
        </w:rPr>
        <w:br/>
        <w:t>pentium venena, vt ait Dioscorides: nigri vero</w:t>
      </w:r>
      <w:r w:rsidRPr="00026ECB">
        <w:rPr>
          <w:lang w:val="fr-FR"/>
        </w:rPr>
        <w:br/>
        <w:t>radix lethale quiddam obtinet, &amp; à Paulo Aegi¬</w:t>
      </w:r>
      <w:r w:rsidRPr="00026ECB">
        <w:rPr>
          <w:lang w:val="fr-FR"/>
        </w:rPr>
        <w:br/>
        <w:t>neta priuatim inter venena numeratur, &amp; proin¬</w:t>
      </w:r>
      <w:r w:rsidRPr="00026ECB">
        <w:rPr>
          <w:lang w:val="fr-FR"/>
        </w:rPr>
        <w:br/>
        <w:t>de foris tantum, authoribus Dioscoride &amp; Ga¬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leno, adhibetur ad affectus externos, qui deter¬</w:t>
      </w:r>
      <w:r w:rsidRPr="00026ECB">
        <w:rPr>
          <w:lang w:val="fr-FR"/>
        </w:rPr>
        <w:br/>
        <w:t>TIP, RAPBITer Iie ant eariuar, Ainetier¬</w:t>
      </w:r>
      <w:r w:rsidRPr="00026ECB">
        <w:rPr>
          <w:lang w:val="fr-FR"/>
        </w:rPr>
        <w:br/>
        <w:t>iis adiferentias stratuendus etum et alus dur¬</w:t>
      </w:r>
      <w:r w:rsidRPr="00026ECB">
        <w:rPr>
          <w:lang w:val="fr-FR"/>
        </w:rPr>
        <w:br/>
        <w:t>meico duem cinie traa dnio miait cta¬</w:t>
      </w:r>
      <w:r w:rsidRPr="00026ECB">
        <w:rPr>
          <w:lang w:val="fr-FR"/>
        </w:rPr>
        <w:br/>
        <w:t>it pords &amp; reenitus nis eum alaui qutae</w:t>
      </w:r>
      <w:r w:rsidRPr="00026ECB">
        <w:rPr>
          <w:lang w:val="fr-FR"/>
        </w:rPr>
        <w:br/>
        <w:t>ibi mecrem ese quos de aibo scindcetr bos¬</w:t>
      </w:r>
      <w:r w:rsidRPr="00026ECB">
        <w:rPr>
          <w:lang w:val="fr-FR"/>
        </w:rPr>
        <w:br/>
        <w:t>cordes pume, deo ainuibus voean qu¬</w:t>
      </w:r>
      <w:r w:rsidRPr="00026ECB">
        <w:rPr>
          <w:lang w:val="fr-FR"/>
        </w:rPr>
        <w:br/>
        <w:t>quibusdam in locis viscum circa adicemeus</w:t>
      </w:r>
      <w:r w:rsidRPr="00026ECB">
        <w:rPr>
          <w:lang w:val="fr-FR"/>
        </w:rPr>
        <w:br/>
        <w:t>inueniatuor, quo pro mastiche vtanturmuleres.</w:t>
      </w:r>
      <w:r w:rsidRPr="00026ECB">
        <w:rPr>
          <w:lang w:val="fr-FR"/>
        </w:rPr>
        <w:br/>
        <w:t>Sed vude num haec appellatio ad nigrummigis</w:t>
      </w:r>
      <w:r w:rsidRPr="00026ECB">
        <w:rPr>
          <w:lang w:val="fr-FR"/>
        </w:rPr>
        <w:br/>
        <w:t>pertinere debeat, cum Galen ipseque Dioscon¬</w:t>
      </w:r>
      <w:r w:rsidRPr="00026ECB">
        <w:rPr>
          <w:lang w:val="fr-FR"/>
        </w:rPr>
        <w:br/>
        <w:t>frides chamaeleonem album propmantes, vt a¬</w:t>
      </w:r>
      <w:r w:rsidRPr="00026ECB">
        <w:rPr>
          <w:lang w:val="fr-FR"/>
        </w:rPr>
        <w:br/>
        <w:t>ctum est, non distinxerint ai vicum necie su¬</w:t>
      </w:r>
      <w:r w:rsidRPr="00026ECB">
        <w:rPr>
          <w:lang w:val="fr-FR"/>
        </w:rPr>
        <w:br/>
        <w:t>dit, cum tamen ias deleterium ese conters</w:t>
      </w:r>
      <w:r w:rsidRPr="00026ECB">
        <w:rPr>
          <w:lang w:val="fr-FR"/>
        </w:rPr>
        <w:br/>
        <w:t>bibatur.</w:t>
      </w:r>
      <w:r w:rsidRPr="00026ECB">
        <w:rPr>
          <w:lang w:val="fr-FR"/>
        </w:rPr>
        <w:br/>
      </w:r>
      <w:r>
        <w:t>Χαμαιλέων</w:t>
      </w:r>
      <w:r w:rsidRPr="00026ECB">
        <w:rPr>
          <w:lang w:val="fr-FR"/>
        </w:rPr>
        <w:t xml:space="preserve">. etiam dicitur à quibusdam </w:t>
      </w:r>
      <w:r>
        <w:t>ὁ</w:t>
      </w:r>
      <w:r w:rsidRPr="00026ECB">
        <w:rPr>
          <w:lang w:val="fr-FR"/>
        </w:rPr>
        <w:t xml:space="preserve"> </w:t>
      </w:r>
      <w:r>
        <w:t>διαως</w:t>
      </w:r>
      <w:r w:rsidRPr="00026ECB">
        <w:rPr>
          <w:lang w:val="fr-FR"/>
        </w:rPr>
        <w:t>, vt</w:t>
      </w:r>
      <w:r w:rsidRPr="00026ECB">
        <w:rPr>
          <w:lang w:val="fr-FR"/>
        </w:rPr>
        <w:br/>
        <w:t>habeturapud Dioscor.</w:t>
      </w:r>
      <w:r w:rsidRPr="00026ECB">
        <w:rPr>
          <w:lang w:val="fr-FR"/>
        </w:rPr>
        <w:br/>
        <w:t>X</w:t>
      </w:r>
      <w:r>
        <w:t>α</w:t>
      </w:r>
      <w:r w:rsidRPr="00026ECB">
        <w:rPr>
          <w:lang w:val="fr-FR"/>
        </w:rPr>
        <w:t>u</w:t>
      </w:r>
      <w:r>
        <w:t>άκυγν</w:t>
      </w:r>
      <w:r w:rsidRPr="00026ECB">
        <w:rPr>
          <w:lang w:val="fr-FR"/>
        </w:rPr>
        <w:t>. vocari à nonnullis hierobotanen, tradit</w:t>
      </w:r>
      <w:r w:rsidRPr="00026ECB">
        <w:rPr>
          <w:lang w:val="fr-FR"/>
        </w:rPr>
        <w:br/>
        <w:t>Apulcius: pro quo Dioscor. codices habent za¬</w:t>
      </w:r>
      <w:r w:rsidRPr="00026ECB">
        <w:rPr>
          <w:lang w:val="fr-FR"/>
        </w:rPr>
        <w:br/>
      </w:r>
      <w:r>
        <w:t>μ</w:t>
      </w:r>
      <w:r w:rsidRPr="00026ECB">
        <w:rPr>
          <w:lang w:val="fr-FR"/>
        </w:rPr>
        <w:t>n</w:t>
      </w:r>
      <w:r>
        <w:t>υ</w:t>
      </w:r>
      <w:r w:rsidRPr="00026ECB">
        <w:rPr>
          <w:lang w:val="fr-FR"/>
        </w:rPr>
        <w:t>m.</w:t>
      </w:r>
      <w:r w:rsidRPr="00026ECB">
        <w:rPr>
          <w:lang w:val="fr-FR"/>
        </w:rPr>
        <w:br/>
      </w:r>
      <w:r>
        <w:t>Χαμαίμηλον</w:t>
      </w:r>
      <w:r w:rsidRPr="00026ECB">
        <w:rPr>
          <w:lang w:val="fr-FR"/>
        </w:rPr>
        <w:t xml:space="preserve">. dicitur </w:t>
      </w:r>
      <w:r>
        <w:t>ἡ</w:t>
      </w:r>
      <w:r w:rsidRPr="00026ECB">
        <w:rPr>
          <w:lang w:val="fr-FR"/>
        </w:rPr>
        <w:t xml:space="preserve"> </w:t>
      </w:r>
      <w:r>
        <w:t>αὐθεμὶν</w:t>
      </w:r>
      <w:r w:rsidRPr="00026ECB">
        <w:rPr>
          <w:lang w:val="fr-FR"/>
        </w:rPr>
        <w:t>, ab odore mali, vulgo</w:t>
      </w:r>
      <w:r w:rsidRPr="00026ECB">
        <w:rPr>
          <w:lang w:val="fr-FR"/>
        </w:rPr>
        <w:br/>
        <w:t>camomilla vide axtu¬</w:t>
      </w:r>
      <w:r w:rsidRPr="00026ECB">
        <w:rPr>
          <w:lang w:val="fr-FR"/>
        </w:rPr>
        <w:br/>
      </w:r>
      <w:r>
        <w:t>Χαμιπίτος</w:t>
      </w:r>
      <w:r w:rsidRPr="00026ECB">
        <w:rPr>
          <w:lang w:val="fr-FR"/>
        </w:rPr>
        <w:t>, aiuga siue abiga, siue thus terrae, vt ait</w:t>
      </w:r>
      <w:r w:rsidRPr="00026ECB">
        <w:rPr>
          <w:lang w:val="fr-FR"/>
        </w:rPr>
        <w:br/>
        <w:t>Plinius. Numnc ab oficinis &amp; herbarijs iua mos</w:t>
      </w:r>
      <w:r w:rsidRPr="00026ECB">
        <w:rPr>
          <w:lang w:val="fr-FR"/>
        </w:rPr>
        <w:br/>
        <w:t>chata dicitur. Est herba per numum serpens in¬</w:t>
      </w:r>
      <w:r w:rsidRPr="00026ECB">
        <w:rPr>
          <w:lang w:val="fr-FR"/>
        </w:rPr>
        <w:br/>
        <w:t>curuae similis, folijs aeperuiui minoris, sed mul¬</w:t>
      </w:r>
      <w:r w:rsidRPr="00026ECB">
        <w:rPr>
          <w:lang w:val="fr-FR"/>
        </w:rPr>
        <w:br/>
        <w:t>to tenuioribus, hi sutis &amp; pinguioribus, circum</w:t>
      </w:r>
      <w:r w:rsidRPr="00026ECB">
        <w:rPr>
          <w:lang w:val="fr-FR"/>
        </w:rPr>
        <w:br/>
        <w:t>ramos densis, odore pinus, flore tenui, luteo ve</w:t>
      </w:r>
    </w:p>
    <w:p w14:paraId="5D2FF172" w14:textId="77777777" w:rsidR="00026ECB" w:rsidRPr="00026ECB" w:rsidRDefault="00026ECB" w:rsidP="00026ECB">
      <w:pPr>
        <w:rPr>
          <w:lang w:val="fr-FR"/>
        </w:rPr>
      </w:pPr>
    </w:p>
    <w:p w14:paraId="134E7EBB" w14:textId="77777777" w:rsidR="00026ECB" w:rsidRPr="00026ECB" w:rsidRDefault="00026ECB" w:rsidP="00026ECB">
      <w:pPr>
        <w:rPr>
          <w:lang w:val="fr-FR"/>
        </w:rPr>
      </w:pPr>
    </w:p>
    <w:p w14:paraId="45607704" w14:textId="77777777" w:rsidR="00026ECB" w:rsidRPr="00026ECB" w:rsidRDefault="00026ECB" w:rsidP="00026ECB">
      <w:pPr>
        <w:rPr>
          <w:lang w:val="fr-FR"/>
        </w:rPr>
      </w:pPr>
    </w:p>
    <w:p w14:paraId="20C2BF4E" w14:textId="77777777" w:rsidR="00026ECB" w:rsidRDefault="00026ECB" w:rsidP="00026ECB">
      <w:r>
        <w:t>image name: Χ-0007.jpg</w:t>
      </w:r>
      <w:r>
        <w:br/>
        <w:t>original page number: 7</w:t>
      </w:r>
      <w:r>
        <w:br/>
      </w:r>
    </w:p>
    <w:p w14:paraId="6A31C78F" w14:textId="77777777" w:rsidR="00026ECB" w:rsidRPr="00026ECB" w:rsidRDefault="00026ECB" w:rsidP="00026ECB">
      <w:pPr>
        <w:rPr>
          <w:lang w:val="fr-FR"/>
        </w:rPr>
      </w:pPr>
      <w:r>
        <w:t>candido, radicibus cichorij. Est &amp; altera eius</w:t>
      </w:r>
      <w:r>
        <w:br/>
        <w:t>species eiusdem nominis, cubitalibus ramis, an¬</w:t>
      </w:r>
      <w:r>
        <w:br/>
        <w:t>chorae modo incuruis, minutis crinibus, coma</w:t>
      </w:r>
      <w:r>
        <w:br/>
        <w:t>supradictae. flos candidus, nigricans. semen olet</w:t>
      </w:r>
      <w:r>
        <w:br/>
        <w:t>pinum vt superior. Tertia masculus dicitur, par¬</w:t>
      </w:r>
      <w:r>
        <w:br/>
        <w:t>uula laeuior, folijs exilibus, candidis, pilosis, co¬</w:t>
      </w:r>
      <w:r>
        <w:br/>
        <w:t>liculo erasso &amp; albo, flosculis melinis, semine</w:t>
      </w:r>
      <w:r>
        <w:br/>
        <w:t>pusillo secus alas, eodem odore quo caeterae item</w:t>
      </w:r>
      <w:r>
        <w:br/>
      </w:r>
      <w:r>
        <w:lastRenderedPageBreak/>
        <w:t>species. Habet autem ἡγαμιτίτυς &amp; amarorem</w:t>
      </w:r>
      <w:r>
        <w:br/>
        <w:t>&amp; acrimoniam, vimque abstergendi expurgan¬</w:t>
      </w:r>
      <w:r>
        <w:br/>
        <w:t>dique maiorem quam calfaciendi: itaque ieci-</w:t>
      </w:r>
      <w:r>
        <w:br/>
        <w:t>noris obstructiones percommode soluit, men¬</w:t>
      </w:r>
      <w:r>
        <w:br/>
        <w:t>ses &amp; vrinas mouet. Siccat tertio ordine, calefa¬</w:t>
      </w:r>
      <w:r>
        <w:br/>
        <w:t>cit secundo. Dioscorides scribit hypericum χά¬</w:t>
      </w:r>
      <w:r>
        <w:br/>
        <w:t>μάτπτν à quibusdam vocari, quoniam semen</w:t>
      </w:r>
      <w:r>
        <w:br/>
        <w:t>odore resinam imitetur.</w:t>
      </w:r>
      <w:r>
        <w:br/>
        <w:t>Χαμρωψ. dicitur à quibusdam ἡ χαμίδρις, vt Apu¬</w:t>
      </w:r>
      <w:r>
        <w:br/>
        <w:t>leius tradit. Apud Dioscor. est χαυαίδρωψ: mi¬</w:t>
      </w:r>
      <w:r>
        <w:br/>
        <w:t>nus recte. nam χθαμαλοῦ ῥαπὸς significationem</w:t>
      </w:r>
      <w:r>
        <w:br/>
        <w:t>habet illud compositum.</w:t>
      </w:r>
      <w:r>
        <w:br/>
        <w:t>Χαμαστόκη. herba est ramos habens digitorum qua¬</w:t>
      </w:r>
      <w:r>
        <w:br/>
        <w:t>ternum, teretos, succosos, per terram sparsos,</w:t>
      </w:r>
      <w:r>
        <w:br/>
        <w:t>folia lentis effigie, peplo similia, parua, tenuia,</w:t>
      </w:r>
      <w:r>
        <w:br/>
        <w:t>quae à terra non attolluntur. semine sub folijs ro¬</w:t>
      </w:r>
      <w:r>
        <w:br/>
        <w:t>tundo, vt in peplo. neque causem neque florem</w:t>
      </w:r>
      <w:r>
        <w:br/>
        <w:t>promit. radice tenui &amp; superuacanea est. Est au¬</w:t>
      </w:r>
      <w:r>
        <w:br/>
        <w:t>tem ἡ γχαμαισύκη acris et abstergens.</w:t>
      </w:r>
      <w:r>
        <w:br/>
        <w:t>καμελαία. oleago, vel oleastellum. Est frutex surcu¬</w:t>
      </w:r>
      <w:r>
        <w:br/>
        <w:t>losus, folijs oleae similibus, tenuioribus, gustan¬</w:t>
      </w:r>
      <w:r>
        <w:br/>
        <w:t>tiamaris &amp; mordacibus ita vt linguam vellicent</w:t>
      </w:r>
      <w:r>
        <w:br/>
        <w:t>&amp; arteriam exulcerent: officinae mezereon ap¬</w:t>
      </w:r>
      <w:r>
        <w:br/>
        <w:t>pellant. Detrahit pituitam bilemque, folijs prae¬</w:t>
      </w:r>
      <w:r>
        <w:br/>
        <w:t>sertim in catapotio deuoratis: namque duae ab¬</w:t>
      </w:r>
      <w:r>
        <w:br/>
        <w:t>sinthij partes, vt scribit Dioscorides, adiecta</w:t>
      </w:r>
      <w:r>
        <w:br/>
        <w:t>chameleae vna, hydromelite excipiuntur, &amp; in</w:t>
      </w:r>
      <w:r>
        <w:br/>
        <w:t xml:space="preserve">catapotia coguntur. </w:t>
      </w:r>
      <w:r w:rsidRPr="00026ECB">
        <w:rPr>
          <w:lang w:val="it-IT"/>
        </w:rPr>
        <w:t>Ea autem in ventre non li¬</w:t>
      </w:r>
      <w:r w:rsidRPr="00026ECB">
        <w:rPr>
          <w:lang w:val="it-IT"/>
        </w:rPr>
        <w:br/>
        <w:t>quescunt, siquidem quotquot fuere deuorata</w:t>
      </w:r>
      <w:r w:rsidRPr="00026ECB">
        <w:rPr>
          <w:lang w:val="it-IT"/>
        </w:rPr>
        <w:br/>
        <w:t>regeruntur.</w:t>
      </w:r>
      <w:r w:rsidRPr="00026ECB">
        <w:rPr>
          <w:lang w:val="it-IT"/>
        </w:rPr>
        <w:br/>
      </w:r>
      <w:r>
        <w:t>Χαμελαία</w:t>
      </w:r>
      <w:r w:rsidRPr="00026ECB">
        <w:rPr>
          <w:lang w:val="it-IT"/>
        </w:rPr>
        <w:t xml:space="preserve">. dicitur à quibusdam </w:t>
      </w:r>
      <w:r>
        <w:t>ἡθυμελαία</w:t>
      </w:r>
      <w:r w:rsidRPr="00026ECB">
        <w:rPr>
          <w:lang w:val="it-IT"/>
        </w:rPr>
        <w:t>, vt habetur</w:t>
      </w:r>
      <w:r w:rsidRPr="00026ECB">
        <w:rPr>
          <w:lang w:val="it-IT"/>
        </w:rPr>
        <w:br/>
        <w:t>apud Dioscor.</w:t>
      </w:r>
      <w:r w:rsidRPr="00026ECB">
        <w:rPr>
          <w:lang w:val="it-IT"/>
        </w:rPr>
        <w:br/>
      </w:r>
      <w:r>
        <w:t>Χρααίας</w:t>
      </w:r>
      <w:r w:rsidRPr="00026ECB">
        <w:rPr>
          <w:lang w:val="it-IT"/>
        </w:rPr>
        <w:t>. dicitur primum genus tithymalli. Est au¬</w:t>
      </w:r>
      <w:r w:rsidRPr="00026ECB">
        <w:rPr>
          <w:lang w:val="it-IT"/>
        </w:rPr>
        <w:br/>
        <w:t>tem tithymallus masculus, caules habens supra</w:t>
      </w:r>
      <w:r w:rsidRPr="00026ECB">
        <w:rPr>
          <w:lang w:val="it-IT"/>
        </w:rPr>
        <w:br/>
        <w:t>cubiti altitudinem, rubros, lacteo succo atque</w:t>
      </w:r>
      <w:r w:rsidRPr="00026ECB">
        <w:rPr>
          <w:lang w:val="it-IT"/>
        </w:rPr>
        <w:br/>
        <w:t>acri madentes, folia autem oleae circum ramos</w:t>
      </w:r>
      <w:r w:rsidRPr="00026ECB">
        <w:rPr>
          <w:lang w:val="it-IT"/>
        </w:rPr>
        <w:br/>
        <w:t>angustiora &amp; longiora, radicem crassam &amp; li¬</w:t>
      </w:r>
      <w:r w:rsidRPr="00026ECB">
        <w:rPr>
          <w:lang w:val="it-IT"/>
        </w:rPr>
        <w:br/>
        <w:t>gnosam. Pendent in cacuminibus caulium co¬</w:t>
      </w:r>
      <w:r w:rsidRPr="00026ECB">
        <w:rPr>
          <w:lang w:val="it-IT"/>
        </w:rPr>
        <w:br/>
        <w:t>mae iunci, sub quibus caueolae soliolis balnea¬</w:t>
      </w:r>
      <w:r w:rsidRPr="00026ECB">
        <w:rPr>
          <w:lang w:val="it-IT"/>
        </w:rPr>
        <w:br/>
        <w:t>rum similes, in quibus semen continetur. Nasci¬</w:t>
      </w:r>
      <w:r w:rsidRPr="00026ECB">
        <w:rPr>
          <w:lang w:val="it-IT"/>
        </w:rPr>
        <w:br/>
        <w:t>tur in asperis &amp; montibus. Dioscorides alijs no¬</w:t>
      </w:r>
      <w:r w:rsidRPr="00026ECB">
        <w:rPr>
          <w:lang w:val="it-IT"/>
        </w:rPr>
        <w:br/>
        <w:t xml:space="preserve">minibus à quibusdam </w:t>
      </w:r>
      <w:r>
        <w:t>κομήτην</w:t>
      </w:r>
      <w:r w:rsidRPr="00026ECB">
        <w:rPr>
          <w:lang w:val="it-IT"/>
        </w:rPr>
        <w:t xml:space="preserve"> &amp; </w:t>
      </w:r>
      <w:r>
        <w:t>ἀμυγδαλοειδη</w:t>
      </w:r>
      <w:r w:rsidRPr="00026ECB">
        <w:rPr>
          <w:lang w:val="it-IT"/>
        </w:rPr>
        <w:t xml:space="preserve"> &amp;</w:t>
      </w:r>
      <w:r w:rsidRPr="00026ECB">
        <w:rPr>
          <w:lang w:val="it-IT"/>
        </w:rPr>
        <w:br/>
      </w:r>
      <w:r>
        <w:t>καβιὸν</w:t>
      </w:r>
      <w:r w:rsidRPr="00026ECB">
        <w:rPr>
          <w:lang w:val="it-IT"/>
        </w:rPr>
        <w:t xml:space="preserve"> tradit appellari. Gallis nunc magna ex</w:t>
      </w:r>
      <w:r w:rsidRPr="00026ECB">
        <w:rPr>
          <w:lang w:val="it-IT"/>
        </w:rPr>
        <w:br/>
        <w:t>parte expurgia nominatur. Eius enim succus al¬</w:t>
      </w:r>
      <w:r w:rsidRPr="00026ECB">
        <w:rPr>
          <w:lang w:val="it-IT"/>
        </w:rPr>
        <w:br/>
        <w:t>uum purgat, trahitque pituitam &amp; bilem binis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obolis in posca sumptis, &amp; cum aqua mulsa vo¬</w:t>
      </w:r>
      <w:r w:rsidRPr="00026ECB">
        <w:rPr>
          <w:lang w:val="it-IT"/>
        </w:rPr>
        <w:br/>
        <w:t>mitiones mouet.</w:t>
      </w:r>
      <w:r w:rsidRPr="00026ECB">
        <w:rPr>
          <w:lang w:val="it-IT"/>
        </w:rPr>
        <w:br/>
      </w:r>
      <w:r>
        <w:t>Καρακτῷ</w:t>
      </w:r>
      <w:r w:rsidRPr="00026ECB">
        <w:rPr>
          <w:lang w:val="it-IT"/>
        </w:rPr>
        <w:t xml:space="preserve">. id est, </w:t>
      </w:r>
      <w:r>
        <w:t>ὀξυσμένῳ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τοῆ</w:t>
      </w:r>
      <w:r w:rsidRPr="00026ECB">
        <w:rPr>
          <w:lang w:val="it-IT"/>
        </w:rPr>
        <w:t xml:space="preserve"> </w:t>
      </w:r>
      <w:r>
        <w:t>χαράκτῆρος</w:t>
      </w:r>
      <w:r w:rsidRPr="00026ECB">
        <w:rPr>
          <w:lang w:val="it-IT"/>
        </w:rPr>
        <w:t>, exacer¬</w:t>
      </w:r>
      <w:r w:rsidRPr="00026ECB">
        <w:rPr>
          <w:lang w:val="it-IT"/>
        </w:rPr>
        <w:br/>
        <w:t>bato &amp; vehementer offenso ob characterem. vt</w:t>
      </w:r>
      <w:r w:rsidRPr="00026ECB">
        <w:rPr>
          <w:lang w:val="it-IT"/>
        </w:rPr>
        <w:br/>
        <w:t>annotat Galenus in lexico Hippocratis.</w:t>
      </w:r>
      <w:r w:rsidRPr="00026ECB">
        <w:rPr>
          <w:lang w:val="it-IT"/>
        </w:rPr>
        <w:br/>
      </w:r>
      <w:r>
        <w:t>Κύμη</w:t>
      </w:r>
      <w:r w:rsidRPr="00026ECB">
        <w:rPr>
          <w:lang w:val="fr-FR"/>
        </w:rPr>
        <w:t>. antidoti nomen est descriptae à Democrate,</w:t>
      </w:r>
      <w:r w:rsidRPr="00026ECB">
        <w:rPr>
          <w:lang w:val="fr-FR"/>
        </w:rPr>
        <w:br/>
        <w:t>„ quae habetur apud Galen. 2. de antid. c. 4. no¬</w:t>
      </w:r>
      <w:r w:rsidRPr="00026ECB">
        <w:rPr>
          <w:lang w:val="fr-FR"/>
        </w:rPr>
        <w:br/>
        <w:t>"men sumpsit ab inuentore Charme.</w:t>
      </w:r>
      <w:r w:rsidRPr="00026ECB">
        <w:rPr>
          <w:lang w:val="fr-FR"/>
        </w:rPr>
        <w:br/>
      </w:r>
      <w:r>
        <w:t>αρπὴν</w:t>
      </w:r>
      <w:r w:rsidRPr="00026ECB">
        <w:rPr>
          <w:lang w:val="fr-FR"/>
        </w:rPr>
        <w:t>. coloris albi genus, sed paulo plus ab albo</w:t>
      </w:r>
      <w:r w:rsidRPr="00026ECB">
        <w:rPr>
          <w:lang w:val="fr-FR"/>
        </w:rPr>
        <w:br/>
        <w:t>quam glaucum declinans. Est enim glaucus co¬</w:t>
      </w:r>
      <w:r w:rsidRPr="00026ECB">
        <w:rPr>
          <w:lang w:val="fr-FR"/>
        </w:rPr>
        <w:br/>
        <w:t>lor veluti cornu pellucidum, charopus vero si¬</w:t>
      </w:r>
      <w:r w:rsidRPr="00026ECB">
        <w:rPr>
          <w:lang w:val="fr-FR"/>
        </w:rPr>
        <w:br/>
        <w:t>nilis est pilis subalbidis cameli, vel lapidi quem</w:t>
      </w:r>
      <w:r w:rsidRPr="00026ECB">
        <w:rPr>
          <w:lang w:val="fr-FR"/>
        </w:rPr>
        <w:br/>
      </w:r>
      <w:r>
        <w:t>ὀυγίτην</w:t>
      </w:r>
      <w:r w:rsidRPr="00026ECB">
        <w:rPr>
          <w:lang w:val="fr-FR"/>
        </w:rPr>
        <w:t xml:space="preserve"> appellant: vt scriptum est ab Actuar. li.</w:t>
      </w:r>
      <w:r w:rsidRPr="00026ECB">
        <w:rPr>
          <w:lang w:val="fr-FR"/>
        </w:rPr>
        <w:br/>
        <w:t xml:space="preserve">l. </w:t>
      </w:r>
      <w:r>
        <w:t>ἀαὶ</w:t>
      </w:r>
      <w:r w:rsidRPr="00026ECB">
        <w:rPr>
          <w:lang w:val="fr-FR"/>
        </w:rPr>
        <w:t xml:space="preserve"> </w:t>
      </w:r>
      <w:r>
        <w:t>οἴρων</w:t>
      </w:r>
      <w:r w:rsidRPr="00026ECB">
        <w:rPr>
          <w:lang w:val="fr-FR"/>
        </w:rPr>
        <w:t>. c. S.</w:t>
      </w:r>
      <w:r w:rsidRPr="00026ECB">
        <w:rPr>
          <w:lang w:val="fr-FR"/>
        </w:rPr>
        <w:br/>
        <w:t>Sic Caesius Aurelian. nephriticorum vrinas es¬</w:t>
      </w:r>
      <w:r w:rsidRPr="00026ECB">
        <w:rPr>
          <w:lang w:val="fr-FR"/>
        </w:rPr>
        <w:br/>
        <w:t xml:space="preserve">seait </w:t>
      </w:r>
      <w:r>
        <w:t>χαριπὰ</w:t>
      </w:r>
      <w:r w:rsidRPr="00026ECB">
        <w:rPr>
          <w:lang w:val="fr-FR"/>
        </w:rPr>
        <w:t xml:space="preserve">, lib. 5. </w:t>
      </w:r>
      <w:r>
        <w:t>τῶ</w:t>
      </w:r>
      <w:r w:rsidRPr="00026ECB">
        <w:rPr>
          <w:lang w:val="fr-FR"/>
        </w:rPr>
        <w:t xml:space="preserve"> </w:t>
      </w:r>
      <w:r>
        <w:t>χροκ</w:t>
      </w:r>
      <w:r w:rsidRPr="00026ECB">
        <w:rPr>
          <w:lang w:val="fr-FR"/>
        </w:rPr>
        <w:t>. c. 23. id est, vt idem ex¬</w:t>
      </w:r>
    </w:p>
    <w:p w14:paraId="12C1A9F2" w14:textId="77777777" w:rsidR="00026ECB" w:rsidRDefault="00026ECB" w:rsidP="00026ECB">
      <w:r>
        <w:t>image name: Χ-0008.jpg</w:t>
      </w:r>
      <w:r>
        <w:br/>
        <w:t>original page number: 8</w:t>
      </w:r>
      <w:r>
        <w:br/>
      </w:r>
    </w:p>
    <w:p w14:paraId="2AA15918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X.</w:t>
      </w:r>
      <w:r w:rsidRPr="00026ECB">
        <w:rPr>
          <w:lang w:val="fr-FR"/>
        </w:rPr>
        <w:br/>
        <w:t>ponit, tenues &amp; aqueas, atque ita subalbidas</w:t>
      </w:r>
      <w:r w:rsidRPr="00026ECB">
        <w:rPr>
          <w:lang w:val="fr-FR"/>
        </w:rPr>
        <w:br/>
        <w:t>vt colaturae liquidae colorem referant quem.</w:t>
      </w:r>
      <w:r w:rsidRPr="00026ECB">
        <w:rPr>
          <w:lang w:val="fr-FR"/>
        </w:rPr>
        <w:br/>
        <w:t xml:space="preserve">Graeci, inquit, </w:t>
      </w:r>
      <w:r>
        <w:t>χαραπὸν</w:t>
      </w:r>
      <w:r w:rsidRPr="00026ECB">
        <w:rPr>
          <w:lang w:val="fr-FR"/>
        </w:rPr>
        <w:t xml:space="preserve"> vocant.6</w:t>
      </w:r>
      <w:r w:rsidRPr="00026ECB">
        <w:rPr>
          <w:lang w:val="fr-FR"/>
        </w:rPr>
        <w:br/>
      </w:r>
      <w:r>
        <w:t>Χαρωνεῖα</w:t>
      </w:r>
      <w:r w:rsidRPr="00026ECB">
        <w:rPr>
          <w:lang w:val="fr-FR"/>
        </w:rPr>
        <w:t xml:space="preserve"> </w:t>
      </w:r>
      <w:r>
        <w:t>βάραθα</w:t>
      </w:r>
      <w:r w:rsidRPr="00026ECB">
        <w:rPr>
          <w:lang w:val="fr-FR"/>
        </w:rPr>
        <w:t>. Charoneae fossae aerem pestilen¬a</w:t>
      </w:r>
      <w:r w:rsidRPr="00026ECB">
        <w:rPr>
          <w:lang w:val="fr-FR"/>
        </w:rPr>
        <w:br/>
        <w:t>tem &amp; tetrum spirantes quarum aliquando Ga¬</w:t>
      </w:r>
      <w:r w:rsidRPr="00026ECB">
        <w:rPr>
          <w:lang w:val="fr-FR"/>
        </w:rPr>
        <w:br/>
        <w:t>len. meminit. 6</w:t>
      </w:r>
      <w:r w:rsidRPr="00026ECB">
        <w:rPr>
          <w:lang w:val="fr-FR"/>
        </w:rPr>
        <w:br/>
      </w:r>
      <w:r>
        <w:t>Χάσκων</w:t>
      </w:r>
      <w:r w:rsidRPr="00026ECB">
        <w:rPr>
          <w:lang w:val="fr-FR"/>
        </w:rPr>
        <w:t xml:space="preserve">. </w:t>
      </w:r>
      <w:r>
        <w:t>πριπῶν</w:t>
      </w:r>
      <w:r w:rsidRPr="00026ECB">
        <w:rPr>
          <w:lang w:val="fr-FR"/>
        </w:rPr>
        <w:t>. id est, in diuersum trahens. vt Dios¬</w:t>
      </w:r>
      <w:r w:rsidRPr="00026ECB">
        <w:rPr>
          <w:lang w:val="fr-FR"/>
        </w:rPr>
        <w:br/>
        <w:t>corides legit, &amp; sic dici vuluas ait, ex eo quod</w:t>
      </w:r>
      <w:r w:rsidRPr="00026ECB">
        <w:rPr>
          <w:lang w:val="fr-FR"/>
        </w:rPr>
        <w:br/>
        <w:t>aperiuntur. vt annotat Galenus in lexico Hip¬</w:t>
      </w:r>
      <w:r w:rsidRPr="00026ECB">
        <w:rPr>
          <w:lang w:val="fr-FR"/>
        </w:rPr>
        <w:br/>
        <w:t>pocr.</w:t>
      </w:r>
      <w:r w:rsidRPr="00026ECB">
        <w:rPr>
          <w:lang w:val="fr-FR"/>
        </w:rPr>
        <w:br/>
      </w:r>
      <w:r>
        <w:t>Χάσυη</w:t>
      </w:r>
      <w:r w:rsidRPr="00026ECB">
        <w:rPr>
          <w:lang w:val="fr-FR"/>
        </w:rPr>
        <w:t>. oscitatio. Symptoma est facultatis seu</w:t>
      </w:r>
      <w:r w:rsidRPr="00026ECB">
        <w:rPr>
          <w:lang w:val="fr-FR"/>
        </w:rPr>
        <w:br/>
        <w:t>actionis animalis motricis. Est enim deprauatus</w:t>
      </w:r>
      <w:r w:rsidRPr="00026ECB">
        <w:rPr>
          <w:lang w:val="fr-FR"/>
        </w:rPr>
        <w:br/>
        <w:t>maxillae inferioris motus. Fit propter humidita¬</w:t>
      </w:r>
      <w:r w:rsidRPr="00026ECB">
        <w:rPr>
          <w:lang w:val="fr-FR"/>
        </w:rPr>
        <w:br/>
        <w:t>tem flatuosam vel spiritum vaporosum conten¬</w:t>
      </w:r>
      <w:r w:rsidRPr="00026ECB">
        <w:rPr>
          <w:lang w:val="fr-FR"/>
        </w:rPr>
        <w:br/>
        <w:t>tum in musculis maxillam inferiorem aperien¬</w:t>
      </w:r>
      <w:r w:rsidRPr="00026ECB">
        <w:rPr>
          <w:lang w:val="fr-FR"/>
        </w:rPr>
        <w:br/>
        <w:t>tibus: frigida autem prorsus causa est, eoque fit</w:t>
      </w:r>
      <w:r w:rsidRPr="00026ECB">
        <w:rPr>
          <w:lang w:val="fr-FR"/>
        </w:rPr>
        <w:br/>
        <w:t>vt &amp; per initia accessionum &amp; somno maxime</w:t>
      </w:r>
      <w:r w:rsidRPr="00026ECB">
        <w:rPr>
          <w:lang w:val="fr-FR"/>
        </w:rPr>
        <w:br/>
        <w:t>appetente crebrae fiant oscitationes, vtque illae</w:t>
      </w:r>
      <w:r w:rsidRPr="00026ECB">
        <w:rPr>
          <w:lang w:val="fr-FR"/>
        </w:rPr>
        <w:br/>
        <w:t>etiam tum vino, tum magna raraque spiratione</w:t>
      </w:r>
      <w:r w:rsidRPr="00026ECB">
        <w:rPr>
          <w:lang w:val="fr-FR"/>
        </w:rPr>
        <w:br/>
        <w:t>discutiantur, vt docuit Hippocr. aphor. 56. lib.</w:t>
      </w:r>
      <w:r w:rsidRPr="00026ECB">
        <w:rPr>
          <w:lang w:val="fr-FR"/>
        </w:rPr>
        <w:br/>
        <w:t xml:space="preserve">7. &amp; libr. 6. </w:t>
      </w:r>
      <w:r>
        <w:t>τῶν</w:t>
      </w:r>
      <w:r w:rsidRPr="00026ECB">
        <w:rPr>
          <w:lang w:val="fr-FR"/>
        </w:rPr>
        <w:t xml:space="preserve"> </w:t>
      </w:r>
      <w:r>
        <w:t>ἐπιδημῶν</w:t>
      </w:r>
      <w:r w:rsidRPr="00026ECB">
        <w:rPr>
          <w:lang w:val="fr-FR"/>
        </w:rPr>
        <w:t>, scribens Medicatorium</w:t>
      </w:r>
      <w:r w:rsidRPr="00026ECB">
        <w:rPr>
          <w:lang w:val="fr-FR"/>
        </w:rPr>
        <w:br/>
        <w:t>oscitationum continuarum longum anhelitum</w:t>
      </w:r>
      <w:r w:rsidRPr="00026ECB">
        <w:rPr>
          <w:lang w:val="fr-FR"/>
        </w:rPr>
        <w:br/>
        <w:t>esse. Eum autem humorem natura dum cona¬</w:t>
      </w:r>
      <w:r w:rsidRPr="00026ECB">
        <w:rPr>
          <w:lang w:val="fr-FR"/>
        </w:rPr>
        <w:br/>
        <w:t>tur expellere, maxillam mouet &amp; agitat, hia¬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tumque oris inducit: sic vt ab alijs partibus ex¬</w:t>
      </w:r>
      <w:r w:rsidRPr="00026ECB">
        <w:rPr>
          <w:lang w:val="fr-FR"/>
        </w:rPr>
        <w:br/>
        <w:t>crementa depellat, eadem motus alios exercet,</w:t>
      </w:r>
      <w:r w:rsidRPr="00026ECB">
        <w:rPr>
          <w:lang w:val="fr-FR"/>
        </w:rPr>
        <w:br/>
        <w:t>vt pandiculationem, tussim, singultum, vomi¬</w:t>
      </w:r>
      <w:r w:rsidRPr="00026ECB">
        <w:rPr>
          <w:lang w:val="fr-FR"/>
        </w:rPr>
        <w:br/>
        <w:t>tum, horrorem &amp; alios ijs similes. Sed vomitio</w:t>
      </w:r>
      <w:r w:rsidRPr="00026ECB">
        <w:rPr>
          <w:lang w:val="fr-FR"/>
        </w:rPr>
        <w:br/>
        <w:t>quidem &amp; tussis &amp; horror validi omnino motus</w:t>
      </w:r>
      <w:r w:rsidRPr="00026ECB">
        <w:rPr>
          <w:lang w:val="fr-FR"/>
        </w:rPr>
        <w:br/>
        <w:t>sunt: pandiculatio vero &amp; oscitatio, mediocres.</w:t>
      </w:r>
      <w:r w:rsidRPr="00026ECB">
        <w:rPr>
          <w:lang w:val="fr-FR"/>
        </w:rPr>
        <w:br/>
        <w:t>inter quae aliud etiam discrimen est à Galeno</w:t>
      </w:r>
      <w:r w:rsidRPr="00026ECB">
        <w:rPr>
          <w:lang w:val="fr-FR"/>
        </w:rPr>
        <w:br/>
        <w:t>proditum, quod cum eiusmodi omnium sym¬</w:t>
      </w:r>
      <w:r w:rsidRPr="00026ECB">
        <w:rPr>
          <w:lang w:val="fr-FR"/>
        </w:rPr>
        <w:br/>
        <w:t>ptomatum alia naturae sint opera, à morbosa ta¬</w:t>
      </w:r>
      <w:r w:rsidRPr="00026ECB">
        <w:rPr>
          <w:lang w:val="fr-FR"/>
        </w:rPr>
        <w:br/>
        <w:t>men causa coactae, alia morbosos comitentur</w:t>
      </w:r>
      <w:r w:rsidRPr="00026ECB">
        <w:rPr>
          <w:lang w:val="fr-FR"/>
        </w:rPr>
        <w:br/>
        <w:t>affectus, nil contra moliente natura, alia vero</w:t>
      </w:r>
      <w:r w:rsidRPr="00026ECB">
        <w:rPr>
          <w:lang w:val="fr-FR"/>
        </w:rPr>
        <w:br/>
        <w:t>fiant natura &amp; morbo ad actionem simul con¬</w:t>
      </w:r>
      <w:r w:rsidRPr="00026ECB">
        <w:rPr>
          <w:lang w:val="fr-FR"/>
        </w:rPr>
        <w:br/>
        <w:t>currentibus, oscitatio gignatur sola facultate</w:t>
      </w:r>
      <w:r w:rsidRPr="00026ECB">
        <w:rPr>
          <w:lang w:val="fr-FR"/>
        </w:rPr>
        <w:br/>
        <w:t>naturaque agente, velut &amp; tussis &amp; pandiculatio</w:t>
      </w:r>
      <w:r w:rsidRPr="00026ECB">
        <w:rPr>
          <w:lang w:val="fr-FR"/>
        </w:rPr>
        <w:br/>
        <w:t>&amp; singultus. Haec enim solius facultatis opera</w:t>
      </w:r>
      <w:r w:rsidRPr="00026ECB">
        <w:rPr>
          <w:lang w:val="fr-FR"/>
        </w:rPr>
        <w:br/>
        <w:t>sunt aduersus causam morbificam insurgentis.</w:t>
      </w:r>
      <w:r w:rsidRPr="00026ECB">
        <w:rPr>
          <w:lang w:val="fr-FR"/>
        </w:rPr>
        <w:br/>
      </w:r>
      <w:r>
        <w:t>Χαῦνον</w:t>
      </w:r>
      <w:r w:rsidRPr="00026ECB">
        <w:rPr>
          <w:lang w:val="fr-FR"/>
        </w:rPr>
        <w:t>. molle &amp; digitis cedens, apud Hippoc. lib. 1.</w:t>
      </w:r>
      <w:r w:rsidRPr="00026ECB">
        <w:rPr>
          <w:lang w:val="fr-FR"/>
        </w:rPr>
        <w:br/>
      </w:r>
      <w:r>
        <w:t>τῶν</w:t>
      </w:r>
      <w:r w:rsidRPr="00026ECB">
        <w:rPr>
          <w:lang w:val="fr-FR"/>
        </w:rPr>
        <w:t xml:space="preserve"> </w:t>
      </w:r>
      <w:r>
        <w:t>ἐπιδημιῶν</w:t>
      </w:r>
      <w:r w:rsidRPr="00026ECB">
        <w:rPr>
          <w:lang w:val="fr-FR"/>
        </w:rPr>
        <w:t>. vt Galen. explicauit.</w:t>
      </w:r>
      <w:r w:rsidRPr="00026ECB">
        <w:rPr>
          <w:lang w:val="fr-FR"/>
        </w:rPr>
        <w:br/>
      </w:r>
      <w:r>
        <w:t>Χέδρα</w:t>
      </w:r>
      <w:r w:rsidRPr="00026ECB">
        <w:rPr>
          <w:lang w:val="fr-FR"/>
        </w:rPr>
        <w:t>. dicitur speciatim id leguminis genus quod</w:t>
      </w:r>
      <w:r w:rsidRPr="00026ECB">
        <w:rPr>
          <w:lang w:val="fr-FR"/>
        </w:rPr>
        <w:br/>
        <w:t>manu carpitur, vt scribit Gal. lib. de attenuante</w:t>
      </w:r>
      <w:r w:rsidRPr="00026ECB">
        <w:rPr>
          <w:lang w:val="fr-FR"/>
        </w:rPr>
        <w:br/>
        <w:t xml:space="preserve">victu. vide </w:t>
      </w:r>
      <w:r>
        <w:t>δημήτεια</w:t>
      </w:r>
      <w:r w:rsidRPr="00026ECB">
        <w:rPr>
          <w:lang w:val="fr-FR"/>
        </w:rPr>
        <w:t xml:space="preserve"> </w:t>
      </w:r>
      <w:r>
        <w:t>σπόρματα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Χεζανάγκη</w:t>
      </w:r>
      <w:r w:rsidRPr="00026ECB">
        <w:rPr>
          <w:lang w:val="fr-FR"/>
        </w:rPr>
        <w:t>. nomen est emplastri purgatorij quod si¬</w:t>
      </w:r>
      <w:r w:rsidRPr="00026ECB">
        <w:rPr>
          <w:lang w:val="fr-FR"/>
        </w:rPr>
        <w:br/>
        <w:t>bi in vsu fuisse Aetius scribit. Impositum vmbi¬</w:t>
      </w:r>
      <w:r w:rsidRPr="00026ECB">
        <w:rPr>
          <w:lang w:val="fr-FR"/>
        </w:rPr>
        <w:br/>
        <w:t>lico mouet inferiorem ventrem. Est &amp; apud Pau¬</w:t>
      </w:r>
      <w:r w:rsidRPr="00026ECB">
        <w:rPr>
          <w:lang w:val="fr-FR"/>
        </w:rPr>
        <w:br/>
        <w:t>lum vnguenti nomen, quo peruncta sedes aluum</w:t>
      </w:r>
      <w:r w:rsidRPr="00026ECB">
        <w:rPr>
          <w:lang w:val="fr-FR"/>
        </w:rPr>
        <w:br/>
        <w:t xml:space="preserve">mouet &amp; subducit. </w:t>
      </w:r>
      <w:r w:rsidRPr="00026ECB">
        <w:rPr>
          <w:lang w:val="it-IT"/>
        </w:rPr>
        <w:t>Sic dici potest quicquid af¬</w:t>
      </w:r>
      <w:r w:rsidRPr="00026ECB">
        <w:rPr>
          <w:lang w:val="it-IT"/>
        </w:rPr>
        <w:br/>
        <w:t>fert cacandi necessitatem.</w:t>
      </w:r>
      <w:r w:rsidRPr="00026ECB">
        <w:rPr>
          <w:lang w:val="it-IT"/>
        </w:rPr>
        <w:br/>
      </w:r>
      <w:r>
        <w:t>Χεῖλος</w:t>
      </w:r>
      <w:r w:rsidRPr="00026ECB">
        <w:rPr>
          <w:lang w:val="it-IT"/>
        </w:rPr>
        <w:t xml:space="preserve">. labrum. </w:t>
      </w:r>
      <w:r w:rsidRPr="00026ECB">
        <w:rPr>
          <w:lang w:val="fr-FR"/>
        </w:rPr>
        <w:t>Sic dicuntur oris extremitates</w:t>
      </w:r>
      <w:r w:rsidRPr="00026ECB">
        <w:rPr>
          <w:lang w:val="fr-FR"/>
        </w:rPr>
        <w:br/>
        <w:t>musculosae, ipsum vicissim claudentes ape¬</w:t>
      </w:r>
      <w:r w:rsidRPr="00026ECB">
        <w:rPr>
          <w:lang w:val="fr-FR"/>
        </w:rPr>
        <w:br/>
        <w:t>iientesque. Labrorum quidem substantia carne</w:t>
      </w:r>
      <w:r w:rsidRPr="00026ECB">
        <w:rPr>
          <w:lang w:val="fr-FR"/>
        </w:rPr>
        <w:br/>
        <w:t>quodammodo fungosa constat, &amp; ipsa tota la¬</w:t>
      </w:r>
      <w:r w:rsidRPr="00026ECB">
        <w:rPr>
          <w:lang w:val="fr-FR"/>
        </w:rPr>
        <w:br/>
        <w:t>brorum cute, &amp; oris amplitudinem succingen¬</w:t>
      </w:r>
      <w:r w:rsidRPr="00026ECB">
        <w:rPr>
          <w:lang w:val="fr-FR"/>
        </w:rPr>
        <w:br/>
        <w:t>te tunica &amp; quatuor musculis confusa. Est au¬</w:t>
      </w:r>
      <w:r w:rsidRPr="00026ECB">
        <w:rPr>
          <w:lang w:val="fr-FR"/>
        </w:rPr>
        <w:br/>
        <w:t>tem ea valde mobilis in omnem partem: sursum</w:t>
      </w:r>
      <w:r w:rsidRPr="00026ECB">
        <w:rPr>
          <w:lang w:val="fr-FR"/>
        </w:rPr>
        <w:br/>
        <w:t>quidem à binis vtrimque musculis qui à malis</w:t>
      </w:r>
      <w:r w:rsidRPr="00026ECB">
        <w:rPr>
          <w:lang w:val="fr-FR"/>
        </w:rPr>
        <w:br/>
        <w:t>descendunt, quorum duo supernum, totidem in¬</w:t>
      </w:r>
      <w:r w:rsidRPr="00026ECB">
        <w:rPr>
          <w:lang w:val="fr-FR"/>
        </w:rPr>
        <w:br/>
        <w:t>fernum sursum attollunt: deorsum vero à binis</w:t>
      </w:r>
      <w:r w:rsidRPr="00026ECB">
        <w:rPr>
          <w:lang w:val="fr-FR"/>
        </w:rPr>
        <w:br/>
        <w:t>similiter, qui vtrimque à menti lateribus in la¬</w:t>
      </w:r>
      <w:r w:rsidRPr="00026ECB">
        <w:rPr>
          <w:lang w:val="fr-FR"/>
        </w:rPr>
        <w:br/>
        <w:t>brum tum supernum tum infernum ascendunt.</w:t>
      </w:r>
      <w:r w:rsidRPr="00026ECB">
        <w:rPr>
          <w:lang w:val="fr-FR"/>
        </w:rPr>
        <w:br/>
        <w:t>Horum autem congeneres duo, dum simul</w:t>
      </w:r>
      <w:r w:rsidRPr="00026ECB">
        <w:rPr>
          <w:lang w:val="fr-FR"/>
        </w:rPr>
        <w:br/>
        <w:t>agunt, labrum motu recto mouent: dum alte¬</w:t>
      </w:r>
      <w:r w:rsidRPr="00026ECB">
        <w:rPr>
          <w:lang w:val="fr-FR"/>
        </w:rPr>
        <w:br/>
        <w:t>ruter tantum obliquo. Ad haec fibrae eorum qui</w:t>
      </w:r>
      <w:r w:rsidRPr="00026ECB">
        <w:rPr>
          <w:lang w:val="fr-FR"/>
        </w:rPr>
        <w:br/>
        <w:t>labrum supernum attolunt, &amp; infernum depri¬</w:t>
      </w:r>
      <w:r w:rsidRPr="00026ECB">
        <w:rPr>
          <w:lang w:val="fr-FR"/>
        </w:rPr>
        <w:br/>
        <w:t>munt, internae quidem intro versus dentes, ex¬</w:t>
      </w:r>
      <w:r w:rsidRPr="00026ECB">
        <w:rPr>
          <w:lang w:val="fr-FR"/>
        </w:rPr>
        <w:br/>
        <w:t>ternae vero foras versus cutim labra euertunt. Sic</w:t>
      </w:r>
    </w:p>
    <w:p w14:paraId="0AE3BFB2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lastRenderedPageBreak/>
        <w:t xml:space="preserve">image name: </w:t>
      </w:r>
      <w:r>
        <w:t>Χ</w:t>
      </w:r>
      <w:r w:rsidRPr="00026ECB">
        <w:rPr>
          <w:lang w:val="fr-FR"/>
        </w:rPr>
        <w:t>-0009.jpg</w:t>
      </w:r>
      <w:r w:rsidRPr="00026ECB">
        <w:rPr>
          <w:lang w:val="fr-FR"/>
        </w:rPr>
        <w:br/>
        <w:t>original page number: 9</w:t>
      </w:r>
      <w:r w:rsidRPr="00026ECB">
        <w:rPr>
          <w:lang w:val="fr-FR"/>
        </w:rPr>
        <w:br/>
      </w:r>
    </w:p>
    <w:p w14:paraId="5E3DB833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quatuor habentur in labris musculi, à quibus</w:t>
      </w:r>
      <w:r w:rsidRPr="00026ECB">
        <w:rPr>
          <w:lang w:val="fr-FR"/>
        </w:rPr>
        <w:br/>
        <w:t>octo motuum differentiae perficiuntur, quem¬</w:t>
      </w:r>
      <w:r w:rsidRPr="00026ECB">
        <w:rPr>
          <w:lang w:val="fr-FR"/>
        </w:rPr>
        <w:br/>
        <w:t>admodum lib. 11. de vsu part. Galen. demonstra¬</w:t>
      </w:r>
      <w:r w:rsidRPr="00026ECB">
        <w:rPr>
          <w:lang w:val="fr-FR"/>
        </w:rPr>
        <w:br/>
        <w:t>uit. Sed hos prope omnes labri vtriusque motus</w:t>
      </w:r>
      <w:r w:rsidRPr="00026ECB">
        <w:rPr>
          <w:lang w:val="fr-FR"/>
        </w:rPr>
        <w:br/>
        <w:t>non parum iuuat musculus latus, ab aurium ra¬</w:t>
      </w:r>
      <w:r w:rsidRPr="00026ECB">
        <w:rPr>
          <w:lang w:val="fr-FR"/>
        </w:rPr>
        <w:br/>
        <w:t>dice, occipite, spinis omnibus ceruicis, spina</w:t>
      </w:r>
      <w:r w:rsidRPr="00026ECB">
        <w:rPr>
          <w:lang w:val="fr-FR"/>
        </w:rPr>
        <w:br/>
        <w:t>omoplatae, acromio, claui, sterno exortus, totus¬</w:t>
      </w:r>
      <w:r w:rsidRPr="00026ECB">
        <w:rPr>
          <w:lang w:val="fr-FR"/>
        </w:rPr>
        <w:br/>
        <w:t>que tenuissimus in faciei partes pene omnes, fi¬</w:t>
      </w:r>
      <w:r w:rsidRPr="00026ECB">
        <w:rPr>
          <w:lang w:val="fr-FR"/>
        </w:rPr>
        <w:br/>
        <w:t>bris à tam diuersa origine varijs insertus, easque</w:t>
      </w:r>
      <w:r w:rsidRPr="00026ECB">
        <w:rPr>
          <w:lang w:val="fr-FR"/>
        </w:rPr>
        <w:br/>
        <w:t>ob id in omnem prope partem mouens. Dicitur</w:t>
      </w:r>
      <w:r w:rsidRPr="00026ECB">
        <w:rPr>
          <w:lang w:val="fr-FR"/>
        </w:rPr>
        <w:br/>
      </w:r>
      <w:r>
        <w:t>αῖλος</w:t>
      </w:r>
      <w:r w:rsidRPr="00026ECB">
        <w:rPr>
          <w:lang w:val="fr-FR"/>
        </w:rPr>
        <w:t xml:space="preserve"> </w:t>
      </w:r>
      <w:r>
        <w:t>παξαὰ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γέσιν</w:t>
      </w:r>
      <w:r w:rsidRPr="00026ECB">
        <w:rPr>
          <w:lang w:val="fr-FR"/>
        </w:rPr>
        <w:t xml:space="preserve"> </w:t>
      </w:r>
      <w:r>
        <w:t>λόγοις</w:t>
      </w:r>
      <w:r w:rsidRPr="00026ECB">
        <w:rPr>
          <w:lang w:val="fr-FR"/>
        </w:rPr>
        <w:t>, hoc est, quod fermonem</w:t>
      </w:r>
      <w:r w:rsidRPr="00026ECB">
        <w:rPr>
          <w:lang w:val="fr-FR"/>
        </w:rPr>
        <w:br/>
        <w:t>emittat &amp; fundat. Caeterum quod in labijs pro¬</w:t>
      </w:r>
      <w:r w:rsidRPr="00026ECB">
        <w:rPr>
          <w:lang w:val="fr-FR"/>
        </w:rPr>
        <w:br/>
        <w:t xml:space="preserve">minet, </w:t>
      </w:r>
      <w:r>
        <w:t>π</w:t>
      </w:r>
      <w:r w:rsidRPr="00026ECB">
        <w:rPr>
          <w:lang w:val="fr-FR"/>
        </w:rPr>
        <w:t xml:space="preserve"> </w:t>
      </w:r>
      <w:r>
        <w:t>κιλον</w:t>
      </w:r>
      <w:r w:rsidRPr="00026ECB">
        <w:rPr>
          <w:lang w:val="fr-FR"/>
        </w:rPr>
        <w:t xml:space="preserve"> dicitur: ipsa autem labiorum</w:t>
      </w:r>
      <w:r w:rsidRPr="00026ECB">
        <w:rPr>
          <w:lang w:val="fr-FR"/>
        </w:rPr>
        <w:br/>
        <w:t xml:space="preserve">sectio quae </w:t>
      </w:r>
      <w:r>
        <w:t>τὸ</w:t>
      </w:r>
      <w:r w:rsidRPr="00026ECB">
        <w:rPr>
          <w:lang w:val="fr-FR"/>
        </w:rPr>
        <w:t xml:space="preserve"> </w:t>
      </w:r>
      <w:r>
        <w:t>στομα</w:t>
      </w:r>
      <w:r w:rsidRPr="00026ECB">
        <w:rPr>
          <w:lang w:val="fr-FR"/>
        </w:rPr>
        <w:t xml:space="preserve"> efficit, </w:t>
      </w:r>
      <w:r>
        <w:t>μάταξ</w:t>
      </w:r>
      <w:r w:rsidRPr="00026ECB">
        <w:rPr>
          <w:lang w:val="fr-FR"/>
        </w:rPr>
        <w:t xml:space="preserve"> &amp; </w:t>
      </w:r>
      <w:r>
        <w:t>λογεῖον</w:t>
      </w:r>
      <w:r w:rsidRPr="00026ECB">
        <w:rPr>
          <w:lang w:val="fr-FR"/>
        </w:rPr>
        <w:t xml:space="preserve"> voca¬</w:t>
      </w:r>
      <w:r w:rsidRPr="00026ECB">
        <w:rPr>
          <w:lang w:val="fr-FR"/>
        </w:rPr>
        <w:br/>
        <w:t xml:space="preserve">tur, authore Polluce: </w:t>
      </w:r>
      <w:r>
        <w:t>προστόμινν</w:t>
      </w:r>
      <w:r w:rsidRPr="00026ECB">
        <w:rPr>
          <w:lang w:val="fr-FR"/>
        </w:rPr>
        <w:t xml:space="preserve"> autem siue </w:t>
      </w:r>
      <w:r>
        <w:t>π</w:t>
      </w:r>
      <w:r w:rsidRPr="00026ECB">
        <w:rPr>
          <w:lang w:val="fr-FR"/>
        </w:rPr>
        <w:t>y¬</w:t>
      </w:r>
      <w:r w:rsidRPr="00026ECB">
        <w:rPr>
          <w:lang w:val="fr-FR"/>
        </w:rPr>
        <w:br/>
      </w:r>
      <w:r>
        <w:t>στομία</w:t>
      </w:r>
      <w:r w:rsidRPr="00026ECB">
        <w:rPr>
          <w:lang w:val="fr-FR"/>
        </w:rPr>
        <w:t xml:space="preserve">, labiorum mutuus congressus: </w:t>
      </w:r>
      <w:r>
        <w:t>σίλβον</w:t>
      </w:r>
      <w:r w:rsidRPr="00026ECB">
        <w:rPr>
          <w:lang w:val="fr-FR"/>
        </w:rPr>
        <w:t xml:space="preserve"> vero,</w:t>
      </w:r>
      <w:r w:rsidRPr="00026ECB">
        <w:rPr>
          <w:lang w:val="fr-FR"/>
        </w:rPr>
        <w:br/>
        <w:t>cauitas quae superiori labro inest, vt alia quae in</w:t>
      </w:r>
      <w:r w:rsidRPr="00026ECB">
        <w:rPr>
          <w:lang w:val="fr-FR"/>
        </w:rPr>
        <w:br/>
        <w:t xml:space="preserve">inferiori est, </w:t>
      </w:r>
      <w:r>
        <w:t>τύπες</w:t>
      </w:r>
      <w:r w:rsidRPr="00026ECB">
        <w:rPr>
          <w:lang w:val="fr-FR"/>
        </w:rPr>
        <w:t xml:space="preserve"> &amp; </w:t>
      </w:r>
      <w:r>
        <w:t>νύμτη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Χειμερινὴ</w:t>
      </w:r>
      <w:r w:rsidRPr="00026ECB">
        <w:rPr>
          <w:lang w:val="fr-FR"/>
        </w:rPr>
        <w:t xml:space="preserve">. dicitur à quibusdam </w:t>
      </w:r>
      <w:r>
        <w:t>τὸ</w:t>
      </w:r>
      <w:r w:rsidRPr="00026ECB">
        <w:rPr>
          <w:lang w:val="fr-FR"/>
        </w:rPr>
        <w:t xml:space="preserve"> </w:t>
      </w:r>
      <w:r>
        <w:t>ἀσίζωον</w:t>
      </w:r>
      <w:r w:rsidRPr="00026ECB">
        <w:rPr>
          <w:lang w:val="fr-FR"/>
        </w:rPr>
        <w:t>, siue sedum</w:t>
      </w:r>
      <w:r w:rsidRPr="00026ECB">
        <w:rPr>
          <w:lang w:val="fr-FR"/>
        </w:rPr>
        <w:br/>
        <w:t>minus, quod hyemes toleret neque vnquam</w:t>
      </w:r>
      <w:r w:rsidRPr="00026ECB">
        <w:rPr>
          <w:lang w:val="fr-FR"/>
        </w:rPr>
        <w:br/>
        <w:t>moriatur.</w:t>
      </w:r>
      <w:r w:rsidRPr="00026ECB">
        <w:rPr>
          <w:lang w:val="fr-FR"/>
        </w:rPr>
        <w:br/>
      </w:r>
      <w:r>
        <w:t>Χειμερίνος</w:t>
      </w:r>
      <w:r w:rsidRPr="00026ECB">
        <w:rPr>
          <w:lang w:val="fr-FR"/>
        </w:rPr>
        <w:t xml:space="preserve"> </w:t>
      </w:r>
      <w:r>
        <w:t>πυρετὸς</w:t>
      </w:r>
      <w:r w:rsidRPr="00026ECB">
        <w:rPr>
          <w:lang w:val="fr-FR"/>
        </w:rPr>
        <w:t>. Hippocrati dicitur febris hiema¬</w:t>
      </w:r>
      <w:r w:rsidRPr="00026ECB">
        <w:rPr>
          <w:lang w:val="fr-FR"/>
        </w:rPr>
        <w:br/>
        <w:t>„ lis, ea scilicet quae vel hieme sit, vel quae hieme</w:t>
      </w:r>
      <w:r w:rsidRPr="00026ECB">
        <w:rPr>
          <w:lang w:val="fr-FR"/>
        </w:rPr>
        <w:br/>
        <w:t>pecularis est vt interpretatur Galen. li. 4. de diae¬</w:t>
      </w:r>
      <w:r w:rsidRPr="00026ECB">
        <w:rPr>
          <w:lang w:val="fr-FR"/>
        </w:rPr>
        <w:br/>
        <w:t>„ ta in acut. fit autem eiusmodi à pituita, vt quae</w:t>
      </w:r>
      <w:r w:rsidRPr="00026ECB">
        <w:rPr>
          <w:lang w:val="fr-FR"/>
        </w:rPr>
        <w:br/>
        <w:t>„ aestate fit à bile.</w:t>
      </w:r>
      <w:r w:rsidRPr="00026ECB">
        <w:rPr>
          <w:lang w:val="fr-FR"/>
        </w:rPr>
        <w:br/>
      </w:r>
      <w:r>
        <w:t>Χειμῖη</w:t>
      </w:r>
      <w:r w:rsidRPr="00026ECB">
        <w:rPr>
          <w:lang w:val="fr-FR"/>
        </w:rPr>
        <w:t xml:space="preserve">. </w:t>
      </w:r>
      <w:r>
        <w:t>ψύχος</w:t>
      </w:r>
      <w:r w:rsidRPr="00026ECB">
        <w:rPr>
          <w:lang w:val="fr-FR"/>
        </w:rPr>
        <w:t xml:space="preserve">, </w:t>
      </w:r>
      <w:r>
        <w:t>ῶγος</w:t>
      </w:r>
      <w:r w:rsidRPr="00026ECB">
        <w:rPr>
          <w:lang w:val="fr-FR"/>
        </w:rPr>
        <w:t xml:space="preserve">. hoc est frigus, rigor. vide </w:t>
      </w:r>
      <w:r>
        <w:t>ειμίουσα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>infrigidata, gelu correpta: vt annotat Galen. in</w:t>
      </w:r>
      <w:r w:rsidRPr="00026ECB">
        <w:rPr>
          <w:lang w:val="fr-FR"/>
        </w:rPr>
        <w:br/>
        <w:t>lexico Hippocr.</w:t>
      </w:r>
      <w:r w:rsidRPr="00026ECB">
        <w:rPr>
          <w:lang w:val="fr-FR"/>
        </w:rPr>
        <w:br/>
      </w:r>
      <w:r>
        <w:t>Χειμὼν</w:t>
      </w:r>
      <w:r w:rsidRPr="00026ECB">
        <w:rPr>
          <w:lang w:val="fr-FR"/>
        </w:rPr>
        <w:t>. hyems. Est tempus anni frigidum &amp; humi¬</w:t>
      </w:r>
      <w:r w:rsidRPr="00026ECB">
        <w:rPr>
          <w:lang w:val="fr-FR"/>
        </w:rPr>
        <w:br/>
        <w:t>dum, Vergiliarum occasu incipiens, &amp; aequino¬</w:t>
      </w:r>
      <w:r w:rsidRPr="00026ECB">
        <w:rPr>
          <w:lang w:val="fr-FR"/>
        </w:rPr>
        <w:br/>
        <w:t>ctio desinens. Est enim per se ea temperie prae¬</w:t>
      </w:r>
      <w:r w:rsidRPr="00026ECB">
        <w:rPr>
          <w:lang w:val="fr-FR"/>
        </w:rPr>
        <w:br/>
        <w:t>dita hyems, nec ex comparatione cuiusquam</w:t>
      </w:r>
      <w:r w:rsidRPr="00026ECB">
        <w:rPr>
          <w:lang w:val="fr-FR"/>
        </w:rPr>
        <w:br/>
        <w:t>talis dicitur, sed quod in ea humiditas superet</w:t>
      </w:r>
      <w:r w:rsidRPr="00026ECB">
        <w:rPr>
          <w:lang w:val="fr-FR"/>
        </w:rPr>
        <w:br/>
        <w:t>siccitatem, &amp; frigiditas calorem. Initium sumit</w:t>
      </w:r>
      <w:r w:rsidRPr="00026ECB">
        <w:rPr>
          <w:lang w:val="fr-FR"/>
        </w:rPr>
        <w:br/>
        <w:t>quinto vel lexto circiter Nouembris die, cum</w:t>
      </w:r>
      <w:r w:rsidRPr="00026ECB">
        <w:rPr>
          <w:lang w:val="fr-FR"/>
        </w:rPr>
        <w:br/>
        <w:t>scilicet Vergiliae occidunt, duratque ad aequino¬</w:t>
      </w:r>
      <w:r w:rsidRPr="00026ECB">
        <w:rPr>
          <w:lang w:val="fr-FR"/>
        </w:rPr>
        <w:br/>
        <w:t>ctium quod mense Martio contingit. Itaque to¬</w:t>
      </w:r>
      <w:r w:rsidRPr="00026ECB">
        <w:rPr>
          <w:lang w:val="fr-FR"/>
        </w:rPr>
        <w:br/>
        <w:t>ta hyems plusquam quatuor mensium est apud</w:t>
      </w:r>
      <w:r w:rsidRPr="00026ECB">
        <w:rPr>
          <w:lang w:val="fr-FR"/>
        </w:rPr>
        <w:br/>
        <w:t>medicos. Quod quidem spatium plaerique se¬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quuti Hippocratem lib. </w:t>
      </w:r>
      <w:r>
        <w:t>πρὶ</w:t>
      </w:r>
      <w:r w:rsidRPr="00026ECB">
        <w:rPr>
          <w:lang w:val="fr-FR"/>
        </w:rPr>
        <w:t xml:space="preserve"> </w:t>
      </w:r>
      <w:r>
        <w:t>ἑβδομάθων</w:t>
      </w:r>
      <w:r w:rsidRPr="00026ECB">
        <w:rPr>
          <w:lang w:val="fr-FR"/>
        </w:rPr>
        <w:t>, in tres par¬</w:t>
      </w:r>
      <w:r w:rsidRPr="00026ECB">
        <w:rPr>
          <w:lang w:val="fr-FR"/>
        </w:rPr>
        <w:br/>
        <w:t>tes diuidunt., ac mediam quidem eo tempore</w:t>
      </w:r>
    </w:p>
    <w:p w14:paraId="00D060A3" w14:textId="77777777" w:rsidR="00026ECB" w:rsidRDefault="00026ECB" w:rsidP="00026ECB">
      <w:r>
        <w:t>image name: Χ-0010.jpg</w:t>
      </w:r>
      <w:r>
        <w:br/>
        <w:t>original page number: 10</w:t>
      </w:r>
      <w:r>
        <w:br/>
      </w:r>
    </w:p>
    <w:p w14:paraId="5517F41A" w14:textId="77777777" w:rsidR="00026ECB" w:rsidRDefault="00026ECB" w:rsidP="00026ECB">
      <w:r>
        <w:t>comprehendunt quod circa solstitium est, nec</w:t>
      </w:r>
      <w:r>
        <w:br/>
        <w:t>alio, opinor, quam γειμῶνος nomine designant:</w:t>
      </w:r>
      <w:r>
        <w:br/>
        <w:t>primam autem, ab initio hyemis ad hoc vsque</w:t>
      </w:r>
      <w:r>
        <w:br/>
        <w:t>tempus, quam πορητὸν, hoc est sementem vocant:</w:t>
      </w:r>
      <w:r>
        <w:br/>
        <w:t>postremam autem, à medio illo tempore ad fi¬</w:t>
      </w:r>
      <w:r>
        <w:br/>
        <w:t>nem hyemis, quam ρυταλίαν, hoc est, inserendi</w:t>
      </w:r>
      <w:r>
        <w:br/>
        <w:t>tempus appellant.</w:t>
      </w:r>
      <w:r>
        <w:br/>
        <w:t>Xcip. manus. brachium. Geminam habet significa¬</w:t>
      </w:r>
      <w:r>
        <w:br/>
        <w:t>tionem. Nam &amp; totum brachium ab humero</w:t>
      </w:r>
      <w:r>
        <w:br/>
        <w:t>vsque ad digitos, &amp; extremam brachij partem</w:t>
      </w:r>
      <w:r>
        <w:br/>
        <w:t>significat, qua aliquid comprehendimus. Neque</w:t>
      </w:r>
      <w:r>
        <w:br/>
        <w:t>enim quae Latine manus dicitur, nomen habet</w:t>
      </w:r>
      <w:r>
        <w:br/>
        <w:t>proprium apud Graecos distinctum à toto bra¬</w:t>
      </w:r>
      <w:r>
        <w:br/>
        <w:t>chio. Itaque si quando alterum designare Graeci</w:t>
      </w:r>
      <w:r>
        <w:br/>
        <w:t>volunt, saepe addunt quo distingui possit, vt Hip¬</w:t>
      </w:r>
      <w:r>
        <w:br/>
        <w:t>pocrates ἐν τῷ ὑρὶ ἀγμῶν manum significare vo¬</w:t>
      </w:r>
      <w:r>
        <w:br/>
        <w:t>lens, non τχεῖρα simpliciter, quod brachium etiam</w:t>
      </w:r>
      <w:r>
        <w:br/>
        <w:t>significat, sed γαεῖρα ἀκραν dixit, &amp; Galenus lib. de</w:t>
      </w:r>
      <w:r>
        <w:br/>
        <w:t>Ossibus, ἐλὴν τὴν γεῖρα, designans totam partem</w:t>
      </w:r>
      <w:r>
        <w:br/>
        <w:t>brachio, cubito &amp; manu constantem. Vsus ta¬</w:t>
      </w:r>
      <w:r>
        <w:br/>
        <w:t>men videtur obtinuisse vt simpliciter χεὶρ, ma¬</w:t>
      </w:r>
      <w:r>
        <w:br/>
        <w:t>num Latinis dictam significet: si vero totum</w:t>
      </w:r>
      <w:r>
        <w:br/>
        <w:t>quod ab humero est, designare velimus, ὅλην</w:t>
      </w:r>
      <w:r>
        <w:br/>
        <w:t>τὴν ἐεῖρα vel aliter dicamus. Sunt autem totius</w:t>
      </w:r>
      <w:r>
        <w:br/>
        <w:t>manus, siue brachij (quo nomine namque vo¬</w:t>
      </w:r>
      <w:r>
        <w:br/>
        <w:t>ces, parum interest, modo intelligas ita nunc</w:t>
      </w:r>
      <w:r>
        <w:br/>
        <w:t>appellari membri superioris τὸ διαυὲς, vt ait Ari¬</w:t>
      </w:r>
      <w:r>
        <w:br/>
        <w:t>stoteles, hoc est, bipartitam compactionem à</w:t>
      </w:r>
      <w:r>
        <w:br/>
        <w:t>thorace dependentem, quomodo saepius Gal.</w:t>
      </w:r>
      <w:r>
        <w:br/>
        <w:t>vsurpauit) partes sex, sed quas proprijs nomini¬</w:t>
      </w:r>
      <w:r>
        <w:br/>
        <w:t>bus non sit facile distinguere, propter eorum</w:t>
      </w:r>
      <w:r>
        <w:br/>
        <w:t>confusionem tam apud Graecos quam Latinos</w:t>
      </w:r>
      <w:r>
        <w:br/>
        <w:t>authores. Vt autem eorum facilis sit explicatio,</w:t>
      </w:r>
      <w:r>
        <w:br/>
        <w:t>libuit omnes eas partes hoc diagrammate desi¬</w:t>
      </w:r>
      <w:r>
        <w:br/>
        <w:t>gnare, &amp; singulis quae quisque nomina dederit</w:t>
      </w:r>
      <w:r>
        <w:br/>
        <w:t>exponere. Primum quidem totum id mem¬</w:t>
      </w:r>
      <w:r>
        <w:br/>
        <w:t>brum varijs nominibus appellatum est. Namque</w:t>
      </w:r>
      <w:r>
        <w:br/>
        <w:t>ab Aristotele βραγίων, à Galeno saepissime αὶρ, &amp;</w:t>
      </w:r>
      <w:r>
        <w:br/>
        <w:t>aliquando tamen ἐραχίων dicitur. A Latinis Cel¬</w:t>
      </w:r>
      <w:r>
        <w:br/>
      </w:r>
      <w:r>
        <w:lastRenderedPageBreak/>
        <w:t>so quidem brachium, Gaza vero tum brachium</w:t>
      </w:r>
      <w:r>
        <w:br/>
        <w:t>tum vlna vocatum est. Partes vero ad hunc mo¬</w:t>
      </w:r>
      <w:r>
        <w:br/>
        <w:t>dum se habent.</w:t>
      </w:r>
    </w:p>
    <w:p w14:paraId="12FC6DB4" w14:textId="77777777" w:rsidR="00026ECB" w:rsidRDefault="00026ECB" w:rsidP="00026ECB">
      <w:r>
        <w:t>image name: Χ-0011.jpg</w:t>
      </w:r>
      <w:r>
        <w:br/>
        <w:t>original page number: 11</w:t>
      </w:r>
      <w:r>
        <w:br/>
      </w:r>
    </w:p>
    <w:p w14:paraId="790952AD" w14:textId="77777777" w:rsidR="00026ECB" w:rsidRDefault="00026ECB" w:rsidP="00026ECB">
      <w:r>
        <w:t>image name: Χ-0012.jpg</w:t>
      </w:r>
      <w:r>
        <w:br/>
        <w:t>original page number: 12</w:t>
      </w:r>
      <w:r>
        <w:br/>
      </w:r>
    </w:p>
    <w:p w14:paraId="75B5B134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A. Articulus est, </w:t>
      </w:r>
      <w:r>
        <w:t>ὡμος</w:t>
      </w:r>
      <w:r w:rsidRPr="00026ECB">
        <w:rPr>
          <w:lang w:val="fr-FR"/>
        </w:rPr>
        <w:t xml:space="preserve"> ab Aristotele dictus, </w:t>
      </w:r>
      <w:r>
        <w:t>ὡμο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πλάτη</w:t>
      </w:r>
      <w:r w:rsidRPr="00026ECB">
        <w:rPr>
          <w:lang w:val="fr-FR"/>
        </w:rPr>
        <w:t xml:space="preserve"> à reliquis. Celsus &amp; Gaza scapulas voca¬</w:t>
      </w:r>
      <w:r w:rsidRPr="00026ECB">
        <w:rPr>
          <w:lang w:val="fr-FR"/>
        </w:rPr>
        <w:br/>
        <w:t>runt. Celsus item scoptula, vel, vt alij legunt,</w:t>
      </w:r>
      <w:r w:rsidRPr="00026ECB">
        <w:rPr>
          <w:lang w:val="fr-FR"/>
        </w:rPr>
        <w:br/>
        <w:t>scoptula operta. Plinius humerum vocauit, hu¬</w:t>
      </w:r>
      <w:r w:rsidRPr="00026ECB">
        <w:rPr>
          <w:lang w:val="fr-FR"/>
        </w:rPr>
        <w:br/>
        <w:t>merum pro ipso articulo aperte intelligens. Cel¬</w:t>
      </w:r>
      <w:r w:rsidRPr="00026ECB">
        <w:rPr>
          <w:lang w:val="fr-FR"/>
        </w:rPr>
        <w:br/>
        <w:t>sus vero humeri nomine aliam, vt dicetur, par¬</w:t>
      </w:r>
      <w:r w:rsidRPr="00026ECB">
        <w:rPr>
          <w:lang w:val="fr-FR"/>
        </w:rPr>
        <w:br/>
        <w:t>tem designauit.</w:t>
      </w:r>
      <w:r w:rsidRPr="00026ECB">
        <w:rPr>
          <w:lang w:val="fr-FR"/>
        </w:rPr>
        <w:br/>
        <w:t>B. Pars est totius brachij maxima, terminos ha¬</w:t>
      </w:r>
      <w:r w:rsidRPr="00026ECB">
        <w:rPr>
          <w:lang w:val="fr-FR"/>
        </w:rPr>
        <w:br/>
        <w:t>bens superne quidem A, inferne vero C. Hęc ab</w:t>
      </w:r>
      <w:r w:rsidRPr="00026ECB">
        <w:rPr>
          <w:lang w:val="fr-FR"/>
        </w:rPr>
        <w:br/>
        <w:t xml:space="preserve">Aristotele </w:t>
      </w:r>
      <w:r>
        <w:t>ἄγκων</w:t>
      </w:r>
      <w:r w:rsidRPr="00026ECB">
        <w:rPr>
          <w:lang w:val="fr-FR"/>
        </w:rPr>
        <w:t xml:space="preserve"> vocatur, à Galeno </w:t>
      </w:r>
      <w:r>
        <w:t>ξραγίων</w:t>
      </w:r>
      <w:r w:rsidRPr="00026ECB">
        <w:rPr>
          <w:lang w:val="fr-FR"/>
        </w:rPr>
        <w:t>: Cel¬</w:t>
      </w:r>
      <w:r w:rsidRPr="00026ECB">
        <w:rPr>
          <w:lang w:val="fr-FR"/>
        </w:rPr>
        <w:br/>
        <w:t>sus humerum, alij lacertum dicunt. Gaza apud</w:t>
      </w:r>
      <w:r w:rsidRPr="00026ECB">
        <w:rPr>
          <w:lang w:val="fr-FR"/>
        </w:rPr>
        <w:br/>
        <w:t>Aristotelem videtur lacertum agilem vertisse.</w:t>
      </w:r>
      <w:r w:rsidRPr="00026ECB">
        <w:rPr>
          <w:lang w:val="fr-FR"/>
        </w:rPr>
        <w:br/>
        <w:t>C. Articulus est, duo magna totius membri essa</w:t>
      </w:r>
      <w:r w:rsidRPr="00026ECB">
        <w:rPr>
          <w:lang w:val="fr-FR"/>
        </w:rPr>
        <w:br/>
        <w:t>coniungens, estque ea pars qua totum membrum</w:t>
      </w:r>
      <w:r w:rsidRPr="00026ECB">
        <w:rPr>
          <w:lang w:val="fr-FR"/>
        </w:rPr>
        <w:br/>
        <w:t xml:space="preserve">flectitur, cuique innitimur. vocatur </w:t>
      </w:r>
      <w:r>
        <w:t>αγκῶν</w:t>
      </w:r>
      <w:r w:rsidRPr="00026ECB">
        <w:rPr>
          <w:lang w:val="fr-FR"/>
        </w:rPr>
        <w:t xml:space="preserve"> ab</w:t>
      </w:r>
      <w:r w:rsidRPr="00026ECB">
        <w:rPr>
          <w:lang w:val="fr-FR"/>
        </w:rPr>
        <w:br/>
        <w:t xml:space="preserve">Hippocrate, </w:t>
      </w:r>
      <w:r>
        <w:t>ἀλέκρανον</w:t>
      </w:r>
      <w:r w:rsidRPr="00026ECB">
        <w:rPr>
          <w:lang w:val="fr-FR"/>
        </w:rPr>
        <w:t xml:space="preserve"> ab Arist. &amp; Atticis, vt te¬</w:t>
      </w:r>
      <w:r w:rsidRPr="00026ECB">
        <w:rPr>
          <w:lang w:val="fr-FR"/>
        </w:rPr>
        <w:br/>
        <w:t>statur Gal. A multis cubitus, à Gaza gibber La¬</w:t>
      </w:r>
      <w:r w:rsidRPr="00026ECB">
        <w:rPr>
          <w:lang w:val="fr-FR"/>
        </w:rPr>
        <w:br/>
        <w:t>tine dicitur.</w:t>
      </w:r>
    </w:p>
    <w:p w14:paraId="565C098E" w14:textId="77777777" w:rsidR="00026ECB" w:rsidRDefault="00026ECB" w:rsidP="00026ECB">
      <w:r>
        <w:t>image name: Χ-0013.jpg</w:t>
      </w:r>
      <w:r>
        <w:br/>
        <w:t>original page number: 13</w:t>
      </w:r>
      <w:r>
        <w:br/>
      </w:r>
    </w:p>
    <w:p w14:paraId="23E77B8F" w14:textId="77777777" w:rsidR="00026ECB" w:rsidRPr="00026ECB" w:rsidRDefault="00026ECB" w:rsidP="00026ECB">
      <w:pPr>
        <w:rPr>
          <w:lang w:val="fr-FR"/>
        </w:rPr>
      </w:pPr>
      <w:r>
        <w:t>D. Altera pars totius membri non minima, imo</w:t>
      </w:r>
      <w:r>
        <w:br/>
        <w:t>secundum lacertum iam explicatum maxima,</w:t>
      </w:r>
      <w:r>
        <w:br/>
        <w:t>sita inter duos Articulos per C &amp; E designatos.</w:t>
      </w:r>
      <w:r>
        <w:br/>
        <w:t>πῆγυς dicitur ab Aristotele, ab alijs ὡλέη. Celsus</w:t>
      </w:r>
      <w:r>
        <w:br/>
        <w:t>brachium vocat, eodem scilicet cum toto nomi¬</w:t>
      </w:r>
      <w:r>
        <w:br/>
        <w:t>ne, Gaza vero cubitum vertit. Cuius pars supe¬</w:t>
      </w:r>
      <w:r>
        <w:br/>
        <w:t>rior ἐπιπηγυ, inferior ἄγρστος appellatur.</w:t>
      </w:r>
      <w:r>
        <w:br/>
        <w:t>E. Articulus est, quo manus cum proximo osse</w:t>
      </w:r>
      <w:r>
        <w:br/>
        <w:t>iungitur. καρπὸς à Graecis, à Latinis brachiale no¬</w:t>
      </w:r>
      <w:r>
        <w:br/>
        <w:t>minatur.</w:t>
      </w:r>
      <w:r>
        <w:br/>
        <w:t>F. Xὶρ à Galeno interdum, sed ἄκρα γεὶρ saepius di¬</w:t>
      </w:r>
      <w:r>
        <w:br/>
        <w:t>citur: ab alijs composito nomine ἀκρόγειρον siue</w:t>
      </w:r>
      <w:r>
        <w:br/>
      </w:r>
      <w:r>
        <w:lastRenderedPageBreak/>
        <w:t xml:space="preserve">ἀκρογειεὶς. </w:t>
      </w:r>
      <w:r w:rsidRPr="00026ECB">
        <w:rPr>
          <w:lang w:val="fr-FR"/>
        </w:rPr>
        <w:t>Latini manum vocant. Sic quidem se</w:t>
      </w:r>
      <w:r w:rsidRPr="00026ECB">
        <w:rPr>
          <w:lang w:val="fr-FR"/>
        </w:rPr>
        <w:br/>
        <w:t>habent totius manus siue brachij partes, earum¬</w:t>
      </w:r>
      <w:r w:rsidRPr="00026ECB">
        <w:rPr>
          <w:lang w:val="fr-FR"/>
        </w:rPr>
        <w:br/>
        <w:t>que nomenclaturae, quas non inconcinne vide¬</w:t>
      </w:r>
      <w:r w:rsidRPr="00026ECB">
        <w:rPr>
          <w:lang w:val="fr-FR"/>
        </w:rPr>
        <w:br/>
        <w:t>versibus.</w:t>
      </w:r>
      <w:r w:rsidRPr="00026ECB">
        <w:rPr>
          <w:lang w:val="fr-FR"/>
        </w:rPr>
        <w:br/>
        <w:t>–laudat digitosque manusque,</w:t>
      </w:r>
    </w:p>
    <w:p w14:paraId="027BD0CE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tur Quidius expressisse libr. 1. Metamorph. his</w:t>
      </w:r>
    </w:p>
    <w:p w14:paraId="6306169F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-0014.jpg</w:t>
      </w:r>
      <w:r w:rsidRPr="00026ECB">
        <w:rPr>
          <w:lang w:val="fr-FR"/>
        </w:rPr>
        <w:br/>
        <w:t>original page number: 14</w:t>
      </w:r>
      <w:r w:rsidRPr="00026ECB">
        <w:rPr>
          <w:lang w:val="fr-FR"/>
        </w:rPr>
        <w:br/>
      </w:r>
    </w:p>
    <w:p w14:paraId="7B9EBCE9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Bracchiaque &amp; nudos media plus parte lacertos.</w:t>
      </w:r>
      <w:r w:rsidRPr="00026ECB">
        <w:rPr>
          <w:lang w:val="fr-FR"/>
        </w:rPr>
        <w:br/>
        <w:t>Sed quoniam x</w:t>
      </w:r>
      <w:r>
        <w:t>ὶρ</w:t>
      </w:r>
      <w:r w:rsidRPr="00026ECB">
        <w:rPr>
          <w:lang w:val="fr-FR"/>
        </w:rPr>
        <w:t xml:space="preserve"> etiam manum Latinis pro¬</w:t>
      </w:r>
      <w:r w:rsidRPr="00026ECB">
        <w:rPr>
          <w:lang w:val="fr-FR"/>
        </w:rPr>
        <w:br/>
        <w:t>prie dictam significat, eius quoque partes sunt</w:t>
      </w:r>
      <w:r w:rsidRPr="00026ECB">
        <w:rPr>
          <w:lang w:val="fr-FR"/>
        </w:rPr>
        <w:br/>
        <w:t>explicandae. Aristoteles quidem in duas sum¬</w:t>
      </w:r>
      <w:r w:rsidRPr="00026ECB">
        <w:rPr>
          <w:lang w:val="fr-FR"/>
        </w:rPr>
        <w:br/>
        <w:t xml:space="preserve">mas particulas diuidit, </w:t>
      </w:r>
      <w:r>
        <w:t>εἰς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θέναρ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τος</w:t>
      </w:r>
      <w:r w:rsidRPr="00026ECB">
        <w:rPr>
          <w:lang w:val="fr-FR"/>
        </w:rPr>
        <w:t xml:space="preserve"> </w:t>
      </w:r>
      <w:r>
        <w:t>δακτύλους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>hoc est, in palmam &amp; digitos. Palmae duas par¬</w:t>
      </w:r>
      <w:r w:rsidRPr="00026ECB">
        <w:rPr>
          <w:lang w:val="fr-FR"/>
        </w:rPr>
        <w:br/>
        <w:t xml:space="preserve">tes facit, internam &amp; externam, internam </w:t>
      </w:r>
      <w:r>
        <w:t>θέναρ</w:t>
      </w:r>
      <w:r w:rsidRPr="00026ECB">
        <w:rPr>
          <w:lang w:val="fr-FR"/>
        </w:rPr>
        <w:br/>
      </w:r>
      <w:r>
        <w:t>σαρκῶδες</w:t>
      </w:r>
      <w:r w:rsidRPr="00026ECB">
        <w:rPr>
          <w:lang w:val="fr-FR"/>
        </w:rPr>
        <w:t xml:space="preserve"> appellat, hoc est volam: externam autem</w:t>
      </w:r>
      <w:r w:rsidRPr="00026ECB">
        <w:rPr>
          <w:lang w:val="fr-FR"/>
        </w:rPr>
        <w:br/>
        <w:t>quae neruosa est, dicit nomine carere. iuniores</w:t>
      </w:r>
      <w:r w:rsidRPr="00026ECB">
        <w:rPr>
          <w:lang w:val="fr-FR"/>
        </w:rPr>
        <w:br/>
      </w:r>
      <w:r>
        <w:t>μιτακάρπιον</w:t>
      </w:r>
      <w:r w:rsidRPr="00026ECB">
        <w:rPr>
          <w:lang w:val="fr-FR"/>
        </w:rPr>
        <w:t xml:space="preserve"> dixerunt. Digitorum etiam duas par¬</w:t>
      </w:r>
      <w:r w:rsidRPr="00026ECB">
        <w:rPr>
          <w:lang w:val="fr-FR"/>
        </w:rPr>
        <w:br/>
        <w:t xml:space="preserve">tes </w:t>
      </w:r>
      <w:r>
        <w:t>κόνδυλον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ράλαγγα</w:t>
      </w:r>
      <w:r w:rsidRPr="00026ECB">
        <w:rPr>
          <w:lang w:val="fr-FR"/>
        </w:rPr>
        <w:t>, hoc est, nodum &amp; interno¬</w:t>
      </w:r>
      <w:r w:rsidRPr="00026ECB">
        <w:rPr>
          <w:lang w:val="fr-FR"/>
        </w:rPr>
        <w:br/>
        <w:t>dium. Alij vero aliter distinxere, primam quidem</w:t>
      </w:r>
      <w:r w:rsidRPr="00026ECB">
        <w:rPr>
          <w:lang w:val="fr-FR"/>
        </w:rPr>
        <w:br/>
        <w:t xml:space="preserve">manus partem vocantes </w:t>
      </w:r>
      <w:r>
        <w:t>καρπὸν</w:t>
      </w:r>
      <w:r w:rsidRPr="00026ECB">
        <w:rPr>
          <w:lang w:val="fr-FR"/>
        </w:rPr>
        <w:t>, non nodum qui¬</w:t>
      </w:r>
      <w:r w:rsidRPr="00026ECB">
        <w:rPr>
          <w:lang w:val="fr-FR"/>
        </w:rPr>
        <w:br/>
        <w:t>dem illum quo cum brachio manus iungitur,</w:t>
      </w:r>
      <w:r w:rsidRPr="00026ECB">
        <w:rPr>
          <w:lang w:val="fr-FR"/>
        </w:rPr>
        <w:br/>
        <w:t>sed eam palmae particulam, quae ex multis mini¬</w:t>
      </w:r>
      <w:r w:rsidRPr="00026ECB">
        <w:rPr>
          <w:lang w:val="fr-FR"/>
        </w:rPr>
        <w:br/>
        <w:t>misque ossibus constat, nodo illi proximam. Al¬</w:t>
      </w:r>
      <w:r w:rsidRPr="00026ECB">
        <w:rPr>
          <w:lang w:val="fr-FR"/>
        </w:rPr>
        <w:br/>
        <w:t>teram vero carpo annexam latamque, &amp; ex re¬</w:t>
      </w:r>
      <w:r w:rsidRPr="00026ECB">
        <w:rPr>
          <w:lang w:val="fr-FR"/>
        </w:rPr>
        <w:br/>
        <w:t>ctis quinque ossibus constantem ad digitos ten¬</w:t>
      </w:r>
      <w:r w:rsidRPr="00026ECB">
        <w:rPr>
          <w:lang w:val="fr-FR"/>
        </w:rPr>
        <w:br/>
        <w:t>dentibus, &amp; ex quibus ipsi digiti oriuntur, quam</w:t>
      </w:r>
      <w:r w:rsidRPr="00026ECB">
        <w:rPr>
          <w:lang w:val="fr-FR"/>
        </w:rPr>
        <w:br/>
        <w:t>Aristoteles proprio nomine carere dixit, ex ipso</w:t>
      </w:r>
      <w:r w:rsidRPr="00026ECB">
        <w:rPr>
          <w:lang w:val="fr-FR"/>
        </w:rPr>
        <w:br/>
        <w:t xml:space="preserve">litu </w:t>
      </w:r>
      <w:r>
        <w:t>μετακάρπιον</w:t>
      </w:r>
      <w:r w:rsidRPr="00026ECB">
        <w:rPr>
          <w:lang w:val="fr-FR"/>
        </w:rPr>
        <w:t xml:space="preserve"> vel </w:t>
      </w:r>
      <w:r>
        <w:t>ὀπισθέναρ</w:t>
      </w:r>
      <w:r w:rsidRPr="00026ECB">
        <w:rPr>
          <w:lang w:val="fr-FR"/>
        </w:rPr>
        <w:t xml:space="preserve"> vel </w:t>
      </w:r>
      <w:r>
        <w:t>πρκάρπιον</w:t>
      </w:r>
      <w:r w:rsidRPr="00026ECB">
        <w:rPr>
          <w:lang w:val="fr-FR"/>
        </w:rPr>
        <w:t xml:space="preserve"> nuncu¬</w:t>
      </w:r>
      <w:r w:rsidRPr="00026ECB">
        <w:rPr>
          <w:lang w:val="fr-FR"/>
        </w:rPr>
        <w:br/>
        <w:t>pantes. Quibus duabus partibus tertiam Pollux</w:t>
      </w:r>
      <w:r w:rsidRPr="00026ECB">
        <w:rPr>
          <w:lang w:val="fr-FR"/>
        </w:rPr>
        <w:br/>
        <w:t xml:space="preserve">addit, </w:t>
      </w:r>
      <w:r>
        <w:t>πρκάρπιον</w:t>
      </w:r>
      <w:r w:rsidRPr="00026ECB">
        <w:rPr>
          <w:lang w:val="fr-FR"/>
        </w:rPr>
        <w:t xml:space="preserve"> vocatam. Quae vero metacarpio</w:t>
      </w:r>
      <w:r w:rsidRPr="00026ECB">
        <w:rPr>
          <w:lang w:val="fr-FR"/>
        </w:rPr>
        <w:br/>
        <w:t>opposita pars est, lata &amp; concaua, &amp; scissuris, vt</w:t>
      </w:r>
      <w:r w:rsidRPr="00026ECB">
        <w:rPr>
          <w:lang w:val="fr-FR"/>
        </w:rPr>
        <w:br/>
        <w:t xml:space="preserve">scribit Aristoteles, vitae indicibus distincta, </w:t>
      </w:r>
      <w:r>
        <w:t>θέναρ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vel, vt ait Aristoteles, </w:t>
      </w:r>
      <w:r>
        <w:t>θέναρσαρκῶδες</w:t>
      </w:r>
      <w:r w:rsidRPr="00026ECB">
        <w:rPr>
          <w:lang w:val="fr-FR"/>
        </w:rPr>
        <w:t xml:space="preserve"> nuncupatur,</w:t>
      </w:r>
      <w:r w:rsidRPr="00026ECB">
        <w:rPr>
          <w:lang w:val="fr-FR"/>
        </w:rPr>
        <w:br/>
        <w:t>à Latinis vola, cuius pars, quae digitis proxime</w:t>
      </w:r>
      <w:r w:rsidRPr="00026ECB">
        <w:rPr>
          <w:lang w:val="fr-FR"/>
        </w:rPr>
        <w:br/>
        <w:t xml:space="preserve">subest, </w:t>
      </w:r>
      <w:r>
        <w:t>σῆθης</w:t>
      </w:r>
      <w:r w:rsidRPr="00026ECB">
        <w:rPr>
          <w:lang w:val="fr-FR"/>
        </w:rPr>
        <w:t xml:space="preserve"> </w:t>
      </w:r>
      <w:r>
        <w:t>χειρὸς</w:t>
      </w:r>
      <w:r w:rsidRPr="00026ECB">
        <w:rPr>
          <w:lang w:val="fr-FR"/>
        </w:rPr>
        <w:t xml:space="preserve">, vel, vt alijs placet, </w:t>
      </w:r>
      <w:r>
        <w:t>ὑποθέναρ</w:t>
      </w:r>
      <w:r w:rsidRPr="00026ECB">
        <w:rPr>
          <w:lang w:val="fr-FR"/>
        </w:rPr>
        <w:t xml:space="preserve"> no¬</w:t>
      </w:r>
      <w:r w:rsidRPr="00026ECB">
        <w:rPr>
          <w:lang w:val="fr-FR"/>
        </w:rPr>
        <w:br/>
        <w:t xml:space="preserve">minatur. quanquam sunt qui </w:t>
      </w:r>
      <w:r>
        <w:t>στῆθος</w:t>
      </w:r>
      <w:r w:rsidRPr="00026ECB">
        <w:rPr>
          <w:lang w:val="fr-FR"/>
        </w:rPr>
        <w:t xml:space="preserve"> </w:t>
      </w:r>
      <w:r>
        <w:t>γειρὸς</w:t>
      </w:r>
      <w:r w:rsidRPr="00026ECB">
        <w:rPr>
          <w:lang w:val="fr-FR"/>
        </w:rPr>
        <w:t xml:space="preserve"> ipsum</w:t>
      </w:r>
      <w:r w:rsidRPr="00026ECB">
        <w:rPr>
          <w:lang w:val="fr-FR"/>
        </w:rPr>
        <w:br/>
        <w:t>metacarpium interpretentur. Ab his digiti con¬</w:t>
      </w:r>
      <w:r w:rsidRPr="00026ECB">
        <w:rPr>
          <w:lang w:val="fr-FR"/>
        </w:rPr>
        <w:br/>
        <w:t>sequuntur, de quibus suo loco agitur.</w:t>
      </w:r>
      <w:r w:rsidRPr="00026ECB">
        <w:rPr>
          <w:lang w:val="fr-FR"/>
        </w:rPr>
        <w:br/>
        <w:t xml:space="preserve">n. Sed &amp; notandum </w:t>
      </w:r>
      <w:r>
        <w:t>γεὶρ</w:t>
      </w:r>
      <w:r w:rsidRPr="00026ECB">
        <w:rPr>
          <w:lang w:val="fr-FR"/>
        </w:rPr>
        <w:t xml:space="preserve"> apud Graecos non</w:t>
      </w:r>
      <w:r w:rsidRPr="00026ECB">
        <w:rPr>
          <w:lang w:val="fr-FR"/>
        </w:rPr>
        <w:br/>
        <w:t>"modo manum, sed etiam quicquid manu com¬</w:t>
      </w:r>
      <w:r w:rsidRPr="00026ECB">
        <w:rPr>
          <w:lang w:val="fr-FR"/>
        </w:rPr>
        <w:br/>
        <w:t>„ prehenditur significare, vt notauit auus meus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"scholijs suis in Nicandri Theriaca.</w:t>
      </w:r>
      <w:r w:rsidRPr="00026ECB">
        <w:rPr>
          <w:lang w:val="fr-FR"/>
        </w:rPr>
        <w:br/>
        <w:t>X</w:t>
      </w:r>
      <w:r>
        <w:t>ὶν</w:t>
      </w:r>
      <w:r w:rsidRPr="00026ECB">
        <w:rPr>
          <w:lang w:val="fr-FR"/>
        </w:rPr>
        <w:t>, emplastri nomen est, quod quinque pharmacis,</w:t>
      </w:r>
      <w:r w:rsidRPr="00026ECB">
        <w:rPr>
          <w:lang w:val="fr-FR"/>
        </w:rPr>
        <w:br/>
        <w:t>vt manus digitis, constat, inaequalibus etiam pon¬</w:t>
      </w:r>
      <w:r w:rsidRPr="00026ECB">
        <w:rPr>
          <w:lang w:val="fr-FR"/>
        </w:rPr>
        <w:br/>
        <w:t>deribus. Recipit autem Colophoniae libras v.</w:t>
      </w:r>
      <w:r w:rsidRPr="00026ECB">
        <w:rPr>
          <w:lang w:val="fr-FR"/>
        </w:rPr>
        <w:br/>
        <w:t>cerae lib. IIII. resinae pinus lib. 11. adipis taurini li.</w:t>
      </w:r>
      <w:r w:rsidRPr="00026ECB">
        <w:rPr>
          <w:lang w:val="fr-FR"/>
        </w:rPr>
        <w:br/>
        <w:t>I. butyri lib. I.</w:t>
      </w:r>
      <w:r w:rsidRPr="00026ECB">
        <w:rPr>
          <w:lang w:val="fr-FR"/>
        </w:rPr>
        <w:br/>
        <w:t>"Huius emplastri sic vocati meminit Tral¬</w:t>
      </w:r>
      <w:r w:rsidRPr="00026ECB">
        <w:rPr>
          <w:lang w:val="fr-FR"/>
        </w:rPr>
        <w:br/>
        <w:t>„ lian. lib. 9. in curatione pleuritidis.</w:t>
      </w:r>
      <w:r w:rsidRPr="00026ECB">
        <w:rPr>
          <w:lang w:val="fr-FR"/>
        </w:rPr>
        <w:br/>
        <w:t xml:space="preserve">Xipetiam à quibusdam dictus est </w:t>
      </w:r>
      <w:r>
        <w:t>ὁ</w:t>
      </w:r>
      <w:r w:rsidRPr="00026ECB">
        <w:rPr>
          <w:lang w:val="fr-FR"/>
        </w:rPr>
        <w:t xml:space="preserve"> </w:t>
      </w:r>
      <w:r>
        <w:t>δψακος</w:t>
      </w:r>
      <w:r w:rsidRPr="00026ECB">
        <w:rPr>
          <w:lang w:val="fr-FR"/>
        </w:rPr>
        <w:t>, vt habe¬</w:t>
      </w:r>
      <w:r w:rsidRPr="00026ECB">
        <w:rPr>
          <w:lang w:val="fr-FR"/>
        </w:rPr>
        <w:br/>
        <w:t>tur apud Dioscor.</w:t>
      </w:r>
      <w:r w:rsidRPr="00026ECB">
        <w:rPr>
          <w:lang w:val="fr-FR"/>
        </w:rPr>
        <w:br/>
      </w:r>
      <w:r>
        <w:t>Χὶρ</w:t>
      </w:r>
      <w:r w:rsidRPr="00026ECB">
        <w:rPr>
          <w:lang w:val="it-IT"/>
        </w:rPr>
        <w:t xml:space="preserve"> </w:t>
      </w:r>
      <w:r>
        <w:t>θεοῦ</w:t>
      </w:r>
      <w:r w:rsidRPr="00026ECB">
        <w:rPr>
          <w:lang w:val="it-IT"/>
        </w:rPr>
        <w:t>. manus Dei, hoc nomine vocatur apud</w:t>
      </w:r>
      <w:r w:rsidRPr="00026ECB">
        <w:rPr>
          <w:lang w:val="it-IT"/>
        </w:rPr>
        <w:br/>
        <w:t>2Trallian. lib. 9. c. 3. medicamentum cum hircino</w:t>
      </w:r>
      <w:r w:rsidRPr="00026ECB">
        <w:rPr>
          <w:lang w:val="it-IT"/>
        </w:rPr>
        <w:br/>
        <w:t>" sanguine paratum ad comminuendos calculos.</w:t>
      </w:r>
      <w:r w:rsidRPr="00026ECB">
        <w:rPr>
          <w:lang w:val="it-IT"/>
        </w:rPr>
        <w:br/>
      </w:r>
      <w:r>
        <w:t>Χαράτρα</w:t>
      </w:r>
      <w:r w:rsidRPr="00026ECB">
        <w:rPr>
          <w:lang w:val="it-IT"/>
        </w:rPr>
        <w:t>. dicitur arthritis, quae manuum articulos</w:t>
      </w:r>
      <w:r w:rsidRPr="00026ECB">
        <w:rPr>
          <w:lang w:val="it-IT"/>
        </w:rPr>
        <w:br/>
        <w:t>occupauit. nec verò morbus ipse tantum sic ap¬</w:t>
      </w:r>
      <w:r w:rsidRPr="00026ECB">
        <w:rPr>
          <w:lang w:val="it-IT"/>
        </w:rPr>
        <w:br/>
        <w:t>pellatur cum viget &amp; dolorem facit, sed ipsa etiam</w:t>
      </w:r>
      <w:r w:rsidRPr="00026ECB">
        <w:rPr>
          <w:lang w:val="it-IT"/>
        </w:rPr>
        <w:br/>
        <w:t>articulorum contorsio &amp; imbecillitas post mor¬</w:t>
      </w:r>
      <w:r w:rsidRPr="00026ECB">
        <w:rPr>
          <w:lang w:val="it-IT"/>
        </w:rPr>
        <w:br/>
        <w:t>bum relicta. Tophis enim articuli manent inter¬</w:t>
      </w:r>
      <w:r w:rsidRPr="00026ECB">
        <w:rPr>
          <w:lang w:val="it-IT"/>
        </w:rPr>
        <w:br/>
        <w:t xml:space="preserve">cepti. Id enim significat </w:t>
      </w:r>
      <w:r>
        <w:t>ἡ</w:t>
      </w:r>
      <w:r w:rsidRPr="00026ECB">
        <w:rPr>
          <w:lang w:val="it-IT"/>
        </w:rPr>
        <w:t xml:space="preserve"> </w:t>
      </w:r>
      <w:r>
        <w:t>ἄρρα</w:t>
      </w:r>
      <w:r w:rsidRPr="00026ECB">
        <w:rPr>
          <w:lang w:val="it-IT"/>
        </w:rPr>
        <w:t xml:space="preserve"> </w:t>
      </w:r>
      <w:r>
        <w:t>τὸῆν</w:t>
      </w:r>
      <w:r w:rsidRPr="00026ECB">
        <w:rPr>
          <w:lang w:val="it-IT"/>
        </w:rPr>
        <w:t xml:space="preserve"> </w:t>
      </w:r>
      <w:r>
        <w:t>γιρὸς</w:t>
      </w:r>
      <w:r w:rsidRPr="00026ECB">
        <w:rPr>
          <w:lang w:val="it-IT"/>
        </w:rPr>
        <w:t>, hoc est</w:t>
      </w:r>
      <w:r w:rsidRPr="00026ECB">
        <w:rPr>
          <w:lang w:val="it-IT"/>
        </w:rPr>
        <w:br/>
        <w:t xml:space="preserve">manus captura. quamuis alij </w:t>
      </w:r>
      <w:r>
        <w:t>γειράλραν</w:t>
      </w:r>
      <w:r w:rsidRPr="00026ECB">
        <w:rPr>
          <w:lang w:val="it-IT"/>
        </w:rPr>
        <w:t xml:space="preserve"> quasi </w:t>
      </w:r>
      <w:r>
        <w:t>γει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ράλγαν</w:t>
      </w:r>
      <w:r w:rsidRPr="00026ECB">
        <w:rPr>
          <w:lang w:val="it-IT"/>
        </w:rPr>
        <w:t xml:space="preserve">, hoc est manus dolorem, </w:t>
      </w:r>
      <w:r>
        <w:t>ἀπὸ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ἀλγήματος</w:t>
      </w:r>
      <w:r w:rsidRPr="00026ECB">
        <w:rPr>
          <w:lang w:val="it-IT"/>
        </w:rPr>
        <w:br/>
        <w:t>deiiuari malint.</w:t>
      </w:r>
      <w:r w:rsidRPr="00026ECB">
        <w:rPr>
          <w:lang w:val="it-IT"/>
        </w:rPr>
        <w:br/>
      </w:r>
      <w:r>
        <w:t>Χειαὶ</w:t>
      </w:r>
      <w:r w:rsidRPr="00026ECB">
        <w:rPr>
          <w:lang w:val="it-IT"/>
        </w:rPr>
        <w:t xml:space="preserve">, </w:t>
      </w:r>
      <w:r>
        <w:t>ἀδος</w:t>
      </w:r>
      <w:r w:rsidRPr="00026ECB">
        <w:rPr>
          <w:lang w:val="it-IT"/>
        </w:rPr>
        <w:t>, fissura est in manibus apud Hesych. &amp;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Laett. per </w:t>
      </w:r>
      <w:r>
        <w:t>κατάχρησιν</w:t>
      </w:r>
      <w:r w:rsidRPr="00026ECB">
        <w:rPr>
          <w:lang w:val="it-IT"/>
        </w:rPr>
        <w:t xml:space="preserve"> dicitur &amp; fissura pedum ijs¬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dem authoribus.</w:t>
      </w:r>
      <w:r w:rsidRPr="00026ECB">
        <w:rPr>
          <w:lang w:val="it-IT"/>
        </w:rPr>
        <w:br/>
      </w:r>
      <w:r>
        <w:t>Χαρκψία</w:t>
      </w:r>
      <w:r w:rsidRPr="00026ECB">
        <w:rPr>
          <w:lang w:val="fr-FR"/>
        </w:rPr>
        <w:t>. leuis frictio quae fit leuiter attingendo &amp;</w:t>
      </w:r>
      <w:r w:rsidRPr="00026ECB">
        <w:rPr>
          <w:lang w:val="fr-FR"/>
        </w:rPr>
        <w:br/>
        <w:t>„ suspensa manu tantum, atque à Cael. Aurel. I. 1. T</w:t>
      </w:r>
      <w:r w:rsidRPr="00026ECB">
        <w:rPr>
          <w:lang w:val="fr-FR"/>
        </w:rPr>
        <w:br/>
      </w:r>
      <w:r>
        <w:t>ἡ</w:t>
      </w:r>
      <w:r w:rsidRPr="00026ECB">
        <w:rPr>
          <w:lang w:val="fr-FR"/>
        </w:rPr>
        <w:t xml:space="preserve"> </w:t>
      </w:r>
      <w:r>
        <w:t>χρον</w:t>
      </w:r>
      <w:r w:rsidRPr="00026ECB">
        <w:rPr>
          <w:lang w:val="fr-FR"/>
        </w:rPr>
        <w:t>. c. 4. manutigium vocatur.</w:t>
      </w:r>
      <w:r w:rsidRPr="00026ECB">
        <w:rPr>
          <w:lang w:val="fr-FR"/>
        </w:rPr>
        <w:br/>
      </w:r>
      <w:r>
        <w:t>Χίειις</w:t>
      </w:r>
      <w:r w:rsidRPr="00026ECB">
        <w:rPr>
          <w:lang w:val="fr-FR"/>
        </w:rPr>
        <w:t xml:space="preserve">. significat apud Hippoc. idem quod i </w:t>
      </w:r>
      <w:r>
        <w:t>χειρυρ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γία</w:t>
      </w:r>
      <w:r w:rsidRPr="00026ECB">
        <w:rPr>
          <w:lang w:val="fr-FR"/>
        </w:rPr>
        <w:t>, vel vniuersa simpliciter rerum omnium ad¬</w:t>
      </w:r>
      <w:r w:rsidRPr="00026ECB">
        <w:rPr>
          <w:lang w:val="fr-FR"/>
        </w:rPr>
        <w:br/>
        <w:t xml:space="preserve">motio, quae manu perficitur, quam &amp; </w:t>
      </w:r>
      <w:r>
        <w:t>γειρισαὴν</w:t>
      </w:r>
      <w:r w:rsidRPr="00026ECB">
        <w:rPr>
          <w:lang w:val="fr-FR"/>
        </w:rPr>
        <w:br/>
        <w:t>appellant.</w:t>
      </w:r>
      <w:r w:rsidRPr="00026ECB">
        <w:rPr>
          <w:lang w:val="fr-FR"/>
        </w:rPr>
        <w:br/>
        <w:t xml:space="preserve">Vt notat Gal. </w:t>
      </w:r>
      <w:r>
        <w:t>εἰς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τῆ</w:t>
      </w:r>
      <w:r w:rsidRPr="00026ECB">
        <w:rPr>
          <w:lang w:val="fr-FR"/>
        </w:rPr>
        <w:t xml:space="preserve"> </w:t>
      </w:r>
      <w:r>
        <w:t>ἀιμ</w:t>
      </w:r>
      <w:r w:rsidRPr="00026ECB">
        <w:rPr>
          <w:lang w:val="fr-FR"/>
        </w:rPr>
        <w:t>. comm. 1. t. 49. di¬</w:t>
      </w:r>
      <w:r w:rsidRPr="00026ECB">
        <w:rPr>
          <w:lang w:val="fr-FR"/>
        </w:rPr>
        <w:br/>
        <w:t xml:space="preserve">B citur pro eodem </w:t>
      </w:r>
      <w:r>
        <w:t>γείρισμα</w:t>
      </w:r>
      <w:r w:rsidRPr="00026ECB">
        <w:rPr>
          <w:lang w:val="fr-FR"/>
        </w:rPr>
        <w:t xml:space="preserve"> &amp; </w:t>
      </w:r>
      <w:r>
        <w:t>γειρισα</w:t>
      </w:r>
      <w:r w:rsidRPr="00026ECB">
        <w:rPr>
          <w:lang w:val="fr-FR"/>
        </w:rPr>
        <w:t>ì</w:t>
      </w:r>
      <w:r>
        <w:t>ς</w:t>
      </w:r>
      <w:r w:rsidRPr="00026ECB">
        <w:rPr>
          <w:lang w:val="fr-FR"/>
        </w:rPr>
        <w:t>: ab hac vo¬</w:t>
      </w:r>
      <w:r w:rsidRPr="00026ECB">
        <w:rPr>
          <w:lang w:val="fr-FR"/>
        </w:rPr>
        <w:br/>
        <w:t xml:space="preserve">ce deductum </w:t>
      </w:r>
      <w:r>
        <w:t>γειρίζειν</w:t>
      </w:r>
      <w:r w:rsidRPr="00026ECB">
        <w:rPr>
          <w:lang w:val="fr-FR"/>
        </w:rPr>
        <w:t xml:space="preserve"> Hippocrati, manibus cura¬</w:t>
      </w:r>
    </w:p>
    <w:p w14:paraId="13C21DC0" w14:textId="77777777" w:rsidR="00026ECB" w:rsidRDefault="00026ECB" w:rsidP="00026ECB">
      <w:r>
        <w:t>image name: Χ-0015.jpg</w:t>
      </w:r>
      <w:r>
        <w:br/>
        <w:t>original page number: 15</w:t>
      </w:r>
      <w:r>
        <w:br/>
      </w:r>
    </w:p>
    <w:p w14:paraId="18FBFFD5" w14:textId="77777777" w:rsidR="00026ECB" w:rsidRPr="00026ECB" w:rsidRDefault="00026ECB" w:rsidP="00026ECB">
      <w:pPr>
        <w:rPr>
          <w:lang w:val="fr-FR"/>
        </w:rPr>
      </w:pPr>
      <w:r>
        <w:t>tionem exequi significans, cum alibi tum in li¬</w:t>
      </w:r>
      <w:r>
        <w:br/>
        <w:t>bro qui inscribitur ἰτρεῖον, &amp; reς χείρίξις, quam .</w:t>
      </w:r>
      <w:r>
        <w:br/>
        <w:t>tamen &amp; μεταγείρισιν interpretatur Gal. comm. 1. .</w:t>
      </w:r>
      <w:r>
        <w:br/>
        <w:t>in lib. Hippocr. παὶ αρμ. &amp; significat hoc verbum.</w:t>
      </w:r>
      <w:r>
        <w:br/>
        <w:t>Polybio lib. 2. administrare &amp; χιρισαὸς admini¬a</w:t>
      </w:r>
      <w:r>
        <w:br/>
        <w:t>stratio. cc</w:t>
      </w:r>
      <w:r>
        <w:br/>
      </w:r>
      <w:r>
        <w:lastRenderedPageBreak/>
        <w:t>Χειροπληθὲς, το: est quantum manu comprehendi po¬</w:t>
      </w:r>
      <w:r>
        <w:br/>
        <w:t xml:space="preserve">test apud Diosc; l. 1. c. 7. </w:t>
      </w:r>
      <w:r w:rsidRPr="00026ECB">
        <w:rPr>
          <w:lang w:val="fr-FR"/>
        </w:rPr>
        <w:t>&amp; alios medicos Graecos à</w:t>
      </w:r>
      <w:r w:rsidRPr="00026ECB">
        <w:rPr>
          <w:lang w:val="fr-FR"/>
        </w:rPr>
        <w:br/>
        <w:t>Latinis manipulus vocatur, sic apud Diosc. I. 1. c. .</w:t>
      </w:r>
      <w:r w:rsidRPr="00026ECB">
        <w:rPr>
          <w:lang w:val="fr-FR"/>
        </w:rPr>
        <w:br/>
        <w:t xml:space="preserve">7. </w:t>
      </w:r>
      <w:r>
        <w:t>δέσαας</w:t>
      </w:r>
      <w:r w:rsidRPr="00026ECB">
        <w:rPr>
          <w:lang w:val="fr-FR"/>
        </w:rPr>
        <w:t xml:space="preserve"> </w:t>
      </w:r>
      <w:r>
        <w:t>γειροπληθεῖς</w:t>
      </w:r>
      <w:r w:rsidRPr="00026ECB">
        <w:rPr>
          <w:lang w:val="fr-FR"/>
        </w:rPr>
        <w:t xml:space="preserve"> Pudaeus &amp; Ruell. verterunt ae</w:t>
      </w:r>
      <w:r w:rsidRPr="00026ECB">
        <w:rPr>
          <w:lang w:val="fr-FR"/>
        </w:rPr>
        <w:br/>
        <w:t xml:space="preserve">manuales fasciculos: extat &amp; adiectiuum </w:t>
      </w:r>
      <w:r>
        <w:t>γείιρο</w:t>
      </w:r>
      <w:r w:rsidRPr="00026ECB">
        <w:rPr>
          <w:lang w:val="fr-FR"/>
        </w:rPr>
        <w:t xml:space="preserve">¬ </w:t>
      </w:r>
      <w:r>
        <w:t>εἴ</w:t>
      </w:r>
      <w:r w:rsidRPr="00026ECB">
        <w:rPr>
          <w:lang w:val="fr-FR"/>
        </w:rPr>
        <w:br/>
      </w:r>
      <w:r>
        <w:t>πληθιαῖος</w:t>
      </w:r>
      <w:r w:rsidRPr="00026ECB">
        <w:rPr>
          <w:lang w:val="fr-FR"/>
        </w:rPr>
        <w:t xml:space="preserve"> pro eadem significatione apud Theo¬</w:t>
      </w:r>
      <w:r w:rsidRPr="00026ECB">
        <w:rPr>
          <w:lang w:val="fr-FR"/>
        </w:rPr>
        <w:br/>
        <w:t>phr. hist. plant. l. 9. c. 47. 2</w:t>
      </w:r>
      <w:r w:rsidRPr="00026ECB">
        <w:rPr>
          <w:lang w:val="fr-FR"/>
        </w:rPr>
        <w:br/>
      </w:r>
      <w:r>
        <w:t>Χρεργα</w:t>
      </w:r>
      <w:r w:rsidRPr="00026ECB">
        <w:rPr>
          <w:lang w:val="fr-FR"/>
        </w:rPr>
        <w:t xml:space="preserve">  .</w:t>
      </w:r>
      <w:r w:rsidRPr="00026ECB">
        <w:rPr>
          <w:lang w:val="fr-FR"/>
        </w:rPr>
        <w:br/>
      </w:r>
      <w:r>
        <w:t>Χειρουργικαὴ</w:t>
      </w:r>
      <w:r w:rsidRPr="00026ECB">
        <w:rPr>
          <w:lang w:val="fr-FR"/>
        </w:rPr>
        <w:t xml:space="preserve"> pars est </w:t>
      </w:r>
      <w:r>
        <w:t>τὸ</w:t>
      </w:r>
      <w:r w:rsidRPr="00026ECB">
        <w:rPr>
          <w:lang w:val="fr-FR"/>
        </w:rPr>
        <w:t xml:space="preserve"> </w:t>
      </w:r>
      <w:r>
        <w:t>σεραπευτικῆς</w:t>
      </w:r>
      <w:r w:rsidRPr="00026ECB">
        <w:rPr>
          <w:lang w:val="fr-FR"/>
        </w:rPr>
        <w:t>, morbos, qui in so¬</w:t>
      </w:r>
      <w:r w:rsidRPr="00026ECB">
        <w:rPr>
          <w:lang w:val="fr-FR"/>
        </w:rPr>
        <w:br/>
        <w:t>lutione continui aut in partium externarum im¬</w:t>
      </w:r>
      <w:r w:rsidRPr="00026ECB">
        <w:rPr>
          <w:lang w:val="fr-FR"/>
        </w:rPr>
        <w:br/>
        <w:t>moderatione consistunt, tollens sectione, vstio¬</w:t>
      </w:r>
      <w:r w:rsidRPr="00026ECB">
        <w:rPr>
          <w:lang w:val="fr-FR"/>
        </w:rPr>
        <w:br/>
        <w:t>ne, restitutione in naturalem situm, &amp; medica¬.</w:t>
      </w:r>
      <w:r w:rsidRPr="00026ECB">
        <w:rPr>
          <w:lang w:val="fr-FR"/>
        </w:rPr>
        <w:br/>
        <w:t>mentis fotis appositis. Sectione enim &amp; vstione</w:t>
      </w:r>
      <w:r w:rsidRPr="00026ECB">
        <w:rPr>
          <w:lang w:val="fr-FR"/>
        </w:rPr>
        <w:br/>
        <w:t>tollit quod redundat, luxata &amp; fracta ossa repo¬</w:t>
      </w:r>
      <w:r w:rsidRPr="00026ECB">
        <w:rPr>
          <w:lang w:val="fr-FR"/>
        </w:rPr>
        <w:br/>
        <w:t>nit in locum naturalem. Vicera medicamentis :</w:t>
      </w:r>
      <w:r w:rsidRPr="00026ECB">
        <w:rPr>
          <w:lang w:val="fr-FR"/>
        </w:rPr>
        <w:br/>
        <w:t>deterget, carne implet, &amp; cicatrice obducit.</w:t>
      </w:r>
      <w:r w:rsidRPr="00026ECB">
        <w:rPr>
          <w:lang w:val="fr-FR"/>
        </w:rPr>
        <w:br/>
        <w:t>Quibus in rebus tria sibi maxime proponere de¬</w:t>
      </w:r>
      <w:r w:rsidRPr="00026ECB">
        <w:rPr>
          <w:lang w:val="fr-FR"/>
        </w:rPr>
        <w:br/>
        <w:t>bet chirurgus, tum vt breui curet, tùm vt curet ex</w:t>
      </w:r>
      <w:r w:rsidRPr="00026ECB">
        <w:rPr>
          <w:lang w:val="fr-FR"/>
        </w:rPr>
        <w:br/>
        <w:t>citra dolorem, tum vt maxime tuto. Ac rursus, c</w:t>
      </w:r>
      <w:r w:rsidRPr="00026ECB">
        <w:rPr>
          <w:lang w:val="fr-FR"/>
        </w:rPr>
        <w:br/>
        <w:t>vt tuto curet, tria potissimum considerabit. Vnum ec</w:t>
      </w:r>
      <w:r w:rsidRPr="00026ECB">
        <w:rPr>
          <w:lang w:val="fr-FR"/>
        </w:rPr>
        <w:br/>
        <w:t>primumque vt absolutionem operis consequa¬</w:t>
      </w:r>
      <w:r w:rsidRPr="00026ECB">
        <w:rPr>
          <w:lang w:val="fr-FR"/>
        </w:rPr>
        <w:br/>
        <w:t>tur, alterum vt sicubi hanc non consequatur, sal¬</w:t>
      </w:r>
      <w:r w:rsidRPr="00026ECB">
        <w:rPr>
          <w:lang w:val="fr-FR"/>
        </w:rPr>
        <w:br/>
        <w:t>tem cubantem non laedat, tertium vt vitium non a</w:t>
      </w:r>
      <w:r w:rsidRPr="00026ECB">
        <w:rPr>
          <w:lang w:val="fr-FR"/>
        </w:rPr>
        <w:br/>
        <w:t>facile reuertatur. Haec enim qui praestiterit, me¬</w:t>
      </w:r>
      <w:r w:rsidRPr="00026ECB">
        <w:rPr>
          <w:lang w:val="fr-FR"/>
        </w:rPr>
        <w:br/>
        <w:t>rito optimus chirurgus censebitur. 55</w:t>
      </w:r>
      <w:r w:rsidRPr="00026ECB">
        <w:rPr>
          <w:lang w:val="fr-FR"/>
        </w:rPr>
        <w:br/>
        <w:t xml:space="preserve">Caeterum cum illae à Galeno nominatae </w:t>
      </w:r>
      <w:r>
        <w:t>τομὴ</w:t>
      </w:r>
      <w:r w:rsidRPr="00026ECB">
        <w:rPr>
          <w:lang w:val="fr-FR"/>
        </w:rPr>
        <w:t xml:space="preserve"> </w:t>
      </w:r>
      <w:r>
        <w:t>εὶ</w:t>
      </w:r>
      <w:r w:rsidRPr="00026ECB">
        <w:rPr>
          <w:lang w:val="fr-FR"/>
        </w:rPr>
        <w:br/>
        <w:t xml:space="preserve">&amp; </w:t>
      </w:r>
      <w:r>
        <w:t>καῦσις</w:t>
      </w:r>
      <w:r w:rsidRPr="00026ECB">
        <w:rPr>
          <w:lang w:val="fr-FR"/>
        </w:rPr>
        <w:t>, id est sectio &amp; vstio praecipuae sint chi¬</w:t>
      </w:r>
      <w:r w:rsidRPr="00026ECB">
        <w:rPr>
          <w:lang w:val="fr-FR"/>
        </w:rPr>
        <w:br/>
        <w:t xml:space="preserve">rurgiae partes, interdum </w:t>
      </w:r>
      <w:r>
        <w:t>χειρουργία</w:t>
      </w:r>
      <w:r w:rsidRPr="00026ECB">
        <w:rPr>
          <w:lang w:val="fr-FR"/>
        </w:rPr>
        <w:t xml:space="preserve"> per alteram il¬</w:t>
      </w:r>
      <w:r w:rsidRPr="00026ECB">
        <w:rPr>
          <w:lang w:val="fr-FR"/>
        </w:rPr>
        <w:br/>
        <w:t xml:space="preserve">larum vocum exponitur, vt ex Diosc. I. 5. </w:t>
      </w:r>
      <w:r>
        <w:t>κμὰ</w:t>
      </w:r>
      <w:r w:rsidRPr="00026ECB">
        <w:rPr>
          <w:lang w:val="fr-FR"/>
        </w:rPr>
        <w:t xml:space="preserve"> </w:t>
      </w:r>
      <w:r>
        <w:t>τὴν</w:t>
      </w:r>
      <w:r w:rsidRPr="00026ECB">
        <w:rPr>
          <w:lang w:val="fr-FR"/>
        </w:rPr>
        <w:t xml:space="preserve"> .</w:t>
      </w:r>
      <w:r w:rsidRPr="00026ECB">
        <w:rPr>
          <w:lang w:val="fr-FR"/>
        </w:rPr>
        <w:br/>
      </w:r>
      <w:r>
        <w:t>γειρυργαν</w:t>
      </w:r>
      <w:r w:rsidRPr="00026ECB">
        <w:rPr>
          <w:lang w:val="fr-FR"/>
        </w:rPr>
        <w:t xml:space="preserve"> </w:t>
      </w:r>
      <w:r>
        <w:t>ἐκκλυζομένη</w:t>
      </w:r>
      <w:r w:rsidRPr="00026ECB">
        <w:rPr>
          <w:lang w:val="fr-FR"/>
        </w:rPr>
        <w:t xml:space="preserve"> affertur in vulg. lex pro post</w:t>
      </w:r>
      <w:r w:rsidRPr="00026ECB">
        <w:rPr>
          <w:lang w:val="fr-FR"/>
        </w:rPr>
        <w:br/>
        <w:t>sectionem infusa. 2</w:t>
      </w:r>
      <w:r w:rsidRPr="00026ECB">
        <w:rPr>
          <w:lang w:val="fr-FR"/>
        </w:rPr>
        <w:br/>
      </w:r>
      <w:r>
        <w:t>χειρονομη</w:t>
      </w:r>
      <w:r w:rsidRPr="00026ECB">
        <w:rPr>
          <w:lang w:val="fr-FR"/>
        </w:rPr>
        <w:t>. manuum ad rythmum motio, seu ma¬</w:t>
      </w:r>
      <w:r w:rsidRPr="00026ECB">
        <w:rPr>
          <w:lang w:val="fr-FR"/>
        </w:rPr>
        <w:br/>
        <w:t>nuum gesticulatio, inter corporis exercitationes</w:t>
      </w:r>
      <w:r w:rsidRPr="00026ECB">
        <w:rPr>
          <w:lang w:val="fr-FR"/>
        </w:rPr>
        <w:br/>
        <w:t>olim reposita quam Hippocr. siue Polybius. 2.</w:t>
      </w:r>
      <w:r w:rsidRPr="00026ECB">
        <w:rPr>
          <w:lang w:val="fr-FR"/>
        </w:rPr>
        <w:br/>
        <w:t>de diaeta, attenuare humores inquit, atque sur¬</w:t>
      </w:r>
      <w:r w:rsidRPr="00026ECB">
        <w:rPr>
          <w:lang w:val="fr-FR"/>
        </w:rPr>
        <w:br/>
        <w:t>sum carnes trahere, quam similiter in inuetera¬</w:t>
      </w:r>
      <w:r w:rsidRPr="00026ECB">
        <w:rPr>
          <w:lang w:val="fr-FR"/>
        </w:rPr>
        <w:br/>
        <w:t>to capitis dolore, vbi paulatim malum soluitur,</w:t>
      </w:r>
      <w:r w:rsidRPr="00026ECB">
        <w:rPr>
          <w:lang w:val="fr-FR"/>
        </w:rPr>
        <w:br/>
        <w:t>commendauit Aretae. l. 1. curat Chronic. c. 1. ve¬</w:t>
      </w:r>
      <w:r w:rsidRPr="00026ECB">
        <w:rPr>
          <w:lang w:val="fr-FR"/>
        </w:rPr>
        <w:br/>
        <w:t>luti &amp; in vertiginosis, epilepticis, coeliacis.</w:t>
      </w:r>
      <w:r w:rsidRPr="00026ECB">
        <w:rPr>
          <w:lang w:val="fr-FR"/>
        </w:rPr>
        <w:br/>
        <w:t>Xiggreiciu. est exercitatio in arte &amp; vsus medicus,</w:t>
      </w:r>
      <w:r w:rsidRPr="00026ECB">
        <w:rPr>
          <w:lang w:val="fr-FR"/>
        </w:rPr>
        <w:br/>
        <w:t xml:space="preserve">idem quod </w:t>
      </w:r>
      <w:r>
        <w:t>τειβὴ</w:t>
      </w:r>
      <w:r w:rsidRPr="00026ECB">
        <w:rPr>
          <w:lang w:val="fr-FR"/>
        </w:rPr>
        <w:t xml:space="preserve"> apud Hippocratem </w:t>
      </w:r>
      <w:r>
        <w:t>ἐν</w:t>
      </w:r>
      <w:r w:rsidRPr="00026ECB">
        <w:rPr>
          <w:lang w:val="fr-FR"/>
        </w:rPr>
        <w:t xml:space="preserve"> </w:t>
      </w:r>
      <w:r>
        <w:t>παραγγε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λίαις</w:t>
      </w:r>
      <w:r w:rsidRPr="00026ECB">
        <w:rPr>
          <w:lang w:val="fr-FR"/>
        </w:rPr>
        <w:t>. 5</w:t>
      </w:r>
      <w:r w:rsidRPr="00026ECB">
        <w:rPr>
          <w:lang w:val="fr-FR"/>
        </w:rPr>
        <w:br/>
      </w:r>
      <w:r>
        <w:t>Χερώνιον</w:t>
      </w:r>
      <w:r w:rsidRPr="00026ECB">
        <w:rPr>
          <w:lang w:val="fr-FR"/>
        </w:rPr>
        <w:t xml:space="preserve"> </w:t>
      </w:r>
      <w:r>
        <w:t>ἔλκος</w:t>
      </w:r>
      <w:r w:rsidRPr="00026ECB">
        <w:rPr>
          <w:lang w:val="fr-FR"/>
        </w:rPr>
        <w:t>. Chironium vlcus. Sic appellatur vl¬</w:t>
      </w:r>
      <w:r w:rsidRPr="00026ECB">
        <w:rPr>
          <w:lang w:val="fr-FR"/>
        </w:rPr>
        <w:br/>
        <w:t>cus malignum inueteratum, quod &amp; magnum</w:t>
      </w:r>
      <w:r w:rsidRPr="00026ECB">
        <w:rPr>
          <w:lang w:val="fr-FR"/>
        </w:rPr>
        <w:br/>
        <w:t>est, &amp; oras habet duas, gallosas, tumentes. Exit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ab eo sanies non multa, sed Penuis. Odor malus</w:t>
      </w:r>
      <w:r w:rsidRPr="00026ECB">
        <w:rPr>
          <w:lang w:val="fr-FR"/>
        </w:rPr>
        <w:br/>
        <w:t>neque in vlcere, neque in eius humore est: nulla</w:t>
      </w:r>
      <w:r w:rsidRPr="00026ECB">
        <w:rPr>
          <w:lang w:val="fr-FR"/>
        </w:rPr>
        <w:br/>
        <w:t>inflammatio, dolor modicus est. Nihil serpit,</w:t>
      </w:r>
      <w:r w:rsidRPr="00026ECB">
        <w:rPr>
          <w:lang w:val="fr-FR"/>
        </w:rPr>
        <w:br/>
        <w:t>ideoque nullum periculum adfert, sed non facile</w:t>
      </w:r>
      <w:r w:rsidRPr="00026ECB">
        <w:rPr>
          <w:lang w:val="fr-FR"/>
        </w:rPr>
        <w:br/>
        <w:t>sanescit. Interdum tenuis cicatrix inducitur,</w:t>
      </w:r>
      <w:r w:rsidRPr="00026ECB">
        <w:rPr>
          <w:lang w:val="fr-FR"/>
        </w:rPr>
        <w:br/>
        <w:t>deinde iterum rumpitur, vlcusque renouatur. fit</w:t>
      </w:r>
      <w:r w:rsidRPr="00026ECB">
        <w:rPr>
          <w:lang w:val="fr-FR"/>
        </w:rPr>
        <w:br/>
        <w:t>maxime in pedibus &amp; cruribus. Sic dictum est</w:t>
      </w:r>
      <w:r w:rsidRPr="00026ECB">
        <w:rPr>
          <w:lang w:val="fr-FR"/>
        </w:rPr>
        <w:br/>
        <w:t>hoc vlcus à Chirone, vt ab eo, inquit Galenus,</w:t>
      </w:r>
      <w:r w:rsidRPr="00026ECB">
        <w:rPr>
          <w:lang w:val="fr-FR"/>
        </w:rPr>
        <w:br/>
        <w:t xml:space="preserve">qui primum id sanauit. Idem etiam </w:t>
      </w:r>
      <w:r>
        <w:t>τηλέριον</w:t>
      </w:r>
      <w:r w:rsidRPr="00026ECB">
        <w:rPr>
          <w:lang w:val="fr-FR"/>
        </w:rPr>
        <w:t xml:space="preserve"> v</w:t>
      </w:r>
      <w:r>
        <w:t>ο</w:t>
      </w:r>
      <w:r w:rsidRPr="00026ECB">
        <w:rPr>
          <w:lang w:val="fr-FR"/>
        </w:rPr>
        <w:t>¬</w:t>
      </w:r>
      <w:r w:rsidRPr="00026ECB">
        <w:rPr>
          <w:lang w:val="fr-FR"/>
        </w:rPr>
        <w:br/>
        <w:t>catur.</w:t>
      </w:r>
      <w:r w:rsidRPr="00026ECB">
        <w:rPr>
          <w:lang w:val="fr-FR"/>
        </w:rPr>
        <w:br/>
        <w:t>Haec Cels. I. 5. c. 28. qui quidem cum nullibi v</w:t>
      </w:r>
      <w:r w:rsidRPr="00026ECB">
        <w:rPr>
          <w:lang w:val="fr-FR"/>
        </w:rPr>
        <w:br/>
        <w:t>penitus Telephij meminerit, idem esse illud cum ee</w:t>
      </w:r>
      <w:r w:rsidRPr="00026ECB">
        <w:rPr>
          <w:lang w:val="fr-FR"/>
        </w:rPr>
        <w:br/>
        <w:t>Chironio reputasse credendus est, id quod à Pau¬</w:t>
      </w:r>
      <w:r w:rsidRPr="00026ECB">
        <w:rPr>
          <w:lang w:val="fr-FR"/>
        </w:rPr>
        <w:br/>
        <w:t>lo manifestius habetur l. 4. c. 46. qui tametsi ma¬</w:t>
      </w:r>
      <w:r w:rsidRPr="00026ECB">
        <w:rPr>
          <w:lang w:val="fr-FR"/>
        </w:rPr>
        <w:br/>
        <w:t>lefica malignaue prius in titulo, quae Chironia .</w:t>
      </w:r>
      <w:r w:rsidRPr="00026ECB">
        <w:rPr>
          <w:lang w:val="fr-FR"/>
        </w:rPr>
        <w:br/>
        <w:t>&amp; Telephia dicuntur ancipiti sermone propo¬</w:t>
      </w:r>
      <w:r w:rsidRPr="00026ECB">
        <w:rPr>
          <w:lang w:val="fr-FR"/>
        </w:rPr>
        <w:br/>
        <w:t xml:space="preserve">suerat, dicens </w:t>
      </w:r>
      <w:r>
        <w:t>πρὶ</w:t>
      </w:r>
      <w:r w:rsidRPr="00026ECB">
        <w:rPr>
          <w:lang w:val="fr-FR"/>
        </w:rPr>
        <w:t xml:space="preserve"> </w:t>
      </w:r>
      <w:r>
        <w:t>κακοήθων</w:t>
      </w:r>
      <w:r w:rsidRPr="00026ECB">
        <w:rPr>
          <w:lang w:val="fr-FR"/>
        </w:rPr>
        <w:t xml:space="preserve"> </w:t>
      </w:r>
      <w:r>
        <w:t>ἐλκῶν</w:t>
      </w:r>
      <w:r w:rsidRPr="00026ECB">
        <w:rPr>
          <w:lang w:val="fr-FR"/>
        </w:rPr>
        <w:t xml:space="preserve"> </w:t>
      </w:r>
      <w:r>
        <w:t>ἀ</w:t>
      </w:r>
      <w:r w:rsidRPr="00026ECB">
        <w:rPr>
          <w:lang w:val="fr-FR"/>
        </w:rPr>
        <w:t xml:space="preserve"> </w:t>
      </w:r>
      <w:r>
        <w:t>χειρώνια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σ</w:t>
      </w:r>
      <w:r w:rsidRPr="00026ECB">
        <w:rPr>
          <w:lang w:val="fr-FR"/>
        </w:rPr>
        <w:br/>
        <w:t>mmi</w:t>
      </w:r>
      <w:r>
        <w:t>ρια</w:t>
      </w:r>
      <w:r w:rsidRPr="00026ECB">
        <w:rPr>
          <w:lang w:val="fr-FR"/>
        </w:rPr>
        <w:t xml:space="preserve"> </w:t>
      </w:r>
      <w:r>
        <w:t>αλείτα</w:t>
      </w:r>
      <w:r w:rsidRPr="00026ECB">
        <w:rPr>
          <w:lang w:val="fr-FR"/>
        </w:rPr>
        <w:t>, ancipiti inquam sermone,&amp;</w:t>
      </w:r>
    </w:p>
    <w:p w14:paraId="169240E2" w14:textId="77777777" w:rsidR="00026ECB" w:rsidRDefault="00026ECB" w:rsidP="00026ECB">
      <w:r>
        <w:t>image name: Χ-0016.jpg</w:t>
      </w:r>
      <w:r>
        <w:br/>
        <w:t>original page number: 16</w:t>
      </w:r>
      <w:r>
        <w:br/>
      </w:r>
    </w:p>
    <w:p w14:paraId="03CFE1EA" w14:textId="77777777" w:rsidR="00026ECB" w:rsidRPr="00026ECB" w:rsidRDefault="00026ECB" w:rsidP="00026ECB">
      <w:pPr>
        <w:rPr>
          <w:lang w:val="fr-FR"/>
        </w:rPr>
      </w:pPr>
      <w:r>
        <w:t>„ cum an idem, an diuersa sint à Chironijs Telephia</w:t>
      </w:r>
      <w:r>
        <w:br/>
        <w:t>„ per haec verba determinare minime possimus,</w:t>
      </w:r>
      <w:r>
        <w:br/>
        <w:t>"deinceps tamen seipsum proculdubio sic deter¬</w:t>
      </w:r>
      <w:r>
        <w:br/>
        <w:t>„minat, vt idem esse apud ipsum sole clarius sit</w:t>
      </w:r>
      <w:r>
        <w:br/>
        <w:t>„ dum inquit, inueterata &amp; quae vix cicatricem re¬</w:t>
      </w:r>
      <w:r>
        <w:br/>
        <w:t>"cipiunt vlcera, nonnulli Chironi nuncuparunt</w:t>
      </w:r>
      <w:r>
        <w:br/>
        <w:t>" tanquam Chirone ipso ad sanitatem indigentia:</w:t>
      </w:r>
      <w:r>
        <w:br/>
        <w:t>"alij vero Telephia, propterea quod Telephus in</w:t>
      </w:r>
      <w:r>
        <w:br/>
        <w:t>„ tali vlcere diutius perseuerauerit: è quibus qui¬</w:t>
      </w:r>
      <w:r>
        <w:br/>
        <w:t>„ dem, Celsi prius, deinceps vero Pauli etiam ver¬</w:t>
      </w:r>
      <w:r>
        <w:br/>
        <w:t>„ bis, patet non in erosione aut depastu Chironij</w:t>
      </w:r>
      <w:r>
        <w:br/>
        <w:t>„ rationem consistere (veluti Gal. opinabatur qui</w:t>
      </w:r>
      <w:r>
        <w:br/>
        <w:t>„ rationem phagedaenae in his posuit 4. meth. ca. 2.</w:t>
      </w:r>
      <w:r>
        <w:br/>
        <w:t>„ ac Chironium deinceps Telephiumque phage¬</w:t>
      </w:r>
      <w:r>
        <w:br/>
        <w:t>" daenae species existere adiunxit 14. meth. ca. 17.)</w:t>
      </w:r>
      <w:r>
        <w:br/>
        <w:t>"verum in eo quod malignum &amp; curationi con¬</w:t>
      </w:r>
      <w:r>
        <w:br/>
        <w:t>„ tumax est vt inueterascere atque consenescere</w:t>
      </w:r>
      <w:r>
        <w:br/>
        <w:t>„ soleat, tùm Celsus, tum etiam Paulus edocuerunt.</w:t>
      </w:r>
      <w:r>
        <w:br/>
        <w:t>„ Cur autem Chironium vlcus appelletur varij</w:t>
      </w:r>
      <w:r>
        <w:br/>
        <w:t>„ varie senserunt, Zenodotus enim Erasmo refe¬</w:t>
      </w:r>
      <w:r>
        <w:br/>
        <w:t>„ rente Chil. 2. cent. 8. prouerb. 21. quia Chiron</w:t>
      </w:r>
      <w:r>
        <w:br/>
        <w:t>„ Centaurus in bello aduersus Centauros ictus ab</w:t>
      </w:r>
      <w:r>
        <w:br/>
        <w:t>„ Hercule, vulnus immedicabile accepit in pede</w:t>
      </w:r>
      <w:r>
        <w:br/>
      </w:r>
      <w:r>
        <w:lastRenderedPageBreak/>
        <w:t>„vnde perijt, in paroemiam commigrasse autumat</w:t>
      </w:r>
      <w:r>
        <w:br/>
        <w:t>„ vt χειρώνιον ἔλκος de immedicabili quouis malo,</w:t>
      </w:r>
      <w:r>
        <w:br/>
        <w:t>„ seu vulnere, aut etiam spontaneo vlcere dicatur;</w:t>
      </w:r>
      <w:r>
        <w:br/>
        <w:t>„alij ab herba Centaurea qua sibi vulneratus Chi¬</w:t>
      </w:r>
      <w:r>
        <w:br/>
        <w:t>„ ron opem tulit, dictum volunt authore Plin. I.</w:t>
      </w:r>
      <w:r>
        <w:br/>
        <w:t xml:space="preserve">" 25. c. 6. </w:t>
      </w:r>
      <w:r w:rsidRPr="00026ECB">
        <w:rPr>
          <w:lang w:val="fr-FR"/>
        </w:rPr>
        <w:t>Alij nominatum volunt à Chirone qui</w:t>
      </w:r>
      <w:r w:rsidRPr="00026ECB">
        <w:rPr>
          <w:lang w:val="fr-FR"/>
        </w:rPr>
        <w:br/>
        <w:t>„ primùm id vlcus sanauit inquit Gal. 2. meth. c. 2.</w:t>
      </w:r>
      <w:r w:rsidRPr="00026ECB">
        <w:rPr>
          <w:lang w:val="fr-FR"/>
        </w:rPr>
        <w:br/>
        <w:t>„ Primus autem Chiron non herbarum modo aut</w:t>
      </w:r>
      <w:r w:rsidRPr="00026ECB">
        <w:rPr>
          <w:lang w:val="fr-FR"/>
        </w:rPr>
        <w:br/>
        <w:t>„ medicamentorum (prout ex Plinio didicimus l.</w:t>
      </w:r>
      <w:r w:rsidRPr="00026ECB">
        <w:rPr>
          <w:lang w:val="fr-FR"/>
        </w:rPr>
        <w:br/>
        <w:t>„7. c. 56.) verum &amp; Chirurgiae antiquioris quidem</w:t>
      </w:r>
      <w:r w:rsidRPr="00026ECB">
        <w:rPr>
          <w:lang w:val="fr-FR"/>
        </w:rPr>
        <w:br/>
        <w:t>„ medicinae partis inuentor fuit, cuius ratione</w:t>
      </w:r>
      <w:r w:rsidRPr="00026ECB">
        <w:rPr>
          <w:lang w:val="fr-FR"/>
        </w:rPr>
        <w:br/>
        <w:t>„ Chironem à manibus manuumque opere dictum</w:t>
      </w:r>
      <w:r w:rsidRPr="00026ECB">
        <w:rPr>
          <w:lang w:val="fr-FR"/>
        </w:rPr>
        <w:br/>
        <w:t>„ voluit Boccatius lib. de Genealog. deorum 8. c.</w:t>
      </w:r>
      <w:r w:rsidRPr="00026ECB">
        <w:rPr>
          <w:lang w:val="fr-FR"/>
        </w:rPr>
        <w:br/>
        <w:t>„ 8. qui &amp; Aesculapium educauit ac Achillem eru¬</w:t>
      </w:r>
      <w:r w:rsidRPr="00026ECB">
        <w:rPr>
          <w:lang w:val="fr-FR"/>
        </w:rPr>
        <w:br/>
        <w:t>„ diuit, vt apud eundem leges l. 5. c. 19. &amp; l. 7. c. 16.</w:t>
      </w:r>
      <w:r w:rsidRPr="00026ECB">
        <w:rPr>
          <w:lang w:val="fr-FR"/>
        </w:rPr>
        <w:br/>
        <w:t>„ &amp; l. 12. c. 52. vt omnino existimandum sit, haud</w:t>
      </w:r>
      <w:r w:rsidRPr="00026ECB">
        <w:rPr>
          <w:lang w:val="fr-FR"/>
        </w:rPr>
        <w:br/>
        <w:t>„ temere Chironium vlcus appellari quodcumque</w:t>
      </w:r>
      <w:r w:rsidRPr="00026ECB">
        <w:rPr>
          <w:lang w:val="fr-FR"/>
        </w:rPr>
        <w:br/>
        <w:t>„ scilicet Chironis experientissimi ac solertissimi</w:t>
      </w:r>
      <w:r w:rsidRPr="00026ECB">
        <w:rPr>
          <w:lang w:val="fr-FR"/>
        </w:rPr>
        <w:br/>
        <w:t>„ chirurgi curatricem salutiferamque manum, ob</w:t>
      </w:r>
      <w:r w:rsidRPr="00026ECB">
        <w:rPr>
          <w:lang w:val="fr-FR"/>
        </w:rPr>
        <w:br/>
        <w:t>„ sui malitiam &amp; contumaciam exoptat.</w:t>
      </w:r>
      <w:r w:rsidRPr="00026ECB">
        <w:rPr>
          <w:lang w:val="fr-FR"/>
        </w:rPr>
        <w:br/>
      </w:r>
      <w:r>
        <w:t>Χελήνες</w:t>
      </w:r>
      <w:r w:rsidRPr="00026ECB">
        <w:rPr>
          <w:lang w:val="fr-FR"/>
        </w:rPr>
        <w:t xml:space="preserve">. </w:t>
      </w:r>
      <w:r>
        <w:t>τὰ</w:t>
      </w:r>
      <w:r w:rsidRPr="00026ECB">
        <w:rPr>
          <w:lang w:val="fr-FR"/>
        </w:rPr>
        <w:t xml:space="preserve"> </w:t>
      </w:r>
      <w:r>
        <w:t>χείλη</w:t>
      </w:r>
      <w:r w:rsidRPr="00026ECB">
        <w:rPr>
          <w:lang w:val="fr-FR"/>
        </w:rPr>
        <w:t>, hoc est labia, apud Comicos vete¬</w:t>
      </w:r>
      <w:r w:rsidRPr="00026ECB">
        <w:rPr>
          <w:lang w:val="fr-FR"/>
        </w:rPr>
        <w:br/>
        <w:t>res, teste Polluce.</w:t>
      </w:r>
      <w:r w:rsidRPr="00026ECB">
        <w:rPr>
          <w:lang w:val="fr-FR"/>
        </w:rPr>
        <w:br/>
      </w:r>
      <w:r>
        <w:t>Χελιδόνιον</w:t>
      </w:r>
      <w:r w:rsidRPr="00026ECB">
        <w:rPr>
          <w:lang w:val="fr-FR"/>
        </w:rPr>
        <w:t>. herba est, cuius duae dicuntur esse diffe¬</w:t>
      </w:r>
      <w:r w:rsidRPr="00026ECB">
        <w:rPr>
          <w:lang w:val="fr-FR"/>
        </w:rPr>
        <w:br/>
        <w:t>rentiae, vnum enim majus, alterum minus dici¬</w:t>
      </w:r>
      <w:r w:rsidRPr="00026ECB">
        <w:rPr>
          <w:lang w:val="fr-FR"/>
        </w:rPr>
        <w:br/>
        <w:t>tur. Maius caule est gracili, cubitali aut altiore,</w:t>
      </w:r>
      <w:r w:rsidRPr="00026ECB">
        <w:rPr>
          <w:lang w:val="fr-FR"/>
        </w:rPr>
        <w:br/>
        <w:t>agnatis foliosis, folijs ranunculi, multis, mollio¬</w:t>
      </w:r>
      <w:r w:rsidRPr="00026ECB">
        <w:rPr>
          <w:lang w:val="fr-FR"/>
        </w:rPr>
        <w:br/>
        <w:t>ribus tamen &amp; colore caesijs, flore violae albae se¬</w:t>
      </w:r>
      <w:r w:rsidRPr="00026ECB">
        <w:rPr>
          <w:lang w:val="fr-FR"/>
        </w:rPr>
        <w:br/>
        <w:t xml:space="preserve">cundum singula folia prodeunte. </w:t>
      </w:r>
      <w:r w:rsidRPr="00026ECB">
        <w:rPr>
          <w:lang w:val="it-IT"/>
        </w:rPr>
        <w:t>In eo succus</w:t>
      </w:r>
      <w:r w:rsidRPr="00026ECB">
        <w:rPr>
          <w:lang w:val="it-IT"/>
        </w:rPr>
        <w:br/>
        <w:t>croci, mordax, acris, &amp; paliquantulum subama¬</w:t>
      </w:r>
      <w:r w:rsidRPr="00026ECB">
        <w:rPr>
          <w:lang w:val="it-IT"/>
        </w:rPr>
        <w:br/>
        <w:t>rus, grauiter olens. Radig superne singularis, in¬</w:t>
      </w:r>
      <w:r w:rsidRPr="00026ECB">
        <w:rPr>
          <w:lang w:val="it-IT"/>
        </w:rPr>
        <w:br/>
        <w:t>ferne in multa crocea eapillamenta fibratur. Si¬</w:t>
      </w:r>
      <w:r w:rsidRPr="00026ECB">
        <w:rPr>
          <w:lang w:val="it-IT"/>
        </w:rPr>
        <w:br/>
        <w:t>liqua ceu corniculari papaueris, tenuis, in metae</w:t>
      </w:r>
      <w:r w:rsidRPr="00026ECB">
        <w:rPr>
          <w:lang w:val="it-IT"/>
        </w:rPr>
        <w:br/>
        <w:t>figuram longa, in qua semen papauere maius</w:t>
      </w:r>
      <w:r w:rsidRPr="00026ECB">
        <w:rPr>
          <w:lang w:val="it-IT"/>
        </w:rPr>
        <w:br/>
        <w:t>recluditur. Haec officinis suum retinuit nomen,</w:t>
      </w:r>
      <w:r w:rsidRPr="00026ECB">
        <w:rPr>
          <w:lang w:val="it-IT"/>
        </w:rPr>
        <w:br/>
        <w:t>Gallis eclera dicitur. Minus vero pingitur à</w:t>
      </w:r>
      <w:r w:rsidRPr="00026ECB">
        <w:rPr>
          <w:lang w:val="it-IT"/>
        </w:rPr>
        <w:br/>
        <w:t>Dioscoride herbula sine caule, folijs hederae ro¬</w:t>
      </w:r>
      <w:r w:rsidRPr="00026ECB">
        <w:rPr>
          <w:lang w:val="it-IT"/>
        </w:rPr>
        <w:br/>
        <w:t>tundioribus minoribusque pediculis quibusdam à</w:t>
      </w:r>
      <w:r w:rsidRPr="00026ECB">
        <w:rPr>
          <w:lang w:val="it-IT"/>
        </w:rPr>
        <w:br/>
        <w:t>radice dependentibus, item teneris &amp; aliquate¬</w:t>
      </w:r>
      <w:r w:rsidRPr="00026ECB">
        <w:rPr>
          <w:lang w:val="it-IT"/>
        </w:rPr>
        <w:br/>
        <w:t>nus pinguibus. Radices habet pusillas, frequen¬</w:t>
      </w:r>
      <w:r w:rsidRPr="00026ECB">
        <w:rPr>
          <w:lang w:val="it-IT"/>
        </w:rPr>
        <w:br/>
        <w:t>tes ex eodem callo prodeuntes, in tritici modum</w:t>
      </w:r>
      <w:r w:rsidRPr="00026ECB">
        <w:rPr>
          <w:lang w:val="it-IT"/>
        </w:rPr>
        <w:br/>
        <w:t>aceruatim congestas, quarum tres aut quatuor</w:t>
      </w:r>
      <w:r w:rsidRPr="00026ECB">
        <w:rPr>
          <w:lang w:val="it-IT"/>
        </w:rPr>
        <w:br/>
        <w:t>tantum in longitudinem progrediuntur. Iuxta</w:t>
      </w:r>
      <w:r w:rsidRPr="00026ECB">
        <w:rPr>
          <w:lang w:val="it-IT"/>
        </w:rPr>
        <w:br/>
        <w:t>aquas &amp; lacus nascitur. Calfacit &amp; siccat quarto</w:t>
      </w:r>
      <w:r w:rsidRPr="00026ECB">
        <w:rPr>
          <w:lang w:val="it-IT"/>
        </w:rPr>
        <w:br/>
        <w:t>ordine etiam absoluto, praesertim minus, quod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acrius est maiore. </w:t>
      </w:r>
      <w:r w:rsidRPr="00026ECB">
        <w:rPr>
          <w:lang w:val="fr-FR"/>
        </w:rPr>
        <w:t>Magnam vtrumque vim ha¬</w:t>
      </w:r>
      <w:r w:rsidRPr="00026ECB">
        <w:rPr>
          <w:lang w:val="fr-FR"/>
        </w:rPr>
        <w:br/>
        <w:t>bet extergendi, maxime si quis humor crassus in</w:t>
      </w:r>
    </w:p>
    <w:p w14:paraId="591A903E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-0017.jpg</w:t>
      </w:r>
      <w:r w:rsidRPr="00026ECB">
        <w:rPr>
          <w:lang w:val="fr-FR"/>
        </w:rPr>
        <w:br/>
        <w:t>original page number: 17</w:t>
      </w:r>
      <w:r w:rsidRPr="00026ECB">
        <w:rPr>
          <w:lang w:val="fr-FR"/>
        </w:rPr>
        <w:br/>
      </w:r>
    </w:p>
    <w:p w14:paraId="6B1C8A3D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fr-FR"/>
        </w:rPr>
        <w:t>pupilla collectus est, qui oculis officiat.</w:t>
      </w:r>
      <w:r w:rsidRPr="00026ECB">
        <w:rPr>
          <w:lang w:val="fr-FR"/>
        </w:rPr>
        <w:br/>
        <w:t>Hinc scribit Dioscor. l. 2. C. II. quod si quis ex.</w:t>
      </w:r>
      <w:r w:rsidRPr="00026ECB">
        <w:rPr>
          <w:lang w:val="fr-FR"/>
        </w:rPr>
        <w:br/>
        <w:t>hirundinum pullis excaecatus fuerit, matres hac</w:t>
      </w:r>
      <w:r w:rsidRPr="00026ECB">
        <w:rPr>
          <w:lang w:val="fr-FR"/>
        </w:rPr>
        <w:br/>
        <w:t>herba admota illius caecitati mederi, adeoque vi¬</w:t>
      </w:r>
      <w:r w:rsidRPr="00026ECB">
        <w:rPr>
          <w:lang w:val="fr-FR"/>
        </w:rPr>
        <w:br/>
        <w:t>sum restituere. Idem censuit scripsitque Plin. I.</w:t>
      </w:r>
      <w:r w:rsidRPr="00026ECB">
        <w:rPr>
          <w:lang w:val="fr-FR"/>
        </w:rPr>
        <w:br/>
        <w:t>8. c. 27. &amp; lib. 25. c. 8. at vero Cornel. Celsus hoc</w:t>
      </w:r>
      <w:r w:rsidRPr="00026ECB">
        <w:rPr>
          <w:lang w:val="fr-FR"/>
        </w:rPr>
        <w:br/>
        <w:t>commentitium esse autumat li. 6. c. 6. quo loco</w:t>
      </w:r>
      <w:r w:rsidRPr="00026ECB">
        <w:rPr>
          <w:lang w:val="fr-FR"/>
        </w:rPr>
        <w:br/>
        <w:t>de sanguine suffusis oculis agit. Quod ipsum &amp;</w:t>
      </w:r>
      <w:r w:rsidRPr="00026ECB">
        <w:rPr>
          <w:lang w:val="fr-FR"/>
        </w:rPr>
        <w:br/>
        <w:t>ante innuisse videtur Aristoteles, dum lib. 6. de</w:t>
      </w:r>
      <w:r w:rsidRPr="00026ECB">
        <w:rPr>
          <w:lang w:val="fr-FR"/>
        </w:rPr>
        <w:br/>
        <w:t>hist. anim. c. 5. &amp; 4. de generat. animal. c. 6. nulla</w:t>
      </w:r>
      <w:r w:rsidRPr="00026ECB">
        <w:rPr>
          <w:lang w:val="fr-FR"/>
        </w:rPr>
        <w:br/>
        <w:t>herbae facta mentione pullorum hirundinis nu¬</w:t>
      </w:r>
      <w:r w:rsidRPr="00026ECB">
        <w:rPr>
          <w:lang w:val="fr-FR"/>
        </w:rPr>
        <w:br/>
        <w:t>perrimè in lucem editorum oculos siquis prae¬</w:t>
      </w:r>
      <w:r w:rsidRPr="00026ECB">
        <w:rPr>
          <w:lang w:val="fr-FR"/>
        </w:rPr>
        <w:br/>
        <w:t>punxerit aut stylo vexauerit, resanescere scribit,</w:t>
      </w:r>
      <w:r w:rsidRPr="00026ECB">
        <w:rPr>
          <w:lang w:val="fr-FR"/>
        </w:rPr>
        <w:br/>
        <w:t>ac visum postea plane recipere: hoc &amp; innuit;</w:t>
      </w:r>
      <w:r w:rsidRPr="00026ECB">
        <w:rPr>
          <w:lang w:val="fr-FR"/>
        </w:rPr>
        <w:br/>
        <w:t xml:space="preserve">Pli. lI. </w:t>
      </w:r>
      <w:r w:rsidRPr="00026ECB">
        <w:rPr>
          <w:lang w:val="it-IT"/>
        </w:rPr>
        <w:t>II. c. 37. id vero si ita est soli genitalifaculta¬</w:t>
      </w:r>
      <w:r w:rsidRPr="00026ECB">
        <w:rPr>
          <w:lang w:val="it-IT"/>
        </w:rPr>
        <w:br/>
        <w:t>ti acceptum ferendum est, quae quidem in recens</w:t>
      </w:r>
      <w:r w:rsidRPr="00026ECB">
        <w:rPr>
          <w:lang w:val="it-IT"/>
        </w:rPr>
        <w:br/>
        <w:t>editis eiusmodi animantibus oculis nondum ab.</w:t>
      </w:r>
      <w:r w:rsidRPr="00026ECB">
        <w:rPr>
          <w:lang w:val="it-IT"/>
        </w:rPr>
        <w:br/>
        <w:t>solutis insidet.</w:t>
      </w:r>
      <w:r w:rsidRPr="00026ECB">
        <w:rPr>
          <w:lang w:val="it-IT"/>
        </w:rPr>
        <w:br/>
      </w:r>
      <w:r>
        <w:t>Χελιδόνιον</w:t>
      </w:r>
      <w:r w:rsidRPr="00026ECB">
        <w:rPr>
          <w:lang w:val="it-IT"/>
        </w:rPr>
        <w:t xml:space="preserve">. dicitur à quibusdam </w:t>
      </w:r>
      <w:r>
        <w:t>ἡ</w:t>
      </w:r>
      <w:r w:rsidRPr="00026ECB">
        <w:rPr>
          <w:lang w:val="it-IT"/>
        </w:rPr>
        <w:t xml:space="preserve"> </w:t>
      </w:r>
      <w:r>
        <w:t>ἀμπλολεύν</w:t>
      </w:r>
      <w:r w:rsidRPr="00026ECB">
        <w:rPr>
          <w:lang w:val="it-IT"/>
        </w:rPr>
        <w:t>, idest</w:t>
      </w:r>
      <w:r w:rsidRPr="00026ECB">
        <w:rPr>
          <w:lang w:val="it-IT"/>
        </w:rPr>
        <w:br/>
        <w:t>vitis alba, vt habetur apud Dioscoridem.</w:t>
      </w:r>
      <w:r w:rsidRPr="00026ECB">
        <w:rPr>
          <w:lang w:val="it-IT"/>
        </w:rPr>
        <w:br/>
      </w:r>
      <w:r>
        <w:t>Χελιθθιον</w:t>
      </w:r>
      <w:r w:rsidRPr="00026ECB">
        <w:rPr>
          <w:lang w:val="fr-FR"/>
        </w:rPr>
        <w:t xml:space="preserve"> etiam nomen est collyrij quod à Gal. des¬</w:t>
      </w:r>
      <w:r w:rsidRPr="00026ECB">
        <w:rPr>
          <w:lang w:val="fr-FR"/>
        </w:rPr>
        <w:br/>
        <w:t xml:space="preserve">cribi. l. 4.  </w:t>
      </w:r>
      <w:r>
        <w:t>τ</w:t>
      </w:r>
      <w:r w:rsidRPr="00026ECB">
        <w:rPr>
          <w:lang w:val="fr-FR"/>
        </w:rPr>
        <w:t>o</w:t>
      </w:r>
      <w:r>
        <w:t>π</w:t>
      </w:r>
      <w:r w:rsidRPr="00026ECB">
        <w:rPr>
          <w:lang w:val="fr-FR"/>
        </w:rPr>
        <w:t>.c. 7.2</w:t>
      </w:r>
      <w:r w:rsidRPr="00026ECB">
        <w:rPr>
          <w:lang w:val="fr-FR"/>
        </w:rPr>
        <w:br/>
      </w:r>
      <w:r>
        <w:t>Χολιδὼν</w:t>
      </w:r>
      <w:r w:rsidRPr="00026ECB">
        <w:rPr>
          <w:lang w:val="fr-FR"/>
        </w:rPr>
        <w:t>. sic vocatur cauitas in bracchij hominis fle¬</w:t>
      </w:r>
      <w:r w:rsidRPr="00026ECB">
        <w:rPr>
          <w:lang w:val="fr-FR"/>
        </w:rPr>
        <w:br/>
        <w:t>xu circa cubitum Hesychio: item muliebre pu¬</w:t>
      </w:r>
      <w:r w:rsidRPr="00026ECB">
        <w:rPr>
          <w:lang w:val="fr-FR"/>
        </w:rPr>
        <w:br/>
        <w:t>dendum Suidae. 4</w:t>
      </w:r>
      <w:r w:rsidRPr="00026ECB">
        <w:rPr>
          <w:lang w:val="fr-FR"/>
        </w:rPr>
        <w:br/>
      </w:r>
      <w:r>
        <w:t>Χέλις</w:t>
      </w:r>
      <w:r w:rsidRPr="00026ECB">
        <w:rPr>
          <w:lang w:val="fr-FR"/>
        </w:rPr>
        <w:t>. aliquando pectus significat quod sit veluti,</w:t>
      </w:r>
      <w:r w:rsidRPr="00026ECB">
        <w:rPr>
          <w:lang w:val="fr-FR"/>
        </w:rPr>
        <w:br/>
        <w:t>testudinatum. 6</w:t>
      </w:r>
      <w:r w:rsidRPr="00026ECB">
        <w:rPr>
          <w:lang w:val="fr-FR"/>
        </w:rPr>
        <w:br/>
      </w:r>
      <w:r>
        <w:t>Χελύσκιον</w:t>
      </w:r>
      <w:r w:rsidRPr="00026ECB">
        <w:rPr>
          <w:lang w:val="fr-FR"/>
        </w:rPr>
        <w:t xml:space="preserve"> </w:t>
      </w:r>
      <w:r>
        <w:t>ξηρὸν</w:t>
      </w:r>
      <w:r w:rsidRPr="00026ECB">
        <w:rPr>
          <w:lang w:val="fr-FR"/>
        </w:rPr>
        <w:t xml:space="preserve">. per diminutionem dictum est </w:t>
      </w:r>
      <w:r>
        <w:t>χελίσκιον</w:t>
      </w:r>
      <w:r w:rsidRPr="00026ECB">
        <w:rPr>
          <w:lang w:val="fr-FR"/>
        </w:rPr>
        <w:t>,</w:t>
      </w:r>
      <w:r w:rsidRPr="00026ECB">
        <w:rPr>
          <w:lang w:val="fr-FR"/>
        </w:rPr>
        <w:br/>
      </w:r>
      <w:r>
        <w:t>τὸ</w:t>
      </w:r>
      <w:r w:rsidRPr="00026ECB">
        <w:rPr>
          <w:lang w:val="fr-FR"/>
        </w:rPr>
        <w:t xml:space="preserve"> </w:t>
      </w:r>
      <w:r>
        <w:t>βραγὺ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ὄλίγον</w:t>
      </w:r>
      <w:r w:rsidRPr="00026ECB">
        <w:rPr>
          <w:lang w:val="fr-FR"/>
        </w:rPr>
        <w:t xml:space="preserve"> </w:t>
      </w:r>
      <w:r>
        <w:t>βηχίον</w:t>
      </w:r>
      <w:r w:rsidRPr="00026ECB">
        <w:rPr>
          <w:lang w:val="fr-FR"/>
        </w:rPr>
        <w:t>, id est parua tussicula quae</w:t>
      </w:r>
      <w:r w:rsidRPr="00026ECB">
        <w:rPr>
          <w:lang w:val="fr-FR"/>
        </w:rPr>
        <w:br/>
        <w:t>arida est, cum nihil humoris qui excreatur, in os</w:t>
      </w:r>
      <w:r w:rsidRPr="00026ECB">
        <w:rPr>
          <w:lang w:val="fr-FR"/>
        </w:rPr>
        <w:br/>
        <w:t>affluit. vt explicat Galenus in lexico Hippocrat.</w:t>
      </w:r>
      <w:r w:rsidRPr="00026ECB">
        <w:rPr>
          <w:lang w:val="fr-FR"/>
        </w:rPr>
        <w:br/>
      </w:r>
      <w:r>
        <w:t>Χελύνιον</w:t>
      </w:r>
      <w:r w:rsidRPr="00026ECB">
        <w:rPr>
          <w:lang w:val="fr-FR"/>
        </w:rPr>
        <w:t xml:space="preserve"> </w:t>
      </w:r>
      <w:r>
        <w:t>ἢ</w:t>
      </w:r>
      <w:r w:rsidRPr="00026ECB">
        <w:rPr>
          <w:lang w:val="fr-FR"/>
        </w:rPr>
        <w:br/>
      </w:r>
      <w:r>
        <w:t>Χελώνιον</w:t>
      </w:r>
      <w:r w:rsidRPr="00026ECB">
        <w:rPr>
          <w:lang w:val="fr-FR"/>
        </w:rPr>
        <w:t>. pars gibba dorsi, quae collo proxime sub¬</w:t>
      </w:r>
      <w:r w:rsidRPr="00026ECB">
        <w:rPr>
          <w:lang w:val="fr-FR"/>
        </w:rPr>
        <w:br/>
        <w:t>iacet: sic dicta à testudinis figura. Vide in dictio¬</w:t>
      </w:r>
      <w:r w:rsidRPr="00026ECB">
        <w:rPr>
          <w:lang w:val="fr-FR"/>
        </w:rPr>
        <w:br/>
        <w:t xml:space="preserve">ne </w:t>
      </w:r>
      <w:r>
        <w:t>ὡμοπλάται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Χελώνη</w:t>
      </w:r>
      <w:r w:rsidRPr="00026ECB">
        <w:rPr>
          <w:lang w:val="fr-FR"/>
        </w:rPr>
        <w:t>. testudo. est instrumentum organicum, quod</w:t>
      </w:r>
      <w:r w:rsidRPr="00026ECB">
        <w:rPr>
          <w:lang w:val="fr-FR"/>
        </w:rPr>
        <w:br/>
        <w:t>in organis ad id collocatum est vt corpora quae</w:t>
      </w:r>
      <w:r w:rsidRPr="00026ECB">
        <w:rPr>
          <w:lang w:val="fr-FR"/>
        </w:rPr>
        <w:br/>
        <w:t>restituuntur, paulatim &amp; minime concussa ex¬</w:t>
      </w:r>
      <w:r w:rsidRPr="00026ECB">
        <w:rPr>
          <w:lang w:val="fr-FR"/>
        </w:rPr>
        <w:br/>
        <w:t>tendantur. quemadmodum enim testudines ani¬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malia lento gradu procedunt, ita machinationes</w:t>
      </w:r>
      <w:r w:rsidRPr="00026ECB">
        <w:rPr>
          <w:lang w:val="fr-FR"/>
        </w:rPr>
        <w:br/>
        <w:t>quibus illa referuntur. ex testudinibus autem</w:t>
      </w:r>
      <w:r w:rsidRPr="00026ECB">
        <w:rPr>
          <w:lang w:val="fr-FR"/>
        </w:rPr>
        <w:br/>
        <w:t>nonnullae transuersarijs similes sunt. aliae oblon¬</w:t>
      </w:r>
      <w:r w:rsidRPr="00026ECB">
        <w:rPr>
          <w:lang w:val="fr-FR"/>
        </w:rPr>
        <w:br/>
        <w:t>gae: aliae cubi speciem repraesentant. transuersa¬</w:t>
      </w:r>
      <w:r w:rsidRPr="00026ECB">
        <w:rPr>
          <w:lang w:val="fr-FR"/>
        </w:rPr>
        <w:br/>
        <w:t>rijs similes sunt in organo Andreae, fabriue: oblon¬</w:t>
      </w:r>
      <w:r w:rsidRPr="00026ECB">
        <w:rPr>
          <w:lang w:val="fr-FR"/>
        </w:rPr>
        <w:br/>
        <w:t>gae in quadrata columna, quae appellatur Her¬</w:t>
      </w:r>
      <w:r w:rsidRPr="00026ECB">
        <w:rPr>
          <w:lang w:val="fr-FR"/>
        </w:rPr>
        <w:br/>
        <w:t>mes: cubum referunt in rotunda figura Hera¬</w:t>
      </w:r>
      <w:r w:rsidRPr="00026ECB">
        <w:rPr>
          <w:lang w:val="fr-FR"/>
        </w:rPr>
        <w:br/>
        <w:t>clidae Ephesij. Praeterea testudinum aliae cubitos</w:t>
      </w:r>
      <w:r w:rsidRPr="00026ECB">
        <w:rPr>
          <w:lang w:val="fr-FR"/>
        </w:rPr>
        <w:br/>
        <w:t>&amp; spatham attollunt, aliae cuneatam &amp; lunatam</w:t>
      </w:r>
      <w:r w:rsidRPr="00026ECB">
        <w:rPr>
          <w:lang w:val="fr-FR"/>
        </w:rPr>
        <w:br/>
        <w:t>ra appendicem, quaedam nihil attollunt, sed solum</w:t>
      </w:r>
      <w:r w:rsidRPr="00026ECB">
        <w:rPr>
          <w:lang w:val="fr-FR"/>
        </w:rPr>
        <w:br/>
        <w:t>sunt ad extendendum inuentae. Cubitos attollit</w:t>
      </w:r>
      <w:r w:rsidRPr="00026ECB">
        <w:rPr>
          <w:lang w:val="fr-FR"/>
        </w:rPr>
        <w:br/>
        <w:t>testudo quae sursum fertur, &amp; caetera quae pul¬</w:t>
      </w:r>
      <w:r w:rsidRPr="00026ECB">
        <w:rPr>
          <w:lang w:val="fr-FR"/>
        </w:rPr>
        <w:br/>
        <w:t>chre enarrat Oribasius libro de machinamen¬</w:t>
      </w:r>
      <w:r w:rsidRPr="00026ECB">
        <w:rPr>
          <w:lang w:val="fr-FR"/>
        </w:rPr>
        <w:br/>
        <w:t xml:space="preserve">tis. </w:t>
      </w:r>
      <w:r w:rsidRPr="00026ECB">
        <w:rPr>
          <w:lang w:val="it-IT"/>
        </w:rPr>
        <w:t>Caeterum testudo conficiebatur ex robustio¬</w:t>
      </w:r>
      <w:r w:rsidRPr="00026ECB">
        <w:rPr>
          <w:lang w:val="it-IT"/>
        </w:rPr>
        <w:br/>
        <w:t>ri materia, vt puta ilignea vel fraxinea, quae se¬</w:t>
      </w:r>
      <w:r w:rsidRPr="00026ECB">
        <w:rPr>
          <w:lang w:val="it-IT"/>
        </w:rPr>
        <w:br/>
        <w:t>cundas obtinet.</w:t>
      </w:r>
      <w:r w:rsidRPr="00026ECB">
        <w:rPr>
          <w:lang w:val="it-IT"/>
        </w:rPr>
        <w:br/>
      </w:r>
      <w:r>
        <w:t>Χ</w:t>
      </w:r>
      <w:r w:rsidRPr="00026ECB">
        <w:rPr>
          <w:lang w:val="it-IT"/>
        </w:rPr>
        <w:t>i</w:t>
      </w:r>
      <w:r>
        <w:t>λη</w:t>
      </w:r>
      <w:r w:rsidRPr="00026ECB">
        <w:rPr>
          <w:lang w:val="it-IT"/>
        </w:rPr>
        <w:t>. dicitur specillum bifurcum in modum for¬</w:t>
      </w:r>
      <w:r w:rsidRPr="00026ECB">
        <w:rPr>
          <w:lang w:val="it-IT"/>
        </w:rPr>
        <w:br/>
        <w:t xml:space="preserve">cipis, quae Graecis etiam </w:t>
      </w:r>
      <w:r>
        <w:t>χὸλη</w:t>
      </w:r>
      <w:r w:rsidRPr="00026ECB">
        <w:rPr>
          <w:lang w:val="it-IT"/>
        </w:rPr>
        <w:t xml:space="preserve"> dicitur apud Hip¬</w:t>
      </w:r>
      <w:r w:rsidRPr="00026ECB">
        <w:rPr>
          <w:lang w:val="it-IT"/>
        </w:rPr>
        <w:br/>
        <w:t>pocr. 2. de morbis in Polypi curatione vt testa¬</w:t>
      </w:r>
      <w:r w:rsidRPr="00026ECB">
        <w:rPr>
          <w:lang w:val="it-IT"/>
        </w:rPr>
        <w:br/>
        <w:t>tur Galen. in exeg. apud Hesych zvian etiam ma¬</w:t>
      </w:r>
      <w:r w:rsidRPr="00026ECB">
        <w:rPr>
          <w:lang w:val="it-IT"/>
        </w:rPr>
        <w:br/>
        <w:t>xillam significat; numeratur &amp; inter morbos</w:t>
      </w:r>
      <w:r w:rsidRPr="00026ECB">
        <w:rPr>
          <w:lang w:val="it-IT"/>
        </w:rPr>
        <w:br/>
        <w:t>apud Pollucem..</w:t>
      </w:r>
      <w:r w:rsidRPr="00026ECB">
        <w:rPr>
          <w:lang w:val="it-IT"/>
        </w:rPr>
        <w:br/>
      </w:r>
      <w:r>
        <w:t>Χήλωμα</w:t>
      </w:r>
      <w:r w:rsidRPr="00026ECB">
        <w:rPr>
          <w:lang w:val="it-IT"/>
        </w:rPr>
        <w:t>. Galenus in lexico Hippocr. interpretatur</w:t>
      </w:r>
      <w:r w:rsidRPr="00026ECB">
        <w:rPr>
          <w:lang w:val="it-IT"/>
        </w:rPr>
        <w:br/>
        <w:t>bifidam cauitatem sagittae, qua parte in sagittan¬</w:t>
      </w:r>
      <w:r w:rsidRPr="00026ECB">
        <w:rPr>
          <w:lang w:val="it-IT"/>
        </w:rPr>
        <w:br/>
        <w:t>do sagittam neruo applicant.</w:t>
      </w:r>
      <w:r w:rsidRPr="00026ECB">
        <w:rPr>
          <w:lang w:val="it-IT"/>
        </w:rPr>
        <w:br/>
      </w:r>
      <w:r>
        <w:t>Χήμη</w:t>
      </w:r>
      <w:r w:rsidRPr="00026ECB">
        <w:rPr>
          <w:lang w:val="it-IT"/>
        </w:rPr>
        <w:t>. mensura est liquidorum apud Atticos, sed ea</w:t>
      </w:r>
      <w:r w:rsidRPr="00026ECB">
        <w:rPr>
          <w:lang w:val="it-IT"/>
        </w:rPr>
        <w:br/>
        <w:t xml:space="preserve">duplex. Maior, quae est vigesima pars </w:t>
      </w:r>
      <w:r>
        <w:t>ὸὲ</w:t>
      </w:r>
      <w:r w:rsidRPr="00026ECB">
        <w:rPr>
          <w:lang w:val="it-IT"/>
        </w:rPr>
        <w:t xml:space="preserve"> </w:t>
      </w:r>
      <w:r>
        <w:t>κοντύλης</w:t>
      </w:r>
      <w:r w:rsidRPr="00026ECB">
        <w:rPr>
          <w:lang w:val="it-IT"/>
        </w:rPr>
        <w:t>,</w:t>
      </w:r>
      <w:r w:rsidRPr="00026ECB">
        <w:rPr>
          <w:lang w:val="it-IT"/>
        </w:rPr>
        <w:br/>
        <w:t>pendens drachmas tres minor, quae est tricesima,</w:t>
      </w:r>
      <w:r w:rsidRPr="00026ECB">
        <w:rPr>
          <w:lang w:val="it-IT"/>
        </w:rPr>
        <w:br/>
        <w:t xml:space="preserve">pendens duas: sicut Cleopatra docet his verbis, </w:t>
      </w:r>
      <w:r>
        <w:t>χίν</w:t>
      </w:r>
      <w:r w:rsidRPr="00026ECB">
        <w:rPr>
          <w:lang w:val="it-IT"/>
        </w:rPr>
        <w:br/>
      </w:r>
      <w:r>
        <w:t>μινάλη</w:t>
      </w:r>
      <w:r w:rsidRPr="00026ECB">
        <w:rPr>
          <w:lang w:val="it-IT"/>
        </w:rPr>
        <w:t xml:space="preserve"> </w:t>
      </w:r>
      <w:r>
        <w:t>ἔχει</w:t>
      </w:r>
      <w:r w:rsidRPr="00026ECB">
        <w:rPr>
          <w:lang w:val="it-IT"/>
        </w:rPr>
        <w:t xml:space="preserve"> </w:t>
      </w:r>
      <w:r>
        <w:t>δραχμὰς</w:t>
      </w:r>
      <w:r w:rsidRPr="00026ECB">
        <w:rPr>
          <w:lang w:val="it-IT"/>
        </w:rPr>
        <w:t xml:space="preserve"> </w:t>
      </w:r>
      <w:r>
        <w:t>γὲ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ἡ</w:t>
      </w:r>
      <w:r w:rsidRPr="00026ECB">
        <w:rPr>
          <w:lang w:val="it-IT"/>
        </w:rPr>
        <w:t xml:space="preserve"> </w:t>
      </w:r>
      <w:r>
        <w:t>μκρὰ</w:t>
      </w:r>
      <w:r w:rsidRPr="00026ECB">
        <w:rPr>
          <w:lang w:val="it-IT"/>
        </w:rPr>
        <w:t xml:space="preserve"> </w:t>
      </w:r>
      <w:r>
        <w:t>δρρχμὰ</w:t>
      </w:r>
      <w:r w:rsidRPr="00026ECB">
        <w:rPr>
          <w:lang w:val="it-IT"/>
        </w:rPr>
        <w:t xml:space="preserve"> </w:t>
      </w:r>
      <w:r>
        <w:t>α</w:t>
      </w:r>
      <w:r w:rsidRPr="00026ECB">
        <w:rPr>
          <w:lang w:val="it-IT"/>
        </w:rPr>
        <w:t>. hoc est,</w:t>
      </w:r>
    </w:p>
    <w:p w14:paraId="40F03FB2" w14:textId="77777777" w:rsidR="00026ECB" w:rsidRDefault="00026ECB" w:rsidP="00026ECB">
      <w:r>
        <w:t>image name: Χ-0018.jpg</w:t>
      </w:r>
      <w:r>
        <w:br/>
        <w:t>original page number: 18</w:t>
      </w:r>
      <w:r>
        <w:br/>
      </w:r>
    </w:p>
    <w:p w14:paraId="5BC85B1E" w14:textId="77777777" w:rsidR="00026ECB" w:rsidRPr="00026ECB" w:rsidRDefault="00026ECB" w:rsidP="00026ECB">
      <w:pPr>
        <w:rPr>
          <w:lang w:val="it-IT"/>
        </w:rPr>
      </w:pPr>
      <w:r>
        <w:t>cheme maior pendit drachmas tres: minor, duas.</w:t>
      </w:r>
      <w:r>
        <w:br/>
        <w:t>Χκλαὶ. sic dicuntur, vt ait Ruffus, ciliorum extrema</w:t>
      </w:r>
      <w:r>
        <w:br/>
        <w:t>per somnum sese contingentia, quae alio etiam</w:t>
      </w:r>
      <w:r>
        <w:br/>
        <w:t>nomine στεράναι vocantur.</w:t>
      </w:r>
      <w:r>
        <w:br/>
        <w:t>Χίμυις. affectus albi oculi. Dicitur autem cum al¬</w:t>
      </w:r>
      <w:r>
        <w:br/>
        <w:t>bum oculi ita supra nigrum intumuit, vt nigro</w:t>
      </w:r>
      <w:r>
        <w:br/>
        <w:t>subsidente &amp; albo eminente hiatus cuiusdam si¬</w:t>
      </w:r>
      <w:r>
        <w:br/>
        <w:t xml:space="preserve">militudo oriatur. </w:t>
      </w:r>
      <w:r w:rsidRPr="00026ECB">
        <w:rPr>
          <w:lang w:val="fr-FR"/>
        </w:rPr>
        <w:t>Siquidem album nigro su¬</w:t>
      </w:r>
      <w:r w:rsidRPr="00026ECB">
        <w:rPr>
          <w:lang w:val="fr-FR"/>
        </w:rPr>
        <w:br/>
        <w:t>pereminet, ipsumque multis partibus longeque</w:t>
      </w:r>
      <w:r w:rsidRPr="00026ECB">
        <w:rPr>
          <w:lang w:val="fr-FR"/>
        </w:rPr>
        <w:br/>
        <w:t>excedit. Id enim significat quod dixit Paulus Ae¬</w:t>
      </w:r>
      <w:r w:rsidRPr="00026ECB">
        <w:rPr>
          <w:lang w:val="fr-FR"/>
        </w:rPr>
        <w:br/>
        <w:t xml:space="preserve">gineta lib. 3. </w:t>
      </w:r>
      <w:r>
        <w:t>καὶ</w:t>
      </w:r>
      <w:r w:rsidRPr="00026ECB">
        <w:rPr>
          <w:lang w:val="fr-FR"/>
        </w:rPr>
        <w:t xml:space="preserve"> </w:t>
      </w:r>
      <w:r>
        <w:t>πολυμερῶς</w:t>
      </w:r>
      <w:r w:rsidRPr="00026ECB">
        <w:rPr>
          <w:lang w:val="fr-FR"/>
        </w:rPr>
        <w:t xml:space="preserve"> </w:t>
      </w:r>
      <w:r>
        <w:t>ἐπιλαμβαίει</w:t>
      </w:r>
      <w:r w:rsidRPr="00026ECB">
        <w:rPr>
          <w:lang w:val="fr-FR"/>
        </w:rPr>
        <w:t xml:space="preserve"> </w:t>
      </w:r>
      <w:r>
        <w:t>τοῦ</w:t>
      </w:r>
      <w:r w:rsidRPr="00026ECB">
        <w:rPr>
          <w:lang w:val="fr-FR"/>
        </w:rPr>
        <w:t xml:space="preserve"> </w:t>
      </w:r>
      <w:r>
        <w:t>μέλανος</w:t>
      </w:r>
      <w:r w:rsidRPr="00026ECB">
        <w:rPr>
          <w:lang w:val="fr-FR"/>
        </w:rPr>
        <w:t>, hoc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est, </w:t>
      </w:r>
      <w:r>
        <w:t>ἐπιδίδυσι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ὑπεραύζεται</w:t>
      </w:r>
      <w:r w:rsidRPr="00026ECB">
        <w:rPr>
          <w:lang w:val="fr-FR"/>
        </w:rPr>
        <w:t xml:space="preserve"> non autem occupat,</w:t>
      </w:r>
      <w:r w:rsidRPr="00026ECB">
        <w:rPr>
          <w:lang w:val="fr-FR"/>
        </w:rPr>
        <w:br/>
        <w:t>vt vulgus interpretum conuertit. Ergo cum ni¬</w:t>
      </w:r>
      <w:r w:rsidRPr="00026ECB">
        <w:rPr>
          <w:lang w:val="fr-FR"/>
        </w:rPr>
        <w:br/>
        <w:t>grum cauum sit &amp; subsidat, album vndique tu¬</w:t>
      </w:r>
      <w:r w:rsidRPr="00026ECB">
        <w:rPr>
          <w:lang w:val="fr-FR"/>
        </w:rPr>
        <w:br/>
        <w:t>meat &amp; attollatur, non inepte veteres medici</w:t>
      </w:r>
      <w:r w:rsidRPr="00026ECB">
        <w:rPr>
          <w:lang w:val="fr-FR"/>
        </w:rPr>
        <w:br/>
        <w:t xml:space="preserve">malum hoc </w:t>
      </w:r>
      <w:r>
        <w:t>ὸ</w:t>
      </w:r>
      <w:r w:rsidRPr="00026ECB">
        <w:rPr>
          <w:lang w:val="fr-FR"/>
        </w:rPr>
        <w:t xml:space="preserve"> </w:t>
      </w:r>
      <w:r>
        <w:t>χίμης</w:t>
      </w:r>
      <w:r w:rsidRPr="00026ECB">
        <w:rPr>
          <w:lang w:val="fr-FR"/>
        </w:rPr>
        <w:t xml:space="preserve"> nomine designarunt, siue illi</w:t>
      </w:r>
      <w:r w:rsidRPr="00026ECB">
        <w:rPr>
          <w:lang w:val="fr-FR"/>
        </w:rPr>
        <w:br/>
        <w:t>eo animal intellexerint quod inter ostrea nume¬</w:t>
      </w:r>
      <w:r w:rsidRPr="00026ECB">
        <w:rPr>
          <w:lang w:val="fr-FR"/>
        </w:rPr>
        <w:br/>
        <w:t>ratur hiatque semper, siue simpliciter hiatum</w:t>
      </w:r>
      <w:r w:rsidRPr="00026ECB">
        <w:rPr>
          <w:lang w:val="fr-FR"/>
        </w:rPr>
        <w:br/>
        <w:t xml:space="preserve">qui </w:t>
      </w:r>
      <w:r>
        <w:t>γάμη</w:t>
      </w:r>
      <w:r w:rsidRPr="00026ECB">
        <w:rPr>
          <w:lang w:val="fr-FR"/>
        </w:rPr>
        <w:t xml:space="preserve"> &amp; </w:t>
      </w:r>
      <w:r>
        <w:t>χάσαα</w:t>
      </w:r>
      <w:r w:rsidRPr="00026ECB">
        <w:rPr>
          <w:lang w:val="fr-FR"/>
        </w:rPr>
        <w:t xml:space="preserve"> dicitur. Caeterum affectum</w:t>
      </w:r>
      <w:r w:rsidRPr="00026ECB">
        <w:rPr>
          <w:lang w:val="fr-FR"/>
        </w:rPr>
        <w:br/>
        <w:t>hunc duo maxime symptomata consequuntur:</w:t>
      </w:r>
      <w:r w:rsidRPr="00026ECB">
        <w:rPr>
          <w:lang w:val="fr-FR"/>
        </w:rPr>
        <w:br/>
        <w:t>vnum, rubor oculorum propter inflammatio¬</w:t>
      </w:r>
      <w:r w:rsidRPr="00026ECB">
        <w:rPr>
          <w:lang w:val="fr-FR"/>
        </w:rPr>
        <w:br/>
        <w:t>nem: alterum vero palpebrarum, vt ait Paulus</w:t>
      </w:r>
      <w:r w:rsidRPr="00026ECB">
        <w:rPr>
          <w:lang w:val="fr-FR"/>
        </w:rPr>
        <w:br/>
      </w:r>
      <w:r>
        <w:t>ἐκτροπὴ</w:t>
      </w:r>
      <w:r w:rsidRPr="00026ECB">
        <w:rPr>
          <w:lang w:val="fr-FR"/>
        </w:rPr>
        <w:t>, hoc est peruersio siue contorsio, ita vt</w:t>
      </w:r>
      <w:r w:rsidRPr="00026ECB">
        <w:rPr>
          <w:lang w:val="fr-FR"/>
        </w:rPr>
        <w:br/>
        <w:t xml:space="preserve">oculos tegere claudereque non possint. </w:t>
      </w:r>
      <w:r w:rsidRPr="00026ECB">
        <w:rPr>
          <w:lang w:val="it-IT"/>
        </w:rPr>
        <w:t>Tumor</w:t>
      </w:r>
      <w:r w:rsidRPr="00026ECB">
        <w:rPr>
          <w:lang w:val="it-IT"/>
        </w:rPr>
        <w:br/>
        <w:t>enim oculi impedit quo minus palpebrae adduci</w:t>
      </w:r>
      <w:r w:rsidRPr="00026ECB">
        <w:rPr>
          <w:lang w:val="it-IT"/>
        </w:rPr>
        <w:br/>
        <w:t>committique possint. Itaque laborantes oculi</w:t>
      </w:r>
      <w:r w:rsidRPr="00026ECB">
        <w:rPr>
          <w:lang w:val="it-IT"/>
        </w:rPr>
        <w:br/>
        <w:t>perpetuo manent aperti. Est autem scribendum</w:t>
      </w:r>
      <w:r w:rsidRPr="00026ECB">
        <w:rPr>
          <w:lang w:val="it-IT"/>
        </w:rPr>
        <w:br/>
      </w:r>
      <w:r>
        <w:t>γέμωσις</w:t>
      </w:r>
      <w:r w:rsidRPr="00026ECB">
        <w:rPr>
          <w:lang w:val="it-IT"/>
        </w:rPr>
        <w:t xml:space="preserve"> per n non per v. deriuatur enim, vt dixi </w:t>
      </w:r>
      <w:r>
        <w:t>ἀπὸ</w:t>
      </w:r>
      <w:r w:rsidRPr="00026ECB">
        <w:rPr>
          <w:lang w:val="it-IT"/>
        </w:rPr>
        <w:br/>
      </w:r>
      <w:r>
        <w:t>δὲ</w:t>
      </w:r>
      <w:r w:rsidRPr="00026ECB">
        <w:rPr>
          <w:lang w:val="it-IT"/>
        </w:rPr>
        <w:t xml:space="preserve"> </w:t>
      </w:r>
      <w:r>
        <w:t>γίμης</w:t>
      </w:r>
      <w:r w:rsidRPr="00026ECB">
        <w:rPr>
          <w:lang w:val="it-IT"/>
        </w:rPr>
        <w:t xml:space="preserve">, quemadmodum scribit Galen. </w:t>
      </w:r>
      <w:r>
        <w:t>ἐν</w:t>
      </w:r>
      <w:r w:rsidRPr="00026ECB">
        <w:rPr>
          <w:lang w:val="it-IT"/>
        </w:rPr>
        <w:t xml:space="preserve"> </w:t>
      </w:r>
      <w:r>
        <w:t>τῷ</w:t>
      </w:r>
      <w:r w:rsidRPr="00026ECB">
        <w:rPr>
          <w:lang w:val="it-IT"/>
        </w:rPr>
        <w:t xml:space="preserve"> </w:t>
      </w:r>
      <w:r>
        <w:t>ἴα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τῷ</w:t>
      </w:r>
      <w:r w:rsidRPr="00026ECB">
        <w:rPr>
          <w:lang w:val="it-IT"/>
        </w:rPr>
        <w:t>, seu quicunque alius author est. Notandum</w:t>
      </w:r>
      <w:r w:rsidRPr="00026ECB">
        <w:rPr>
          <w:lang w:val="it-IT"/>
        </w:rPr>
        <w:br/>
        <w:t>hoc loco censui, apud Galenum extremo secun¬</w:t>
      </w:r>
      <w:r w:rsidRPr="00026ECB">
        <w:rPr>
          <w:lang w:val="it-IT"/>
        </w:rPr>
        <w:br/>
        <w:t xml:space="preserve">do comment. </w:t>
      </w:r>
      <w:r>
        <w:t>εἰς</w:t>
      </w:r>
      <w:r w:rsidRPr="00026ECB">
        <w:rPr>
          <w:lang w:val="it-IT"/>
        </w:rPr>
        <w:t xml:space="preserve"> </w:t>
      </w:r>
      <w:r>
        <w:t>τὸ</w:t>
      </w:r>
      <w:r w:rsidRPr="00026ECB">
        <w:rPr>
          <w:lang w:val="it-IT"/>
        </w:rPr>
        <w:t xml:space="preserve"> </w:t>
      </w:r>
      <w:r>
        <w:t>κατὰ</w:t>
      </w:r>
      <w:r w:rsidRPr="00026ECB">
        <w:rPr>
          <w:lang w:val="it-IT"/>
        </w:rPr>
        <w:t xml:space="preserve"> </w:t>
      </w:r>
      <w:r>
        <w:t>ἰηπρεῖον</w:t>
      </w:r>
      <w:r w:rsidRPr="00026ECB">
        <w:rPr>
          <w:lang w:val="it-IT"/>
        </w:rPr>
        <w:t>, vbi de contractis &amp;</w:t>
      </w:r>
      <w:r w:rsidRPr="00026ECB">
        <w:rPr>
          <w:lang w:val="it-IT"/>
        </w:rPr>
        <w:br/>
        <w:t xml:space="preserve">hiantibus agitur, male scribi </w:t>
      </w:r>
      <w:r>
        <w:t>γάμωσιν</w:t>
      </w:r>
      <w:r w:rsidRPr="00026ECB">
        <w:rPr>
          <w:lang w:val="it-IT"/>
        </w:rPr>
        <w:t xml:space="preserve"> </w:t>
      </w:r>
      <w:r>
        <w:t>αὐτὶ</w:t>
      </w:r>
      <w:r w:rsidRPr="00026ECB">
        <w:rPr>
          <w:lang w:val="it-IT"/>
        </w:rPr>
        <w:t xml:space="preserve"> </w:t>
      </w:r>
      <w:r>
        <w:t>τὸν</w:t>
      </w:r>
      <w:r w:rsidRPr="00026ECB">
        <w:rPr>
          <w:lang w:val="it-IT"/>
        </w:rPr>
        <w:t xml:space="preserve"> </w:t>
      </w:r>
      <w:r>
        <w:t>φιμώ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σπως</w:t>
      </w:r>
      <w:r w:rsidRPr="00026ECB">
        <w:rPr>
          <w:lang w:val="it-IT"/>
        </w:rPr>
        <w:t>, &amp; negligentius à Vidio interprete animad¬</w:t>
      </w:r>
      <w:r w:rsidRPr="00026ECB">
        <w:rPr>
          <w:lang w:val="it-IT"/>
        </w:rPr>
        <w:br/>
        <w:t>uersum fuisse hunc locum, idque duobus argu¬</w:t>
      </w:r>
      <w:r w:rsidRPr="00026ECB">
        <w:rPr>
          <w:lang w:val="it-IT"/>
        </w:rPr>
        <w:br/>
        <w:t>mentis: primum quod affectus hic de quo ibi</w:t>
      </w:r>
      <w:r w:rsidRPr="00026ECB">
        <w:rPr>
          <w:lang w:val="it-IT"/>
        </w:rPr>
        <w:br/>
        <w:t>Galenus agit, ad palpebras non ad album oculi</w:t>
      </w:r>
      <w:r w:rsidRPr="00026ECB">
        <w:rPr>
          <w:lang w:val="it-IT"/>
        </w:rPr>
        <w:br/>
        <w:t>pertineat: deinde quod scribat oculos per eum</w:t>
      </w:r>
      <w:r w:rsidRPr="00026ECB">
        <w:rPr>
          <w:lang w:val="it-IT"/>
        </w:rPr>
        <w:br/>
        <w:t xml:space="preserve">affectum aperiri non posse. quod vt </w:t>
      </w:r>
      <w:r>
        <w:t>τῇ</w:t>
      </w:r>
      <w:r w:rsidRPr="00026ECB">
        <w:rPr>
          <w:lang w:val="it-IT"/>
        </w:rPr>
        <w:t xml:space="preserve"> </w:t>
      </w:r>
      <w:r>
        <w:t>γυμώσει</w:t>
      </w:r>
      <w:r w:rsidRPr="00026ECB">
        <w:rPr>
          <w:lang w:val="it-IT"/>
        </w:rPr>
        <w:br/>
        <w:t xml:space="preserve">contrarium est, sic est </w:t>
      </w:r>
      <w:r>
        <w:t>τῇ</w:t>
      </w:r>
      <w:r w:rsidRPr="00026ECB">
        <w:rPr>
          <w:lang w:val="it-IT"/>
        </w:rPr>
        <w:t xml:space="preserve"> </w:t>
      </w:r>
      <w:r>
        <w:t>ριμώσει</w:t>
      </w:r>
      <w:r w:rsidRPr="00026ECB">
        <w:rPr>
          <w:lang w:val="it-IT"/>
        </w:rPr>
        <w:t xml:space="preserve"> proprium.</w:t>
      </w:r>
      <w:r w:rsidRPr="00026ECB">
        <w:rPr>
          <w:lang w:val="it-IT"/>
        </w:rPr>
        <w:br/>
      </w:r>
      <w:r>
        <w:t>Χραμοὶ</w:t>
      </w:r>
      <w:r w:rsidRPr="00026ECB">
        <w:rPr>
          <w:lang w:val="it-IT"/>
        </w:rPr>
        <w:t>. sic dicuntur duo linguae sinus caui. Pol¬</w:t>
      </w:r>
      <w:r w:rsidRPr="00026ECB">
        <w:rPr>
          <w:lang w:val="it-IT"/>
        </w:rPr>
        <w:br/>
        <w:t>luc.</w:t>
      </w:r>
      <w:r w:rsidRPr="00026ECB">
        <w:rPr>
          <w:lang w:val="it-IT"/>
        </w:rPr>
        <w:br/>
      </w:r>
      <w:r>
        <w:t>Χεία</w:t>
      </w:r>
      <w:r w:rsidRPr="00026ECB">
        <w:rPr>
          <w:lang w:val="it-IT"/>
        </w:rPr>
        <w:t>. Latini armoraciam vocant. syluestris est rha¬</w:t>
      </w:r>
      <w:r w:rsidRPr="00026ECB">
        <w:rPr>
          <w:lang w:val="it-IT"/>
        </w:rPr>
        <w:br/>
        <w:t>phanus, fronde copiosior quam corpore, folio</w:t>
      </w:r>
      <w:r w:rsidRPr="00026ECB">
        <w:rPr>
          <w:lang w:val="it-IT"/>
        </w:rPr>
        <w:br/>
        <w:t>laeui, rotundo ac breui, radice tenera, exili, longa,</w:t>
      </w:r>
      <w:r w:rsidRPr="00026ECB">
        <w:rPr>
          <w:lang w:val="it-IT"/>
        </w:rPr>
        <w:br/>
        <w:t>saporis acuti. Hodie seritur ad deturbandos cal¬</w:t>
      </w:r>
      <w:r w:rsidRPr="00026ECB">
        <w:rPr>
          <w:lang w:val="it-IT"/>
        </w:rPr>
        <w:br/>
        <w:t>culos, &amp; vrinam ciendam.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Ἡ</w:t>
      </w:r>
      <w:r w:rsidRPr="00026ECB">
        <w:rPr>
          <w:lang w:val="it-IT"/>
        </w:rPr>
        <w:t xml:space="preserve"> </w:t>
      </w:r>
      <w:r>
        <w:t>χθὼν</w:t>
      </w:r>
      <w:r w:rsidRPr="00026ECB">
        <w:rPr>
          <w:lang w:val="it-IT"/>
        </w:rPr>
        <w:t xml:space="preserve"> </w:t>
      </w:r>
      <w:r>
        <w:t>Πυθαγόρα</w:t>
      </w:r>
      <w:r w:rsidRPr="00026ECB">
        <w:rPr>
          <w:lang w:val="it-IT"/>
        </w:rPr>
        <w:t>. terra Pythagorae, sic dictae</w:t>
      </w:r>
      <w:r w:rsidRPr="00026ECB">
        <w:rPr>
          <w:lang w:val="it-IT"/>
        </w:rPr>
        <w:br/>
        <w:t>„sunt partes genitales, inuento machinatione</w:t>
      </w:r>
      <w:r w:rsidRPr="00026ECB">
        <w:rPr>
          <w:lang w:val="it-IT"/>
        </w:rPr>
        <w:br/>
        <w:t>"Geometrica hominis centro, id est inuenta mi¬</w:t>
      </w:r>
      <w:r w:rsidRPr="00026ECB">
        <w:rPr>
          <w:lang w:val="it-IT"/>
        </w:rPr>
        <w:br/>
        <w:t>„noris mundi terra, quae officina est procreatio¬</w:t>
      </w:r>
      <w:r w:rsidRPr="00026ECB">
        <w:rPr>
          <w:lang w:val="it-IT"/>
        </w:rPr>
        <w:br/>
        <w:t>„ nis vt in maiore mundo terra est ortus regio, nam</w:t>
      </w:r>
      <w:r w:rsidRPr="00026ECB">
        <w:rPr>
          <w:lang w:val="it-IT"/>
        </w:rPr>
        <w:br/>
        <w:t>„si homo dispansis bracchijs &amp; pedibus diductis</w:t>
      </w:r>
      <w:r w:rsidRPr="00026ECB">
        <w:rPr>
          <w:lang w:val="it-IT"/>
        </w:rPr>
        <w:br/>
        <w:t>"statuatur, &amp; in verendis circini pes collocetur,</w:t>
      </w:r>
      <w:r w:rsidRPr="00026ECB">
        <w:rPr>
          <w:lang w:val="it-IT"/>
        </w:rPr>
        <w:br/>
        <w:t>„rotundationis linea per extremas manus &amp; ex¬</w:t>
      </w:r>
      <w:r w:rsidRPr="00026ECB">
        <w:rPr>
          <w:lang w:val="it-IT"/>
        </w:rPr>
        <w:br/>
        <w:t>"tremos pedes curret, ita genitalia centrum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„ erunt.</w:t>
      </w:r>
      <w:r w:rsidRPr="00026ECB">
        <w:rPr>
          <w:lang w:val="it-IT"/>
        </w:rPr>
        <w:br/>
        <w:t xml:space="preserve">Xa </w:t>
      </w:r>
      <w:r>
        <w:t>γῆ</w:t>
      </w:r>
      <w:r w:rsidRPr="00026ECB">
        <w:rPr>
          <w:lang w:val="it-IT"/>
        </w:rPr>
        <w:t>. Chia terra. est gleba terrae quae in Chio in¬</w:t>
      </w:r>
      <w:r w:rsidRPr="00026ECB">
        <w:rPr>
          <w:lang w:val="it-IT"/>
        </w:rPr>
        <w:br/>
        <w:t>sula prouenit albicans, &amp; pollens vi adstringen¬</w:t>
      </w:r>
      <w:r w:rsidRPr="00026ECB">
        <w:rPr>
          <w:lang w:val="it-IT"/>
        </w:rPr>
        <w:br/>
        <w:t>di, purgandi, extenuandi. Pulcherrimum est ad</w:t>
      </w:r>
      <w:r w:rsidRPr="00026ECB">
        <w:rPr>
          <w:lang w:val="it-IT"/>
        </w:rPr>
        <w:br/>
        <w:t>ambusta remedium. vide Galen. 9. simpl. me¬</w:t>
      </w:r>
      <w:r w:rsidRPr="00026ECB">
        <w:rPr>
          <w:lang w:val="it-IT"/>
        </w:rPr>
        <w:br/>
        <w:t>dic.</w:t>
      </w:r>
      <w:r w:rsidRPr="00026ECB">
        <w:rPr>
          <w:lang w:val="it-IT"/>
        </w:rPr>
        <w:br/>
      </w:r>
      <w:r>
        <w:t>Χαὰ</w:t>
      </w:r>
      <w:r w:rsidRPr="00026ECB">
        <w:rPr>
          <w:lang w:val="it-IT"/>
        </w:rPr>
        <w:t xml:space="preserve"> sunt species collyriorum cuius differentes</w:t>
      </w:r>
      <w:r w:rsidRPr="00026ECB">
        <w:rPr>
          <w:lang w:val="it-IT"/>
        </w:rPr>
        <w:br/>
        <w:t>habentur modi apud Aetium libr. 7. Habet &amp;</w:t>
      </w:r>
      <w:r w:rsidRPr="00026ECB">
        <w:rPr>
          <w:lang w:val="it-IT"/>
        </w:rPr>
        <w:br/>
        <w:t xml:space="preserve">vnam </w:t>
      </w:r>
      <w:r>
        <w:t>τοῦ</w:t>
      </w:r>
      <w:r w:rsidRPr="00026ECB">
        <w:rPr>
          <w:lang w:val="it-IT"/>
        </w:rPr>
        <w:t xml:space="preserve"> </w:t>
      </w:r>
      <w:r>
        <w:t>γχιακοῦ</w:t>
      </w:r>
      <w:r w:rsidRPr="00026ECB">
        <w:rPr>
          <w:lang w:val="it-IT"/>
        </w:rPr>
        <w:t xml:space="preserve"> </w:t>
      </w:r>
      <w:r>
        <w:t>κολλουρίου</w:t>
      </w:r>
      <w:r w:rsidRPr="00026ECB">
        <w:rPr>
          <w:lang w:val="it-IT"/>
        </w:rPr>
        <w:t xml:space="preserve"> descriptionem Paulus</w:t>
      </w:r>
      <w:r w:rsidRPr="00026ECB">
        <w:rPr>
          <w:lang w:val="it-IT"/>
        </w:rPr>
        <w:br/>
        <w:t xml:space="preserve">Aegineta lib. 7. Idem vtitur </w:t>
      </w:r>
      <w:r>
        <w:t>τῷ</w:t>
      </w:r>
      <w:r w:rsidRPr="00026ECB">
        <w:rPr>
          <w:lang w:val="it-IT"/>
        </w:rPr>
        <w:t xml:space="preserve"> </w:t>
      </w:r>
      <w:r>
        <w:t>χιακῷ</w:t>
      </w:r>
      <w:r w:rsidRPr="00026ECB">
        <w:rPr>
          <w:lang w:val="it-IT"/>
        </w:rPr>
        <w:t xml:space="preserve"> lib. 3. ca. 22.</w:t>
      </w:r>
      <w:r w:rsidRPr="00026ECB">
        <w:rPr>
          <w:lang w:val="it-IT"/>
        </w:rPr>
        <w:br/>
      </w:r>
      <w:r>
        <w:t>πὶ</w:t>
      </w:r>
      <w:r w:rsidRPr="00026ECB">
        <w:rPr>
          <w:lang w:val="it-IT"/>
        </w:rPr>
        <w:t xml:space="preserve"> </w:t>
      </w:r>
      <w:r>
        <w:t>γλετμονῆς</w:t>
      </w:r>
      <w:r w:rsidRPr="00026ECB">
        <w:rPr>
          <w:lang w:val="it-IT"/>
        </w:rPr>
        <w:t xml:space="preserve"> </w:t>
      </w:r>
      <w:r>
        <w:t>ὀρθαλμῶν</w:t>
      </w:r>
      <w:r w:rsidRPr="00026ECB">
        <w:rPr>
          <w:lang w:val="it-IT"/>
        </w:rPr>
        <w:t>, scribens vim habere fun¬</w:t>
      </w:r>
      <w:r w:rsidRPr="00026ECB">
        <w:rPr>
          <w:lang w:val="it-IT"/>
        </w:rPr>
        <w:br/>
        <w:t>dendi atque humectandi. Sic autem appellantur</w:t>
      </w:r>
      <w:r w:rsidRPr="00026ECB">
        <w:rPr>
          <w:lang w:val="it-IT"/>
        </w:rPr>
        <w:br/>
        <w:t>quod vino Chio materia eorum laeuigatur aut</w:t>
      </w:r>
    </w:p>
    <w:p w14:paraId="305C645E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Χ</w:t>
      </w:r>
      <w:r w:rsidRPr="00026ECB">
        <w:rPr>
          <w:lang w:val="it-IT"/>
        </w:rPr>
        <w:t>-0019.jpg</w:t>
      </w:r>
      <w:r w:rsidRPr="00026ECB">
        <w:rPr>
          <w:lang w:val="it-IT"/>
        </w:rPr>
        <w:br/>
        <w:t>original page number: 19</w:t>
      </w:r>
      <w:r w:rsidRPr="00026ECB">
        <w:rPr>
          <w:lang w:val="it-IT"/>
        </w:rPr>
        <w:br/>
      </w:r>
    </w:p>
    <w:p w14:paraId="63833526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it-IT"/>
        </w:rPr>
        <w:t>alio consimilis facultatis, nimirum austero</w:t>
      </w:r>
      <w:r w:rsidRPr="00026ECB">
        <w:rPr>
          <w:lang w:val="it-IT"/>
        </w:rPr>
        <w:br/>
        <w:t>aquae marinae experte.</w:t>
      </w:r>
      <w:r w:rsidRPr="00026ECB">
        <w:rPr>
          <w:lang w:val="it-IT"/>
        </w:rPr>
        <w:br/>
      </w:r>
      <w:r>
        <w:t>Χατὸς</w:t>
      </w:r>
      <w:r w:rsidRPr="00026ECB">
        <w:rPr>
          <w:lang w:val="it-IT"/>
        </w:rPr>
        <w:t xml:space="preserve"> laquei nomen apud Oribasium. sic dictus</w:t>
      </w:r>
      <w:r w:rsidRPr="00026ECB">
        <w:rPr>
          <w:lang w:val="it-IT"/>
        </w:rPr>
        <w:br/>
        <w:t>est quod habenae capita ad similitudinem literae</w:t>
      </w:r>
      <w:r w:rsidRPr="00026ECB">
        <w:rPr>
          <w:lang w:val="it-IT"/>
        </w:rPr>
        <w:br/>
        <w:t>x aduersa inter se sint.</w:t>
      </w:r>
      <w:r w:rsidRPr="00026ECB">
        <w:rPr>
          <w:lang w:val="it-IT"/>
        </w:rPr>
        <w:br/>
      </w:r>
      <w:r>
        <w:t>Χιασμὸς</w:t>
      </w:r>
      <w:r w:rsidRPr="00026ECB">
        <w:rPr>
          <w:lang w:val="it-IT"/>
        </w:rPr>
        <w:t>. diuisura capitis accurata Caelio Aureliano s</w:t>
      </w:r>
      <w:r w:rsidRPr="00026ECB">
        <w:rPr>
          <w:lang w:val="it-IT"/>
        </w:rPr>
        <w:br/>
        <w:t xml:space="preserve">dicitur lib. 1. </w:t>
      </w:r>
      <w:r>
        <w:t>τ</w:t>
      </w:r>
      <w:r w:rsidRPr="00026ECB">
        <w:rPr>
          <w:lang w:val="it-IT"/>
        </w:rPr>
        <w:t xml:space="preserve"> </w:t>
      </w:r>
      <w:r>
        <w:t>χρον</w:t>
      </w:r>
      <w:r w:rsidRPr="00026ECB">
        <w:rPr>
          <w:lang w:val="it-IT"/>
        </w:rPr>
        <w:t>. c. 4. in cura epilepsiae, fortean.</w:t>
      </w:r>
      <w:r w:rsidRPr="00026ECB">
        <w:rPr>
          <w:lang w:val="it-IT"/>
        </w:rPr>
        <w:br/>
        <w:t>quae fit ad modum litteraex. c</w:t>
      </w:r>
      <w:r w:rsidRPr="00026ECB">
        <w:rPr>
          <w:lang w:val="it-IT"/>
        </w:rPr>
        <w:br/>
      </w:r>
      <w:r>
        <w:t>Χιλιοδύναμις</w:t>
      </w:r>
      <w:r w:rsidRPr="00026ECB">
        <w:rPr>
          <w:lang w:val="it-IT"/>
        </w:rPr>
        <w:t xml:space="preserve"> </w:t>
      </w:r>
      <w:r>
        <w:t>ἢ</w:t>
      </w:r>
      <w:r w:rsidRPr="00026ECB">
        <w:rPr>
          <w:lang w:val="it-IT"/>
        </w:rPr>
        <w:br/>
      </w:r>
      <w:r>
        <w:t>Χιλιοδύναμον</w:t>
      </w:r>
      <w:r w:rsidRPr="00026ECB">
        <w:rPr>
          <w:lang w:val="it-IT"/>
        </w:rPr>
        <w:t xml:space="preserve">. dicitur à Cappadocibus </w:t>
      </w:r>
      <w:r>
        <w:t>τὸ</w:t>
      </w:r>
      <w:r w:rsidRPr="00026ECB">
        <w:rPr>
          <w:lang w:val="it-IT"/>
        </w:rPr>
        <w:t xml:space="preserve"> </w:t>
      </w:r>
      <w:r>
        <w:t>πελεμώνιον</w:t>
      </w:r>
      <w:r w:rsidRPr="00026ECB">
        <w:rPr>
          <w:lang w:val="it-IT"/>
        </w:rPr>
        <w:t>,</w:t>
      </w:r>
      <w:r w:rsidRPr="00026ECB">
        <w:rPr>
          <w:lang w:val="it-IT"/>
        </w:rPr>
        <w:br/>
        <w:t>vt habetur apud Dioscoridem.</w:t>
      </w:r>
      <w:r w:rsidRPr="00026ECB">
        <w:rPr>
          <w:lang w:val="it-IT"/>
        </w:rPr>
        <w:br/>
      </w:r>
      <w:r>
        <w:t>Χιλιόρυλλον</w:t>
      </w:r>
      <w:r w:rsidRPr="00026ECB">
        <w:rPr>
          <w:lang w:val="it-IT"/>
        </w:rPr>
        <w:t xml:space="preserve">. dicitur à quibusdam </w:t>
      </w:r>
      <w:r>
        <w:t>ἀγίλλειος</w:t>
      </w:r>
      <w:r w:rsidRPr="00026ECB">
        <w:rPr>
          <w:lang w:val="it-IT"/>
        </w:rPr>
        <w:t xml:space="preserve"> </w:t>
      </w:r>
      <w:r>
        <w:t>σιδηείτις</w:t>
      </w:r>
      <w:r w:rsidRPr="00026ECB">
        <w:rPr>
          <w:lang w:val="it-IT"/>
        </w:rPr>
        <w:t>, vt</w:t>
      </w:r>
      <w:r w:rsidRPr="00026ECB">
        <w:rPr>
          <w:lang w:val="it-IT"/>
        </w:rPr>
        <w:br/>
        <w:t>habetur apud Diosc.</w:t>
      </w:r>
      <w:r w:rsidRPr="00026ECB">
        <w:rPr>
          <w:lang w:val="it-IT"/>
        </w:rPr>
        <w:br/>
      </w:r>
      <w:r>
        <w:t>Χιλιογρύσοις</w:t>
      </w:r>
      <w:r w:rsidRPr="00026ECB">
        <w:rPr>
          <w:lang w:val="it-IT"/>
        </w:rPr>
        <w:t>. appellari à veteribus inquit Trallian. 4</w:t>
      </w:r>
      <w:r w:rsidRPr="00026ECB">
        <w:rPr>
          <w:lang w:val="it-IT"/>
        </w:rPr>
        <w:br/>
        <w:t>lib. 11. à dignitate, cerata, ex opio parata quae in a</w:t>
      </w:r>
      <w:r w:rsidRPr="00026ECB">
        <w:rPr>
          <w:lang w:val="it-IT"/>
        </w:rPr>
        <w:br/>
        <w:t>ingentibus Arthriticorum doloribus apponi a</w:t>
      </w:r>
      <w:r w:rsidRPr="00026ECB">
        <w:rPr>
          <w:lang w:val="it-IT"/>
        </w:rPr>
        <w:br/>
        <w:t>consueuerunt: haec autem etsi mitigatoriam ae</w:t>
      </w:r>
      <w:r w:rsidRPr="00026ECB">
        <w:rPr>
          <w:lang w:val="it-IT"/>
        </w:rPr>
        <w:br/>
        <w:t>vim habent, consulit tamen Trallian. non esse es</w:t>
      </w:r>
      <w:r w:rsidRPr="00026ECB">
        <w:rPr>
          <w:lang w:val="it-IT"/>
        </w:rPr>
        <w:br/>
        <w:t>vtendum nisi maxima vrgente necessitate, at¬</w:t>
      </w:r>
      <w:r w:rsidRPr="00026ECB">
        <w:rPr>
          <w:lang w:val="it-IT"/>
        </w:rPr>
        <w:br/>
        <w:t>que vbi adsit calida valde intemperies. 6</w:t>
      </w:r>
      <w:r w:rsidRPr="00026ECB">
        <w:rPr>
          <w:lang w:val="it-IT"/>
        </w:rPr>
        <w:br/>
      </w:r>
      <w:r>
        <w:t>Χίμετλον</w:t>
      </w:r>
      <w:r w:rsidRPr="00026ECB">
        <w:rPr>
          <w:lang w:val="it-IT"/>
        </w:rPr>
        <w:t xml:space="preserve">, siue </w:t>
      </w:r>
      <w:r>
        <w:t>γίμεθκον</w:t>
      </w:r>
      <w:r w:rsidRPr="00026ECB">
        <w:rPr>
          <w:lang w:val="it-IT"/>
        </w:rPr>
        <w:t>, pro quibus etiam nonnulli a</w:t>
      </w:r>
      <w:r w:rsidRPr="00026ECB">
        <w:rPr>
          <w:lang w:val="it-IT"/>
        </w:rPr>
        <w:br/>
        <w:t xml:space="preserve">scribunt </w:t>
      </w:r>
      <w:r>
        <w:t>γχέμετλον</w:t>
      </w:r>
      <w:r w:rsidRPr="00026ECB">
        <w:rPr>
          <w:lang w:val="it-IT"/>
        </w:rPr>
        <w:t>, tumor est vel vlcus ex hyber¬</w:t>
      </w:r>
      <w:r w:rsidRPr="00026ECB">
        <w:rPr>
          <w:lang w:val="it-IT"/>
        </w:rPr>
        <w:br/>
        <w:t>no frigore; Contrahunt autem potissimum e</w:t>
      </w:r>
      <w:r w:rsidRPr="00026ECB">
        <w:rPr>
          <w:lang w:val="it-IT"/>
        </w:rPr>
        <w:br/>
        <w:t>hunc morbum digiti manuum &amp; pedum, nec a</w:t>
      </w:r>
      <w:r w:rsidRPr="00026ECB">
        <w:rPr>
          <w:lang w:val="it-IT"/>
        </w:rPr>
        <w:br/>
        <w:t>non &amp; tali, pernionem latini appellant; Mendo¬6</w:t>
      </w:r>
      <w:r w:rsidRPr="00026ECB">
        <w:rPr>
          <w:lang w:val="it-IT"/>
        </w:rPr>
        <w:br/>
        <w:t xml:space="preserve">se saepius apud Dioscorid. </w:t>
      </w:r>
      <w:r>
        <w:t>χύμεθλον</w:t>
      </w:r>
      <w:r w:rsidRPr="00026ECB">
        <w:rPr>
          <w:lang w:val="it-IT"/>
        </w:rPr>
        <w:t>, quanquam.</w:t>
      </w:r>
      <w:r w:rsidRPr="00026ECB">
        <w:rPr>
          <w:lang w:val="it-IT"/>
        </w:rPr>
        <w:br/>
        <w:t>Pollux libr. 2. eodem modo scribit, melius ta¬</w:t>
      </w:r>
      <w:r w:rsidRPr="00026ECB">
        <w:rPr>
          <w:lang w:val="it-IT"/>
        </w:rPr>
        <w:br/>
        <w:t xml:space="preserve">men ille lib. 4. scribens, </w:t>
      </w:r>
      <w:r>
        <w:t>χχμεθλα</w:t>
      </w:r>
      <w:r w:rsidRPr="00026ECB">
        <w:rPr>
          <w:lang w:val="it-IT"/>
        </w:rPr>
        <w:t xml:space="preserve"> </w:t>
      </w:r>
      <w:r>
        <w:t>γνεται</w:t>
      </w:r>
      <w:r w:rsidRPr="00026ECB">
        <w:rPr>
          <w:lang w:val="it-IT"/>
        </w:rPr>
        <w:t xml:space="preserve"> </w:t>
      </w:r>
      <w:r>
        <w:t>μὲν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εὶ</w:t>
      </w:r>
      <w:r w:rsidRPr="00026ECB">
        <w:rPr>
          <w:lang w:val="it-IT"/>
        </w:rPr>
        <w:br/>
      </w:r>
      <w:r>
        <w:lastRenderedPageBreak/>
        <w:t>χρύις</w:t>
      </w:r>
      <w:r w:rsidRPr="00026ECB">
        <w:rPr>
          <w:lang w:val="it-IT"/>
        </w:rPr>
        <w:t xml:space="preserve">, </w:t>
      </w:r>
      <w:r>
        <w:t>ὑπὸ</w:t>
      </w:r>
      <w:r w:rsidRPr="00026ECB">
        <w:rPr>
          <w:lang w:val="it-IT"/>
        </w:rPr>
        <w:t xml:space="preserve"> </w:t>
      </w:r>
      <w:r>
        <w:t>δακτόλοις</w:t>
      </w:r>
      <w:r w:rsidRPr="00026ECB">
        <w:rPr>
          <w:lang w:val="it-IT"/>
        </w:rPr>
        <w:t xml:space="preserve">, </w:t>
      </w:r>
      <w:r>
        <w:t>καὶ</w:t>
      </w:r>
      <w:r w:rsidRPr="00026ECB">
        <w:rPr>
          <w:lang w:val="it-IT"/>
        </w:rPr>
        <w:t xml:space="preserve"> </w:t>
      </w:r>
      <w:r>
        <w:t>ἶγχεσι</w:t>
      </w:r>
      <w:r w:rsidRPr="00026ECB">
        <w:rPr>
          <w:lang w:val="it-IT"/>
        </w:rPr>
        <w:t xml:space="preserve"> </w:t>
      </w:r>
      <w:r>
        <w:t>ποτῶν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χερὶ</w:t>
      </w:r>
      <w:r w:rsidRPr="00026ECB">
        <w:rPr>
          <w:lang w:val="it-IT"/>
        </w:rPr>
        <w:t>; Quin .</w:t>
      </w:r>
      <w:r w:rsidRPr="00026ECB">
        <w:rPr>
          <w:lang w:val="it-IT"/>
        </w:rPr>
        <w:br/>
        <w:t xml:space="preserve">imo apud Dioscor. non modo </w:t>
      </w:r>
      <w:r>
        <w:t>έμέθλον</w:t>
      </w:r>
      <w:r w:rsidRPr="00026ECB">
        <w:rPr>
          <w:lang w:val="it-IT"/>
        </w:rPr>
        <w:t xml:space="preserve"> legitur.</w:t>
      </w:r>
      <w:r w:rsidRPr="00026ECB">
        <w:rPr>
          <w:lang w:val="it-IT"/>
        </w:rPr>
        <w:br/>
        <w:t xml:space="preserve">seu </w:t>
      </w:r>
      <w:r>
        <w:t>γυμέθλον</w:t>
      </w:r>
      <w:r w:rsidRPr="00026ECB">
        <w:rPr>
          <w:lang w:val="it-IT"/>
        </w:rPr>
        <w:t xml:space="preserve">, sed etiam </w:t>
      </w:r>
      <w:r>
        <w:t>γχιμέθηη</w:t>
      </w:r>
      <w:r w:rsidRPr="00026ECB">
        <w:rPr>
          <w:lang w:val="it-IT"/>
        </w:rPr>
        <w:t xml:space="preserve"> genere foemin. vt.</w:t>
      </w:r>
      <w:r w:rsidRPr="00026ECB">
        <w:rPr>
          <w:lang w:val="it-IT"/>
        </w:rPr>
        <w:br/>
        <w:t>lib. 2, cap. 199. &amp; lib. 1. cap. 184. vnde male anti¬</w:t>
      </w:r>
      <w:r w:rsidRPr="00026ECB">
        <w:rPr>
          <w:lang w:val="it-IT"/>
        </w:rPr>
        <w:br/>
        <w:t xml:space="preserve">quus interpres </w:t>
      </w:r>
      <w:r>
        <w:t>χμέτλοις</w:t>
      </w:r>
      <w:r w:rsidRPr="00026ECB">
        <w:rPr>
          <w:lang w:val="it-IT"/>
        </w:rPr>
        <w:t xml:space="preserve"> pustulis vertit: nec reci¬</w:t>
      </w:r>
      <w:r w:rsidRPr="00026ECB">
        <w:rPr>
          <w:lang w:val="it-IT"/>
        </w:rPr>
        <w:br/>
        <w:t>piendus est Gaza qui cum optime transtulisset.</w:t>
      </w:r>
      <w:r w:rsidRPr="00026ECB">
        <w:rPr>
          <w:lang w:val="it-IT"/>
        </w:rPr>
        <w:br/>
        <w:t>(pernionibus) quasi explicans, de suo male addit, c</w:t>
      </w:r>
      <w:r w:rsidRPr="00026ECB">
        <w:rPr>
          <w:lang w:val="it-IT"/>
        </w:rPr>
        <w:br/>
        <w:t xml:space="preserve">id est ambustis à frigore: dicitur vero </w:t>
      </w:r>
      <w:r>
        <w:t>γίμεθλον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κὶ</w:t>
      </w:r>
      <w:r w:rsidRPr="00026ECB">
        <w:rPr>
          <w:lang w:val="it-IT"/>
        </w:rPr>
        <w:br/>
      </w:r>
      <w:r>
        <w:t>τοῦ</w:t>
      </w:r>
      <w:r w:rsidRPr="00026ECB">
        <w:rPr>
          <w:lang w:val="it-IT"/>
        </w:rPr>
        <w:t xml:space="preserve"> </w:t>
      </w:r>
      <w:r>
        <w:t>γειμῶνος</w:t>
      </w:r>
      <w:r w:rsidRPr="00026ECB">
        <w:rPr>
          <w:lang w:val="it-IT"/>
        </w:rPr>
        <w:t xml:space="preserve"> quod hieme maxime proueniat, vnde</w:t>
      </w:r>
      <w:r w:rsidRPr="00026ECB">
        <w:rPr>
          <w:lang w:val="it-IT"/>
        </w:rPr>
        <w:br/>
        <w:t xml:space="preserve">&amp; </w:t>
      </w:r>
      <w:r>
        <w:t>γειμέθκον</w:t>
      </w:r>
      <w:r w:rsidRPr="00026ECB">
        <w:rPr>
          <w:lang w:val="it-IT"/>
        </w:rPr>
        <w:t xml:space="preserve"> quidam scribunt, de quo Celsum vi¬</w:t>
      </w:r>
      <w:r w:rsidRPr="00026ECB">
        <w:rPr>
          <w:lang w:val="it-IT"/>
        </w:rPr>
        <w:br/>
        <w:t>de lib. 5. c. 28. 11</w:t>
      </w:r>
      <w:r w:rsidRPr="00026ECB">
        <w:rPr>
          <w:lang w:val="it-IT"/>
        </w:rPr>
        <w:br/>
      </w:r>
      <w:r>
        <w:t>Χιοειδὴς</w:t>
      </w:r>
      <w:r w:rsidRPr="00026ECB">
        <w:rPr>
          <w:lang w:val="it-IT"/>
        </w:rPr>
        <w:t xml:space="preserve"> </w:t>
      </w:r>
      <w:r>
        <w:t>ἐπίδεσαος</w:t>
      </w:r>
      <w:r w:rsidRPr="00026ECB">
        <w:rPr>
          <w:lang w:val="it-IT"/>
        </w:rPr>
        <w:t>. sic Paul. appellat deligationem.</w:t>
      </w:r>
      <w:r w:rsidRPr="00026ECB">
        <w:rPr>
          <w:lang w:val="it-IT"/>
        </w:rPr>
        <w:br/>
        <w:t>quae ad litterae x figuram obducitur libr. 6. cap. 1.</w:t>
      </w:r>
      <w:r w:rsidRPr="00026ECB">
        <w:rPr>
          <w:lang w:val="it-IT"/>
        </w:rPr>
        <w:br/>
        <w:t>107. &amp; c. 66. vertit Cornar. decussatam deliga¬</w:t>
      </w:r>
      <w:r w:rsidRPr="00026ECB">
        <w:rPr>
          <w:lang w:val="it-IT"/>
        </w:rPr>
        <w:br/>
        <w:t>tionem. 8</w:t>
      </w:r>
      <w:r w:rsidRPr="00026ECB">
        <w:rPr>
          <w:lang w:val="it-IT"/>
        </w:rPr>
        <w:br/>
      </w:r>
      <w:r>
        <w:t>Χίον</w:t>
      </w:r>
      <w:r w:rsidRPr="00026ECB">
        <w:rPr>
          <w:lang w:val="it-IT"/>
        </w:rPr>
        <w:t>. medicamentum est ophthalmicum, vires ha¬</w:t>
      </w:r>
      <w:r w:rsidRPr="00026ECB">
        <w:rPr>
          <w:lang w:val="it-IT"/>
        </w:rPr>
        <w:br/>
        <w:t>bens repellendi &amp; obstruendi. eius meminit</w:t>
      </w:r>
      <w:r w:rsidRPr="00026ECB">
        <w:rPr>
          <w:lang w:val="it-IT"/>
        </w:rPr>
        <w:br/>
        <w:t xml:space="preserve">Paulus l. 3. c. 22. </w:t>
      </w:r>
      <w:r>
        <w:t>πρὶ</w:t>
      </w:r>
      <w:r w:rsidRPr="00026ECB">
        <w:rPr>
          <w:lang w:val="it-IT"/>
        </w:rPr>
        <w:t xml:space="preserve"> </w:t>
      </w:r>
      <w:r>
        <w:t>προππώσεως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Χένιον</w:t>
      </w:r>
      <w:r w:rsidRPr="00026ECB">
        <w:rPr>
          <w:lang w:val="fr-FR"/>
        </w:rPr>
        <w:t>. collyrij nomen est descripti à Trallian. I. 2.</w:t>
      </w:r>
      <w:r w:rsidRPr="00026ECB">
        <w:rPr>
          <w:lang w:val="fr-FR"/>
        </w:rPr>
        <w:br/>
        <w:t>c. 5. vtilis ad oculorum dolores. 1</w:t>
      </w:r>
      <w:r w:rsidRPr="00026ECB">
        <w:rPr>
          <w:lang w:val="fr-FR"/>
        </w:rPr>
        <w:br/>
      </w:r>
      <w:r>
        <w:t>Χιονόμελι</w:t>
      </w:r>
      <w:r w:rsidRPr="00026ECB">
        <w:rPr>
          <w:lang w:val="fr-FR"/>
        </w:rPr>
        <w:t xml:space="preserve">. vide supra in </w:t>
      </w:r>
      <w:r>
        <w:t>ὑδρόμελι</w:t>
      </w:r>
      <w:r w:rsidRPr="00026ECB">
        <w:rPr>
          <w:lang w:val="fr-FR"/>
        </w:rPr>
        <w:t>.</w:t>
      </w:r>
      <w:r w:rsidRPr="00026ECB">
        <w:rPr>
          <w:lang w:val="fr-FR"/>
        </w:rPr>
        <w:br/>
        <w:t xml:space="preserve">Xos </w:t>
      </w:r>
      <w:r>
        <w:t>οἷη</w:t>
      </w:r>
      <w:r w:rsidRPr="00026ECB">
        <w:rPr>
          <w:lang w:val="fr-FR"/>
        </w:rPr>
        <w:t>s. vinum Chium, vide oijos vbi insigniores.</w:t>
      </w:r>
      <w:r w:rsidRPr="00026ECB">
        <w:rPr>
          <w:lang w:val="fr-FR"/>
        </w:rPr>
        <w:br/>
        <w:t>vinorum differentiae recensentur &amp; explican¬</w:t>
      </w:r>
      <w:r w:rsidRPr="00026ECB">
        <w:rPr>
          <w:lang w:val="fr-FR"/>
        </w:rPr>
        <w:br/>
        <w:t>tur.“</w:t>
      </w:r>
      <w:r w:rsidRPr="00026ECB">
        <w:rPr>
          <w:lang w:val="fr-FR"/>
        </w:rPr>
        <w:br/>
      </w:r>
      <w:r>
        <w:t>Χιτὼν</w:t>
      </w:r>
      <w:r w:rsidRPr="00026ECB">
        <w:rPr>
          <w:lang w:val="fr-FR"/>
        </w:rPr>
        <w:t>. tunica. Est pars corporis simplex, alba, neruo¬</w:t>
      </w:r>
      <w:r w:rsidRPr="00026ECB">
        <w:rPr>
          <w:lang w:val="fr-FR"/>
        </w:rPr>
        <w:br/>
        <w:t>sa, lata, plana, valida, tenuis facileque dilatabilis.</w:t>
      </w:r>
      <w:r w:rsidRPr="00026ECB">
        <w:rPr>
          <w:lang w:val="fr-FR"/>
        </w:rPr>
        <w:br/>
        <w:t xml:space="preserve">Hanc Gręci nunc </w:t>
      </w:r>
      <w:r>
        <w:t>ὑμένα</w:t>
      </w:r>
      <w:r w:rsidRPr="00026ECB">
        <w:rPr>
          <w:lang w:val="fr-FR"/>
        </w:rPr>
        <w:t xml:space="preserve">, nunc </w:t>
      </w:r>
      <w:r>
        <w:t>μέννγα</w:t>
      </w:r>
      <w:r w:rsidRPr="00026ECB">
        <w:rPr>
          <w:lang w:val="fr-FR"/>
        </w:rPr>
        <w:t xml:space="preserve"> indiffe¬</w:t>
      </w:r>
      <w:r w:rsidRPr="00026ECB">
        <w:rPr>
          <w:lang w:val="fr-FR"/>
        </w:rPr>
        <w:br/>
        <w:t>renter appellant. Res enim eadem est, sed ratio¬</w:t>
      </w:r>
      <w:r w:rsidRPr="00026ECB">
        <w:rPr>
          <w:lang w:val="fr-FR"/>
        </w:rPr>
        <w:br/>
        <w:t>nes diuersę. Nam cum partem aliquam vestit,</w:t>
      </w:r>
      <w:r w:rsidRPr="00026ECB">
        <w:rPr>
          <w:lang w:val="fr-FR"/>
        </w:rPr>
        <w:br/>
      </w:r>
      <w:r>
        <w:t>χτὼν</w:t>
      </w:r>
      <w:r w:rsidRPr="00026ECB">
        <w:rPr>
          <w:lang w:val="fr-FR"/>
        </w:rPr>
        <w:t xml:space="preserve">: cum cerebrum foris integit, </w:t>
      </w:r>
      <w:r>
        <w:t>μέντξ</w:t>
      </w:r>
      <w:r w:rsidRPr="00026ECB">
        <w:rPr>
          <w:lang w:val="fr-FR"/>
        </w:rPr>
        <w:t>: alias</w:t>
      </w:r>
      <w:r w:rsidRPr="00026ECB">
        <w:rPr>
          <w:lang w:val="fr-FR"/>
        </w:rPr>
        <w:br/>
      </w:r>
      <w:r>
        <w:t>ὑμὴν</w:t>
      </w:r>
      <w:r w:rsidRPr="00026ECB">
        <w:rPr>
          <w:lang w:val="fr-FR"/>
        </w:rPr>
        <w:t xml:space="preserve"> dicitur. verum </w:t>
      </w:r>
      <w:r>
        <w:t>τοῆς</w:t>
      </w:r>
      <w:r w:rsidRPr="00026ECB">
        <w:rPr>
          <w:lang w:val="fr-FR"/>
        </w:rPr>
        <w:t xml:space="preserve"> </w:t>
      </w:r>
      <w:r>
        <w:t>ὑμένος</w:t>
      </w:r>
      <w:r w:rsidRPr="00026ECB">
        <w:rPr>
          <w:lang w:val="fr-FR"/>
        </w:rPr>
        <w:t xml:space="preserve"> nomen à substan¬</w:t>
      </w:r>
      <w:r w:rsidRPr="00026ECB">
        <w:rPr>
          <w:lang w:val="fr-FR"/>
        </w:rPr>
        <w:br/>
        <w:t xml:space="preserve">tiâ, </w:t>
      </w:r>
      <w:r>
        <w:t>τοῦ</w:t>
      </w:r>
      <w:r w:rsidRPr="00026ECB">
        <w:rPr>
          <w:lang w:val="fr-FR"/>
        </w:rPr>
        <w:t xml:space="preserve"> </w:t>
      </w:r>
      <w:r>
        <w:t>χιτῶνος</w:t>
      </w:r>
      <w:r w:rsidRPr="00026ECB">
        <w:rPr>
          <w:lang w:val="fr-FR"/>
        </w:rPr>
        <w:t xml:space="preserve"> vero ab vsu inditur. Siquidem men¬</w:t>
      </w:r>
      <w:r w:rsidRPr="00026ECB">
        <w:rPr>
          <w:lang w:val="fr-FR"/>
        </w:rPr>
        <w:br/>
        <w:t>brana costas succingens vtroque nomine voca¬</w:t>
      </w:r>
      <w:r w:rsidRPr="00026ECB">
        <w:rPr>
          <w:lang w:val="fr-FR"/>
        </w:rPr>
        <w:br/>
        <w:t>tur: membrana quidem ab essentia, tunica vero</w:t>
      </w:r>
      <w:r w:rsidRPr="00026ECB">
        <w:rPr>
          <w:lang w:val="fr-FR"/>
        </w:rPr>
        <w:br/>
        <w:t>ab vsu, vt docet Galenus initio lib. 7. de anato¬</w:t>
      </w:r>
      <w:r w:rsidRPr="00026ECB">
        <w:rPr>
          <w:lang w:val="fr-FR"/>
        </w:rPr>
        <w:br/>
        <w:t>micis administrationibus.</w:t>
      </w:r>
      <w:r w:rsidRPr="00026ECB">
        <w:rPr>
          <w:lang w:val="fr-FR"/>
        </w:rPr>
        <w:br/>
      </w:r>
      <w:r>
        <w:t>Χλίασαα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>. medicamentum seu fomentum tepi¬</w:t>
      </w:r>
      <w:r w:rsidRPr="00026ECB">
        <w:rPr>
          <w:lang w:val="fr-FR"/>
        </w:rPr>
        <w:br/>
        <w:t xml:space="preserve">dum apud Hippocr. </w:t>
      </w:r>
      <w:r>
        <w:t>χλιάσματα</w:t>
      </w:r>
      <w:r w:rsidRPr="00026ECB">
        <w:rPr>
          <w:lang w:val="fr-FR"/>
        </w:rPr>
        <w:t xml:space="preserve"> enim dicta ad¬</w:t>
      </w:r>
      <w:r w:rsidRPr="00026ECB">
        <w:rPr>
          <w:lang w:val="fr-FR"/>
        </w:rPr>
        <w:br/>
        <w:t>mouit ad affectam partem gratia pleuritidis ee</w:t>
      </w:r>
      <w:r w:rsidRPr="00026ECB">
        <w:rPr>
          <w:lang w:val="fr-FR"/>
        </w:rPr>
        <w:br/>
        <w:t>libr. de diaeta acutor. itemque 1. &amp; 2. de morb.</w:t>
      </w:r>
      <w:r w:rsidRPr="00026ECB">
        <w:rPr>
          <w:lang w:val="fr-FR"/>
        </w:rPr>
        <w:br/>
        <w:t>ad alia morborum genera, vt &amp; lib. 5. Epidem. .</w:t>
      </w:r>
    </w:p>
    <w:p w14:paraId="3B9AEC30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-0020.jpg</w:t>
      </w:r>
      <w:r w:rsidRPr="00026ECB">
        <w:rPr>
          <w:lang w:val="fr-FR"/>
        </w:rPr>
        <w:br/>
        <w:t>original page number: 20</w:t>
      </w:r>
      <w:r w:rsidRPr="00026ECB">
        <w:rPr>
          <w:lang w:val="fr-FR"/>
        </w:rPr>
        <w:br/>
      </w:r>
    </w:p>
    <w:p w14:paraId="4163D12B" w14:textId="77777777" w:rsidR="00026ECB" w:rsidRPr="00026ECB" w:rsidRDefault="00026ECB" w:rsidP="00026ECB">
      <w:pPr>
        <w:rPr>
          <w:lang w:val="fr-FR"/>
        </w:rPr>
      </w:pPr>
      <w:r>
        <w:lastRenderedPageBreak/>
        <w:t>ν</w:t>
      </w:r>
      <w:r w:rsidRPr="00026ECB">
        <w:rPr>
          <w:lang w:val="fr-FR"/>
        </w:rPr>
        <w:t xml:space="preserve"> quasi id per vtriculos perficiatur oppletos aqua</w:t>
      </w:r>
      <w:r w:rsidRPr="00026ECB">
        <w:rPr>
          <w:lang w:val="fr-FR"/>
        </w:rPr>
        <w:br/>
        <w:t>" calente, aut oleo tepido quodam, quibus pars</w:t>
      </w:r>
      <w:r w:rsidRPr="00026ECB">
        <w:rPr>
          <w:lang w:val="fr-FR"/>
        </w:rPr>
        <w:br/>
        <w:t>"omnis oblaesa corporis foueri queat, quanquam</w:t>
      </w:r>
      <w:r w:rsidRPr="00026ECB">
        <w:rPr>
          <w:lang w:val="fr-FR"/>
        </w:rPr>
        <w:br/>
        <w:t>„ &amp; illa excipi possunt re quadam bibula, submol¬</w:t>
      </w:r>
      <w:r w:rsidRPr="00026ECB">
        <w:rPr>
          <w:lang w:val="fr-FR"/>
        </w:rPr>
        <w:br/>
        <w:t>"li, &amp; rara in eundem vsum, idque balnei cuius¬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dam vice; deducta autem vox est à </w:t>
      </w:r>
      <w:r>
        <w:t>χλιαίνεσαι</w:t>
      </w:r>
      <w:r w:rsidRPr="00026ECB">
        <w:rPr>
          <w:lang w:val="fr-FR"/>
        </w:rPr>
        <w:br/>
        <w:t>quod apud Hippocr. de ijs dicitur qui intepes¬</w:t>
      </w:r>
      <w:r w:rsidRPr="00026ECB">
        <w:rPr>
          <w:lang w:val="fr-FR"/>
        </w:rPr>
        <w:br/>
        <w:t>cunt, aut otiose ac sensim concalescunt, &amp; febri¬</w:t>
      </w:r>
      <w:r w:rsidRPr="00026ECB">
        <w:rPr>
          <w:lang w:val="fr-FR"/>
        </w:rPr>
        <w:br/>
        <w:t>„ bus mitioribus ac moderatis detinentur, quales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</w:t>
      </w:r>
      <w:r>
        <w:t>χλιαραὸ</w:t>
      </w:r>
      <w:r w:rsidRPr="00026ECB">
        <w:rPr>
          <w:lang w:val="fr-FR"/>
        </w:rPr>
        <w:t xml:space="preserve"> vocat Gal. &amp; acutis opponuntur, hinc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&amp; </w:t>
      </w:r>
      <w:r>
        <w:t>χλιαρὸν</w:t>
      </w:r>
      <w:r w:rsidRPr="00026ECB">
        <w:rPr>
          <w:lang w:val="fr-FR"/>
        </w:rPr>
        <w:t xml:space="preserve"> </w:t>
      </w:r>
      <w:r>
        <w:t>ὕδωρ</w:t>
      </w:r>
      <w:r w:rsidRPr="00026ECB">
        <w:rPr>
          <w:lang w:val="fr-FR"/>
        </w:rPr>
        <w:t xml:space="preserve">, </w:t>
      </w:r>
      <w:r>
        <w:t>εἴκρατα</w:t>
      </w:r>
      <w:r w:rsidRPr="00026ECB">
        <w:rPr>
          <w:lang w:val="fr-FR"/>
        </w:rPr>
        <w:t xml:space="preserve"> vocatur.</w:t>
      </w:r>
      <w:r w:rsidRPr="00026ECB">
        <w:rPr>
          <w:lang w:val="fr-FR"/>
        </w:rPr>
        <w:br/>
        <w:t>„</w:t>
      </w:r>
      <w:r>
        <w:t>Χλοιῶδες</w:t>
      </w:r>
      <w:r w:rsidRPr="00026ECB">
        <w:rPr>
          <w:lang w:val="fr-FR"/>
        </w:rPr>
        <w:t xml:space="preserve"> </w:t>
      </w:r>
      <w:r>
        <w:t>ἔρον</w:t>
      </w:r>
      <w:r w:rsidRPr="00026ECB">
        <w:rPr>
          <w:lang w:val="fr-FR"/>
        </w:rPr>
        <w:t xml:space="preserve">. </w:t>
      </w:r>
      <w:r>
        <w:t>νἰ</w:t>
      </w:r>
      <w:r w:rsidRPr="00026ECB">
        <w:rPr>
          <w:lang w:val="fr-FR"/>
        </w:rPr>
        <w:t>de</w:t>
      </w:r>
      <w:r>
        <w:t>δρν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Χλοιουντα</w:t>
      </w:r>
      <w:r w:rsidRPr="00026ECB">
        <w:rPr>
          <w:lang w:val="fr-FR"/>
        </w:rPr>
        <w:t>. dixit Hippocrates, perinde ac si dixisset</w:t>
      </w:r>
      <w:r w:rsidRPr="00026ECB">
        <w:rPr>
          <w:lang w:val="fr-FR"/>
        </w:rPr>
        <w:br/>
      </w:r>
      <w:r>
        <w:t>χλωραίνοντα</w:t>
      </w:r>
      <w:r w:rsidRPr="00026ECB">
        <w:rPr>
          <w:lang w:val="fr-FR"/>
        </w:rPr>
        <w:t>. id est virescuntur. vt annotat Gal. in</w:t>
      </w:r>
      <w:r w:rsidRPr="00026ECB">
        <w:rPr>
          <w:lang w:val="fr-FR"/>
        </w:rPr>
        <w:br/>
        <w:t xml:space="preserve">lexico Hippocr. nam </w:t>
      </w:r>
      <w:r>
        <w:t>χλοίη</w:t>
      </w:r>
      <w:r w:rsidRPr="00026ECB">
        <w:rPr>
          <w:lang w:val="fr-FR"/>
        </w:rPr>
        <w:t>, pro quo communis</w:t>
      </w:r>
      <w:r w:rsidRPr="00026ECB">
        <w:rPr>
          <w:lang w:val="fr-FR"/>
        </w:rPr>
        <w:br/>
        <w:t xml:space="preserve">lingua </w:t>
      </w:r>
      <w:r>
        <w:t>χ</w:t>
      </w:r>
      <w:r w:rsidRPr="00026ECB">
        <w:rPr>
          <w:lang w:val="fr-FR"/>
        </w:rPr>
        <w:t>dn dicit, virentia germina significat. Sic</w:t>
      </w:r>
      <w:r w:rsidRPr="00026ECB">
        <w:rPr>
          <w:lang w:val="fr-FR"/>
        </w:rPr>
        <w:br/>
        <w:t xml:space="preserve">&amp; </w:t>
      </w:r>
      <w:r>
        <w:t>χλόος</w:t>
      </w:r>
      <w:r w:rsidRPr="00026ECB">
        <w:rPr>
          <w:lang w:val="fr-FR"/>
        </w:rPr>
        <w:t xml:space="preserve">, &amp; contracte </w:t>
      </w:r>
      <w:r>
        <w:t>χλοῦ</w:t>
      </w:r>
      <w:r w:rsidRPr="00026ECB">
        <w:rPr>
          <w:lang w:val="fr-FR"/>
        </w:rPr>
        <w:t>, est viror seu viridi¬</w:t>
      </w:r>
      <w:r w:rsidRPr="00026ECB">
        <w:rPr>
          <w:lang w:val="fr-FR"/>
        </w:rPr>
        <w:br/>
        <w:t>tas: interdum etiam pallor. Ab eadem origine</w:t>
      </w:r>
      <w:r w:rsidRPr="00026ECB">
        <w:rPr>
          <w:lang w:val="fr-FR"/>
        </w:rPr>
        <w:br/>
      </w:r>
      <w:r>
        <w:t>χλονρὸν</w:t>
      </w:r>
      <w:r w:rsidRPr="00026ECB">
        <w:rPr>
          <w:lang w:val="fr-FR"/>
        </w:rPr>
        <w:t xml:space="preserve"> &amp; </w:t>
      </w:r>
      <w:r>
        <w:t>χλοῶδες</w:t>
      </w:r>
      <w:r w:rsidRPr="00026ECB">
        <w:rPr>
          <w:lang w:val="fr-FR"/>
        </w:rPr>
        <w:t xml:space="preserve"> dicitur </w:t>
      </w:r>
      <w:r>
        <w:t>τὸ</w:t>
      </w:r>
      <w:r w:rsidRPr="00026ECB">
        <w:rPr>
          <w:lang w:val="fr-FR"/>
        </w:rPr>
        <w:t xml:space="preserve"> </w:t>
      </w:r>
      <w:r>
        <w:t>χλωρὸν</w:t>
      </w:r>
      <w:r w:rsidRPr="00026ECB">
        <w:rPr>
          <w:lang w:val="fr-FR"/>
        </w:rPr>
        <w:t>, viride seu vi¬</w:t>
      </w:r>
      <w:r w:rsidRPr="00026ECB">
        <w:rPr>
          <w:lang w:val="fr-FR"/>
        </w:rPr>
        <w:br/>
        <w:t>rens, vt idem Gal. ibidem docet. Erotianus vero</w:t>
      </w:r>
      <w:r w:rsidRPr="00026ECB">
        <w:rPr>
          <w:lang w:val="fr-FR"/>
        </w:rPr>
        <w:br/>
      </w:r>
      <w:r>
        <w:t>χλοώδει</w:t>
      </w:r>
      <w:r w:rsidRPr="00026ECB">
        <w:rPr>
          <w:lang w:val="fr-FR"/>
        </w:rPr>
        <w:t xml:space="preserve"> exponit non modo </w:t>
      </w:r>
      <w:r>
        <w:t>χλορῷ</w:t>
      </w:r>
      <w:r w:rsidRPr="00026ECB">
        <w:rPr>
          <w:lang w:val="fr-FR"/>
        </w:rPr>
        <w:t xml:space="preserve">, sed etiam </w:t>
      </w:r>
      <w:r>
        <w:t>ἰκτε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ρώδει</w:t>
      </w:r>
      <w:r w:rsidRPr="00026ECB">
        <w:rPr>
          <w:lang w:val="fr-FR"/>
        </w:rPr>
        <w:t xml:space="preserve">. Eidem Hippocrati </w:t>
      </w:r>
      <w:r>
        <w:t>χλώρασαα</w:t>
      </w:r>
      <w:r w:rsidRPr="00026ECB">
        <w:rPr>
          <w:lang w:val="fr-FR"/>
        </w:rPr>
        <w:t xml:space="preserve"> est viriditas</w:t>
      </w:r>
      <w:r w:rsidRPr="00026ECB">
        <w:rPr>
          <w:lang w:val="fr-FR"/>
        </w:rPr>
        <w:br/>
        <w:t>clare fulgens, pellucens, &amp; in aqueum colorem</w:t>
      </w:r>
      <w:r w:rsidRPr="00026ECB">
        <w:rPr>
          <w:lang w:val="fr-FR"/>
        </w:rPr>
        <w:br/>
        <w:t>vergens, vt idem Gal. author est.</w:t>
      </w:r>
      <w:r w:rsidRPr="00026ECB">
        <w:rPr>
          <w:lang w:val="fr-FR"/>
        </w:rPr>
        <w:br/>
      </w:r>
      <w:r>
        <w:t>Χλωρὸν</w:t>
      </w:r>
      <w:r w:rsidRPr="00026ECB">
        <w:rPr>
          <w:lang w:val="fr-FR"/>
        </w:rPr>
        <w:t>. apud Graecos plura habet significata: in¬</w:t>
      </w:r>
      <w:r w:rsidRPr="00026ECB">
        <w:rPr>
          <w:lang w:val="fr-FR"/>
        </w:rPr>
        <w:br/>
        <w:t xml:space="preserve">„ terdum enim opponitur </w:t>
      </w:r>
      <w:r>
        <w:t>τῷ</w:t>
      </w:r>
      <w:r w:rsidRPr="00026ECB">
        <w:rPr>
          <w:lang w:val="fr-FR"/>
        </w:rPr>
        <w:t xml:space="preserve"> </w:t>
      </w:r>
      <w:r>
        <w:t>ξγρῷ</w:t>
      </w:r>
      <w:r w:rsidRPr="00026ECB">
        <w:rPr>
          <w:lang w:val="fr-FR"/>
        </w:rPr>
        <w:t xml:space="preserve"> seu </w:t>
      </w:r>
      <w:r>
        <w:t>ἀύν</w:t>
      </w:r>
      <w:r w:rsidRPr="00026ECB">
        <w:rPr>
          <w:lang w:val="fr-FR"/>
        </w:rPr>
        <w:t>, vt apud</w:t>
      </w:r>
      <w:r w:rsidRPr="00026ECB">
        <w:rPr>
          <w:lang w:val="fr-FR"/>
        </w:rPr>
        <w:br/>
        <w:t>„ latinos quoque viridis sicco, velut cum dixit</w:t>
      </w:r>
      <w:r w:rsidRPr="00026ECB">
        <w:rPr>
          <w:lang w:val="fr-FR"/>
        </w:rPr>
        <w:br/>
        <w:t>„ Tullius ignem ex lignis viridibus atque humi¬</w:t>
      </w:r>
      <w:r w:rsidRPr="00026ECB">
        <w:rPr>
          <w:lang w:val="fr-FR"/>
        </w:rPr>
        <w:br/>
        <w:t>" dis fieri iussit, nec enim viridia ligna dicuntur</w:t>
      </w:r>
      <w:r w:rsidRPr="00026ECB">
        <w:rPr>
          <w:lang w:val="fr-FR"/>
        </w:rPr>
        <w:br/>
        <w:t>„ hoc loco ratione coloris sed succi: Quum vero</w:t>
      </w:r>
      <w:r w:rsidRPr="00026ECB">
        <w:rPr>
          <w:lang w:val="fr-FR"/>
        </w:rPr>
        <w:br/>
        <w:t xml:space="preserve">„ caseus, caro vel simile quid </w:t>
      </w:r>
      <w:r>
        <w:t>χλωρὸν</w:t>
      </w:r>
      <w:r w:rsidRPr="00026ECB">
        <w:rPr>
          <w:lang w:val="fr-FR"/>
        </w:rPr>
        <w:t xml:space="preserve"> dicitur, signi¬</w:t>
      </w:r>
      <w:r w:rsidRPr="00026ECB">
        <w:rPr>
          <w:lang w:val="fr-FR"/>
        </w:rPr>
        <w:br/>
        <w:t>„ ficat potius recens, interdum etiam tenerum ac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molle cuius significationis exempla legimus apud</w:t>
      </w:r>
      <w:r w:rsidRPr="00026ECB">
        <w:rPr>
          <w:lang w:val="fr-FR"/>
        </w:rPr>
        <w:br/>
        <w:t>B Athenae. lib. 2. de amygdalis, &amp; l. 7. de caseo vbi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</w:t>
      </w:r>
      <w:r>
        <w:t>χλωρὸς</w:t>
      </w:r>
      <w:r w:rsidRPr="00026ECB">
        <w:rPr>
          <w:lang w:val="fr-FR"/>
        </w:rPr>
        <w:t xml:space="preserve"> </w:t>
      </w:r>
      <w:r>
        <w:t>τυρὸς</w:t>
      </w:r>
      <w:r w:rsidRPr="00026ECB">
        <w:rPr>
          <w:lang w:val="fr-FR"/>
        </w:rPr>
        <w:t xml:space="preserve"> </w:t>
      </w:r>
      <w:r>
        <w:t>ὁ</w:t>
      </w:r>
      <w:r w:rsidRPr="00026ECB">
        <w:rPr>
          <w:lang w:val="fr-FR"/>
        </w:rPr>
        <w:t xml:space="preserve"> </w:t>
      </w:r>
      <w:r>
        <w:t>νεοπαγὴς</w:t>
      </w:r>
      <w:r w:rsidRPr="00026ECB">
        <w:rPr>
          <w:lang w:val="fr-FR"/>
        </w:rPr>
        <w:t xml:space="preserve">, </w:t>
      </w:r>
      <w:r>
        <w:t>ἀπαλὸς</w:t>
      </w:r>
      <w:r w:rsidRPr="00026ECB">
        <w:rPr>
          <w:lang w:val="fr-FR"/>
        </w:rPr>
        <w:t xml:space="preserve">, </w:t>
      </w:r>
      <w:r>
        <w:t>καὶ</w:t>
      </w:r>
      <w:r w:rsidRPr="00026ECB">
        <w:rPr>
          <w:lang w:val="fr-FR"/>
        </w:rPr>
        <w:t xml:space="preserve"> </w:t>
      </w:r>
      <w:r>
        <w:t>μαλακὸς</w:t>
      </w:r>
      <w:r w:rsidRPr="00026ECB">
        <w:rPr>
          <w:lang w:val="fr-FR"/>
        </w:rPr>
        <w:t>: sed &amp;</w:t>
      </w:r>
      <w:r w:rsidRPr="00026ECB">
        <w:rPr>
          <w:lang w:val="fr-FR"/>
        </w:rPr>
        <w:br/>
        <w:t xml:space="preserve">„ </w:t>
      </w:r>
      <w:r>
        <w:t>μέλι</w:t>
      </w:r>
      <w:r w:rsidRPr="00026ECB">
        <w:rPr>
          <w:lang w:val="fr-FR"/>
        </w:rPr>
        <w:t xml:space="preserve"> </w:t>
      </w:r>
      <w:r>
        <w:t>χλωρὸν</w:t>
      </w:r>
      <w:r w:rsidRPr="00026ECB">
        <w:rPr>
          <w:lang w:val="fr-FR"/>
        </w:rPr>
        <w:t xml:space="preserve"> apud Homer. Iliad. </w:t>
      </w:r>
      <w:r>
        <w:t>λ</w:t>
      </w:r>
      <w:r w:rsidRPr="00026ECB">
        <w:rPr>
          <w:lang w:val="fr-FR"/>
        </w:rPr>
        <w:t xml:space="preserve">. </w:t>
      </w:r>
      <w:r>
        <w:t>πρόσρατον</w:t>
      </w:r>
      <w:r w:rsidRPr="00026ECB">
        <w:rPr>
          <w:lang w:val="fr-FR"/>
        </w:rPr>
        <w:t xml:space="preserve"> id est</w:t>
      </w:r>
      <w:r w:rsidRPr="00026ECB">
        <w:rPr>
          <w:lang w:val="fr-FR"/>
        </w:rPr>
        <w:br/>
        <w:t>„ recens interpretantur, (quod tamen &amp; pallidum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reddi potest) &amp; </w:t>
      </w:r>
      <w:r>
        <w:t>χλωρὸν</w:t>
      </w:r>
      <w:r w:rsidRPr="00026ECB">
        <w:rPr>
          <w:lang w:val="fr-FR"/>
        </w:rPr>
        <w:t xml:space="preserve"> </w:t>
      </w:r>
      <w:r>
        <w:t>αὕθος</w:t>
      </w:r>
      <w:r w:rsidRPr="00026ECB">
        <w:rPr>
          <w:lang w:val="fr-FR"/>
        </w:rPr>
        <w:t xml:space="preserve"> apud Dioscor. lib. 3.</w:t>
      </w:r>
      <w:r w:rsidRPr="00026ECB">
        <w:rPr>
          <w:lang w:val="fr-FR"/>
        </w:rPr>
        <w:br/>
        <w:t xml:space="preserve">„ cap. 90. flos recens: insuper ratione coloris </w:t>
      </w:r>
      <w:r>
        <w:t>χλω</w:t>
      </w:r>
      <w:r w:rsidRPr="00026ECB">
        <w:rPr>
          <w:lang w:val="fr-FR"/>
        </w:rPr>
        <w:t>¬</w:t>
      </w:r>
      <w:r w:rsidRPr="00026ECB">
        <w:rPr>
          <w:lang w:val="fr-FR"/>
        </w:rPr>
        <w:br/>
        <w:t>„ e</w:t>
      </w:r>
      <w:r>
        <w:t>ν</w:t>
      </w:r>
      <w:r w:rsidRPr="00026ECB">
        <w:rPr>
          <w:lang w:val="fr-FR"/>
        </w:rPr>
        <w:t xml:space="preserve"> duo designat, interdum quidem viride, vt cum</w:t>
      </w:r>
      <w:r w:rsidRPr="00026ECB">
        <w:rPr>
          <w:lang w:val="fr-FR"/>
        </w:rPr>
        <w:br/>
        <w:t xml:space="preserve">„ brassicam </w:t>
      </w:r>
      <w:r>
        <w:t>χλωρὰν</w:t>
      </w:r>
      <w:r w:rsidRPr="00026ECB">
        <w:rPr>
          <w:lang w:val="fr-FR"/>
        </w:rPr>
        <w:t xml:space="preserve"> appellamus, quodquidem vi¬</w:t>
      </w:r>
      <w:r w:rsidRPr="00026ECB">
        <w:rPr>
          <w:lang w:val="fr-FR"/>
        </w:rPr>
        <w:br/>
        <w:t>ride Hippoc. modo i</w:t>
      </w:r>
      <w:r>
        <w:t>όδες</w:t>
      </w:r>
      <w:r w:rsidRPr="00026ECB">
        <w:rPr>
          <w:lang w:val="fr-FR"/>
        </w:rPr>
        <w:t xml:space="preserve"> vocat, modo </w:t>
      </w:r>
      <w:r>
        <w:t>πρασοειδὲς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>„ quoniam aeruginis &amp; porri color viridis est: atque</w:t>
      </w:r>
      <w:r w:rsidRPr="00026ECB">
        <w:rPr>
          <w:lang w:val="fr-FR"/>
        </w:rPr>
        <w:br/>
        <w:t>„ illud viridis coloris genus est vt scribit Galen.</w:t>
      </w:r>
      <w:r w:rsidRPr="00026ECB">
        <w:rPr>
          <w:lang w:val="fr-FR"/>
        </w:rPr>
        <w:br/>
        <w:t>„ comm. i. in prognost. part. 7. rubro nigrius est, &amp;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„ veluti principium quoddam nigri atque liuidi;</w:t>
      </w:r>
      <w:r w:rsidRPr="00026ECB">
        <w:rPr>
          <w:lang w:val="fr-FR"/>
        </w:rPr>
        <w:br/>
        <w:t>„ Prouenit à frigiditate vt &amp; color niger, sed lon¬</w:t>
      </w:r>
      <w:r w:rsidRPr="00026ECB">
        <w:rPr>
          <w:lang w:val="fr-FR"/>
        </w:rPr>
        <w:br/>
        <w:t xml:space="preserve">„ ge minori; interdum vero &amp; </w:t>
      </w:r>
      <w:r>
        <w:t>χλωρὲν</w:t>
      </w:r>
      <w:r w:rsidRPr="00026ECB">
        <w:rPr>
          <w:lang w:val="fr-FR"/>
        </w:rPr>
        <w:t xml:space="preserve"> pallidum si¬</w:t>
      </w:r>
      <w:r w:rsidRPr="00026ECB">
        <w:rPr>
          <w:lang w:val="fr-FR"/>
        </w:rPr>
        <w:br/>
        <w:t>„ gnificat, colorem scilicet referens herbarum, fo¬</w:t>
      </w:r>
      <w:r w:rsidRPr="00026ECB">
        <w:rPr>
          <w:lang w:val="fr-FR"/>
        </w:rPr>
        <w:br/>
        <w:t>„ liorumque flaccescentium &amp; arescentium, aren¬</w:t>
      </w:r>
      <w:r w:rsidRPr="00026ECB">
        <w:rPr>
          <w:lang w:val="fr-FR"/>
        </w:rPr>
        <w:br/>
        <w:t>„ tes enim herbae virorem illum pristinum paula¬</w:t>
      </w:r>
      <w:r w:rsidRPr="00026ECB">
        <w:rPr>
          <w:lang w:val="fr-FR"/>
        </w:rPr>
        <w:br/>
        <w:t>„ tim amittunt, &amp; pallorem inducunt, vt apud</w:t>
      </w:r>
      <w:r w:rsidRPr="00026ECB">
        <w:rPr>
          <w:lang w:val="fr-FR"/>
        </w:rPr>
        <w:br/>
        <w:t xml:space="preserve">„ Hippocr. Epid. l. 6. annotat Galen. </w:t>
      </w:r>
      <w:r>
        <w:t>γλώπας</w:t>
      </w:r>
      <w:r w:rsidRPr="00026ECB">
        <w:rPr>
          <w:lang w:val="fr-FR"/>
        </w:rPr>
        <w:t xml:space="preserve"> ab eo</w:t>
      </w:r>
      <w:r w:rsidRPr="00026ECB">
        <w:rPr>
          <w:lang w:val="fr-FR"/>
        </w:rPr>
        <w:br/>
      </w:r>
      <w:r>
        <w:t>χλωρὰς</w:t>
      </w:r>
      <w:r w:rsidRPr="00026ECB">
        <w:rPr>
          <w:lang w:val="fr-FR"/>
        </w:rPr>
        <w:t xml:space="preserve"> vocari eo sensu quo in quotidiano vsu</w:t>
      </w:r>
      <w:r w:rsidRPr="00026ECB">
        <w:rPr>
          <w:lang w:val="fr-FR"/>
        </w:rPr>
        <w:br/>
        <w:t xml:space="preserve">„ dicere solent sese vidisse </w:t>
      </w:r>
      <w:r>
        <w:t>χλωρεὰ</w:t>
      </w:r>
      <w:r w:rsidRPr="00026ECB">
        <w:rPr>
          <w:lang w:val="fr-FR"/>
        </w:rPr>
        <w:t xml:space="preserve"> </w:t>
      </w:r>
      <w:r>
        <w:t>τνὰὶ</w:t>
      </w:r>
      <w:r w:rsidRPr="00026ECB">
        <w:rPr>
          <w:lang w:val="fr-FR"/>
        </w:rPr>
        <w:t>, nimirum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</w:t>
      </w:r>
      <w:r>
        <w:t>ὡς</w:t>
      </w:r>
      <w:r w:rsidRPr="00026ECB">
        <w:rPr>
          <w:lang w:val="fr-FR"/>
        </w:rPr>
        <w:t xml:space="preserve"> </w:t>
      </w:r>
      <w:r>
        <w:t>ἀν</w:t>
      </w:r>
      <w:r w:rsidRPr="00026ECB">
        <w:rPr>
          <w:lang w:val="fr-FR"/>
        </w:rPr>
        <w:t xml:space="preserve"> </w:t>
      </w:r>
      <w:r>
        <w:t>ἐπὶ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γρλωδέστεριν</w:t>
      </w:r>
      <w:r w:rsidRPr="00026ECB">
        <w:rPr>
          <w:lang w:val="fr-FR"/>
        </w:rPr>
        <w:t xml:space="preserve"> </w:t>
      </w:r>
      <w:r>
        <w:t>ἡ</w:t>
      </w:r>
      <w:r w:rsidRPr="00026ECB">
        <w:rPr>
          <w:lang w:val="fr-FR"/>
        </w:rPr>
        <w:t xml:space="preserve"> </w:t>
      </w:r>
      <w:r>
        <w:t>γρρα</w:t>
      </w:r>
      <w:r w:rsidRPr="00026ECB">
        <w:rPr>
          <w:lang w:val="fr-FR"/>
        </w:rPr>
        <w:t xml:space="preserve"> </w:t>
      </w:r>
      <w:r>
        <w:t>μεταβάλη</w:t>
      </w:r>
      <w:r w:rsidRPr="00026ECB">
        <w:rPr>
          <w:lang w:val="fr-FR"/>
        </w:rPr>
        <w:t xml:space="preserve"> </w:t>
      </w:r>
      <w:r>
        <w:t>δ</w:t>
      </w:r>
      <w:r w:rsidRPr="00026ECB">
        <w:rPr>
          <w:lang w:val="fr-FR"/>
        </w:rPr>
        <w:t xml:space="preserve"> </w:t>
      </w:r>
      <w:r>
        <w:t>ὡχρᾶς</w:t>
      </w:r>
      <w:r w:rsidRPr="00026ECB">
        <w:rPr>
          <w:lang w:val="fr-FR"/>
        </w:rPr>
        <w:t xml:space="preserve"> </w:t>
      </w:r>
      <w:r>
        <w:t>δη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</w:t>
      </w:r>
      <w:r>
        <w:t>λονότι</w:t>
      </w:r>
      <w:r w:rsidRPr="00026ECB">
        <w:rPr>
          <w:lang w:val="fr-FR"/>
        </w:rPr>
        <w:t xml:space="preserve"> </w:t>
      </w:r>
      <w:r>
        <w:t>χρλῆς</w:t>
      </w:r>
      <w:r w:rsidRPr="00026ECB">
        <w:rPr>
          <w:lang w:val="fr-FR"/>
        </w:rPr>
        <w:t xml:space="preserve">, est enim </w:t>
      </w:r>
      <w:r>
        <w:t>χρλῆς</w:t>
      </w:r>
      <w:r w:rsidRPr="00026ECB">
        <w:rPr>
          <w:lang w:val="fr-FR"/>
        </w:rPr>
        <w:t xml:space="preserve"> species quaedam </w:t>
      </w:r>
      <w:r>
        <w:t>ἀχρὰ</w:t>
      </w:r>
      <w:r w:rsidRPr="00026ECB">
        <w:rPr>
          <w:lang w:val="fr-FR"/>
        </w:rPr>
        <w:br/>
        <w:t xml:space="preserve">„quacum pene eadem est </w:t>
      </w:r>
      <w:r>
        <w:t>ἡ</w:t>
      </w:r>
      <w:r w:rsidRPr="00026ECB">
        <w:rPr>
          <w:lang w:val="fr-FR"/>
        </w:rPr>
        <w:t xml:space="preserve"> </w:t>
      </w:r>
      <w:r>
        <w:t>λεκιθώδης</w:t>
      </w:r>
      <w:r w:rsidRPr="00026ECB">
        <w:rPr>
          <w:lang w:val="fr-FR"/>
        </w:rPr>
        <w:t>, quae luteum</w:t>
      </w:r>
      <w:r w:rsidRPr="00026ECB">
        <w:rPr>
          <w:lang w:val="fr-FR"/>
        </w:rPr>
        <w:br/>
        <w:t>„ seu vitellum oui refert colore suo: itidemque</w:t>
      </w:r>
      <w:r w:rsidRPr="00026ECB">
        <w:rPr>
          <w:lang w:val="fr-FR"/>
        </w:rPr>
        <w:br/>
        <w:t xml:space="preserve">„ comm. 2. in prognost. vbi idem Hipp. dixit, </w:t>
      </w:r>
      <w:r>
        <w:t>χλω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ὸ</w:t>
      </w:r>
      <w:r w:rsidRPr="00026ECB">
        <w:rPr>
          <w:lang w:val="fr-FR"/>
        </w:rPr>
        <w:t xml:space="preserve"> </w:t>
      </w:r>
      <w:r>
        <w:t>ἐὸν</w:t>
      </w:r>
      <w:r w:rsidRPr="00026ECB">
        <w:rPr>
          <w:lang w:val="fr-FR"/>
        </w:rPr>
        <w:t xml:space="preserve"> </w:t>
      </w:r>
      <w:r>
        <w:t>πύελον</w:t>
      </w:r>
      <w:r w:rsidRPr="00026ECB">
        <w:rPr>
          <w:lang w:val="fr-FR"/>
        </w:rPr>
        <w:t xml:space="preserve"> (diuersum id faciens </w:t>
      </w:r>
      <w:r>
        <w:t>ἀπὸ</w:t>
      </w:r>
      <w:r w:rsidRPr="00026ECB">
        <w:rPr>
          <w:lang w:val="fr-FR"/>
        </w:rPr>
        <w:t xml:space="preserve"> </w:t>
      </w:r>
      <w:r>
        <w:t>τῆ</w:t>
      </w:r>
      <w:r w:rsidRPr="00026ECB">
        <w:rPr>
          <w:lang w:val="fr-FR"/>
        </w:rPr>
        <w:t xml:space="preserve"> </w:t>
      </w:r>
      <w:r>
        <w:t>ξανθοῦ</w:t>
      </w:r>
      <w:r w:rsidRPr="00026ECB">
        <w:rPr>
          <w:lang w:val="fr-FR"/>
        </w:rPr>
        <w:t>) an¬</w:t>
      </w:r>
      <w:r w:rsidRPr="00026ECB">
        <w:rPr>
          <w:lang w:val="fr-FR"/>
        </w:rPr>
        <w:br/>
        <w:t xml:space="preserve">„ notat idem Gal. </w:t>
      </w:r>
      <w:r>
        <w:t>χλωρν</w:t>
      </w:r>
      <w:r w:rsidRPr="00026ECB">
        <w:rPr>
          <w:lang w:val="fr-FR"/>
        </w:rPr>
        <w:t xml:space="preserve"> dici solere non solum de</w:t>
      </w:r>
      <w:r w:rsidRPr="00026ECB">
        <w:rPr>
          <w:lang w:val="fr-FR"/>
        </w:rPr>
        <w:br/>
        <w:t>„viridi qualis est aeruginis color, &amp; de porraceo</w:t>
      </w:r>
      <w:r w:rsidRPr="00026ECB">
        <w:rPr>
          <w:lang w:val="fr-FR"/>
        </w:rPr>
        <w:br/>
        <w:t xml:space="preserve">quem </w:t>
      </w:r>
      <w:r>
        <w:t>πραστοειδῆ</w:t>
      </w:r>
      <w:r w:rsidRPr="00026ECB">
        <w:rPr>
          <w:lang w:val="fr-FR"/>
        </w:rPr>
        <w:t xml:space="preserve"> nuncupant, sed etiam pallido: Sic</w:t>
      </w:r>
      <w:r w:rsidRPr="00026ECB">
        <w:rPr>
          <w:lang w:val="fr-FR"/>
        </w:rPr>
        <w:br/>
        <w:t xml:space="preserve">, vero &amp; alibi saepe annotat </w:t>
      </w:r>
      <w:r>
        <w:t>χλωρὸν</w:t>
      </w:r>
      <w:r w:rsidRPr="00026ECB">
        <w:rPr>
          <w:lang w:val="fr-FR"/>
        </w:rPr>
        <w:t xml:space="preserve"> esse interdum</w:t>
      </w:r>
      <w:r w:rsidRPr="00026ECB">
        <w:rPr>
          <w:lang w:val="fr-FR"/>
        </w:rPr>
        <w:br/>
        <w:t xml:space="preserve">idem quod </w:t>
      </w:r>
      <w:r>
        <w:t>ἀχὸν</w:t>
      </w:r>
      <w:r w:rsidRPr="00026ECB">
        <w:rPr>
          <w:lang w:val="fr-FR"/>
        </w:rPr>
        <w:t xml:space="preserve">, interdum </w:t>
      </w:r>
      <w:r>
        <w:t>τὸ</w:t>
      </w:r>
      <w:r w:rsidRPr="00026ECB">
        <w:rPr>
          <w:lang w:val="fr-FR"/>
        </w:rPr>
        <w:t xml:space="preserve"> </w:t>
      </w:r>
      <w:r>
        <w:t>οἷον</w:t>
      </w:r>
      <w:r w:rsidRPr="00026ECB">
        <w:rPr>
          <w:lang w:val="fr-FR"/>
        </w:rPr>
        <w:t xml:space="preserve"> </w:t>
      </w:r>
      <w:r>
        <w:t>ἰοδὲς</w:t>
      </w:r>
      <w:r w:rsidRPr="00026ECB">
        <w:rPr>
          <w:lang w:val="fr-FR"/>
        </w:rPr>
        <w:t xml:space="preserve"> </w:t>
      </w:r>
      <w:r>
        <w:t>τῇ</w:t>
      </w:r>
      <w:r w:rsidRPr="00026ECB">
        <w:rPr>
          <w:lang w:val="fr-FR"/>
        </w:rPr>
        <w:t xml:space="preserve"> </w:t>
      </w:r>
      <w:r>
        <w:t>χρόα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„ seu </w:t>
      </w:r>
      <w:r>
        <w:t>τὴν</w:t>
      </w:r>
      <w:r w:rsidRPr="00026ECB">
        <w:rPr>
          <w:lang w:val="fr-FR"/>
        </w:rPr>
        <w:t xml:space="preserve"> </w:t>
      </w:r>
      <w:r>
        <w:t>ἰώδη</w:t>
      </w:r>
      <w:r w:rsidRPr="00026ECB">
        <w:rPr>
          <w:lang w:val="fr-FR"/>
        </w:rPr>
        <w:t xml:space="preserve"> </w:t>
      </w:r>
      <w:r>
        <w:t>χρόαν</w:t>
      </w:r>
      <w:r w:rsidRPr="00026ECB">
        <w:rPr>
          <w:lang w:val="fr-FR"/>
        </w:rPr>
        <w:t xml:space="preserve"> </w:t>
      </w:r>
      <w:r>
        <w:t>ἔχον</w:t>
      </w:r>
      <w:r w:rsidRPr="00026ECB">
        <w:rPr>
          <w:lang w:val="fr-FR"/>
        </w:rPr>
        <w:t>: Asiaticae autem gentis pro¬</w:t>
      </w:r>
      <w:r w:rsidRPr="00026ECB">
        <w:rPr>
          <w:lang w:val="fr-FR"/>
        </w:rPr>
        <w:br/>
        <w:t xml:space="preserve">"prium esse vsum inquit </w:t>
      </w:r>
      <w:r>
        <w:t>τῆς</w:t>
      </w:r>
      <w:r w:rsidRPr="00026ECB">
        <w:rPr>
          <w:lang w:val="fr-FR"/>
        </w:rPr>
        <w:t xml:space="preserve"> </w:t>
      </w:r>
      <w:r>
        <w:t>χλωροῦ</w:t>
      </w:r>
      <w:r w:rsidRPr="00026ECB">
        <w:rPr>
          <w:lang w:val="fr-FR"/>
        </w:rPr>
        <w:t xml:space="preserve"> </w:t>
      </w:r>
      <w:r>
        <w:t>αὐντὴ</w:t>
      </w:r>
      <w:r w:rsidRPr="00026ECB">
        <w:rPr>
          <w:lang w:val="fr-FR"/>
        </w:rPr>
        <w:t xml:space="preserve"> </w:t>
      </w:r>
      <w:r>
        <w:t>τῆ</w:t>
      </w:r>
      <w:r w:rsidRPr="00026ECB">
        <w:rPr>
          <w:lang w:val="fr-FR"/>
        </w:rPr>
        <w:t xml:space="preserve"> </w:t>
      </w:r>
      <w:r>
        <w:t>ἀχχοῦ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„ quum enim vident </w:t>
      </w:r>
      <w:r>
        <w:t>ὡχροις</w:t>
      </w:r>
      <w:r w:rsidRPr="00026ECB">
        <w:rPr>
          <w:lang w:val="fr-FR"/>
        </w:rPr>
        <w:t xml:space="preserve"> </w:t>
      </w:r>
      <w:r>
        <w:t>τινὰὶ</w:t>
      </w:r>
      <w:r w:rsidRPr="00026ECB">
        <w:rPr>
          <w:lang w:val="fr-FR"/>
        </w:rPr>
        <w:t>, dicit interrogare</w:t>
      </w:r>
    </w:p>
    <w:p w14:paraId="2D5C2F65" w14:textId="77777777" w:rsidR="00026ECB" w:rsidRDefault="00026ECB" w:rsidP="00026ECB">
      <w:r>
        <w:t>image name: Χ-0021.jpg</w:t>
      </w:r>
      <w:r>
        <w:br/>
        <w:t>original page number: 21</w:t>
      </w:r>
      <w:r>
        <w:br/>
      </w:r>
    </w:p>
    <w:p w14:paraId="44930830" w14:textId="77777777" w:rsidR="00026ECB" w:rsidRPr="00026ECB" w:rsidRDefault="00026ECB" w:rsidP="00026ECB">
      <w:pPr>
        <w:rPr>
          <w:lang w:val="fr-FR"/>
        </w:rPr>
      </w:pPr>
      <w:r>
        <w:t>eos quamobrem χλωροὶ euaserint, non arbittan¬</w:t>
      </w:r>
      <w:r>
        <w:br/>
        <w:t>tes χλωρὸν atque ἀχρὸν inuicem differre vt anno¬</w:t>
      </w:r>
      <w:r>
        <w:br/>
        <w:t>tauit Galen. comm. 2. εἰς τὸ πρὶ διαίτης ὀξέων, atque,</w:t>
      </w:r>
      <w:r>
        <w:br/>
        <w:t>adeo antiquum esse hunc vsum scribit I. comm.</w:t>
      </w:r>
      <w:r>
        <w:br/>
        <w:t>in prognost. insuper huius nominis significato,</w:t>
      </w:r>
      <w:r>
        <w:br/>
        <w:t>Graeci abutentes χλωρὸν vocant omne εὕτονουν, id</w:t>
      </w:r>
      <w:r>
        <w:br/>
        <w:t>est quod viget &amp; robustum est, propriamque</w:t>
      </w:r>
      <w:r>
        <w:br/>
        <w:t>habet habitudinem ait Gal. part. 21. comm. 3. li.</w:t>
      </w:r>
      <w:r>
        <w:br/>
        <w:t>3. Epidem. Sic &amp; Latini metaphoricons vtuntur,</w:t>
      </w:r>
      <w:r>
        <w:br/>
        <w:t>vocè (Viridis) velut dum Virgil. ait, Viridis iu¬</w:t>
      </w:r>
      <w:r>
        <w:br/>
        <w:t>uenta; cruda viridisque Senectus, Catullus, flore</w:t>
      </w:r>
      <w:r>
        <w:br/>
        <w:t>viridissimo puella; Ouidius aeuum viride: Sene¬„</w:t>
      </w:r>
      <w:r>
        <w:br/>
        <w:t>ca, obijt viridis pro aetate adhuc viridi; huc &amp;</w:t>
      </w:r>
      <w:r>
        <w:br/>
        <w:t>pertinet apud Theocritum γόνν χλωρὸν, quod</w:t>
      </w:r>
      <w:r>
        <w:br/>
        <w:t>imitans flaccus dixit, cumque virent genua.</w:t>
      </w:r>
      <w:r>
        <w:br/>
        <w:t>Χλώρασαα. idem quod χλωρότης viror seu pallor: haec</w:t>
      </w:r>
      <w:r>
        <w:br/>
        <w:t xml:space="preserve">autem vox legitur apud Hippoc. </w:t>
      </w:r>
      <w:r w:rsidRPr="00026ECB">
        <w:rPr>
          <w:lang w:val="fr-FR"/>
        </w:rPr>
        <w:t>6. Epidem. qua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voce quid significetur obscurum esse Galen. ait?</w:t>
      </w:r>
      <w:r w:rsidRPr="00026ECB">
        <w:rPr>
          <w:lang w:val="fr-FR"/>
        </w:rPr>
        <w:br/>
        <w:t xml:space="preserve">comment. 2. ceu &amp; voce </w:t>
      </w:r>
      <w:r>
        <w:t>χλωρὸν</w:t>
      </w:r>
      <w:r w:rsidRPr="00026ECB">
        <w:rPr>
          <w:lang w:val="fr-FR"/>
        </w:rPr>
        <w:t xml:space="preserve"> non posse in¬</w:t>
      </w:r>
      <w:r w:rsidRPr="00026ECB">
        <w:rPr>
          <w:lang w:val="fr-FR"/>
        </w:rPr>
        <w:br/>
        <w:t>quam certo cognosci qualisnam color indicetur,</w:t>
      </w:r>
      <w:r w:rsidRPr="00026ECB">
        <w:rPr>
          <w:lang w:val="fr-FR"/>
        </w:rPr>
        <w:br/>
        <w:t>videmus enim inquit etiamnum in ipsius Hippo¬</w:t>
      </w:r>
      <w:r w:rsidRPr="00026ECB">
        <w:rPr>
          <w:lang w:val="fr-FR"/>
        </w:rPr>
        <w:br/>
        <w:t xml:space="preserve">cratis patria &amp; tota nostra Asia </w:t>
      </w:r>
      <w:r>
        <w:t>χλωρὰ</w:t>
      </w:r>
      <w:r w:rsidRPr="00026ECB">
        <w:rPr>
          <w:lang w:val="fr-FR"/>
        </w:rPr>
        <w:t xml:space="preserve"> nominari</w:t>
      </w:r>
      <w:r w:rsidRPr="00026ECB">
        <w:rPr>
          <w:lang w:val="fr-FR"/>
        </w:rPr>
        <w:br/>
        <w:t xml:space="preserve">&amp; olera &amp; arbores, plantasque quae quasi </w:t>
      </w:r>
      <w:r>
        <w:t>χλκρὰ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sunt; itemque </w:t>
      </w:r>
      <w:r>
        <w:t>χλωράζεν</w:t>
      </w:r>
      <w:r w:rsidRPr="00026ECB">
        <w:rPr>
          <w:lang w:val="fr-FR"/>
        </w:rPr>
        <w:t xml:space="preserve"> dicimus iumenta </w:t>
      </w:r>
      <w:r>
        <w:t>τὸ</w:t>
      </w:r>
      <w:r w:rsidRPr="00026ECB">
        <w:rPr>
          <w:lang w:val="fr-FR"/>
        </w:rPr>
        <w:t xml:space="preserve"> </w:t>
      </w:r>
      <w:r>
        <w:t>τπν</w:t>
      </w:r>
      <w:r w:rsidRPr="00026ECB">
        <w:rPr>
          <w:lang w:val="fr-FR"/>
        </w:rPr>
        <w:t>,</w:t>
      </w:r>
      <w:r w:rsidRPr="00026ECB">
        <w:rPr>
          <w:lang w:val="fr-FR"/>
        </w:rPr>
        <w:br/>
      </w:r>
      <w:r>
        <w:t>ἑαριντὴν</w:t>
      </w:r>
      <w:r w:rsidRPr="00026ECB">
        <w:rPr>
          <w:lang w:val="fr-FR"/>
        </w:rPr>
        <w:t xml:space="preserve"> </w:t>
      </w:r>
      <w:r>
        <w:t>βοτάνην</w:t>
      </w:r>
      <w:r w:rsidRPr="00026ECB">
        <w:rPr>
          <w:lang w:val="fr-FR"/>
        </w:rPr>
        <w:t xml:space="preserve"> </w:t>
      </w:r>
      <w:r>
        <w:t>ἐσθιοντα</w:t>
      </w:r>
      <w:r w:rsidRPr="00026ECB">
        <w:rPr>
          <w:lang w:val="fr-FR"/>
        </w:rPr>
        <w:t>, quae vernas herbas come¬</w:t>
      </w:r>
      <w:r w:rsidRPr="00026ECB">
        <w:rPr>
          <w:lang w:val="fr-FR"/>
        </w:rPr>
        <w:br/>
        <w:t>dunt, seu quae depascuntur herbas verno tempo¬</w:t>
      </w:r>
      <w:r w:rsidRPr="00026ECB">
        <w:rPr>
          <w:lang w:val="fr-FR"/>
        </w:rPr>
        <w:br/>
        <w:t xml:space="preserve">re virentes: hominum etiam quosdam </w:t>
      </w:r>
      <w:r>
        <w:t>χλωροις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vocant non eos quidem qui habeant similem </w:t>
      </w:r>
      <w:r>
        <w:t>τῇ</w:t>
      </w:r>
      <w:r w:rsidRPr="00026ECB">
        <w:rPr>
          <w:lang w:val="fr-FR"/>
        </w:rPr>
        <w:br/>
      </w:r>
      <w:r>
        <w:t>χλόν</w:t>
      </w:r>
      <w:r w:rsidRPr="00026ECB">
        <w:rPr>
          <w:lang w:val="fr-FR"/>
        </w:rPr>
        <w:t xml:space="preserve"> colorem (viridem videlicet) sed potius qui</w:t>
      </w:r>
      <w:r w:rsidRPr="00026ECB">
        <w:rPr>
          <w:lang w:val="fr-FR"/>
        </w:rPr>
        <w:br/>
      </w:r>
      <w:r>
        <w:t>ὡχχὸν</w:t>
      </w:r>
      <w:r w:rsidRPr="00026ECB">
        <w:rPr>
          <w:lang w:val="fr-FR"/>
        </w:rPr>
        <w:t xml:space="preserve"> id est pallidum, haec fere Gal. qui &amp; addit,</w:t>
      </w:r>
      <w:r w:rsidRPr="00026ECB">
        <w:rPr>
          <w:lang w:val="fr-FR"/>
        </w:rPr>
        <w:br/>
        <w:t xml:space="preserve">quosdam </w:t>
      </w:r>
      <w:r>
        <w:t>ἐξηγπαὶ</w:t>
      </w:r>
      <w:r w:rsidRPr="00026ECB">
        <w:rPr>
          <w:lang w:val="fr-FR"/>
        </w:rPr>
        <w:t xml:space="preserve">, </w:t>
      </w:r>
      <w:r>
        <w:t>ταύτην</w:t>
      </w:r>
      <w:r w:rsidRPr="00026ECB">
        <w:rPr>
          <w:lang w:val="fr-FR"/>
        </w:rPr>
        <w:t xml:space="preserve"> </w:t>
      </w:r>
      <w:r>
        <w:t>τὴν</w:t>
      </w:r>
      <w:r w:rsidRPr="00026ECB">
        <w:rPr>
          <w:lang w:val="fr-FR"/>
        </w:rPr>
        <w:t xml:space="preserve"> </w:t>
      </w:r>
      <w:r>
        <w:t>ἀσάρειαν</w:t>
      </w:r>
      <w:r w:rsidRPr="00026ECB">
        <w:rPr>
          <w:lang w:val="fr-FR"/>
        </w:rPr>
        <w:t xml:space="preserve"> </w:t>
      </w:r>
      <w:r>
        <w:t>θελήσαντας</w:t>
      </w:r>
      <w:r w:rsidRPr="00026ECB">
        <w:rPr>
          <w:lang w:val="fr-FR"/>
        </w:rPr>
        <w:t xml:space="preserve"> </w:t>
      </w:r>
      <w:r>
        <w:t>ρυ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γ</w:t>
      </w:r>
      <w:r w:rsidRPr="00026ECB">
        <w:rPr>
          <w:lang w:val="fr-FR"/>
        </w:rPr>
        <w:t>e</w:t>
      </w:r>
      <w:r>
        <w:t>ν</w:t>
      </w:r>
      <w:r w:rsidRPr="00026ECB">
        <w:rPr>
          <w:lang w:val="fr-FR"/>
        </w:rPr>
        <w:t xml:space="preserve"> scripsisse loco 6. Epid. citato </w:t>
      </w:r>
      <w:r>
        <w:t>χρῶμα</w:t>
      </w:r>
      <w:r w:rsidRPr="00026ECB">
        <w:rPr>
          <w:lang w:val="fr-FR"/>
        </w:rPr>
        <w:t xml:space="preserve"> pro </w:t>
      </w:r>
      <w:r>
        <w:t>χλώ</w:t>
      </w:r>
      <w:r w:rsidRPr="00026ECB">
        <w:rPr>
          <w:lang w:val="fr-FR"/>
        </w:rPr>
        <w:t>¬,</w:t>
      </w:r>
      <w:r w:rsidRPr="00026ECB">
        <w:rPr>
          <w:lang w:val="fr-FR"/>
        </w:rPr>
        <w:br/>
        <w:t>6.</w:t>
      </w:r>
      <w:r w:rsidRPr="00026ECB">
        <w:rPr>
          <w:lang w:val="fr-FR"/>
        </w:rPr>
        <w:br/>
      </w:r>
      <w:r>
        <w:t>Χλωραὶ</w:t>
      </w:r>
      <w:r w:rsidRPr="00026ECB">
        <w:rPr>
          <w:lang w:val="fr-FR"/>
        </w:rPr>
        <w:t xml:space="preserve"> </w:t>
      </w:r>
      <w:r>
        <w:t>ἔμπλαστροι</w:t>
      </w:r>
      <w:r w:rsidRPr="00026ECB">
        <w:rPr>
          <w:lang w:val="fr-FR"/>
        </w:rPr>
        <w:t xml:space="preserve"> </w:t>
      </w:r>
      <w:r>
        <w:t>λεγυνικαὶ</w:t>
      </w:r>
      <w:r w:rsidRPr="00026ECB">
        <w:rPr>
          <w:lang w:val="fr-FR"/>
        </w:rPr>
        <w:t>. id est emplastra viridia ad</w:t>
      </w:r>
      <w:r w:rsidRPr="00026ECB">
        <w:rPr>
          <w:lang w:val="fr-FR"/>
        </w:rPr>
        <w:br/>
        <w:t xml:space="preserve">lichenas, multa à Galeno describuntur 5. </w:t>
      </w:r>
      <w:r>
        <w:t>κατ</w:t>
      </w:r>
      <w:r w:rsidRPr="00026ECB">
        <w:rPr>
          <w:lang w:val="fr-FR"/>
        </w:rPr>
        <w:t xml:space="preserve"> </w:t>
      </w:r>
      <w:r>
        <w:t>τόπ</w:t>
      </w:r>
      <w:r w:rsidRPr="00026ECB">
        <w:rPr>
          <w:lang w:val="fr-FR"/>
        </w:rPr>
        <w:t>.</w:t>
      </w:r>
      <w:r w:rsidRPr="00026ECB">
        <w:rPr>
          <w:lang w:val="fr-FR"/>
        </w:rPr>
        <w:br/>
        <w:t>c. 7. ex Pamphilo, Demosthene, Herophilo, &amp;</w:t>
      </w:r>
      <w:r w:rsidRPr="00026ECB">
        <w:rPr>
          <w:lang w:val="fr-FR"/>
        </w:rPr>
        <w:br/>
        <w:t xml:space="preserve">simpliciter multae </w:t>
      </w:r>
      <w:r>
        <w:t>χλωραὶ</w:t>
      </w:r>
      <w:r w:rsidRPr="00026ECB">
        <w:rPr>
          <w:lang w:val="fr-FR"/>
        </w:rPr>
        <w:t xml:space="preserve"> </w:t>
      </w:r>
      <w:r>
        <w:t>ἔμπλαστοι</w:t>
      </w:r>
      <w:r w:rsidRPr="00026ECB">
        <w:rPr>
          <w:lang w:val="fr-FR"/>
        </w:rPr>
        <w:t xml:space="preserve"> à Galeno re¬</w:t>
      </w:r>
      <w:r w:rsidRPr="00026ECB">
        <w:rPr>
          <w:lang w:val="fr-FR"/>
        </w:rPr>
        <w:br/>
        <w:t xml:space="preserve">feruntur &amp; describuntur 6. </w:t>
      </w:r>
      <w:r>
        <w:t>τῶν</w:t>
      </w:r>
      <w:r w:rsidRPr="00026ECB">
        <w:rPr>
          <w:lang w:val="fr-FR"/>
        </w:rPr>
        <w:t xml:space="preserve"> </w:t>
      </w:r>
      <w:r>
        <w:t>καὰ</w:t>
      </w:r>
      <w:r w:rsidRPr="00026ECB">
        <w:rPr>
          <w:lang w:val="fr-FR"/>
        </w:rPr>
        <w:t xml:space="preserve"> </w:t>
      </w:r>
      <w:r>
        <w:t>γῶη</w:t>
      </w:r>
      <w:r w:rsidRPr="00026ECB">
        <w:rPr>
          <w:lang w:val="fr-FR"/>
        </w:rPr>
        <w:t xml:space="preserve"> c. 2. &amp; viri¬</w:t>
      </w:r>
      <w:r w:rsidRPr="00026ECB">
        <w:rPr>
          <w:lang w:val="fr-FR"/>
        </w:rPr>
        <w:br/>
        <w:t>dia emplastra quomodo fiant docetur ibidem c.</w:t>
      </w:r>
      <w:r w:rsidRPr="00026ECB">
        <w:rPr>
          <w:lang w:val="fr-FR"/>
        </w:rPr>
        <w:br/>
        <w:t xml:space="preserve">4. Aliae quoque </w:t>
      </w:r>
      <w:r>
        <w:t>χλωραὶ</w:t>
      </w:r>
      <w:r w:rsidRPr="00026ECB">
        <w:rPr>
          <w:lang w:val="fr-FR"/>
        </w:rPr>
        <w:t xml:space="preserve"> </w:t>
      </w:r>
      <w:r>
        <w:t>ἔμπλαστοι</w:t>
      </w:r>
      <w:r w:rsidRPr="00026ECB">
        <w:rPr>
          <w:lang w:val="fr-FR"/>
        </w:rPr>
        <w:t xml:space="preserve"> habenturg.&amp;</w:t>
      </w:r>
      <w:r w:rsidRPr="00026ECB">
        <w:rPr>
          <w:lang w:val="fr-FR"/>
        </w:rPr>
        <w:br/>
      </w:r>
      <w:r>
        <w:t>γύη</w:t>
      </w:r>
      <w:r w:rsidRPr="00026ECB">
        <w:rPr>
          <w:lang w:val="fr-FR"/>
        </w:rPr>
        <w:t xml:space="preserve"> c. 5. .</w:t>
      </w:r>
      <w:r w:rsidRPr="00026ECB">
        <w:rPr>
          <w:lang w:val="fr-FR"/>
        </w:rPr>
        <w:br/>
      </w:r>
      <w:r>
        <w:t>Χλωρὸν</w:t>
      </w:r>
      <w:r w:rsidRPr="00026ECB">
        <w:rPr>
          <w:lang w:val="fr-FR"/>
        </w:rPr>
        <w:t xml:space="preserve">. collyrij nomen apud Gal. 4. </w:t>
      </w:r>
      <w:r>
        <w:t>κατὰ</w:t>
      </w:r>
      <w:r w:rsidRPr="00026ECB">
        <w:rPr>
          <w:lang w:val="fr-FR"/>
        </w:rPr>
        <w:t xml:space="preserve"> </w:t>
      </w:r>
      <w:r>
        <w:t>τόπ</w:t>
      </w:r>
      <w:r w:rsidRPr="00026ECB">
        <w:rPr>
          <w:lang w:val="fr-FR"/>
        </w:rPr>
        <w:t>. cap. 7.</w:t>
      </w:r>
      <w:r w:rsidRPr="00026ECB">
        <w:rPr>
          <w:lang w:val="fr-FR"/>
        </w:rPr>
        <w:br/>
        <w:t>quod ibidem triplex describitur, sic vocatur quia</w:t>
      </w:r>
      <w:r w:rsidRPr="00026ECB">
        <w:rPr>
          <w:lang w:val="fr-FR"/>
        </w:rPr>
        <w:br/>
        <w:t>viride, ad zoilum authorem illic referuntur, aliud</w:t>
      </w:r>
      <w:r w:rsidRPr="00026ECB">
        <w:rPr>
          <w:lang w:val="fr-FR"/>
        </w:rPr>
        <w:br/>
        <w:t>ibidem ad Antaeum.</w:t>
      </w:r>
      <w:r w:rsidRPr="00026ECB">
        <w:rPr>
          <w:lang w:val="fr-FR"/>
        </w:rPr>
        <w:br/>
      </w:r>
      <w:r>
        <w:t>Χνόος</w:t>
      </w:r>
      <w:r w:rsidRPr="00026ECB">
        <w:rPr>
          <w:lang w:val="it-IT"/>
        </w:rPr>
        <w:t xml:space="preserve">, &amp; per contractionem </w:t>
      </w:r>
      <w:r>
        <w:t>γχροῦς</w:t>
      </w:r>
      <w:r w:rsidRPr="00026ECB">
        <w:rPr>
          <w:lang w:val="it-IT"/>
        </w:rPr>
        <w:t>. dicuntur primi il¬</w:t>
      </w:r>
      <w:r w:rsidRPr="00026ECB">
        <w:rPr>
          <w:lang w:val="it-IT"/>
        </w:rPr>
        <w:br/>
        <w:t>li pili qui in gena erumpentes radi possunt, La¬</w:t>
      </w:r>
      <w:r w:rsidRPr="00026ECB">
        <w:rPr>
          <w:lang w:val="it-IT"/>
        </w:rPr>
        <w:br/>
        <w:t>nungo apud Aristoph. &amp; Callimachum: Polluci</w:t>
      </w:r>
      <w:r w:rsidRPr="00026ECB">
        <w:rPr>
          <w:lang w:val="it-IT"/>
        </w:rPr>
        <w:br/>
        <w:t xml:space="preserve">lib. 2. </w:t>
      </w:r>
      <w:r>
        <w:t>χοῦς</w:t>
      </w:r>
      <w:r w:rsidRPr="00026ECB">
        <w:rPr>
          <w:lang w:val="it-IT"/>
        </w:rPr>
        <w:t xml:space="preserve"> dicitur </w:t>
      </w:r>
      <w:r>
        <w:t>ἡ</w:t>
      </w:r>
      <w:r w:rsidRPr="00026ECB">
        <w:rPr>
          <w:lang w:val="it-IT"/>
        </w:rPr>
        <w:t xml:space="preserve"> </w:t>
      </w:r>
      <w:r>
        <w:t>μὲν</w:t>
      </w:r>
      <w:r w:rsidRPr="00026ECB">
        <w:rPr>
          <w:lang w:val="it-IT"/>
        </w:rPr>
        <w:t xml:space="preserve"> </w:t>
      </w:r>
      <w:r>
        <w:t>πρώη</w:t>
      </w:r>
      <w:r w:rsidRPr="00026ECB">
        <w:rPr>
          <w:lang w:val="it-IT"/>
        </w:rPr>
        <w:t xml:space="preserve"> </w:t>
      </w:r>
      <w:r>
        <w:t>τειχῶν</w:t>
      </w:r>
      <w:r w:rsidRPr="00026ECB">
        <w:rPr>
          <w:lang w:val="it-IT"/>
        </w:rPr>
        <w:t xml:space="preserve"> </w:t>
      </w:r>
      <w:r>
        <w:t>ανση</w:t>
      </w:r>
      <w:r w:rsidRPr="00026ECB">
        <w:rPr>
          <w:lang w:val="it-IT"/>
        </w:rPr>
        <w:t xml:space="preserve"> vnde &amp;</w:t>
      </w:r>
      <w:r w:rsidRPr="00026ECB">
        <w:rPr>
          <w:lang w:val="it-IT"/>
        </w:rPr>
        <w:br/>
      </w:r>
      <w:r>
        <w:t>γιράζειν</w:t>
      </w:r>
      <w:r w:rsidRPr="00026ECB">
        <w:rPr>
          <w:lang w:val="it-IT"/>
        </w:rPr>
        <w:t xml:space="preserve"> apud Poetas: Sed &amp; quae populorum fo¬</w:t>
      </w:r>
      <w:r w:rsidRPr="00026ECB">
        <w:rPr>
          <w:lang w:val="it-IT"/>
        </w:rPr>
        <w:br/>
        <w:t xml:space="preserve">lijs inest grandissima lanugo </w:t>
      </w:r>
      <w:r>
        <w:t>χοῦς</w:t>
      </w:r>
      <w:r w:rsidRPr="00026ECB">
        <w:rPr>
          <w:lang w:val="it-IT"/>
        </w:rPr>
        <w:t xml:space="preserve"> Graecis voca¬</w:t>
      </w:r>
      <w:r w:rsidRPr="00026ECB">
        <w:rPr>
          <w:lang w:val="it-IT"/>
        </w:rPr>
        <w:br/>
        <w:t>tur inquit Hermolaus.</w:t>
      </w:r>
      <w:r w:rsidRPr="00026ECB">
        <w:rPr>
          <w:lang w:val="it-IT"/>
        </w:rPr>
        <w:br/>
      </w:r>
      <w:r>
        <w:t>Χοακὸν</w:t>
      </w:r>
      <w:r w:rsidRPr="00026ECB">
        <w:rPr>
          <w:lang w:val="fr-FR"/>
        </w:rPr>
        <w:t>. nomen est emplastri quod describitur à Cel¬</w:t>
      </w:r>
      <w:r w:rsidRPr="00026ECB">
        <w:rPr>
          <w:lang w:val="fr-FR"/>
        </w:rPr>
        <w:br/>
        <w:t>so l. 5. c. 19.</w:t>
      </w:r>
      <w:r w:rsidRPr="00026ECB">
        <w:rPr>
          <w:lang w:val="fr-FR"/>
        </w:rPr>
        <w:br/>
      </w:r>
      <w:r>
        <w:t>Χοάνη</w:t>
      </w:r>
      <w:r w:rsidRPr="00026ECB">
        <w:rPr>
          <w:lang w:val="fr-FR"/>
        </w:rPr>
        <w:t>. est cauitas in cerebro membranosa, ex por¬</w:t>
      </w:r>
      <w:r w:rsidRPr="00026ECB">
        <w:rPr>
          <w:lang w:val="fr-FR"/>
        </w:rPr>
        <w:br/>
        <w:t xml:space="preserve">tione meningis tenuis siue </w:t>
      </w:r>
      <w:r>
        <w:t>γοροειδοῦς</w:t>
      </w:r>
      <w:r w:rsidRPr="00026ECB">
        <w:rPr>
          <w:lang w:val="fr-FR"/>
        </w:rPr>
        <w:t xml:space="preserve"> facta. Haec</w:t>
      </w:r>
      <w:r w:rsidRPr="00026ECB">
        <w:rPr>
          <w:lang w:val="fr-FR"/>
        </w:rPr>
        <w:br/>
        <w:t>incipit vbi meatus duo coeunt, vnus ex fundo</w:t>
      </w:r>
      <w:r w:rsidRPr="00026ECB">
        <w:rPr>
          <w:lang w:val="fr-FR"/>
        </w:rPr>
        <w:br/>
        <w:t>medij ventriculi, alter à meatu in ventriculum</w:t>
      </w:r>
      <w:r w:rsidRPr="00026ECB">
        <w:rPr>
          <w:lang w:val="fr-FR"/>
        </w:rPr>
        <w:br/>
        <w:t>postremum. desinit autem in glandulam cere¬</w:t>
      </w:r>
      <w:r w:rsidRPr="00026ECB">
        <w:rPr>
          <w:lang w:val="fr-FR"/>
        </w:rPr>
        <w:br/>
        <w:t>bro &amp; crassae meningi in clinoide subditam,</w:t>
      </w:r>
      <w:r w:rsidRPr="00026ECB">
        <w:rPr>
          <w:lang w:val="fr-FR"/>
        </w:rPr>
        <w:br/>
        <w:t>quae pituitam ex medio ventre per hanc choa¬</w:t>
      </w:r>
      <w:r w:rsidRPr="00026ECB">
        <w:rPr>
          <w:lang w:val="fr-FR"/>
        </w:rPr>
        <w:br/>
        <w:t>nam, id est ductum &amp; canalem, influentem trans¬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colat in palatum &amp; nares. à quibusdam </w:t>
      </w:r>
      <w:r>
        <w:t>πύελος</w:t>
      </w:r>
      <w:r w:rsidRPr="00026ECB">
        <w:rPr>
          <w:lang w:val="fr-FR"/>
        </w:rPr>
        <w:t xml:space="preserve"> di¬</w:t>
      </w:r>
      <w:r w:rsidRPr="00026ECB">
        <w:rPr>
          <w:lang w:val="fr-FR"/>
        </w:rPr>
        <w:br/>
        <w:t>citur.</w:t>
      </w:r>
      <w:r w:rsidRPr="00026ECB">
        <w:rPr>
          <w:lang w:val="fr-FR"/>
        </w:rPr>
        <w:br/>
      </w:r>
      <w:r>
        <w:t>Χρεῦς</w:t>
      </w:r>
      <w:r w:rsidRPr="00026ECB">
        <w:rPr>
          <w:lang w:val="fr-FR"/>
        </w:rPr>
        <w:t xml:space="preserve"> </w:t>
      </w:r>
      <w:r>
        <w:t>ἢ</w:t>
      </w:r>
      <w:r w:rsidRPr="00026ECB">
        <w:rPr>
          <w:lang w:val="fr-FR"/>
        </w:rPr>
        <w:br/>
      </w:r>
      <w:r>
        <w:t>Χοξ</w:t>
      </w:r>
      <w:r w:rsidRPr="00026ECB">
        <w:rPr>
          <w:lang w:val="fr-FR"/>
        </w:rPr>
        <w:t>. est mensura liquidorum apud Atticos, capiens</w:t>
      </w:r>
      <w:r w:rsidRPr="00026ECB">
        <w:rPr>
          <w:lang w:val="fr-FR"/>
        </w:rPr>
        <w:br/>
      </w:r>
      <w:r>
        <w:t>ξέστας</w:t>
      </w:r>
      <w:r w:rsidRPr="00026ECB">
        <w:rPr>
          <w:lang w:val="fr-FR"/>
        </w:rPr>
        <w:t>, id est sextarios sex, siue libras nouem, siue</w:t>
      </w:r>
      <w:r w:rsidRPr="00026ECB">
        <w:rPr>
          <w:lang w:val="fr-FR"/>
        </w:rPr>
        <w:br/>
      </w:r>
      <w:r>
        <w:t>κοτύλας</w:t>
      </w:r>
      <w:r w:rsidRPr="00026ECB">
        <w:rPr>
          <w:lang w:val="fr-FR"/>
        </w:rPr>
        <w:t xml:space="preserve"> Atticas duodecim. Plinius vertit congium,</w:t>
      </w:r>
      <w:r w:rsidRPr="00026ECB">
        <w:rPr>
          <w:lang w:val="fr-FR"/>
        </w:rPr>
        <w:br/>
        <w:t>habetque adstipulatorem Fannium his versibus:</w:t>
      </w:r>
    </w:p>
    <w:p w14:paraId="57ADF2C0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-0022.jpg</w:t>
      </w:r>
      <w:r w:rsidRPr="00026ECB">
        <w:rPr>
          <w:lang w:val="fr-FR"/>
        </w:rPr>
        <w:br/>
        <w:t>original page number: 22</w:t>
      </w:r>
      <w:r w:rsidRPr="00026ECB">
        <w:rPr>
          <w:lang w:val="fr-FR"/>
        </w:rPr>
        <w:br/>
      </w:r>
    </w:p>
    <w:p w14:paraId="47469D5F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Heminas recipit geminas sextarius vnus:</w:t>
      </w:r>
      <w:r w:rsidRPr="00026ECB">
        <w:rPr>
          <w:lang w:val="fr-FR"/>
        </w:rPr>
        <w:br/>
        <w:t>Adde duos chus, fit vulgo qui est congius idem.</w:t>
      </w:r>
      <w:r w:rsidRPr="00026ECB">
        <w:rPr>
          <w:lang w:val="fr-FR"/>
        </w:rPr>
        <w:br/>
      </w:r>
      <w:r w:rsidRPr="00026ECB">
        <w:rPr>
          <w:lang w:val="it-IT"/>
        </w:rPr>
        <w:t>Eius nota apud Graecos fuit X cùm o desuper</w:t>
      </w:r>
      <w:r w:rsidRPr="00026ECB">
        <w:rPr>
          <w:lang w:val="it-IT"/>
        </w:rPr>
        <w:br/>
        <w:t>imposito.</w:t>
      </w:r>
      <w:r w:rsidRPr="00026ECB">
        <w:rPr>
          <w:lang w:val="it-IT"/>
        </w:rPr>
        <w:br/>
      </w:r>
      <w:r>
        <w:t>Χινίκιον</w:t>
      </w:r>
      <w:r w:rsidRPr="00026ECB">
        <w:rPr>
          <w:lang w:val="it-IT"/>
        </w:rPr>
        <w:t xml:space="preserve">, liuc </w:t>
      </w:r>
      <w:r>
        <w:t>γρινικὶς</w:t>
      </w:r>
      <w:r w:rsidRPr="00026ECB">
        <w:rPr>
          <w:lang w:val="it-IT"/>
        </w:rPr>
        <w:t>. quale sit instrumentum docet</w:t>
      </w:r>
      <w:r w:rsidRPr="00026ECB">
        <w:rPr>
          <w:lang w:val="it-IT"/>
        </w:rPr>
        <w:br/>
        <w:t>" Cels. I. 8. cap. 3. modiolum appellans à Choeni¬</w:t>
      </w:r>
      <w:r w:rsidRPr="00026ECB">
        <w:rPr>
          <w:lang w:val="it-IT"/>
        </w:rPr>
        <w:br/>
        <w:t xml:space="preserve">"cis mensurae similitudine, quae </w:t>
      </w:r>
      <w:r>
        <w:t>γρίνιξ</w:t>
      </w:r>
      <w:r w:rsidRPr="00026ECB">
        <w:rPr>
          <w:lang w:val="it-IT"/>
        </w:rPr>
        <w:t xml:space="preserve"> dicitur Grae¬</w:t>
      </w:r>
      <w:r w:rsidRPr="00026ECB">
        <w:rPr>
          <w:lang w:val="it-IT"/>
        </w:rPr>
        <w:br/>
        <w:t>"cis, exijs quae plura de illo modiolo Celsus ha¬</w:t>
      </w:r>
      <w:r w:rsidRPr="00026ECB">
        <w:rPr>
          <w:lang w:val="it-IT"/>
        </w:rPr>
        <w:br/>
        <w:t xml:space="preserve">„bet, apparet </w:t>
      </w:r>
      <w:r>
        <w:t>χονίκιον</w:t>
      </w:r>
      <w:r w:rsidRPr="00026ECB">
        <w:rPr>
          <w:lang w:val="it-IT"/>
        </w:rPr>
        <w:t xml:space="preserve"> esse terebrae cauae speciem,</w:t>
      </w:r>
      <w:r w:rsidRPr="00026ECB">
        <w:rPr>
          <w:lang w:val="it-IT"/>
        </w:rPr>
        <w:br/>
        <w:t xml:space="preserve">"quod &amp; amplius declarat Galen. </w:t>
      </w:r>
      <w:r>
        <w:t>ἐν</w:t>
      </w:r>
      <w:r w:rsidRPr="00026ECB">
        <w:rPr>
          <w:lang w:val="it-IT"/>
        </w:rPr>
        <w:t xml:space="preserve"> </w:t>
      </w:r>
      <w:r>
        <w:t>γλώσσπας</w:t>
      </w:r>
      <w:r w:rsidRPr="00026ECB">
        <w:rPr>
          <w:lang w:val="it-IT"/>
        </w:rPr>
        <w:t>, vbi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χοινίκιδα</w:t>
      </w:r>
      <w:r w:rsidRPr="00026ECB">
        <w:rPr>
          <w:lang w:val="it-IT"/>
        </w:rPr>
        <w:t xml:space="preserve"> terebrae rectae &amp; acutae opponit quae </w:t>
      </w:r>
      <w:r>
        <w:t>πρι</w:t>
      </w:r>
      <w:r w:rsidRPr="00026ECB">
        <w:rPr>
          <w:lang w:val="it-IT"/>
        </w:rPr>
        <w:t>¬</w:t>
      </w:r>
      <w:r w:rsidRPr="00026ECB">
        <w:rPr>
          <w:lang w:val="it-IT"/>
        </w:rPr>
        <w:br/>
        <w:t>"</w:t>
      </w:r>
      <w:r>
        <w:t>τηριον</w:t>
      </w:r>
      <w:r w:rsidRPr="00026ECB">
        <w:rPr>
          <w:lang w:val="it-IT"/>
        </w:rPr>
        <w:t xml:space="preserve"> vocatur.</w:t>
      </w:r>
      <w:r w:rsidRPr="00026ECB">
        <w:rPr>
          <w:lang w:val="it-IT"/>
        </w:rPr>
        <w:br/>
      </w:r>
      <w:r>
        <w:t>Χηξ</w:t>
      </w:r>
      <w:r w:rsidRPr="00026ECB">
        <w:rPr>
          <w:lang w:val="it-IT"/>
        </w:rPr>
        <w:t xml:space="preserve">. est mensura aridorum Attica, continens </w:t>
      </w:r>
      <w:r>
        <w:t>κ</w:t>
      </w:r>
      <w:r w:rsidRPr="00026ECB">
        <w:rPr>
          <w:lang w:val="it-IT"/>
        </w:rPr>
        <w:t>o¬</w:t>
      </w:r>
      <w:r w:rsidRPr="00026ECB">
        <w:rPr>
          <w:lang w:val="it-IT"/>
        </w:rPr>
        <w:br/>
      </w:r>
      <w:r>
        <w:t>τύλας</w:t>
      </w:r>
      <w:r w:rsidRPr="00026ECB">
        <w:rPr>
          <w:lang w:val="it-IT"/>
        </w:rPr>
        <w:t xml:space="preserve"> treis siue sextarium vnum &amp; dimidium, siue</w:t>
      </w:r>
      <w:r w:rsidRPr="00026ECB">
        <w:rPr>
          <w:lang w:val="it-IT"/>
        </w:rPr>
        <w:br/>
        <w:t>duas libras mensurales &amp; quadrantem. Eius no¬</w:t>
      </w:r>
      <w:r w:rsidRPr="00026ECB">
        <w:rPr>
          <w:lang w:val="it-IT"/>
        </w:rPr>
        <w:br/>
        <w:t xml:space="preserve">ta fuit z, desuper imposito </w:t>
      </w:r>
      <w:r>
        <w:t>ν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Χηραδικὸν</w:t>
      </w:r>
      <w:r w:rsidRPr="00026ECB">
        <w:rPr>
          <w:lang w:val="it-IT"/>
        </w:rPr>
        <w:t>. strumis curandis conueniens medicamen¬</w:t>
      </w:r>
      <w:r w:rsidRPr="00026ECB">
        <w:rPr>
          <w:lang w:val="it-IT"/>
        </w:rPr>
        <w:br/>
        <w:t xml:space="preserve">tum, &amp; </w:t>
      </w:r>
      <w:r>
        <w:t>σηπτὴ</w:t>
      </w:r>
      <w:r w:rsidRPr="00026ECB">
        <w:rPr>
          <w:lang w:val="it-IT"/>
        </w:rPr>
        <w:t xml:space="preserve"> </w:t>
      </w:r>
      <w:r>
        <w:t>χοιραδικὴ</w:t>
      </w:r>
      <w:r w:rsidRPr="00026ECB">
        <w:rPr>
          <w:lang w:val="it-IT"/>
        </w:rPr>
        <w:t>, exedens Choeradicum</w:t>
      </w:r>
      <w:r w:rsidRPr="00026ECB">
        <w:rPr>
          <w:lang w:val="it-IT"/>
        </w:rPr>
        <w:br/>
        <w:t>" Paulo dicuntur l. 4. c. 33.</w:t>
      </w:r>
      <w:r w:rsidRPr="00026ECB">
        <w:rPr>
          <w:lang w:val="it-IT"/>
        </w:rPr>
        <w:br/>
      </w:r>
      <w:r>
        <w:t>Χιραὶ</w:t>
      </w:r>
      <w:r w:rsidRPr="00026ECB">
        <w:rPr>
          <w:lang w:val="it-IT"/>
        </w:rPr>
        <w:t>. struma. Est tumor durus glanduratum quae</w:t>
      </w:r>
      <w:r w:rsidRPr="00026ECB">
        <w:rPr>
          <w:lang w:val="it-IT"/>
        </w:rPr>
        <w:br/>
        <w:t>in ceruice, alis &amp; inguinibus sunt. Oritur non ex</w:t>
      </w:r>
      <w:r w:rsidRPr="00026ECB">
        <w:rPr>
          <w:lang w:val="it-IT"/>
        </w:rPr>
        <w:br/>
        <w:t>calida quidem materia, neque ad suppuratio¬</w:t>
      </w:r>
      <w:r w:rsidRPr="00026ECB">
        <w:rPr>
          <w:lang w:val="it-IT"/>
        </w:rPr>
        <w:br/>
        <w:t>nem tendente, sed pituitosiore &amp; frigidiore, qui</w:t>
      </w:r>
      <w:r w:rsidRPr="00026ECB">
        <w:rPr>
          <w:lang w:val="it-IT"/>
        </w:rPr>
        <w:br/>
        <w:t>subinde affluens strumam non modo duram, sed</w:t>
      </w:r>
      <w:r w:rsidRPr="00026ECB">
        <w:rPr>
          <w:lang w:val="it-IT"/>
        </w:rPr>
        <w:br/>
        <w:t>mirę etiam magnitudinis aliquando excitat. Om¬</w:t>
      </w:r>
      <w:r w:rsidRPr="00026ECB">
        <w:rPr>
          <w:lang w:val="it-IT"/>
        </w:rPr>
        <w:br/>
        <w:t>nis autem struma includitur membrana quem¬</w:t>
      </w:r>
      <w:r w:rsidRPr="00026ECB">
        <w:rPr>
          <w:lang w:val="it-IT"/>
        </w:rPr>
        <w:br/>
        <w:t>admodum steatoma, atheroma, &amp; meliceris, &amp;</w:t>
      </w:r>
      <w:r w:rsidRPr="00026ECB">
        <w:rPr>
          <w:lang w:val="it-IT"/>
        </w:rPr>
        <w:br/>
        <w:t>nascitur plaerumque in priori ceruicis parte aut</w:t>
      </w:r>
      <w:r w:rsidRPr="00026ECB">
        <w:rPr>
          <w:lang w:val="it-IT"/>
        </w:rPr>
        <w:br/>
        <w:t>in altera, aut vtrinque vna, aut durae, aut plures.</w:t>
      </w:r>
      <w:r w:rsidRPr="00026ECB">
        <w:rPr>
          <w:lang w:val="it-IT"/>
        </w:rPr>
        <w:br/>
        <w:t>Accidit vero aliquando, licet raro, vt non ex hu¬</w:t>
      </w:r>
      <w:r w:rsidRPr="00026ECB">
        <w:rPr>
          <w:lang w:val="it-IT"/>
        </w:rPr>
        <w:br/>
        <w:t>more pituitoso, sed ex ipsa carne struma consi¬</w:t>
      </w:r>
      <w:r w:rsidRPr="00026ECB">
        <w:rPr>
          <w:lang w:val="it-IT"/>
        </w:rPr>
        <w:br/>
        <w:t>stat. Tunc non aliud est quam caro superflua,</w:t>
      </w:r>
      <w:r w:rsidRPr="00026ECB">
        <w:rPr>
          <w:lang w:val="it-IT"/>
        </w:rPr>
        <w:br/>
        <w:t>materiae accessione augescens. Interdum vero in</w:t>
      </w:r>
      <w:r w:rsidRPr="00026ECB">
        <w:rPr>
          <w:lang w:val="it-IT"/>
        </w:rPr>
        <w:br/>
        <w:t>media carne musculoque struma oritur, vbi nul¬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la glandula secundum naturam est, ibique hu¬</w:t>
      </w:r>
      <w:r w:rsidRPr="00026ECB">
        <w:rPr>
          <w:lang w:val="it-IT"/>
        </w:rPr>
        <w:br/>
        <w:t>mor superfluus concrescens in glandulae speciem</w:t>
      </w:r>
      <w:r w:rsidRPr="00026ECB">
        <w:rPr>
          <w:lang w:val="it-IT"/>
        </w:rPr>
        <w:br/>
        <w:t>formatur, &amp; tunicam sibi procreat, vt &amp; steato¬</w:t>
      </w:r>
      <w:r w:rsidRPr="00026ECB">
        <w:rPr>
          <w:lang w:val="it-IT"/>
        </w:rPr>
        <w:br/>
        <w:t>mata, qua concluditur. Hic autem tumor reue¬</w:t>
      </w:r>
      <w:r w:rsidRPr="00026ECB">
        <w:rPr>
          <w:lang w:val="it-IT"/>
        </w:rPr>
        <w:br/>
        <w:t>ra glandula non est, sed per similitudinem glan¬</w:t>
      </w:r>
      <w:r w:rsidRPr="00026ECB">
        <w:rPr>
          <w:lang w:val="it-IT"/>
        </w:rPr>
        <w:br/>
        <w:t>dula dicitur. Caeterum strumae differunt inter se</w:t>
      </w:r>
      <w:r w:rsidRPr="00026ECB">
        <w:rPr>
          <w:lang w:val="it-IT"/>
        </w:rPr>
        <w:br/>
        <w:t>magnitudine, natura, loco, ortu, multitudine &amp;</w:t>
      </w:r>
      <w:r w:rsidRPr="00026ECB">
        <w:rPr>
          <w:lang w:val="it-IT"/>
        </w:rPr>
        <w:br/>
        <w:t>vasorum complicatione. Magnitudine, quod</w:t>
      </w:r>
      <w:r w:rsidRPr="00026ECB">
        <w:rPr>
          <w:lang w:val="it-IT"/>
        </w:rPr>
        <w:br/>
        <w:t>aliae paruae, aliae magnae, aliae mediocres. Natura,</w:t>
      </w:r>
      <w:r w:rsidRPr="00026ECB">
        <w:rPr>
          <w:lang w:val="it-IT"/>
        </w:rPr>
        <w:br/>
        <w:t>quod aliae mansuetae, aliae malignae sunt. Man¬</w:t>
      </w:r>
      <w:r w:rsidRPr="00026ECB">
        <w:rPr>
          <w:lang w:val="it-IT"/>
        </w:rPr>
        <w:br/>
        <w:t>suetae quidem citra inflammationem, citra dolo¬</w:t>
      </w:r>
      <w:r w:rsidRPr="00026ECB">
        <w:rPr>
          <w:lang w:val="it-IT"/>
        </w:rPr>
        <w:br/>
        <w:t>rem, moderatam duritiem habent, &amp; tumorem</w:t>
      </w:r>
      <w:r w:rsidRPr="00026ECB">
        <w:rPr>
          <w:lang w:val="it-IT"/>
        </w:rPr>
        <w:br/>
        <w:t>circumscriptum rotundum &amp; aequalem. Mali¬</w:t>
      </w:r>
      <w:r w:rsidRPr="00026ECB">
        <w:rPr>
          <w:lang w:val="it-IT"/>
        </w:rPr>
        <w:br/>
        <w:t>gnae vero inflammationes habent &amp; dolores pul¬</w:t>
      </w:r>
      <w:r w:rsidRPr="00026ECB">
        <w:rPr>
          <w:lang w:val="it-IT"/>
        </w:rPr>
        <w:br/>
        <w:t>santes &amp; tumorem inaequalem in quo vasa pro¬</w:t>
      </w:r>
      <w:r w:rsidRPr="00026ECB">
        <w:rPr>
          <w:lang w:val="it-IT"/>
        </w:rPr>
        <w:br/>
        <w:t>minent, &amp; contactu medicamentisque efferan¬</w:t>
      </w:r>
      <w:r w:rsidRPr="00026ECB">
        <w:rPr>
          <w:lang w:val="it-IT"/>
        </w:rPr>
        <w:br/>
        <w:t>tur. Loco, quod aliae anteriori, aliae ab altera,</w:t>
      </w:r>
      <w:r w:rsidRPr="00026ECB">
        <w:rPr>
          <w:lang w:val="it-IT"/>
        </w:rPr>
        <w:br/>
        <w:t>quaedam ab vtraque parte colli oriantur, quod¬</w:t>
      </w:r>
      <w:r w:rsidRPr="00026ECB">
        <w:rPr>
          <w:lang w:val="it-IT"/>
        </w:rPr>
        <w:br/>
        <w:t>que aliae sub cute sint, aliae magnis vasis penitus</w:t>
      </w:r>
      <w:r w:rsidRPr="00026ECB">
        <w:rPr>
          <w:lang w:val="it-IT"/>
        </w:rPr>
        <w:br/>
        <w:t>insideant. Ortu, quod aliae sublimes &amp; quasi pen¬</w:t>
      </w:r>
      <w:r w:rsidRPr="00026ECB">
        <w:rPr>
          <w:lang w:val="it-IT"/>
        </w:rPr>
        <w:br/>
        <w:t>dulae sint, facile huc &amp; illuc mobiles, aliae insertae</w:t>
      </w:r>
      <w:r w:rsidRPr="00026ECB">
        <w:rPr>
          <w:lang w:val="it-IT"/>
        </w:rPr>
        <w:br/>
        <w:t>fixaeque. Multitudine, quod vna aut plures ge¬</w:t>
      </w:r>
      <w:r w:rsidRPr="00026ECB">
        <w:rPr>
          <w:lang w:val="it-IT"/>
        </w:rPr>
        <w:br/>
        <w:t>nerantur. Vasorum complicatione, quod aliae</w:t>
      </w:r>
      <w:r w:rsidRPr="00026ECB">
        <w:rPr>
          <w:lang w:val="it-IT"/>
        </w:rPr>
        <w:br/>
        <w:t>venas &amp; arterias implicatas habeant, aliae omni¬</w:t>
      </w:r>
      <w:r w:rsidRPr="00026ECB">
        <w:rPr>
          <w:lang w:val="it-IT"/>
        </w:rPr>
        <w:br/>
        <w:t xml:space="preserve">no non habeant. Dicitur autem </w:t>
      </w:r>
      <w:r>
        <w:t>γχριραὶ</w:t>
      </w:r>
      <w:r w:rsidRPr="00026ECB">
        <w:rPr>
          <w:lang w:val="it-IT"/>
        </w:rPr>
        <w:t xml:space="preserve"> vel </w:t>
      </w:r>
      <w:r>
        <w:t>ἀπὸ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br/>
      </w:r>
      <w:r>
        <w:t>χυράθον</w:t>
      </w:r>
      <w:r w:rsidRPr="00026ECB">
        <w:rPr>
          <w:lang w:val="it-IT"/>
        </w:rPr>
        <w:t xml:space="preserve"> </w:t>
      </w:r>
      <w:r>
        <w:t>πετρῶν</w:t>
      </w:r>
      <w:r w:rsidRPr="00026ECB">
        <w:rPr>
          <w:lang w:val="it-IT"/>
        </w:rPr>
        <w:t>, vel à porcis in quorum gutture</w:t>
      </w:r>
      <w:r w:rsidRPr="00026ECB">
        <w:rPr>
          <w:lang w:val="it-IT"/>
        </w:rPr>
        <w:br/>
        <w:t xml:space="preserve">fiequentes eiusmodi tumores reperiuntur. </w:t>
      </w:r>
      <w:r w:rsidRPr="00026ECB">
        <w:rPr>
          <w:lang w:val="fr-FR"/>
        </w:rPr>
        <w:t>Alij</w:t>
      </w:r>
      <w:r w:rsidRPr="00026ECB">
        <w:rPr>
          <w:lang w:val="fr-FR"/>
        </w:rPr>
        <w:br/>
        <w:t>vero à multiplici partu porcorum nomen de¬</w:t>
      </w:r>
      <w:r w:rsidRPr="00026ECB">
        <w:rPr>
          <w:lang w:val="fr-FR"/>
        </w:rPr>
        <w:br/>
        <w:t>sumptum putant.</w:t>
      </w:r>
      <w:r w:rsidRPr="00026ECB">
        <w:rPr>
          <w:lang w:val="fr-FR"/>
        </w:rPr>
        <w:br/>
        <w:t>"sceleratus huiusmodi morbus, vt hinc sumpta</w:t>
      </w:r>
      <w:r w:rsidRPr="00026ECB">
        <w:rPr>
          <w:lang w:val="fr-FR"/>
        </w:rPr>
        <w:br/>
        <w:t>„similitudine Tullius in oratione pro Sextio, stru¬</w:t>
      </w:r>
      <w:r w:rsidRPr="00026ECB">
        <w:rPr>
          <w:lang w:val="fr-FR"/>
        </w:rPr>
        <w:br/>
        <w:t>„mam ciuitatis aliquando ipsius ciuitatis turpitu¬</w:t>
      </w:r>
      <w:r w:rsidRPr="00026ECB">
        <w:rPr>
          <w:lang w:val="fr-FR"/>
        </w:rPr>
        <w:br/>
        <w:t>"dinem sceleraque nuncuparit: idemque 2. Epist.</w:t>
      </w:r>
      <w:r w:rsidRPr="00026ECB">
        <w:rPr>
          <w:lang w:val="fr-FR"/>
        </w:rPr>
        <w:br/>
        <w:t>„ Est autem adeo turpis ac sordidus nec non</w:t>
      </w:r>
    </w:p>
    <w:p w14:paraId="7B101562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-0023.jpg</w:t>
      </w:r>
      <w:r w:rsidRPr="00026ECB">
        <w:rPr>
          <w:lang w:val="fr-FR"/>
        </w:rPr>
        <w:br/>
        <w:t>original page number: 23</w:t>
      </w:r>
      <w:r w:rsidRPr="00026ECB">
        <w:rPr>
          <w:lang w:val="fr-FR"/>
        </w:rPr>
        <w:br/>
      </w:r>
    </w:p>
    <w:p w14:paraId="33114292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ad Atticum Epist. 24. Vatinij scelera turpitudi¬t</w:t>
      </w:r>
      <w:r w:rsidRPr="00026ECB">
        <w:rPr>
          <w:lang w:val="fr-FR"/>
        </w:rPr>
        <w:br/>
        <w:t>nemque ac sordes eodem nomine designaue¬</w:t>
      </w:r>
      <w:r w:rsidRPr="00026ECB">
        <w:rPr>
          <w:lang w:val="fr-FR"/>
        </w:rPr>
        <w:br/>
        <w:t xml:space="preserve">rit: huius autem vocis </w:t>
      </w:r>
      <w:r>
        <w:t>χοιραὶ</w:t>
      </w:r>
      <w:r w:rsidRPr="00026ECB">
        <w:rPr>
          <w:lang w:val="fr-FR"/>
        </w:rPr>
        <w:t xml:space="preserve"> origo multiplex esse</w:t>
      </w:r>
      <w:r w:rsidRPr="00026ECB">
        <w:rPr>
          <w:lang w:val="fr-FR"/>
        </w:rPr>
        <w:br/>
        <w:t xml:space="preserve">apud authores videtur, &amp; primum quidem </w:t>
      </w:r>
      <w:r>
        <w:t>χι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ρὰς</w:t>
      </w:r>
      <w:r w:rsidRPr="00026ECB">
        <w:rPr>
          <w:lang w:val="fr-FR"/>
        </w:rPr>
        <w:t xml:space="preserve"> vocatur, Latinis scrophula, quoniam hic mor¬</w:t>
      </w:r>
      <w:r w:rsidRPr="00026ECB">
        <w:rPr>
          <w:lang w:val="fr-FR"/>
        </w:rPr>
        <w:br/>
        <w:t>bus porcarum instar quae scrophae &amp; scrophu¬</w:t>
      </w:r>
      <w:r w:rsidRPr="00026ECB">
        <w:rPr>
          <w:lang w:val="fr-FR"/>
        </w:rPr>
        <w:br/>
        <w:t>lae vocantur, sit multiplicis partus, numerosae¬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que sobolis ex natura sua; plures enim insimul a</w:t>
      </w:r>
      <w:r w:rsidRPr="00026ECB">
        <w:rPr>
          <w:lang w:val="fr-FR"/>
        </w:rPr>
        <w:br/>
        <w:t>tumores eiuscemodi instar racemi saepenumero .</w:t>
      </w:r>
      <w:r w:rsidRPr="00026ECB">
        <w:rPr>
          <w:lang w:val="fr-FR"/>
        </w:rPr>
        <w:br/>
        <w:t>coaceruari solent, adeo vt primus caeteris maior</w:t>
      </w:r>
      <w:r w:rsidRPr="00026ECB">
        <w:rPr>
          <w:lang w:val="fr-FR"/>
        </w:rPr>
        <w:br/>
        <w:t>veluti mater aliorum existimetur, quanquam e</w:t>
      </w:r>
      <w:r w:rsidRPr="00026ECB">
        <w:rPr>
          <w:lang w:val="fr-FR"/>
        </w:rPr>
        <w:br/>
        <w:t>aliquando sterilis tam huiusmodi affectus quam</w:t>
      </w:r>
      <w:r w:rsidRPr="00026ECB">
        <w:rPr>
          <w:lang w:val="fr-FR"/>
        </w:rPr>
        <w:br/>
        <w:t>ipsa etiam porca sit: huius originis vocis autho¬</w:t>
      </w:r>
      <w:r w:rsidRPr="00026ECB">
        <w:rPr>
          <w:lang w:val="fr-FR"/>
        </w:rPr>
        <w:br/>
        <w:t>res Paul. lib. 6, cap. 35. &amp; Aetius ex Leonida lib..</w:t>
      </w:r>
      <w:r w:rsidRPr="00026ECB">
        <w:rPr>
          <w:lang w:val="fr-FR"/>
        </w:rPr>
        <w:br/>
        <w:t>15. cap. 3. Sed ne in hoc quidem solo foecundita¬</w:t>
      </w:r>
      <w:r w:rsidRPr="00026ECB">
        <w:rPr>
          <w:lang w:val="fr-FR"/>
        </w:rPr>
        <w:br/>
        <w:t>tis numero similitudinis prius, ac mox eiusdem,</w:t>
      </w:r>
      <w:r w:rsidRPr="00026ECB">
        <w:rPr>
          <w:lang w:val="fr-FR"/>
        </w:rPr>
        <w:br/>
        <w:t>nominis ratio consistit, verum &amp; in eo quod,</w:t>
      </w:r>
      <w:r w:rsidRPr="00026ECB">
        <w:rPr>
          <w:lang w:val="fr-FR"/>
        </w:rPr>
        <w:br/>
        <w:t>scrophulae porcis assimilentur, in quorum gut¬</w:t>
      </w:r>
      <w:r w:rsidRPr="00026ECB">
        <w:rPr>
          <w:lang w:val="fr-FR"/>
        </w:rPr>
        <w:br/>
        <w:t>ture adenosi quidam tumores globuliue repe¬</w:t>
      </w:r>
      <w:r w:rsidRPr="00026ECB">
        <w:rPr>
          <w:lang w:val="fr-FR"/>
        </w:rPr>
        <w:br/>
        <w:t>riuntur, quibus strumae similes sunt, vt Aetius</w:t>
      </w:r>
      <w:r w:rsidRPr="00026ECB">
        <w:rPr>
          <w:lang w:val="fr-FR"/>
        </w:rPr>
        <w:br/>
        <w:t>loco cit. ex Leonida testis est, ab hac autem di¬</w:t>
      </w:r>
      <w:r w:rsidRPr="00026ECB">
        <w:rPr>
          <w:lang w:val="fr-FR"/>
        </w:rPr>
        <w:br/>
        <w:t>uersa (quam Paul. retulit lib. 6. cap. 35.) similitu¬4</w:t>
      </w:r>
      <w:r w:rsidRPr="00026ECB">
        <w:rPr>
          <w:lang w:val="fr-FR"/>
        </w:rPr>
        <w:br/>
        <w:t>dinis ratio apparet, inquit enim Paulus sic vocari.</w:t>
      </w:r>
      <w:r w:rsidRPr="00026ECB">
        <w:rPr>
          <w:lang w:val="fr-FR"/>
        </w:rPr>
        <w:br/>
        <w:t>quod strumosorum hominum colla ob frequen¬</w:t>
      </w:r>
      <w:r w:rsidRPr="00026ECB">
        <w:rPr>
          <w:lang w:val="fr-FR"/>
        </w:rPr>
        <w:br/>
        <w:t>tes numerososque vtrimque tumores plena bre¬</w:t>
      </w:r>
      <w:r w:rsidRPr="00026ECB">
        <w:rPr>
          <w:lang w:val="fr-FR"/>
        </w:rPr>
        <w:br/>
        <w:t>uiaque &amp; crassa similia porcorum collis appa¬</w:t>
      </w:r>
      <w:r w:rsidRPr="00026ECB">
        <w:rPr>
          <w:lang w:val="fr-FR"/>
        </w:rPr>
        <w:br/>
        <w:t>reant: alteram tamen nominis rationem nos</w:t>
      </w:r>
      <w:r w:rsidRPr="00026ECB">
        <w:rPr>
          <w:lang w:val="fr-FR"/>
        </w:rPr>
        <w:br/>
        <w:t xml:space="preserve">Paul. edocuit loco citato, scilicet </w:t>
      </w:r>
      <w:r>
        <w:t>ἀπὸ</w:t>
      </w:r>
      <w:r w:rsidRPr="00026ECB">
        <w:rPr>
          <w:lang w:val="fr-FR"/>
        </w:rPr>
        <w:t xml:space="preserve"> </w:t>
      </w:r>
      <w:r>
        <w:t>τῶν</w:t>
      </w:r>
      <w:r w:rsidRPr="00026ECB">
        <w:rPr>
          <w:lang w:val="fr-FR"/>
        </w:rPr>
        <w:t xml:space="preserve"> </w:t>
      </w:r>
      <w:r>
        <w:t>χιρόδων</w:t>
      </w:r>
      <w:r w:rsidRPr="00026ECB">
        <w:rPr>
          <w:lang w:val="fr-FR"/>
        </w:rPr>
        <w:t xml:space="preserve"> .</w:t>
      </w:r>
      <w:r w:rsidRPr="00026ECB">
        <w:rPr>
          <w:lang w:val="fr-FR"/>
        </w:rPr>
        <w:br/>
      </w:r>
      <w:r>
        <w:t>πετρῶν</w:t>
      </w:r>
      <w:r w:rsidRPr="00026ECB">
        <w:rPr>
          <w:lang w:val="fr-FR"/>
        </w:rPr>
        <w:t>, id est à Choeradibus petris (nonnulli sco¬</w:t>
      </w:r>
      <w:r w:rsidRPr="00026ECB">
        <w:rPr>
          <w:lang w:val="fr-FR"/>
        </w:rPr>
        <w:br/>
        <w:t>pulos interpretantur,) quibus asperis &amp; aliquan¬</w:t>
      </w:r>
      <w:r w:rsidRPr="00026ECB">
        <w:rPr>
          <w:lang w:val="fr-FR"/>
        </w:rPr>
        <w:br/>
        <w:t>tulum eminentibus hic morbus ob tumoris as¬</w:t>
      </w:r>
      <w:r w:rsidRPr="00026ECB">
        <w:rPr>
          <w:lang w:val="fr-FR"/>
        </w:rPr>
        <w:br/>
        <w:t xml:space="preserve">peritatem assimilari potuit: denique </w:t>
      </w:r>
      <w:r>
        <w:t>χοιραὶ</w:t>
      </w:r>
      <w:r w:rsidRPr="00026ECB">
        <w:rPr>
          <w:lang w:val="fr-FR"/>
        </w:rPr>
        <w:t xml:space="preserve"> appel¬„</w:t>
      </w:r>
      <w:r w:rsidRPr="00026ECB">
        <w:rPr>
          <w:lang w:val="fr-FR"/>
        </w:rPr>
        <w:br/>
        <w:t>lationis suae rationem à porcis siue suibus traxis¬</w:t>
      </w:r>
      <w:r w:rsidRPr="00026ECB">
        <w:rPr>
          <w:lang w:val="fr-FR"/>
        </w:rPr>
        <w:br/>
        <w:t>se videtur, quibus Plinio teste lib. 8, cap. 51. fre¬</w:t>
      </w:r>
      <w:r w:rsidRPr="00026ECB">
        <w:rPr>
          <w:lang w:val="fr-FR"/>
        </w:rPr>
        <w:br/>
        <w:t>quens ac familiaris ille morbus est. 11</w:t>
      </w:r>
      <w:r w:rsidRPr="00026ECB">
        <w:rPr>
          <w:lang w:val="fr-FR"/>
        </w:rPr>
        <w:br/>
      </w:r>
      <w:r>
        <w:t>Χοιρίον</w:t>
      </w:r>
      <w:r w:rsidRPr="00026ECB">
        <w:rPr>
          <w:lang w:val="fr-FR"/>
        </w:rPr>
        <w:t>. muliebre pudendum Aristophan. vocatur,„</w:t>
      </w:r>
      <w:r w:rsidRPr="00026ECB">
        <w:rPr>
          <w:lang w:val="fr-FR"/>
        </w:rPr>
        <w:br/>
        <w:t xml:space="preserve">&amp; </w:t>
      </w:r>
      <w:r>
        <w:t>χοῖρος</w:t>
      </w:r>
      <w:r w:rsidRPr="00026ECB">
        <w:rPr>
          <w:lang w:val="fr-FR"/>
        </w:rPr>
        <w:t xml:space="preserve"> apud eundem, idque Corynthiorum..</w:t>
      </w:r>
      <w:r w:rsidRPr="00026ECB">
        <w:rPr>
          <w:lang w:val="fr-FR"/>
        </w:rPr>
        <w:br/>
        <w:t>lingua ait Camerarins. 9</w:t>
      </w:r>
      <w:r w:rsidRPr="00026ECB">
        <w:rPr>
          <w:lang w:val="fr-FR"/>
        </w:rPr>
        <w:br/>
      </w:r>
      <w:r>
        <w:t>Χιρεπέλεθον</w:t>
      </w:r>
      <w:r w:rsidRPr="00026ECB">
        <w:rPr>
          <w:lang w:val="fr-FR"/>
        </w:rPr>
        <w:t>, vocatur species anchusae quae folio est</w:t>
      </w:r>
      <w:r w:rsidRPr="00026ECB">
        <w:rPr>
          <w:lang w:val="fr-FR"/>
        </w:rPr>
        <w:br/>
        <w:t>spinoso, lato &amp; nigro, vt scribit Paulus libr. 3.</w:t>
      </w:r>
      <w:r w:rsidRPr="00026ECB">
        <w:rPr>
          <w:lang w:val="fr-FR"/>
        </w:rPr>
        <w:br/>
        <w:t>cap. 42.</w:t>
      </w:r>
      <w:r w:rsidRPr="00026ECB">
        <w:rPr>
          <w:lang w:val="fr-FR"/>
        </w:rPr>
        <w:br/>
      </w:r>
      <w:r>
        <w:t>Χολαγωγὸν</w:t>
      </w:r>
      <w:r w:rsidRPr="00026ECB">
        <w:rPr>
          <w:lang w:val="fr-FR"/>
        </w:rPr>
        <w:t>. dicitur medicamentum purgandae bilis</w:t>
      </w:r>
      <w:r w:rsidRPr="00026ECB">
        <w:rPr>
          <w:lang w:val="fr-FR"/>
        </w:rPr>
        <w:br/>
        <w:t>facultatem habens.</w:t>
      </w:r>
      <w:r w:rsidRPr="00026ECB">
        <w:rPr>
          <w:lang w:val="fr-FR"/>
        </w:rPr>
        <w:br/>
      </w:r>
      <w:r>
        <w:t>Χολας</w:t>
      </w:r>
      <w:r w:rsidRPr="00026ECB">
        <w:rPr>
          <w:lang w:val="fr-FR"/>
        </w:rPr>
        <w:t>. apud Aristot. omne cauum hypochondrio¬</w:t>
      </w:r>
      <w:r w:rsidRPr="00026ECB">
        <w:rPr>
          <w:lang w:val="fr-FR"/>
        </w:rPr>
        <w:br/>
        <w:t xml:space="preserve">rum &amp; ilium dicitur. Gazae cholago. </w:t>
      </w:r>
      <w:r>
        <w:t>χολάδες</w:t>
      </w:r>
      <w:r w:rsidRPr="00026ECB">
        <w:rPr>
          <w:lang w:val="fr-FR"/>
        </w:rPr>
        <w:t xml:space="preserve"> au¬</w:t>
      </w:r>
      <w:r w:rsidRPr="00026ECB">
        <w:rPr>
          <w:lang w:val="fr-FR"/>
        </w:rPr>
        <w:br/>
        <w:t xml:space="preserve">tem ab Homero intestina dicuntur, </w:t>
      </w:r>
      <w:r>
        <w:t>παρὰ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χο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λῶδις</w:t>
      </w:r>
      <w:r w:rsidRPr="00026ECB">
        <w:rPr>
          <w:lang w:val="fr-FR"/>
        </w:rPr>
        <w:t xml:space="preserve"> </w:t>
      </w:r>
      <w:r>
        <w:t>τοῦ</w:t>
      </w:r>
      <w:r w:rsidRPr="00026ECB">
        <w:rPr>
          <w:lang w:val="fr-FR"/>
        </w:rPr>
        <w:t xml:space="preserve"> </w:t>
      </w:r>
      <w:r>
        <w:t>ἤπατὸς</w:t>
      </w:r>
      <w:r w:rsidRPr="00026ECB">
        <w:rPr>
          <w:lang w:val="fr-FR"/>
        </w:rPr>
        <w:t xml:space="preserve"> </w:t>
      </w:r>
      <w:r>
        <w:t>δέχεσι</w:t>
      </w:r>
      <w:r w:rsidRPr="00026ECB">
        <w:rPr>
          <w:lang w:val="fr-FR"/>
        </w:rPr>
        <w:t>: hoc est, quod hepatis bi¬</w:t>
      </w:r>
      <w:r w:rsidRPr="00026ECB">
        <w:rPr>
          <w:lang w:val="fr-FR"/>
        </w:rPr>
        <w:br/>
        <w:t>liosum humorem recipant. alij à cauitate quasi</w:t>
      </w:r>
      <w:r w:rsidRPr="00026ECB">
        <w:rPr>
          <w:lang w:val="fr-FR"/>
        </w:rPr>
        <w:br/>
      </w:r>
      <w:r>
        <w:t>κοιλάδας</w:t>
      </w:r>
      <w:r w:rsidRPr="00026ECB">
        <w:rPr>
          <w:lang w:val="fr-FR"/>
        </w:rPr>
        <w:t xml:space="preserve"> dici putant. versus Homeri habentur</w:t>
      </w:r>
      <w:r w:rsidRPr="00026ECB">
        <w:rPr>
          <w:lang w:val="fr-FR"/>
        </w:rPr>
        <w:br/>
        <w:t>Iliados ’.</w:t>
      </w:r>
      <w:r w:rsidRPr="00026ECB">
        <w:rPr>
          <w:lang w:val="fr-FR"/>
        </w:rPr>
        <w:br/>
        <w:t xml:space="preserve">— — </w:t>
      </w:r>
      <w:r>
        <w:t>ἐκ</w:t>
      </w:r>
      <w:r w:rsidRPr="00026ECB">
        <w:rPr>
          <w:lang w:val="fr-FR"/>
        </w:rPr>
        <w:t xml:space="preserve"> </w:t>
      </w:r>
      <w:r>
        <w:t>δ</w:t>
      </w:r>
      <w:r w:rsidRPr="00026ECB">
        <w:rPr>
          <w:lang w:val="fr-FR"/>
        </w:rPr>
        <w:t xml:space="preserve">ʼ </w:t>
      </w:r>
      <w:r>
        <w:t>ἀρα</w:t>
      </w:r>
      <w:r w:rsidRPr="00026ECB">
        <w:rPr>
          <w:lang w:val="fr-FR"/>
        </w:rPr>
        <w:t xml:space="preserve"> </w:t>
      </w:r>
      <w:r>
        <w:t>πᾶσαι</w:t>
      </w:r>
      <w:r w:rsidRPr="00026ECB">
        <w:rPr>
          <w:lang w:val="fr-FR"/>
        </w:rPr>
        <w:br/>
      </w:r>
      <w:r>
        <w:t>Χυντο</w:t>
      </w:r>
      <w:r w:rsidRPr="00026ECB">
        <w:rPr>
          <w:lang w:val="fr-FR"/>
        </w:rPr>
        <w:t xml:space="preserve"> </w:t>
      </w:r>
      <w:r>
        <w:t>χαμαὶ</w:t>
      </w:r>
      <w:r w:rsidRPr="00026ECB">
        <w:rPr>
          <w:lang w:val="fr-FR"/>
        </w:rPr>
        <w:t xml:space="preserve"> </w:t>
      </w:r>
      <w:r>
        <w:t>χολάδες</w:t>
      </w:r>
      <w:r w:rsidRPr="00026ECB">
        <w:rPr>
          <w:lang w:val="fr-FR"/>
        </w:rPr>
        <w:t xml:space="preserve">, </w:t>
      </w:r>
      <w:r>
        <w:t>τὸν</w:t>
      </w:r>
      <w:r w:rsidRPr="00026ECB">
        <w:rPr>
          <w:lang w:val="fr-FR"/>
        </w:rPr>
        <w:t xml:space="preserve"> </w:t>
      </w:r>
      <w:r>
        <w:t>δὲ</w:t>
      </w:r>
      <w:r w:rsidRPr="00026ECB">
        <w:rPr>
          <w:lang w:val="fr-FR"/>
        </w:rPr>
        <w:t xml:space="preserve"> </w:t>
      </w:r>
      <w:r>
        <w:t>σκότος</w:t>
      </w:r>
      <w:r w:rsidRPr="00026ECB">
        <w:rPr>
          <w:lang w:val="fr-FR"/>
        </w:rPr>
        <w:t xml:space="preserve"> </w:t>
      </w:r>
      <w:r>
        <w:t>ὅσ</w:t>
      </w:r>
      <w:r w:rsidRPr="00026ECB">
        <w:rPr>
          <w:lang w:val="fr-FR"/>
        </w:rPr>
        <w:t xml:space="preserve">ʼ </w:t>
      </w:r>
      <w:r>
        <w:t>ἐκάλυψεν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lastRenderedPageBreak/>
        <w:t>Χολάδες</w:t>
      </w:r>
      <w:r w:rsidRPr="00026ECB">
        <w:rPr>
          <w:lang w:val="it-IT"/>
        </w:rPr>
        <w:t xml:space="preserve"> appellantur Aretaeo l. 2. de diuturn. cap. 9.</w:t>
      </w:r>
      <w:r w:rsidRPr="00026ECB">
        <w:rPr>
          <w:lang w:val="it-IT"/>
        </w:rPr>
        <w:br/>
        <w:t>superiora intestina quae ad caecum vsque tenuia</w:t>
      </w:r>
      <w:r w:rsidRPr="00026ECB">
        <w:rPr>
          <w:lang w:val="it-IT"/>
        </w:rPr>
        <w:br/>
        <w:t>&amp; biliosa sunt..</w:t>
      </w:r>
      <w:r w:rsidRPr="00026ECB">
        <w:rPr>
          <w:lang w:val="it-IT"/>
        </w:rPr>
        <w:br/>
      </w:r>
      <w:r>
        <w:t>Χολεμεσία</w:t>
      </w:r>
      <w:r w:rsidRPr="00026ECB">
        <w:rPr>
          <w:lang w:val="it-IT"/>
        </w:rPr>
        <w:t>. bilis vomitus, ab Hippocr. vsurpata VOX.</w:t>
      </w:r>
      <w:r w:rsidRPr="00026ECB">
        <w:rPr>
          <w:lang w:val="it-IT"/>
        </w:rPr>
        <w:br/>
        <w:t>in aphorismis, dum vulneribus capitis ipsam su¬</w:t>
      </w:r>
      <w:r w:rsidRPr="00026ECB">
        <w:rPr>
          <w:lang w:val="it-IT"/>
        </w:rPr>
        <w:br/>
        <w:t>peruenire inquit; legitur haec vox apud Pollucem,</w:t>
      </w:r>
      <w:r w:rsidRPr="00026ECB">
        <w:rPr>
          <w:lang w:val="it-IT"/>
        </w:rPr>
        <w:br/>
        <w:t xml:space="preserve">libr. 2. sed per </w:t>
      </w:r>
      <w:r>
        <w:t>ἡ</w:t>
      </w:r>
      <w:r w:rsidRPr="00026ECB">
        <w:rPr>
          <w:lang w:val="it-IT"/>
        </w:rPr>
        <w:t xml:space="preserve"> </w:t>
      </w:r>
      <w:r>
        <w:t>χολημεσία</w:t>
      </w:r>
      <w:r w:rsidRPr="00026ECB">
        <w:rPr>
          <w:lang w:val="it-IT"/>
        </w:rPr>
        <w:t>, sicut &amp; apud Plutar¬</w:t>
      </w:r>
      <w:r w:rsidRPr="00026ECB">
        <w:rPr>
          <w:lang w:val="it-IT"/>
        </w:rPr>
        <w:br/>
        <w:t>chum sympos. 6. problem. 7.4</w:t>
      </w:r>
      <w:r w:rsidRPr="00026ECB">
        <w:rPr>
          <w:lang w:val="it-IT"/>
        </w:rPr>
        <w:br/>
      </w:r>
      <w:r>
        <w:t>Χολέρα</w:t>
      </w:r>
      <w:r w:rsidRPr="00026ECB">
        <w:rPr>
          <w:lang w:val="it-IT"/>
        </w:rPr>
        <w:t>. cholera. Est perturbatio ventris immo¬</w:t>
      </w:r>
      <w:r w:rsidRPr="00026ECB">
        <w:rPr>
          <w:lang w:val="it-IT"/>
        </w:rPr>
        <w:br/>
        <w:t>dicam bilem per vomitus &amp; deiectiones excer¬</w:t>
      </w:r>
      <w:r w:rsidRPr="00026ECB">
        <w:rPr>
          <w:lang w:val="it-IT"/>
        </w:rPr>
        <w:br/>
        <w:t>nentis ex continua ciborum cruditate. Mor¬</w:t>
      </w:r>
      <w:r w:rsidRPr="00026ECB">
        <w:rPr>
          <w:lang w:val="it-IT"/>
        </w:rPr>
        <w:br/>
        <w:t>bus est peracutus, vt qui quarto ad summum</w:t>
      </w:r>
      <w:r w:rsidRPr="00026ECB">
        <w:rPr>
          <w:lang w:val="it-IT"/>
        </w:rPr>
        <w:br/>
        <w:t xml:space="preserve">die finiatur. </w:t>
      </w:r>
      <w:r w:rsidRPr="00026ECB">
        <w:rPr>
          <w:lang w:val="fr-FR"/>
        </w:rPr>
        <w:t>Sunt autem eius symptomata prę¬</w:t>
      </w:r>
      <w:r w:rsidRPr="00026ECB">
        <w:rPr>
          <w:lang w:val="fr-FR"/>
        </w:rPr>
        <w:br/>
        <w:t>ter vomitus &amp; deiectiones bilis frequentissi¬</w:t>
      </w:r>
      <w:r w:rsidRPr="00026ECB">
        <w:rPr>
          <w:lang w:val="fr-FR"/>
        </w:rPr>
        <w:br/>
        <w:t>mas, defectus animi, sudores exigui, sitis, pul¬</w:t>
      </w:r>
      <w:r w:rsidRPr="00026ECB">
        <w:rPr>
          <w:lang w:val="fr-FR"/>
        </w:rPr>
        <w:br/>
        <w:t>sus vermiculantes, musculorum que mangum</w:t>
      </w:r>
    </w:p>
    <w:p w14:paraId="38339928" w14:textId="77777777" w:rsidR="00026ECB" w:rsidRDefault="00026ECB" w:rsidP="00026ECB">
      <w:r>
        <w:t>image name: Χ-0024.jpg</w:t>
      </w:r>
      <w:r>
        <w:br/>
        <w:t>original page number: 24</w:t>
      </w:r>
      <w:r>
        <w:br/>
      </w:r>
    </w:p>
    <w:p w14:paraId="2E875D43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it-IT"/>
        </w:rPr>
        <w:t>ac pedum, maxime vero surarum, contractio &amp;</w:t>
      </w:r>
      <w:r w:rsidRPr="00026ECB">
        <w:rPr>
          <w:lang w:val="it-IT"/>
        </w:rPr>
        <w:br/>
        <w:t>tensio. Hic inorbus quibusdam accidit certis</w:t>
      </w:r>
      <w:r w:rsidRPr="00026ECB">
        <w:rPr>
          <w:lang w:val="it-IT"/>
        </w:rPr>
        <w:br/>
        <w:t>interuallis, omnemque corporis redund antiam</w:t>
      </w:r>
      <w:r w:rsidRPr="00026ECB">
        <w:rPr>
          <w:lang w:val="it-IT"/>
        </w:rPr>
        <w:br/>
        <w:t>educit, vna cum vitiosis humoribus magnam</w:t>
      </w:r>
      <w:r w:rsidRPr="00026ECB">
        <w:rPr>
          <w:lang w:val="it-IT"/>
        </w:rPr>
        <w:br/>
        <w:t>quoque bonorum partem euacuans: tantus est</w:t>
      </w:r>
      <w:r w:rsidRPr="00026ECB">
        <w:rPr>
          <w:lang w:val="it-IT"/>
        </w:rPr>
        <w:br/>
        <w:t>Impetus tantaque vis erumpentis humoris bi¬</w:t>
      </w:r>
      <w:r w:rsidRPr="00026ECB">
        <w:rPr>
          <w:lang w:val="it-IT"/>
        </w:rPr>
        <w:br/>
        <w:t>lioli.</w:t>
      </w:r>
      <w:r w:rsidRPr="00026ECB">
        <w:rPr>
          <w:lang w:val="it-IT"/>
        </w:rPr>
        <w:br/>
        <w:t>u Qui tempore, vel in suo folliculo, vel in ie¬</w:t>
      </w:r>
      <w:r w:rsidRPr="00026ECB">
        <w:rPr>
          <w:lang w:val="it-IT"/>
        </w:rPr>
        <w:br/>
        <w:t>8 core aut in liene, vel circum pancreas vel circum</w:t>
      </w:r>
      <w:r w:rsidRPr="00026ECB">
        <w:rPr>
          <w:lang w:val="it-IT"/>
        </w:rPr>
        <w:br/>
        <w:t>B intestina stomachumque cumulatur, quumque</w:t>
      </w:r>
      <w:r w:rsidRPr="00026ECB">
        <w:rPr>
          <w:lang w:val="it-IT"/>
        </w:rPr>
        <w:br/>
        <w:t>b supra modum auctus naturae grauis vel infensus</w:t>
      </w:r>
      <w:r w:rsidRPr="00026ECB">
        <w:rPr>
          <w:lang w:val="it-IT"/>
        </w:rPr>
        <w:br/>
        <w:t>B esse coeperit, hac illacque impellitur ac diffluit,</w:t>
      </w:r>
      <w:r w:rsidRPr="00026ECB">
        <w:rPr>
          <w:lang w:val="it-IT"/>
        </w:rPr>
        <w:br/>
        <w:t>n vt etiam ea affectione perculsi toxicum sese bi¬</w:t>
      </w:r>
      <w:r w:rsidRPr="00026ECB">
        <w:rPr>
          <w:lang w:val="it-IT"/>
        </w:rPr>
        <w:br/>
        <w:t xml:space="preserve">„ bisse putent. Sunt porro qui negent hanc </w:t>
      </w:r>
      <w:r>
        <w:t>χρλέραν</w:t>
      </w:r>
      <w:r w:rsidRPr="00026ECB">
        <w:rPr>
          <w:lang w:val="it-IT"/>
        </w:rPr>
        <w:br/>
        <w:t xml:space="preserve">dictam </w:t>
      </w:r>
      <w:r>
        <w:t>ἀπὸ</w:t>
      </w:r>
      <w:r w:rsidRPr="00026ECB">
        <w:rPr>
          <w:lang w:val="it-IT"/>
        </w:rPr>
        <w:t xml:space="preserve"> </w:t>
      </w:r>
      <w:r>
        <w:t>τὸν</w:t>
      </w:r>
      <w:r w:rsidRPr="00026ECB">
        <w:rPr>
          <w:lang w:val="it-IT"/>
        </w:rPr>
        <w:t xml:space="preserve"> </w:t>
      </w:r>
      <w:r>
        <w:t>γρλῆς</w:t>
      </w:r>
      <w:r w:rsidRPr="00026ECB">
        <w:rPr>
          <w:lang w:val="it-IT"/>
        </w:rPr>
        <w:t xml:space="preserve">, sed </w:t>
      </w:r>
      <w:r>
        <w:t>ἀπὸ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t xml:space="preserve"> </w:t>
      </w:r>
      <w:r>
        <w:t>χρλάδων</w:t>
      </w:r>
      <w:r w:rsidRPr="00026ECB">
        <w:rPr>
          <w:lang w:val="it-IT"/>
        </w:rPr>
        <w:t>, praesertim</w:t>
      </w:r>
      <w:r w:rsidRPr="00026ECB">
        <w:rPr>
          <w:lang w:val="it-IT"/>
        </w:rPr>
        <w:br/>
        <w:t>à cum aliquando in hoc morbo nihil bilis excerna¬</w:t>
      </w:r>
      <w:r w:rsidRPr="00026ECB">
        <w:rPr>
          <w:lang w:val="it-IT"/>
        </w:rPr>
        <w:br/>
        <w:t>„ tur, quam suam opinionem Alexandri Trallian.</w:t>
      </w:r>
      <w:r w:rsidRPr="00026ECB">
        <w:rPr>
          <w:lang w:val="it-IT"/>
        </w:rPr>
        <w:br/>
        <w:t>„ authoritate tueri nituntur, qui lib. 7. c. 14. cum</w:t>
      </w:r>
      <w:r w:rsidRPr="00026ECB">
        <w:rPr>
          <w:lang w:val="it-IT"/>
        </w:rPr>
        <w:br/>
      </w:r>
      <w:r>
        <w:t>ὁ</w:t>
      </w:r>
      <w:r w:rsidRPr="00026ECB">
        <w:rPr>
          <w:lang w:val="it-IT"/>
        </w:rPr>
        <w:t xml:space="preserve"> </w:t>
      </w:r>
      <w:r>
        <w:t>γρλέραν</w:t>
      </w:r>
      <w:r w:rsidRPr="00026ECB">
        <w:rPr>
          <w:lang w:val="it-IT"/>
        </w:rPr>
        <w:t xml:space="preserve"> dixisset </w:t>
      </w:r>
      <w:r>
        <w:t>ἄμετρον</w:t>
      </w:r>
      <w:r w:rsidRPr="00026ECB">
        <w:rPr>
          <w:lang w:val="it-IT"/>
        </w:rPr>
        <w:t xml:space="preserve"> </w:t>
      </w:r>
      <w:r>
        <w:t>ἐκτάραξιν</w:t>
      </w:r>
      <w:r w:rsidRPr="00026ECB">
        <w:rPr>
          <w:lang w:val="it-IT"/>
        </w:rPr>
        <w:t xml:space="preserve"> </w:t>
      </w:r>
      <w:r>
        <w:t>διὰ</w:t>
      </w:r>
      <w:r w:rsidRPr="00026ECB">
        <w:rPr>
          <w:lang w:val="it-IT"/>
        </w:rPr>
        <w:t xml:space="preserve"> </w:t>
      </w:r>
      <w:r>
        <w:t>γατρὸς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ἐμέτων</w:t>
      </w:r>
      <w:r w:rsidRPr="00026ECB">
        <w:rPr>
          <w:lang w:val="it-IT"/>
        </w:rPr>
        <w:br/>
      </w:r>
      <w:r>
        <w:t>ὸ</w:t>
      </w:r>
      <w:r w:rsidRPr="00026ECB">
        <w:rPr>
          <w:lang w:val="it-IT"/>
        </w:rPr>
        <w:t xml:space="preserve"> </w:t>
      </w:r>
      <w:r>
        <w:t>γινομένην</w:t>
      </w:r>
      <w:r w:rsidRPr="00026ECB">
        <w:rPr>
          <w:lang w:val="it-IT"/>
        </w:rPr>
        <w:t xml:space="preserve"> </w:t>
      </w:r>
      <w:r>
        <w:t>ἐπ</w:t>
      </w:r>
      <w:r w:rsidRPr="00026ECB">
        <w:rPr>
          <w:lang w:val="it-IT"/>
        </w:rPr>
        <w:t xml:space="preserve">ʼ </w:t>
      </w:r>
      <w:r>
        <w:t>ἀὑατροτῆ</w:t>
      </w:r>
      <w:r w:rsidRPr="00026ECB">
        <w:rPr>
          <w:lang w:val="it-IT"/>
        </w:rPr>
        <w:t xml:space="preserve">, </w:t>
      </w:r>
      <w:r>
        <w:t>καὶ</w:t>
      </w:r>
      <w:r w:rsidRPr="00026ECB">
        <w:rPr>
          <w:lang w:val="it-IT"/>
        </w:rPr>
        <w:t xml:space="preserve"> </w:t>
      </w:r>
      <w:r>
        <w:t>κακώσει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στομάχου</w:t>
      </w:r>
      <w:r w:rsidRPr="00026ECB">
        <w:rPr>
          <w:lang w:val="it-IT"/>
        </w:rPr>
        <w:t xml:space="preserve"> subiun¬</w:t>
      </w:r>
      <w:r w:rsidRPr="00026ECB">
        <w:rPr>
          <w:lang w:val="it-IT"/>
        </w:rPr>
        <w:br/>
        <w:t xml:space="preserve">" git haec de etymo &amp; ratione nominis, </w:t>
      </w:r>
      <w:r>
        <w:t>μὴ</w:t>
      </w:r>
      <w:r w:rsidRPr="00026ECB">
        <w:rPr>
          <w:lang w:val="it-IT"/>
        </w:rPr>
        <w:t xml:space="preserve"> </w:t>
      </w:r>
      <w:r>
        <w:t>ὑπολά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η</w:t>
      </w:r>
      <w:r w:rsidRPr="00026ECB">
        <w:rPr>
          <w:lang w:val="it-IT"/>
        </w:rPr>
        <w:t xml:space="preserve"> </w:t>
      </w:r>
      <w:r>
        <w:t>βα</w:t>
      </w:r>
      <w:r w:rsidRPr="00026ECB">
        <w:rPr>
          <w:lang w:val="it-IT"/>
        </w:rPr>
        <w:t xml:space="preserve"> </w:t>
      </w:r>
      <w:r>
        <w:t>δὲ</w:t>
      </w:r>
      <w:r w:rsidRPr="00026ECB">
        <w:rPr>
          <w:lang w:val="it-IT"/>
        </w:rPr>
        <w:t xml:space="preserve"> </w:t>
      </w:r>
      <w:r>
        <w:t>τις</w:t>
      </w:r>
      <w:r w:rsidRPr="00026ECB">
        <w:rPr>
          <w:lang w:val="it-IT"/>
        </w:rPr>
        <w:t xml:space="preserve"> </w:t>
      </w:r>
      <w:r>
        <w:t>γρλέραν</w:t>
      </w:r>
      <w:r w:rsidRPr="00026ECB">
        <w:rPr>
          <w:lang w:val="it-IT"/>
        </w:rPr>
        <w:t xml:space="preserve"> </w:t>
      </w:r>
      <w:r>
        <w:t>καλεῖαι</w:t>
      </w:r>
      <w:r w:rsidRPr="00026ECB">
        <w:rPr>
          <w:lang w:val="it-IT"/>
        </w:rPr>
        <w:t xml:space="preserve"> </w:t>
      </w:r>
      <w:r>
        <w:t>τὸ</w:t>
      </w:r>
      <w:r w:rsidRPr="00026ECB">
        <w:rPr>
          <w:lang w:val="it-IT"/>
        </w:rPr>
        <w:t xml:space="preserve"> </w:t>
      </w:r>
      <w:r>
        <w:t>πάθος</w:t>
      </w:r>
      <w:r w:rsidRPr="00026ECB">
        <w:rPr>
          <w:lang w:val="it-IT"/>
        </w:rPr>
        <w:t xml:space="preserve">, </w:t>
      </w:r>
      <w:r>
        <w:t>ὅτ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χρλῆς</w:t>
      </w:r>
      <w:r w:rsidRPr="00026ECB">
        <w:rPr>
          <w:lang w:val="it-IT"/>
        </w:rPr>
        <w:br/>
        <w:t xml:space="preserve">3 </w:t>
      </w:r>
      <w:r>
        <w:t>είἰωθε</w:t>
      </w:r>
      <w:r w:rsidRPr="00026ECB">
        <w:rPr>
          <w:lang w:val="it-IT"/>
        </w:rPr>
        <w:t xml:space="preserve"> </w:t>
      </w:r>
      <w:r>
        <w:t>γίνεσθαι</w:t>
      </w:r>
      <w:r w:rsidRPr="00026ECB">
        <w:rPr>
          <w:lang w:val="it-IT"/>
        </w:rPr>
        <w:t xml:space="preserve"> </w:t>
      </w:r>
      <w:r>
        <w:t>παύτῳς</w:t>
      </w:r>
      <w:r w:rsidRPr="00026ECB">
        <w:rPr>
          <w:lang w:val="it-IT"/>
        </w:rPr>
        <w:t xml:space="preserve">, </w:t>
      </w:r>
      <w:r>
        <w:t>ἀλλ</w:t>
      </w:r>
      <w:r w:rsidRPr="00026ECB">
        <w:rPr>
          <w:lang w:val="it-IT"/>
        </w:rPr>
        <w:t xml:space="preserve">ʼ </w:t>
      </w:r>
      <w:r>
        <w:t>ἐπειδὰν</w:t>
      </w:r>
      <w:r w:rsidRPr="00026ECB">
        <w:rPr>
          <w:lang w:val="it-IT"/>
        </w:rPr>
        <w:t xml:space="preserve"> </w:t>
      </w:r>
      <w:r>
        <w:t>διὰ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t xml:space="preserve"> </w:t>
      </w:r>
      <w:r>
        <w:t>ἐν</w:t>
      </w:r>
      <w:r w:rsidRPr="00026ECB">
        <w:rPr>
          <w:lang w:val="it-IT"/>
        </w:rPr>
        <w:t xml:space="preserve"> </w:t>
      </w:r>
      <w:r>
        <w:t>τέρον</w:t>
      </w:r>
      <w:r w:rsidRPr="00026ECB">
        <w:rPr>
          <w:lang w:val="it-IT"/>
        </w:rPr>
        <w:t xml:space="preserve"> </w:t>
      </w:r>
      <w:r>
        <w:t>ἐθεώ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ἡ</w:t>
      </w:r>
      <w:r w:rsidRPr="00026ECB">
        <w:rPr>
          <w:lang w:val="it-IT"/>
        </w:rPr>
        <w:t xml:space="preserve"> </w:t>
      </w:r>
      <w:r>
        <w:t>ρουν</w:t>
      </w:r>
      <w:r w:rsidRPr="00026ECB">
        <w:rPr>
          <w:lang w:val="it-IT"/>
        </w:rPr>
        <w:t xml:space="preserve"> </w:t>
      </w:r>
      <w:r>
        <w:t>ἐκκρινομένην</w:t>
      </w:r>
      <w:r w:rsidRPr="00026ECB">
        <w:rPr>
          <w:lang w:val="it-IT"/>
        </w:rPr>
        <w:t xml:space="preserve"> </w:t>
      </w:r>
      <w:r>
        <w:t>τὴν</w:t>
      </w:r>
      <w:r w:rsidRPr="00026ECB">
        <w:rPr>
          <w:lang w:val="it-IT"/>
        </w:rPr>
        <w:t xml:space="preserve"> </w:t>
      </w:r>
      <w:r>
        <w:t>διὰ</w:t>
      </w:r>
      <w:r w:rsidRPr="00026ECB">
        <w:rPr>
          <w:lang w:val="it-IT"/>
        </w:rPr>
        <w:t xml:space="preserve"> </w:t>
      </w:r>
      <w:r>
        <w:t>γάστρὸς</w:t>
      </w:r>
      <w:r w:rsidRPr="00026ECB">
        <w:rPr>
          <w:lang w:val="it-IT"/>
        </w:rPr>
        <w:t xml:space="preserve"> </w:t>
      </w:r>
      <w:r>
        <w:t>προσθερομένην</w:t>
      </w:r>
      <w:r w:rsidRPr="00026ECB">
        <w:rPr>
          <w:lang w:val="it-IT"/>
        </w:rPr>
        <w:t xml:space="preserve"> </w:t>
      </w:r>
      <w:r>
        <w:t>ὕλην</w:t>
      </w:r>
      <w:r w:rsidRPr="00026ECB">
        <w:rPr>
          <w:lang w:val="it-IT"/>
        </w:rPr>
        <w:t>,</w:t>
      </w:r>
      <w:r w:rsidRPr="00026ECB">
        <w:rPr>
          <w:lang w:val="it-IT"/>
        </w:rPr>
        <w:br/>
        <w:t xml:space="preserve">„ quae nimirum </w:t>
      </w:r>
      <w:r>
        <w:t>ἔντερα</w:t>
      </w:r>
      <w:r w:rsidRPr="00026ECB">
        <w:rPr>
          <w:lang w:val="it-IT"/>
        </w:rPr>
        <w:t xml:space="preserve"> id est intestina appellantur à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„ veteribus Graecis </w:t>
      </w:r>
      <w:r>
        <w:t>γολάδες</w:t>
      </w:r>
      <w:r w:rsidRPr="00026ECB">
        <w:rPr>
          <w:lang w:val="it-IT"/>
        </w:rPr>
        <w:t>. Sed melius auus meus</w:t>
      </w:r>
      <w:r w:rsidRPr="00026ECB">
        <w:rPr>
          <w:lang w:val="it-IT"/>
        </w:rPr>
        <w:br/>
        <w:t xml:space="preserve">„ meo iudicio </w:t>
      </w:r>
      <w:r>
        <w:t>παρὰ</w:t>
      </w:r>
      <w:r w:rsidRPr="00026ECB">
        <w:rPr>
          <w:lang w:val="it-IT"/>
        </w:rPr>
        <w:t xml:space="preserve"> </w:t>
      </w:r>
      <w:r>
        <w:t>τὴν</w:t>
      </w:r>
      <w:r w:rsidRPr="00026ECB">
        <w:rPr>
          <w:lang w:val="it-IT"/>
        </w:rPr>
        <w:t xml:space="preserve"> </w:t>
      </w:r>
      <w:r>
        <w:t>χολὴν</w:t>
      </w:r>
      <w:r w:rsidRPr="00026ECB">
        <w:rPr>
          <w:lang w:val="it-IT"/>
        </w:rPr>
        <w:t xml:space="preserve"> denominatam </w:t>
      </w:r>
      <w:r>
        <w:t>γολέραν</w:t>
      </w:r>
      <w:r w:rsidRPr="00026ECB">
        <w:rPr>
          <w:lang w:val="it-IT"/>
        </w:rPr>
        <w:br/>
        <w:t>censuit, cum quo &amp; Cornel. Cels. consentit lib.</w:t>
      </w:r>
      <w:r w:rsidRPr="00026ECB">
        <w:rPr>
          <w:lang w:val="it-IT"/>
        </w:rPr>
        <w:br/>
        <w:t>n 4 cap. 11. apud Hippocr. 4. de diaet. acutor etiam</w:t>
      </w:r>
      <w:r w:rsidRPr="00026ECB">
        <w:rPr>
          <w:lang w:val="it-IT"/>
        </w:rPr>
        <w:br/>
        <w:t xml:space="preserve">„ fit mentio </w:t>
      </w:r>
      <w:r>
        <w:t>χλέρης</w:t>
      </w:r>
      <w:r w:rsidRPr="00026ECB">
        <w:rPr>
          <w:lang w:val="it-IT"/>
        </w:rPr>
        <w:t xml:space="preserve"> quam </w:t>
      </w:r>
      <w:r>
        <w:t>ξ</w:t>
      </w:r>
      <w:r w:rsidRPr="00026ECB">
        <w:rPr>
          <w:lang w:val="it-IT"/>
        </w:rPr>
        <w:t>n</w:t>
      </w:r>
      <w:r>
        <w:t>ρὴν</w:t>
      </w:r>
      <w:r w:rsidRPr="00026ECB">
        <w:rPr>
          <w:lang w:val="it-IT"/>
        </w:rPr>
        <w:t xml:space="preserve"> id est siccam ap¬</w:t>
      </w:r>
      <w:r w:rsidRPr="00026ECB">
        <w:rPr>
          <w:lang w:val="it-IT"/>
        </w:rPr>
        <w:br/>
        <w:t>„ pellat, in qua ventrem inflari docet, strepitus fie¬</w:t>
      </w:r>
      <w:r w:rsidRPr="00026ECB">
        <w:rPr>
          <w:lang w:val="it-IT"/>
        </w:rPr>
        <w:br/>
        <w:t>„ ri, &amp; dolores tum laterum tum lumborum, ni¬</w:t>
      </w:r>
      <w:r w:rsidRPr="00026ECB">
        <w:rPr>
          <w:lang w:val="it-IT"/>
        </w:rPr>
        <w:br/>
        <w:t>„ hilque aluum deijcere sed astringi: fit vero illa</w:t>
      </w:r>
      <w:r w:rsidRPr="00026ECB">
        <w:rPr>
          <w:lang w:val="it-IT"/>
        </w:rPr>
        <w:br/>
        <w:t>"vt docet Galen. in comment. à flatuoso spiritu</w:t>
      </w:r>
      <w:r w:rsidRPr="00026ECB">
        <w:rPr>
          <w:lang w:val="it-IT"/>
        </w:rPr>
        <w:br/>
        <w:t>„ &amp; acri, &amp; à quo neruosa corpora quae prope ven¬</w:t>
      </w:r>
      <w:r w:rsidRPr="00026ECB">
        <w:rPr>
          <w:lang w:val="it-IT"/>
        </w:rPr>
        <w:br/>
        <w:t>„ trem sunt mordentur, intendunturque &amp; dolo¬</w:t>
      </w:r>
      <w:r w:rsidRPr="00026ECB">
        <w:rPr>
          <w:lang w:val="it-IT"/>
        </w:rPr>
        <w:br/>
        <w:t>„ rem pariunt, Cholericum autem hunc affectum</w:t>
      </w:r>
      <w:r w:rsidRPr="00026ECB">
        <w:rPr>
          <w:lang w:val="it-IT"/>
        </w:rPr>
        <w:br/>
        <w:t>„ pariunt quae humida &amp; acria sunt; haec quippe</w:t>
      </w:r>
      <w:r w:rsidRPr="00026ECB">
        <w:rPr>
          <w:lang w:val="it-IT"/>
        </w:rPr>
        <w:br/>
        <w:t>choleraceorum edulliorum communis malitia</w:t>
      </w:r>
      <w:r w:rsidRPr="00026ECB">
        <w:rPr>
          <w:lang w:val="it-IT"/>
        </w:rPr>
        <w:br/>
        <w:t>„ est, talia siquidem corrumpuntur, suaque acri¬</w:t>
      </w:r>
      <w:r w:rsidRPr="00026ECB">
        <w:rPr>
          <w:lang w:val="it-IT"/>
        </w:rPr>
        <w:br/>
        <w:t>monia vasorum eorum quae ad ventrem decum¬</w:t>
      </w:r>
      <w:r w:rsidRPr="00026ECB">
        <w:rPr>
          <w:lang w:val="it-IT"/>
        </w:rPr>
        <w:br/>
        <w:t>„ bunt, ora remordent, &amp; fluxionum eorum quae</w:t>
      </w:r>
      <w:r w:rsidRPr="00026ECB">
        <w:rPr>
          <w:lang w:val="it-IT"/>
        </w:rPr>
        <w:br/>
        <w:t>„ ex toto corpore in eum fiunt causae efficiuntur,</w:t>
      </w:r>
      <w:r w:rsidRPr="00026ECB">
        <w:rPr>
          <w:lang w:val="it-IT"/>
        </w:rPr>
        <w:br/>
        <w:t>„ vt docuit Gal. comment. 4. de victu acut. t. 102.</w:t>
      </w:r>
      <w:r w:rsidRPr="00026ECB">
        <w:rPr>
          <w:lang w:val="it-IT"/>
        </w:rPr>
        <w:br/>
        <w:t xml:space="preserve">" &amp; 103. denique vox </w:t>
      </w:r>
      <w:r>
        <w:t>χρλέρα</w:t>
      </w:r>
      <w:r w:rsidRPr="00026ECB">
        <w:rPr>
          <w:lang w:val="it-IT"/>
        </w:rPr>
        <w:t xml:space="preserve"> non perpetuo signifi¬</w:t>
      </w:r>
      <w:r w:rsidRPr="00026ECB">
        <w:rPr>
          <w:lang w:val="it-IT"/>
        </w:rPr>
        <w:br/>
        <w:t>„ cat morbum illum acutissimum de quo hic scri¬</w:t>
      </w:r>
      <w:r w:rsidRPr="00026ECB">
        <w:rPr>
          <w:lang w:val="it-IT"/>
        </w:rPr>
        <w:br/>
        <w:t>„ptum, sed etiam alui excretionem in vniuersum,</w:t>
      </w:r>
      <w:r w:rsidRPr="00026ECB">
        <w:rPr>
          <w:lang w:val="it-IT"/>
        </w:rPr>
        <w:br/>
        <w:t>„ inde enim cholerae morbo nomen inditum vt</w:t>
      </w:r>
      <w:r w:rsidRPr="00026ECB">
        <w:rPr>
          <w:lang w:val="it-IT"/>
        </w:rPr>
        <w:br/>
        <w:t>„ saepe alias generis nomen specici tribuitur.</w:t>
      </w:r>
      <w:r w:rsidRPr="00026ECB">
        <w:rPr>
          <w:lang w:val="it-IT"/>
        </w:rPr>
        <w:br/>
      </w:r>
      <w:r>
        <w:t>Χλερώδης</w:t>
      </w:r>
      <w:r w:rsidRPr="00026ECB">
        <w:rPr>
          <w:lang w:val="it-IT"/>
        </w:rPr>
        <w:t xml:space="preserve"> </w:t>
      </w:r>
      <w:r>
        <w:t>τρόπος</w:t>
      </w:r>
      <w:r w:rsidRPr="00026ECB">
        <w:rPr>
          <w:lang w:val="it-IT"/>
        </w:rPr>
        <w:t>. apud Hippocr. dicitur quando alui</w:t>
      </w:r>
      <w:r w:rsidRPr="00026ECB">
        <w:rPr>
          <w:lang w:val="it-IT"/>
        </w:rPr>
        <w:br/>
        <w:t>„ exturbatio adest, &amp; cruda cum bile expurgan¬</w:t>
      </w:r>
      <w:r w:rsidRPr="00026ECB">
        <w:rPr>
          <w:lang w:val="it-IT"/>
        </w:rPr>
        <w:br/>
        <w:t>" tur.</w:t>
      </w:r>
      <w:r w:rsidRPr="00026ECB">
        <w:rPr>
          <w:lang w:val="it-IT"/>
        </w:rPr>
        <w:br/>
      </w:r>
      <w:r>
        <w:t>Χολερικὰ</w:t>
      </w:r>
      <w:r w:rsidRPr="00026ECB">
        <w:rPr>
          <w:lang w:val="fr-FR"/>
        </w:rPr>
        <w:t xml:space="preserve"> </w:t>
      </w:r>
      <w:r>
        <w:t>πάθη</w:t>
      </w:r>
      <w:r w:rsidRPr="00026ECB">
        <w:rPr>
          <w:lang w:val="fr-FR"/>
        </w:rPr>
        <w:t>. dicuntur affectus seu morbi quales</w:t>
      </w:r>
      <w:r w:rsidRPr="00026ECB">
        <w:rPr>
          <w:lang w:val="fr-FR"/>
        </w:rPr>
        <w:br/>
        <w:t>„ sunt cholera laborantium.</w:t>
      </w:r>
      <w:r w:rsidRPr="00026ECB">
        <w:rPr>
          <w:lang w:val="fr-FR"/>
        </w:rPr>
        <w:br/>
      </w:r>
      <w:r>
        <w:t>Χολερικο</w:t>
      </w:r>
      <w:r w:rsidRPr="00026ECB">
        <w:rPr>
          <w:lang w:val="fr-FR"/>
        </w:rPr>
        <w:t xml:space="preserve">ì </w:t>
      </w:r>
      <w:r>
        <w:t>ἢ</w:t>
      </w:r>
      <w:r w:rsidRPr="00026ECB">
        <w:rPr>
          <w:lang w:val="fr-FR"/>
        </w:rPr>
        <w:br/>
      </w:r>
      <w:r>
        <w:t>Χολεριῶντες</w:t>
      </w:r>
      <w:r w:rsidRPr="00026ECB">
        <w:rPr>
          <w:lang w:val="fr-FR"/>
        </w:rPr>
        <w:t>. dicuntur à medicis qui cholera morbo</w:t>
      </w:r>
      <w:r w:rsidRPr="00026ECB">
        <w:rPr>
          <w:lang w:val="fr-FR"/>
        </w:rPr>
        <w:br/>
        <w:t>laborant.</w:t>
      </w:r>
      <w:r w:rsidRPr="00026ECB">
        <w:rPr>
          <w:lang w:val="fr-FR"/>
        </w:rPr>
        <w:br/>
      </w:r>
      <w:r>
        <w:t>Χολὴ</w:t>
      </w:r>
      <w:r w:rsidRPr="00026ECB">
        <w:rPr>
          <w:lang w:val="fr-FR"/>
        </w:rPr>
        <w:t>. bilis. fel. Est omnis humor in nobis calidus</w:t>
      </w:r>
      <w:r w:rsidRPr="00026ECB">
        <w:rPr>
          <w:lang w:val="fr-FR"/>
        </w:rPr>
        <w:br/>
        <w:t xml:space="preserve">siccus. Hic duplex est, vnus naturalis qui </w:t>
      </w:r>
      <w:r>
        <w:t>χορὼ</w:t>
      </w:r>
      <w:r w:rsidRPr="00026ECB">
        <w:rPr>
          <w:lang w:val="fr-FR"/>
        </w:rPr>
        <w:br/>
        <w:t>simpliciter dicitur, alius qui à naturae mediocri¬</w:t>
      </w:r>
      <w:r w:rsidRPr="00026ECB">
        <w:rPr>
          <w:lang w:val="fr-FR"/>
        </w:rPr>
        <w:br/>
        <w:t>tate recedit. Naturalis ille dicitur qui sanguini</w:t>
      </w:r>
      <w:r w:rsidRPr="00026ECB">
        <w:rPr>
          <w:lang w:val="fr-FR"/>
        </w:rPr>
        <w:br/>
        <w:t>mistus vtilis est alendo corpori, colore flauus</w:t>
      </w:r>
      <w:r w:rsidRPr="00026ECB">
        <w:rPr>
          <w:lang w:val="fr-FR"/>
        </w:rPr>
        <w:br/>
        <w:t>aut suppallidus, sapore amarus, consistentia te¬</w:t>
      </w:r>
      <w:r w:rsidRPr="00026ECB">
        <w:rPr>
          <w:lang w:val="fr-FR"/>
        </w:rPr>
        <w:br/>
        <w:t>nuis &amp; flori vini similis, viribus calidus &amp; sic¬</w:t>
      </w:r>
      <w:r w:rsidRPr="00026ECB">
        <w:rPr>
          <w:lang w:val="fr-FR"/>
        </w:rPr>
        <w:br/>
        <w:t>cus. Huius humoris substantia primum quidem</w:t>
      </w:r>
      <w:r w:rsidRPr="00026ECB">
        <w:rPr>
          <w:lang w:val="fr-FR"/>
        </w:rPr>
        <w:br/>
        <w:t>in cibo potuque continetur, deinde ijs conco¬</w:t>
      </w:r>
      <w:r w:rsidRPr="00026ECB">
        <w:rPr>
          <w:lang w:val="fr-FR"/>
        </w:rPr>
        <w:br/>
        <w:t>ctis quòd benignum est vna cum sanguine fer¬</w:t>
      </w:r>
      <w:r w:rsidRPr="00026ECB">
        <w:rPr>
          <w:lang w:val="fr-FR"/>
        </w:rPr>
        <w:br/>
        <w:t>tuit adnutritionem corporis, quod excremen¬</w:t>
      </w:r>
    </w:p>
    <w:p w14:paraId="1A11A2FE" w14:textId="77777777" w:rsidR="00026ECB" w:rsidRDefault="00026ECB" w:rsidP="00026ECB">
      <w:r>
        <w:lastRenderedPageBreak/>
        <w:t>image name: Χ-0025.jpg</w:t>
      </w:r>
      <w:r>
        <w:br/>
        <w:t>original page number: 25</w:t>
      </w:r>
      <w:r>
        <w:br/>
      </w:r>
    </w:p>
    <w:p w14:paraId="31A6A0F9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fr-FR"/>
        </w:rPr>
        <w:t>tosum est à bilis folliculo attrahitur. Sicut enim</w:t>
      </w:r>
      <w:r w:rsidRPr="00026ECB">
        <w:rPr>
          <w:lang w:val="fr-FR"/>
        </w:rPr>
        <w:br/>
        <w:t>ex vino recens expresso, sed adhuc feruente &amp;</w:t>
      </w:r>
      <w:r w:rsidRPr="00026ECB">
        <w:rPr>
          <w:lang w:val="fr-FR"/>
        </w:rPr>
        <w:br/>
        <w:t>alterascente, à suo calore duo excrementa per</w:t>
      </w:r>
      <w:r w:rsidRPr="00026ECB">
        <w:rPr>
          <w:lang w:val="fr-FR"/>
        </w:rPr>
        <w:br/>
        <w:t>mutationem illam separantur, vnum laeuius &amp;</w:t>
      </w:r>
      <w:r w:rsidRPr="00026ECB">
        <w:rPr>
          <w:lang w:val="fr-FR"/>
        </w:rPr>
        <w:br/>
        <w:t>magis aereum quod florem, alterum grauius &amp;</w:t>
      </w:r>
      <w:r w:rsidRPr="00026ECB">
        <w:rPr>
          <w:lang w:val="fr-FR"/>
        </w:rPr>
        <w:br/>
        <w:t>magis terreum quod faecem appellant: ita ex</w:t>
      </w:r>
      <w:r w:rsidRPr="00026ECB">
        <w:rPr>
          <w:lang w:val="fr-FR"/>
        </w:rPr>
        <w:br/>
        <w:t>cibis duo humorum genera prodeunt, bilis fla¬</w:t>
      </w:r>
      <w:r w:rsidRPr="00026ECB">
        <w:rPr>
          <w:lang w:val="fr-FR"/>
        </w:rPr>
        <w:br/>
        <w:t xml:space="preserve">ua, tenuis: &amp; bilis atra, crassior. Illam </w:t>
      </w:r>
      <w:r>
        <w:t>χρλὴν</w:t>
      </w:r>
      <w:r w:rsidRPr="00026ECB">
        <w:rPr>
          <w:lang w:val="fr-FR"/>
        </w:rPr>
        <w:t xml:space="preserve"> sim¬</w:t>
      </w:r>
      <w:r w:rsidRPr="00026ECB">
        <w:rPr>
          <w:lang w:val="fr-FR"/>
        </w:rPr>
        <w:br/>
        <w:t>pliciter &amp; sine adiuncto: hanc, cum adiuncto</w:t>
      </w:r>
      <w:r w:rsidRPr="00026ECB">
        <w:rPr>
          <w:lang w:val="fr-FR"/>
        </w:rPr>
        <w:br/>
        <w:t xml:space="preserve">semper </w:t>
      </w:r>
      <w:r>
        <w:t>χολὴν</w:t>
      </w:r>
      <w:r w:rsidRPr="00026ECB">
        <w:rPr>
          <w:lang w:val="fr-FR"/>
        </w:rPr>
        <w:t xml:space="preserve"> </w:t>
      </w:r>
      <w:r>
        <w:t>μέλαιναν</w:t>
      </w:r>
      <w:r w:rsidRPr="00026ECB">
        <w:rPr>
          <w:lang w:val="fr-FR"/>
        </w:rPr>
        <w:t xml:space="preserve"> Graeci vocant. Nec tamen</w:t>
      </w:r>
      <w:r w:rsidRPr="00026ECB">
        <w:rPr>
          <w:lang w:val="fr-FR"/>
        </w:rPr>
        <w:br/>
        <w:t>quicquid huius naturalis bilis in nobis est, id ab</w:t>
      </w:r>
      <w:r w:rsidRPr="00026ECB">
        <w:rPr>
          <w:lang w:val="fr-FR"/>
        </w:rPr>
        <w:br/>
        <w:t>alimentis proficiscitur, sed calor hepatis &amp; ve¬</w:t>
      </w:r>
      <w:r w:rsidRPr="00026ECB">
        <w:rPr>
          <w:lang w:val="fr-FR"/>
        </w:rPr>
        <w:br/>
        <w:t>narum paulo supra mediocritatem auctus par¬</w:t>
      </w:r>
      <w:r w:rsidRPr="00026ECB">
        <w:rPr>
          <w:lang w:val="fr-FR"/>
        </w:rPr>
        <w:br/>
        <w:t>tem sinceri sanguinis tenuiorem aliquando in</w:t>
      </w:r>
      <w:r w:rsidRPr="00026ECB">
        <w:rPr>
          <w:lang w:val="fr-FR"/>
        </w:rPr>
        <w:br/>
        <w:t>bilem flauam conuertit. Vt enim ab imbecil¬</w:t>
      </w:r>
      <w:r w:rsidRPr="00026ECB">
        <w:rPr>
          <w:lang w:val="fr-FR"/>
        </w:rPr>
        <w:br/>
        <w:t>lo calore pituita, à moderato sanguis, sic ab im¬</w:t>
      </w:r>
      <w:r w:rsidRPr="00026ECB">
        <w:rPr>
          <w:lang w:val="fr-FR"/>
        </w:rPr>
        <w:br/>
        <w:t>modico bilis gignitur, ijs quas dixi qualitatibus</w:t>
      </w:r>
      <w:r w:rsidRPr="00026ECB">
        <w:rPr>
          <w:lang w:val="fr-FR"/>
        </w:rPr>
        <w:br/>
        <w:t>praedita, naturae tam familiaris, vt inter corporis</w:t>
      </w:r>
      <w:r w:rsidRPr="00026ECB">
        <w:rPr>
          <w:lang w:val="fr-FR"/>
        </w:rPr>
        <w:br/>
        <w:t xml:space="preserve">nostri elementa habeatur. </w:t>
      </w:r>
      <w:r w:rsidRPr="00026ECB">
        <w:rPr>
          <w:lang w:val="it-IT"/>
        </w:rPr>
        <w:t>At quae à naturae mo¬</w:t>
      </w:r>
      <w:r w:rsidRPr="00026ECB">
        <w:rPr>
          <w:lang w:val="it-IT"/>
        </w:rPr>
        <w:br/>
        <w:t>do bilis recessit, iam non simpliciter bilis dici¬</w:t>
      </w:r>
      <w:r w:rsidRPr="00026ECB">
        <w:rPr>
          <w:lang w:val="it-IT"/>
        </w:rPr>
        <w:br/>
        <w:t xml:space="preserve">tur, sed addito nomine vitium designante. </w:t>
      </w:r>
      <w:r w:rsidRPr="00026ECB">
        <w:rPr>
          <w:lang w:val="fr-FR"/>
        </w:rPr>
        <w:t>Ea au¬</w:t>
      </w:r>
      <w:r w:rsidRPr="00026ECB">
        <w:rPr>
          <w:lang w:val="fr-FR"/>
        </w:rPr>
        <w:br/>
        <w:t>tem multiplex est, quod magna sit excessus calo¬</w:t>
      </w:r>
      <w:r w:rsidRPr="00026ECB">
        <w:rPr>
          <w:lang w:val="fr-FR"/>
        </w:rPr>
        <w:br/>
        <w:t>ris &amp; aliarum qualitatum latitudo. Sunt autem</w:t>
      </w:r>
      <w:r w:rsidRPr="00026ECB">
        <w:rPr>
          <w:lang w:val="fr-FR"/>
        </w:rPr>
        <w:br/>
        <w:t>huius istae fere omnes differentiae quarum me¬</w:t>
      </w:r>
      <w:r w:rsidRPr="00026ECB">
        <w:rPr>
          <w:lang w:val="fr-FR"/>
        </w:rPr>
        <w:br/>
        <w:t>dici meminerunt, à colore aut consistentia no¬</w:t>
      </w:r>
      <w:r w:rsidRPr="00026ECB">
        <w:rPr>
          <w:lang w:val="fr-FR"/>
        </w:rPr>
        <w:br/>
        <w:t>minatae.</w:t>
      </w:r>
      <w:r w:rsidRPr="00026ECB">
        <w:rPr>
          <w:lang w:val="fr-FR"/>
        </w:rPr>
        <w:br/>
      </w:r>
      <w:r>
        <w:t>Ἐρυθρὰ</w:t>
      </w:r>
      <w:r w:rsidRPr="00026ECB">
        <w:rPr>
          <w:lang w:val="fr-FR"/>
        </w:rPr>
        <w:t>. rubra. haec vel sanguinis serum est</w:t>
      </w:r>
      <w:r w:rsidRPr="00026ECB">
        <w:rPr>
          <w:lang w:val="fr-FR"/>
        </w:rPr>
        <w:br/>
        <w:t>acre &amp; mordax, vel ad tenuem sanguinem consi¬</w:t>
      </w:r>
      <w:r w:rsidRPr="00026ECB">
        <w:rPr>
          <w:lang w:val="fr-FR"/>
        </w:rPr>
        <w:br/>
        <w:t>stentia proxime accedit: sed quoniam non con¬</w:t>
      </w:r>
      <w:r w:rsidRPr="00026ECB">
        <w:rPr>
          <w:lang w:val="fr-FR"/>
        </w:rPr>
        <w:br/>
        <w:t>crescit, vt sanguis, extra vasa effusa, idcirco bilis</w:t>
      </w:r>
      <w:r w:rsidRPr="00026ECB">
        <w:rPr>
          <w:lang w:val="fr-FR"/>
        </w:rPr>
        <w:br/>
        <w:t>vocatur.</w:t>
      </w:r>
      <w:r w:rsidRPr="00026ECB">
        <w:rPr>
          <w:lang w:val="fr-FR"/>
        </w:rPr>
        <w:br/>
      </w:r>
      <w:r>
        <w:t>Ἰσατώδης</w:t>
      </w:r>
      <w:r w:rsidRPr="00026ECB">
        <w:rPr>
          <w:lang w:val="fr-FR"/>
        </w:rPr>
        <w:t>. glastea, seu glastum colore caesio re¬</w:t>
      </w:r>
      <w:r w:rsidRPr="00026ECB">
        <w:rPr>
          <w:lang w:val="fr-FR"/>
        </w:rPr>
        <w:br/>
        <w:t>ferens, qui quidem magis est colore brassicae</w:t>
      </w:r>
      <w:r w:rsidRPr="00026ECB">
        <w:rPr>
          <w:lang w:val="fr-FR"/>
        </w:rPr>
        <w:br/>
        <w:t>fuscus. Acerrima, calidissima &amp; mordacissima</w:t>
      </w:r>
      <w:r w:rsidRPr="00026ECB">
        <w:rPr>
          <w:lang w:val="fr-FR"/>
        </w:rPr>
        <w:br/>
        <w:t>est, iam atrae bili consistentia, colore &amp; viribus</w:t>
      </w:r>
      <w:r w:rsidRPr="00026ECB">
        <w:rPr>
          <w:lang w:val="fr-FR"/>
        </w:rPr>
        <w:br/>
        <w:t xml:space="preserve">proxima. </w:t>
      </w:r>
      <w:r w:rsidRPr="00026ECB">
        <w:rPr>
          <w:lang w:val="it-IT"/>
        </w:rPr>
        <w:t>Extremam inter omnia bilis genera</w:t>
      </w:r>
      <w:r w:rsidRPr="00026ECB">
        <w:rPr>
          <w:lang w:val="it-IT"/>
        </w:rPr>
        <w:br/>
        <w:t>malignitatem obtinet. gignitur in ventriculo</w:t>
      </w:r>
      <w:r w:rsidRPr="00026ECB">
        <w:rPr>
          <w:lang w:val="it-IT"/>
        </w:rPr>
        <w:br/>
        <w:t>aut circa ipsum à vehementissimo &amp; ardentissi¬</w:t>
      </w:r>
      <w:r w:rsidRPr="00026ECB">
        <w:rPr>
          <w:lang w:val="it-IT"/>
        </w:rPr>
        <w:br/>
        <w:t>mo calore.</w:t>
      </w:r>
      <w:r w:rsidRPr="00026ECB">
        <w:rPr>
          <w:lang w:val="it-IT"/>
        </w:rPr>
        <w:br/>
      </w:r>
      <w:r>
        <w:t>Τόδης</w:t>
      </w:r>
      <w:r w:rsidRPr="00026ECB">
        <w:rPr>
          <w:lang w:val="fr-FR"/>
        </w:rPr>
        <w:t>. aeruginosa, seu aeruginis colore: is au¬</w:t>
      </w:r>
      <w:r w:rsidRPr="00026ECB">
        <w:rPr>
          <w:lang w:val="fr-FR"/>
        </w:rPr>
        <w:br/>
        <w:t>tem viridis est. Valde acris, calida &amp; mordax est,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&amp; proxima </w:t>
      </w:r>
      <w:r>
        <w:t>ἰσατώδει</w:t>
      </w:r>
      <w:r w:rsidRPr="00026ECB">
        <w:rPr>
          <w:lang w:val="fr-FR"/>
        </w:rPr>
        <w:t>, sed nondum tam maligna.</w:t>
      </w:r>
      <w:r w:rsidRPr="00026ECB">
        <w:rPr>
          <w:lang w:val="fr-FR"/>
        </w:rPr>
        <w:br/>
        <w:t>Creatur in ventriculo aut iecinore phlegmone</w:t>
      </w:r>
      <w:r w:rsidRPr="00026ECB">
        <w:rPr>
          <w:lang w:val="fr-FR"/>
        </w:rPr>
        <w:br/>
        <w:t>affecto.</w:t>
      </w:r>
      <w:r w:rsidRPr="00026ECB">
        <w:rPr>
          <w:lang w:val="fr-FR"/>
        </w:rPr>
        <w:br/>
      </w:r>
      <w:r>
        <w:t>Κυανεη</w:t>
      </w:r>
      <w:r w:rsidRPr="00026ECB">
        <w:rPr>
          <w:lang w:val="fr-FR"/>
        </w:rPr>
        <w:t xml:space="preserve">, </w:t>
      </w:r>
      <w:r>
        <w:t>ἢ</w:t>
      </w:r>
      <w:r w:rsidRPr="00026ECB">
        <w:rPr>
          <w:lang w:val="fr-FR"/>
        </w:rPr>
        <w:t xml:space="preserve"> </w:t>
      </w:r>
      <w:r>
        <w:t>κυανίζεσα</w:t>
      </w:r>
      <w:r w:rsidRPr="00026ECB">
        <w:rPr>
          <w:lang w:val="fr-FR"/>
        </w:rPr>
        <w:t>. coerulea. haec cum isatode</w:t>
      </w:r>
      <w:r w:rsidRPr="00026ECB">
        <w:rPr>
          <w:lang w:val="fr-FR"/>
        </w:rPr>
        <w:br/>
        <w:t>videtur esse eadem. Est enim isatidis color hu¬</w:t>
      </w:r>
      <w:r w:rsidRPr="00026ECB">
        <w:rPr>
          <w:lang w:val="fr-FR"/>
        </w:rPr>
        <w:br/>
        <w:t>iusmodi.</w:t>
      </w:r>
      <w:r w:rsidRPr="00026ECB">
        <w:rPr>
          <w:lang w:val="fr-FR"/>
        </w:rPr>
        <w:br/>
      </w:r>
      <w:r>
        <w:t>Λεκιθώδης</w:t>
      </w:r>
      <w:r w:rsidRPr="00026ECB">
        <w:rPr>
          <w:lang w:val="fr-FR"/>
        </w:rPr>
        <w:t>. vitellina, hoc est ouorum crudorum</w:t>
      </w:r>
      <w:r w:rsidRPr="00026ECB">
        <w:rPr>
          <w:lang w:val="fr-FR"/>
        </w:rPr>
        <w:br/>
        <w:t xml:space="preserve">vitello colore &amp; consistentia similis. </w:t>
      </w:r>
      <w:r w:rsidRPr="00026ECB">
        <w:rPr>
          <w:lang w:val="it-IT"/>
        </w:rPr>
        <w:t>Crassa est</w:t>
      </w:r>
      <w:r w:rsidRPr="00026ECB">
        <w:rPr>
          <w:lang w:val="it-IT"/>
        </w:rPr>
        <w:br/>
        <w:t>&amp; summe flaua. fit ex flaua bile impensius dige¬</w:t>
      </w:r>
      <w:r w:rsidRPr="00026ECB">
        <w:rPr>
          <w:lang w:val="it-IT"/>
        </w:rPr>
        <w:br/>
        <w:t>sta &amp; discussa ab immodico calore, &amp; proinde</w:t>
      </w:r>
      <w:r w:rsidRPr="00026ECB">
        <w:rPr>
          <w:lang w:val="it-IT"/>
        </w:rPr>
        <w:br/>
        <w:t>spissescente. Media fere est inter naturalem bilem</w:t>
      </w:r>
      <w:r w:rsidRPr="00026ECB">
        <w:rPr>
          <w:lang w:val="it-IT"/>
        </w:rPr>
        <w:br/>
        <w:t>&amp; eam quae ad summam malignitatem perue¬</w:t>
      </w:r>
      <w:r w:rsidRPr="00026ECB">
        <w:rPr>
          <w:lang w:val="it-IT"/>
        </w:rPr>
        <w:br/>
        <w:t>nit. generatur intra vasa, vt scribit Galen. libr. de</w:t>
      </w:r>
      <w:r w:rsidRPr="00026ECB">
        <w:rPr>
          <w:lang w:val="it-IT"/>
        </w:rPr>
        <w:br/>
        <w:t>atra bile: saepe tamen vomitu &amp; deiectione red¬</w:t>
      </w:r>
      <w:r w:rsidRPr="00026ECB">
        <w:rPr>
          <w:lang w:val="it-IT"/>
        </w:rPr>
        <w:br/>
        <w:t>di solet.</w:t>
      </w:r>
      <w:r w:rsidRPr="00026ECB">
        <w:rPr>
          <w:lang w:val="it-IT"/>
        </w:rPr>
        <w:br/>
      </w:r>
      <w:r>
        <w:t>Μέλαινα</w:t>
      </w:r>
      <w:r w:rsidRPr="00026ECB">
        <w:rPr>
          <w:lang w:val="it-IT"/>
        </w:rPr>
        <w:t>. nigra. haec genus bilis iam excessit &amp;</w:t>
      </w:r>
      <w:r w:rsidRPr="00026ECB">
        <w:rPr>
          <w:lang w:val="it-IT"/>
        </w:rPr>
        <w:br/>
        <w:t>in alia humoris specie continetur, de qua sepa¬</w:t>
      </w:r>
      <w:r w:rsidRPr="00026ECB">
        <w:rPr>
          <w:lang w:val="it-IT"/>
        </w:rPr>
        <w:br/>
        <w:t>ratim suo loco agetur.</w:t>
      </w:r>
      <w:r w:rsidRPr="00026ECB">
        <w:rPr>
          <w:lang w:val="it-IT"/>
        </w:rPr>
        <w:br/>
      </w:r>
      <w:r>
        <w:t>Σαυθὴ</w:t>
      </w:r>
      <w:r w:rsidRPr="00026ECB">
        <w:rPr>
          <w:lang w:val="it-IT"/>
        </w:rPr>
        <w:t>. flaua. haec proxime ad naturalem bilem</w:t>
      </w:r>
      <w:r w:rsidRPr="00026ECB">
        <w:rPr>
          <w:lang w:val="it-IT"/>
        </w:rPr>
        <w:br/>
        <w:t>accedit, quam mediam esse oportet inter palli¬</w:t>
      </w:r>
      <w:r w:rsidRPr="00026ECB">
        <w:rPr>
          <w:lang w:val="it-IT"/>
        </w:rPr>
        <w:br/>
        <w:t>dam &amp; flauam.</w:t>
      </w:r>
      <w:r w:rsidRPr="00026ECB">
        <w:rPr>
          <w:lang w:val="it-IT"/>
        </w:rPr>
        <w:br/>
      </w:r>
      <w:r>
        <w:t>Ὀρονώδης</w:t>
      </w:r>
      <w:r w:rsidRPr="00026ECB">
        <w:rPr>
          <w:lang w:val="it-IT"/>
        </w:rPr>
        <w:t>. obscura. hoc bilis epitheton habetur</w:t>
      </w:r>
      <w:r w:rsidRPr="00026ECB">
        <w:rPr>
          <w:lang w:val="it-IT"/>
        </w:rPr>
        <w:br/>
        <w:t xml:space="preserve">apud Gal. comm. 4. in lib. 6. </w:t>
      </w:r>
      <w:r>
        <w:t>τ</w:t>
      </w:r>
      <w:r w:rsidRPr="00026ECB">
        <w:rPr>
          <w:lang w:val="it-IT"/>
        </w:rPr>
        <w:t xml:space="preserve"> </w:t>
      </w:r>
      <w:r>
        <w:t>ἐπιδηα</w:t>
      </w:r>
      <w:r w:rsidRPr="00026ECB">
        <w:rPr>
          <w:lang w:val="it-IT"/>
        </w:rPr>
        <w:t>. videtur au¬</w:t>
      </w:r>
      <w:r w:rsidRPr="00026ECB">
        <w:rPr>
          <w:lang w:val="it-IT"/>
        </w:rPr>
        <w:br/>
        <w:t xml:space="preserve">tem designare </w:t>
      </w:r>
      <w:r>
        <w:t>τὴν</w:t>
      </w:r>
      <w:r w:rsidRPr="00026ECB">
        <w:rPr>
          <w:lang w:val="it-IT"/>
        </w:rPr>
        <w:t xml:space="preserve"> </w:t>
      </w:r>
      <w:r>
        <w:t>κυανέην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τὴν</w:t>
      </w:r>
      <w:r w:rsidRPr="00026ECB">
        <w:rPr>
          <w:lang w:val="it-IT"/>
        </w:rPr>
        <w:t xml:space="preserve"> </w:t>
      </w:r>
      <w:r>
        <w:t>ἰσατώδη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Πρασοείδὴς</w:t>
      </w:r>
      <w:r w:rsidRPr="00026ECB">
        <w:rPr>
          <w:lang w:val="it-IT"/>
        </w:rPr>
        <w:t xml:space="preserve"> </w:t>
      </w:r>
      <w:r>
        <w:t>ἡ</w:t>
      </w:r>
      <w:r w:rsidRPr="00026ECB">
        <w:rPr>
          <w:lang w:val="it-IT"/>
        </w:rPr>
        <w:t xml:space="preserve"> </w:t>
      </w:r>
      <w:r>
        <w:t>πρασώδης</w:t>
      </w:r>
      <w:r w:rsidRPr="00026ECB">
        <w:rPr>
          <w:lang w:val="it-IT"/>
        </w:rPr>
        <w:t>. porracea. haec in ventri¬</w:t>
      </w:r>
      <w:r w:rsidRPr="00026ECB">
        <w:rPr>
          <w:lang w:val="it-IT"/>
        </w:rPr>
        <w:br/>
        <w:t>culo saepe gignitur ob ciborum quorundam cru¬</w:t>
      </w:r>
      <w:r w:rsidRPr="00026ECB">
        <w:rPr>
          <w:lang w:val="it-IT"/>
        </w:rPr>
        <w:br/>
        <w:t>ditatem, aut etiam his non sumptis prouenit</w:t>
      </w:r>
    </w:p>
    <w:p w14:paraId="607A3ADC" w14:textId="77777777" w:rsidR="00026ECB" w:rsidRDefault="00026ECB" w:rsidP="00026ECB">
      <w:r>
        <w:t>image name: Χ-0026.jpg</w:t>
      </w:r>
      <w:r>
        <w:br/>
        <w:t>original page number: 26</w:t>
      </w:r>
      <w:r>
        <w:br/>
      </w:r>
    </w:p>
    <w:p w14:paraId="4C30F1EC" w14:textId="77777777" w:rsidR="00026ECB" w:rsidRPr="00026ECB" w:rsidRDefault="00026ECB" w:rsidP="00026ECB">
      <w:pPr>
        <w:rPr>
          <w:lang w:val="it-IT"/>
        </w:rPr>
      </w:pPr>
      <w:r>
        <w:t>Interdum à morbo seu calore pręter naturam in</w:t>
      </w:r>
      <w:r>
        <w:br/>
        <w:t>venis, à quibus in ventriculum &amp; intestina com¬</w:t>
      </w:r>
      <w:r>
        <w:br/>
        <w:t>meat. Nec tamen sit à vehementi calore, vt lώ¬</w:t>
      </w:r>
      <w:r>
        <w:br/>
        <w:t>δις. Nam virides quidem ambae sunt, sed ἰώδης à</w:t>
      </w:r>
      <w:r>
        <w:br/>
        <w:t>venementiore calore acrior, mordacior, cräs¬</w:t>
      </w:r>
      <w:r>
        <w:br/>
        <w:t>lior: πρατώδης vero multo minus acris, mordax</w:t>
      </w:r>
      <w:r>
        <w:br/>
        <w:t>crassaque est. Galenus libro 3. de aliment. facult.</w:t>
      </w:r>
      <w:r>
        <w:br/>
        <w:t>scripsit biles quidem omnes in morbis grauibus</w:t>
      </w:r>
      <w:r>
        <w:br/>
        <w:t>praeter porraceam excerni, flauam vero &amp; palli¬</w:t>
      </w:r>
      <w:r>
        <w:br/>
        <w:t>dam &amp; porraceam etiam sine morbis euomi sae¬</w:t>
      </w:r>
      <w:r>
        <w:br/>
        <w:t>penumero &amp; deijci, quod est argumentum</w:t>
      </w:r>
      <w:r>
        <w:br/>
        <w:t>porraceam ab aeruginosa caloris excessu differ¬</w:t>
      </w:r>
      <w:r>
        <w:br/>
        <w:t>re.</w:t>
      </w:r>
      <w:r>
        <w:br/>
        <w:t>Πυῤῥὰ. rufa. fit à calore quam flaua minus intenso.</w:t>
      </w:r>
      <w:r>
        <w:br/>
      </w:r>
      <w:r>
        <w:lastRenderedPageBreak/>
        <w:t>Vt enim color rufus inter pallidum &amp; flauum</w:t>
      </w:r>
      <w:r>
        <w:br/>
        <w:t>medius est, sic &amp; ipsa generandi causa. Itaque</w:t>
      </w:r>
      <w:r>
        <w:br/>
        <w:t>propter horum colorum vicinitatem saepe no¬</w:t>
      </w:r>
      <w:r>
        <w:br/>
        <w:t>mina ipsa confunduntur, vt scribit Galenus lib.</w:t>
      </w:r>
      <w:r>
        <w:br/>
        <w:t>I. de crisibus C. 12.</w:t>
      </w:r>
      <w:r>
        <w:br/>
        <w:t>Τγρὰ liquida. hoc est multo sero, aut alio hu¬</w:t>
      </w:r>
      <w:r>
        <w:br/>
        <w:t>more perfusa.</w:t>
      </w:r>
      <w:r>
        <w:br/>
        <w:t>Τδυτώδης. aquosa. Eadem cum τῇ ὑγρᾷ.</w:t>
      </w:r>
      <w:r>
        <w:br/>
        <w:t>Τπέρυθρος. subrubra. quae cum sanguinis sero</w:t>
      </w:r>
      <w:r>
        <w:br/>
        <w:t>aut tenuiore sanguine mistam habet substan¬</w:t>
      </w:r>
      <w:r>
        <w:br/>
        <w:t>tiam alterius à sanguine coloris.</w:t>
      </w:r>
      <w:r>
        <w:br/>
        <w:t>Φαιὰ. fusca. eadem quae &amp; ὀρρνώδης &amp; κυανέη di¬</w:t>
      </w:r>
      <w:r>
        <w:br/>
        <w:t>citur.</w:t>
      </w:r>
      <w:r>
        <w:br/>
        <w:t>Χλωρὰ. viridis vel pallida. Vtrumque enim τὸ</w:t>
      </w:r>
      <w:r>
        <w:br/>
        <w:t>χλωρὸν significat, vt multis in locis Galen. anno¬</w:t>
      </w:r>
      <w:r>
        <w:br/>
        <w:t>tauit. Sed quae proprie viridis est, bile pallida &amp;</w:t>
      </w:r>
      <w:r>
        <w:br/>
        <w:t>crocea tingitur.</w:t>
      </w:r>
      <w:r>
        <w:br/>
        <w:t>Ἀχρὰ</w:t>
      </w:r>
      <w:r w:rsidRPr="00026ECB">
        <w:rPr>
          <w:lang w:val="it-IT"/>
        </w:rPr>
        <w:t>. pallida. haec omnium moderatissima &amp;</w:t>
      </w:r>
      <w:r w:rsidRPr="00026ECB">
        <w:rPr>
          <w:lang w:val="it-IT"/>
        </w:rPr>
        <w:br/>
        <w:t>minimum calida, amara mordaxque est. gigni¬</w:t>
      </w:r>
      <w:r w:rsidRPr="00026ECB">
        <w:rPr>
          <w:lang w:val="it-IT"/>
        </w:rPr>
        <w:br/>
        <w:t>tur intra venas in corpore secundum naturam se</w:t>
      </w:r>
      <w:r w:rsidRPr="00026ECB">
        <w:rPr>
          <w:lang w:val="it-IT"/>
        </w:rPr>
        <w:br/>
        <w:t>habente. Humidior minusque flaua est, vt quae</w:t>
      </w:r>
      <w:r w:rsidRPr="00026ECB">
        <w:rPr>
          <w:lang w:val="it-IT"/>
        </w:rPr>
        <w:br/>
        <w:t>permistum habeat pituitosum humorem tenuem</w:t>
      </w:r>
      <w:r w:rsidRPr="00026ECB">
        <w:rPr>
          <w:lang w:val="it-IT"/>
        </w:rPr>
        <w:br/>
        <w:t>vel aquosum aliquod excrementum. Haec no¬</w:t>
      </w:r>
      <w:r w:rsidRPr="00026ECB">
        <w:rPr>
          <w:lang w:val="it-IT"/>
        </w:rPr>
        <w:br/>
        <w:t>mine bilis cum absolute &amp; sine alia adiectione</w:t>
      </w:r>
      <w:r w:rsidRPr="00026ECB">
        <w:rPr>
          <w:lang w:val="it-IT"/>
        </w:rPr>
        <w:br/>
        <w:t>dicitur, frequentius quam flaua intelligitur, quo¬</w:t>
      </w:r>
      <w:r w:rsidRPr="00026ECB">
        <w:rPr>
          <w:lang w:val="it-IT"/>
        </w:rPr>
        <w:br/>
        <w:t>niam minorem caloris excessum, qui omnis</w:t>
      </w:r>
      <w:r w:rsidRPr="00026ECB">
        <w:rPr>
          <w:lang w:val="it-IT"/>
        </w:rPr>
        <w:br/>
        <w:t>contra naturam est, significet.</w:t>
      </w:r>
      <w:r w:rsidRPr="00026ECB">
        <w:rPr>
          <w:lang w:val="it-IT"/>
        </w:rPr>
        <w:br/>
      </w:r>
      <w:r>
        <w:t>Χολείοη</w:t>
      </w:r>
      <w:r w:rsidRPr="00026ECB">
        <w:rPr>
          <w:lang w:val="it-IT"/>
        </w:rPr>
        <w:t xml:space="preserve"> </w:t>
      </w:r>
      <w:r>
        <w:t>χρλῆς</w:t>
      </w:r>
      <w:r w:rsidRPr="00026ECB">
        <w:rPr>
          <w:lang w:val="it-IT"/>
        </w:rPr>
        <w:t xml:space="preserve">. </w:t>
      </w:r>
      <w:r>
        <w:t>ἀγωγὸν</w:t>
      </w:r>
      <w:r w:rsidRPr="00026ECB">
        <w:rPr>
          <w:lang w:val="it-IT"/>
        </w:rPr>
        <w:t>. quod bilem ducit &amp; vacuat, vt</w:t>
      </w:r>
      <w:r w:rsidRPr="00026ECB">
        <w:rPr>
          <w:lang w:val="it-IT"/>
        </w:rPr>
        <w:br/>
        <w:t>annotat Galenus in lexico Hippocr.</w:t>
      </w:r>
      <w:r w:rsidRPr="00026ECB">
        <w:rPr>
          <w:lang w:val="it-IT"/>
        </w:rPr>
        <w:br/>
      </w:r>
      <w:r>
        <w:t>Χολὴ</w:t>
      </w:r>
      <w:r w:rsidRPr="00026ECB">
        <w:rPr>
          <w:lang w:val="it-IT"/>
        </w:rPr>
        <w:t xml:space="preserve"> </w:t>
      </w:r>
      <w:r>
        <w:t>μέλαινα</w:t>
      </w:r>
      <w:r w:rsidRPr="00026ECB">
        <w:rPr>
          <w:lang w:val="it-IT"/>
        </w:rPr>
        <w:t>. bilis atra, dicitur quidem communi si¬</w:t>
      </w:r>
      <w:r w:rsidRPr="00026ECB">
        <w:rPr>
          <w:lang w:val="it-IT"/>
        </w:rPr>
        <w:br/>
        <w:t>gnificatione omnis humor crassus &amp; niger, siue</w:t>
      </w:r>
      <w:r w:rsidRPr="00026ECB">
        <w:rPr>
          <w:lang w:val="it-IT"/>
        </w:rPr>
        <w:br/>
        <w:t>sanguinis limus fuerit, siue sanguis vstus, siue bi¬</w:t>
      </w:r>
      <w:r w:rsidRPr="00026ECB">
        <w:rPr>
          <w:lang w:val="it-IT"/>
        </w:rPr>
        <w:br/>
        <w:t>lis supra modum torrida, siue alio quouis mo¬</w:t>
      </w:r>
      <w:r w:rsidRPr="00026ECB">
        <w:rPr>
          <w:lang w:val="it-IT"/>
        </w:rPr>
        <w:br/>
        <w:t>do genitus: verum proprie appellatur humor</w:t>
      </w:r>
      <w:r w:rsidRPr="00026ECB">
        <w:rPr>
          <w:lang w:val="it-IT"/>
        </w:rPr>
        <w:br/>
        <w:t>praeter naturam ex vstione redditus mordax, aci¬</w:t>
      </w:r>
      <w:r w:rsidRPr="00026ECB">
        <w:rPr>
          <w:lang w:val="it-IT"/>
        </w:rPr>
        <w:br/>
        <w:t>dus, acerbus, splendidus, exedens, malignus, qui</w:t>
      </w:r>
      <w:r w:rsidRPr="00026ECB">
        <w:rPr>
          <w:lang w:val="it-IT"/>
        </w:rPr>
        <w:br/>
        <w:t>effusus in terram ebullit, eamque fermenti &amp;</w:t>
      </w:r>
      <w:r w:rsidRPr="00026ECB">
        <w:rPr>
          <w:lang w:val="it-IT"/>
        </w:rPr>
        <w:br/>
        <w:t>aceti modo attollit, &amp; vlcera insanabilia excitat,</w:t>
      </w:r>
      <w:r w:rsidRPr="00026ECB">
        <w:rPr>
          <w:lang w:val="it-IT"/>
        </w:rPr>
        <w:br/>
        <w:t>tamque insuauis est, vt eam nec musca, nec mus,</w:t>
      </w:r>
      <w:r w:rsidRPr="00026ECB">
        <w:rPr>
          <w:lang w:val="it-IT"/>
        </w:rPr>
        <w:br/>
        <w:t>nec aliud quoduis animal degustare velit. Huius</w:t>
      </w:r>
      <w:r w:rsidRPr="00026ECB">
        <w:rPr>
          <w:lang w:val="it-IT"/>
        </w:rPr>
        <w:br/>
        <w:t>generatio duplex est. Nascitur quidem praeci¬</w:t>
      </w:r>
      <w:r w:rsidRPr="00026ECB">
        <w:rPr>
          <w:lang w:val="it-IT"/>
        </w:rPr>
        <w:br/>
        <w:t>pue ex humore atro &amp; faeculento supra modum</w:t>
      </w:r>
      <w:r w:rsidRPr="00026ECB">
        <w:rPr>
          <w:lang w:val="it-IT"/>
        </w:rPr>
        <w:br/>
        <w:t>exusto &amp; putrescente: sed longe malignior ex</w:t>
      </w:r>
      <w:r w:rsidRPr="00026ECB">
        <w:rPr>
          <w:lang w:val="it-IT"/>
        </w:rPr>
        <w:br/>
        <w:t>flaua bile vehementer vsta, quanto ipsa bilis fla¬</w:t>
      </w:r>
      <w:r w:rsidRPr="00026ECB">
        <w:rPr>
          <w:lang w:val="it-IT"/>
        </w:rPr>
        <w:br/>
        <w:t>ua humore melancholico seu sanguinis faece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malignior est. Aliquando vero &amp; ex vitellinae</w:t>
      </w:r>
      <w:r w:rsidRPr="00026ECB">
        <w:rPr>
          <w:lang w:val="it-IT"/>
        </w:rPr>
        <w:br/>
        <w:t>bilis vstione prouenit. Talis autem mutatio con¬</w:t>
      </w:r>
      <w:r w:rsidRPr="00026ECB">
        <w:rPr>
          <w:lang w:val="it-IT"/>
        </w:rPr>
        <w:br/>
        <w:t>tingit à calore praeter naturam &amp; putredine, à</w:t>
      </w:r>
      <w:r w:rsidRPr="00026ECB">
        <w:rPr>
          <w:lang w:val="it-IT"/>
        </w:rPr>
        <w:br/>
        <w:t>quibus acrimoniam acquirit, &amp; velut cinis qui¬</w:t>
      </w:r>
      <w:r w:rsidRPr="00026ECB">
        <w:rPr>
          <w:lang w:val="it-IT"/>
        </w:rPr>
        <w:br/>
        <w:t>dam redditur, sicut vini faex ante vstionem fri¬</w:t>
      </w:r>
      <w:r w:rsidRPr="00026ECB">
        <w:rPr>
          <w:lang w:val="it-IT"/>
        </w:rPr>
        <w:br/>
        <w:t>gida &amp; sicca, post vstionem tam calida est vt car¬</w:t>
      </w:r>
      <w:r w:rsidRPr="00026ECB">
        <w:rPr>
          <w:lang w:val="it-IT"/>
        </w:rPr>
        <w:br/>
        <w:t>nem vrat, liquet, corrumpat. Hanc numquam nisi</w:t>
      </w:r>
      <w:r w:rsidRPr="00026ECB">
        <w:rPr>
          <w:lang w:val="it-IT"/>
        </w:rPr>
        <w:br/>
        <w:t>in perniciem excretam fuisse Galenus se obser¬</w:t>
      </w:r>
      <w:r w:rsidRPr="00026ECB">
        <w:rPr>
          <w:lang w:val="it-IT"/>
        </w:rPr>
        <w:br/>
        <w:t xml:space="preserve">uasse memoriae prodidit. Talis quidem est </w:t>
      </w:r>
      <w:r>
        <w:t>ἡ</w:t>
      </w:r>
      <w:r w:rsidRPr="00026ECB">
        <w:rPr>
          <w:lang w:val="it-IT"/>
        </w:rPr>
        <w:t xml:space="preserve"> </w:t>
      </w:r>
      <w:r>
        <w:t>μέ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λανα</w:t>
      </w:r>
      <w:r w:rsidRPr="00026ECB">
        <w:rPr>
          <w:lang w:val="it-IT"/>
        </w:rPr>
        <w:t xml:space="preserve"> </w:t>
      </w:r>
      <w:r>
        <w:t>χρλὴ</w:t>
      </w:r>
      <w:r w:rsidRPr="00026ECB">
        <w:rPr>
          <w:lang w:val="it-IT"/>
        </w:rPr>
        <w:t xml:space="preserve"> </w:t>
      </w:r>
      <w:r>
        <w:t>ἀνριβης</w:t>
      </w:r>
      <w:r w:rsidRPr="00026ECB">
        <w:rPr>
          <w:lang w:val="it-IT"/>
        </w:rPr>
        <w:t xml:space="preserve">, manifesto distincta </w:t>
      </w:r>
      <w:r>
        <w:t>ἀπὸ</w:t>
      </w:r>
      <w:r w:rsidRPr="00026ECB">
        <w:rPr>
          <w:lang w:val="it-IT"/>
        </w:rPr>
        <w:t xml:space="preserve"> </w:t>
      </w:r>
      <w:r>
        <w:t>τῶ</w:t>
      </w:r>
      <w:r w:rsidRPr="00026ECB">
        <w:rPr>
          <w:lang w:val="it-IT"/>
        </w:rPr>
        <w:t xml:space="preserve"> </w:t>
      </w:r>
      <w:r>
        <w:t>μλα</w:t>
      </w:r>
      <w:r w:rsidRPr="00026ECB">
        <w:rPr>
          <w:lang w:val="it-IT"/>
        </w:rPr>
        <w:t>¬</w:t>
      </w:r>
    </w:p>
    <w:p w14:paraId="0CBDC913" w14:textId="77777777" w:rsidR="00026ECB" w:rsidRDefault="00026ECB" w:rsidP="00026ECB">
      <w:r>
        <w:t>image name: Χ-0027.jpg</w:t>
      </w:r>
      <w:r>
        <w:br/>
        <w:t>original page number: 27</w:t>
      </w:r>
      <w:r>
        <w:br/>
      </w:r>
    </w:p>
    <w:p w14:paraId="67D78550" w14:textId="77777777" w:rsidR="00026ECB" w:rsidRPr="00026ECB" w:rsidRDefault="00026ECB" w:rsidP="00026ECB">
      <w:pPr>
        <w:rPr>
          <w:lang w:val="it-IT"/>
        </w:rPr>
      </w:pPr>
      <w:r>
        <w:t>γρλικοῦ γυμοῦ ἡ μέλανες. Hic enim inter elementa</w:t>
      </w:r>
      <w:r>
        <w:br/>
        <w:t>corporis censetur cum sanguine confusus ad ge¬</w:t>
      </w:r>
      <w:r>
        <w:br/>
        <w:t>nerationem nutritionemque animalis, nihil ha¬</w:t>
      </w:r>
      <w:r>
        <w:br/>
        <w:t>bens acidi, nihil acris, nihil erodentis, sed veluti</w:t>
      </w:r>
      <w:r>
        <w:br/>
        <w:t>sanguinis limus, faeci vinorum crassorum pro¬</w:t>
      </w:r>
      <w:r>
        <w:br/>
        <w:t>portione respondet. Eum lien ad se trahit, iecur</w:t>
      </w:r>
      <w:r>
        <w:br/>
        <w:t>&amp; sanguinem expurgans, eoque ad sui nutritio¬</w:t>
      </w:r>
      <w:r>
        <w:br/>
        <w:t>nem alterato vtitur, eiusque reliquias ad ventri¬</w:t>
      </w:r>
      <w:r>
        <w:br/>
        <w:t>culum expellit, vna cum alijs excrementis va¬</w:t>
      </w:r>
      <w:r>
        <w:br/>
        <w:t>cuandas: huius namque atri humoris excretio</w:t>
      </w:r>
      <w:r>
        <w:br/>
        <w:t>siue per vomitum, siue per aluum fiat, non raro</w:t>
      </w:r>
      <w:r>
        <w:br/>
        <w:t>salubris est, significans corpus nulla intempe¬</w:t>
      </w:r>
      <w:r>
        <w:br/>
        <w:t>rie vexari, sed naturam robustam, sola copia gra¬</w:t>
      </w:r>
      <w:r>
        <w:br/>
        <w:t>uatam, eo se onere expedire. Verumtamen si</w:t>
      </w:r>
      <w:r>
        <w:br/>
        <w:t>diutius in corpore retinetur, nec vacuatur per</w:t>
      </w:r>
      <w:r>
        <w:br/>
        <w:t>meatum aliquem sensibilem aut occultum, ie¬</w:t>
      </w:r>
      <w:r>
        <w:br/>
        <w:t>cur grauat &amp; debilitat, atque etiam transmuta¬</w:t>
      </w:r>
      <w:r>
        <w:br/>
        <w:t>tur &amp; putrescit, &amp; à febre inflammante vritur,</w:t>
      </w:r>
      <w:r>
        <w:br/>
        <w:t>fitque bilis illa atra exquisita, de qua modo di¬</w:t>
      </w:r>
      <w:r>
        <w:br/>
        <w:t>ximus.</w:t>
      </w:r>
      <w:r>
        <w:br/>
        <w:t>Caeterum γολὴν μέλαναν apud Athenaeum quidam</w:t>
      </w:r>
      <w:r>
        <w:br/>
        <w:t>Trapehorethor appellat γυμὸν ξυστικὸν, id est raden¬</w:t>
      </w:r>
      <w:r>
        <w:br/>
        <w:t>tem succum, hacque etiam voce vocatam atram bi¬</w:t>
      </w:r>
      <w:r>
        <w:br/>
        <w:t>lem à quibusdam testatur Galen. hisce verbis de</w:t>
      </w:r>
      <w:r>
        <w:br/>
        <w:t>atra bile loquens, ὄνομα οὐδὲν ἶδιον κεῖτα τῷ τοιέτῳ</w:t>
      </w:r>
      <w:r>
        <w:br/>
        <w:t>γυμῷ, πλὴν εἴπου τινὲς ἡ ξυστικὸν ἢ ὀξώδη κεκλήκασν ἄν¬</w:t>
      </w:r>
      <w:r>
        <w:br/>
        <w:t>τὸν, id est, proprium tali humori nullum imposi¬„</w:t>
      </w:r>
      <w:r>
        <w:br/>
        <w:t>tum est nomen nisi quod fuere qui radentem aut</w:t>
      </w:r>
      <w:r>
        <w:br/>
        <w:t>acetosum vocarunt; apparet ex his non fuisse</w:t>
      </w:r>
      <w:r>
        <w:br/>
        <w:t>hoc nomen vsu tritum in medicorum scholis, &amp;</w:t>
      </w:r>
      <w:r>
        <w:br/>
        <w:t>ex eo quod dicit Galen. τινὲς κεκλήκασν, &amp; quod</w:t>
      </w:r>
      <w:r>
        <w:br/>
      </w:r>
      <w:r>
        <w:lastRenderedPageBreak/>
        <w:t>in rei medicae scriptoribus adeo infrequens oc¬</w:t>
      </w:r>
      <w:r>
        <w:br/>
        <w:t>currit ξυστικοῦ γυμοῦ mentio. Porro cum inquit Ga¬</w:t>
      </w:r>
      <w:r>
        <w:br/>
        <w:t>len. atram bilem sic fuisse nominatam à quibus¬</w:t>
      </w:r>
      <w:r>
        <w:br/>
        <w:t>dam, Praxagoram antiquum medicum tacite</w:t>
      </w:r>
      <w:r>
        <w:br/>
        <w:t>innuit, quod ex Athenaeo discere est libr. 3. qui</w:t>
      </w:r>
      <w:r>
        <w:br/>
        <w:t>hoc testatur.</w:t>
      </w:r>
      <w:r>
        <w:br/>
        <w:t>Χολù. insuper saepius simpliciterque bilis fluxio di¬„</w:t>
      </w:r>
      <w:r>
        <w:br/>
        <w:t>citur, pro ea scilicet fluxione in vniuersum quae</w:t>
      </w:r>
      <w:r>
        <w:br/>
        <w:t>fit ab humore tenui in aliquam partem decum¬</w:t>
      </w:r>
      <w:r>
        <w:br/>
        <w:t>bente, eamque ob causam facile fluente, vt,</w:t>
      </w:r>
      <w:r>
        <w:br/>
        <w:t>apud Hippoci. saepe toto libro de locis in ho¬</w:t>
      </w:r>
      <w:r>
        <w:br/>
        <w:t>mine. 6</w:t>
      </w:r>
      <w:r>
        <w:br/>
        <w:t>Sed &amp; etiam χρλὸ dicitur τὸ χρληδόγον ἀγγεῖον ve¬</w:t>
      </w:r>
      <w:r>
        <w:br/>
        <w:t>sicula bilem continens Polluci lib. 2.</w:t>
      </w:r>
      <w:r>
        <w:br/>
        <w:t>Rursum γρλò pro ipso humore positum vsur¬„</w:t>
      </w:r>
      <w:r>
        <w:br/>
        <w:t>patur de sepiae atramento quod velut atram bi¬</w:t>
      </w:r>
      <w:r>
        <w:br/>
        <w:t>lem effundit. *</w:t>
      </w:r>
      <w:r>
        <w:br/>
        <w:t>Denique χλd etiam ὀπὶ ὸ ὀργῆς dicitur vt Lati¬</w:t>
      </w:r>
      <w:r>
        <w:br/>
        <w:t>num quoque vocabulum bilis, ita enim Plau¬</w:t>
      </w:r>
      <w:r>
        <w:br/>
        <w:t>tus, fames &amp; mora bilem in nasum conciunt, &amp;</w:t>
      </w:r>
      <w:r>
        <w:br/>
        <w:t>Persius, acri bile tumet.“</w:t>
      </w:r>
      <w:r>
        <w:br/>
        <w:t>Χοληδόγος</w:t>
      </w:r>
      <w:r w:rsidRPr="00026ECB">
        <w:rPr>
          <w:lang w:val="it-IT"/>
        </w:rPr>
        <w:t xml:space="preserve"> </w:t>
      </w:r>
      <w:r>
        <w:t>κύστις</w:t>
      </w:r>
      <w:r w:rsidRPr="00026ECB">
        <w:rPr>
          <w:lang w:val="it-IT"/>
        </w:rPr>
        <w:t>. vesicula dicitur quae bilem è iecore</w:t>
      </w:r>
      <w:r w:rsidRPr="00026ECB">
        <w:rPr>
          <w:lang w:val="it-IT"/>
        </w:rPr>
        <w:br/>
        <w:t>manantem suscipit.“</w:t>
      </w:r>
      <w:r w:rsidRPr="00026ECB">
        <w:rPr>
          <w:lang w:val="it-IT"/>
        </w:rPr>
        <w:br/>
      </w:r>
      <w:r>
        <w:t>Χολοβάνους</w:t>
      </w:r>
      <w:r w:rsidRPr="00026ECB">
        <w:rPr>
          <w:lang w:val="it-IT"/>
        </w:rPr>
        <w:t>. sic vocari arquatos, seu ictero &amp; aurigi¬„</w:t>
      </w:r>
      <w:r w:rsidRPr="00026ECB">
        <w:rPr>
          <w:lang w:val="it-IT"/>
        </w:rPr>
        <w:br/>
        <w:t>ne laborantes nonnulli tradunt, quia videatur,</w:t>
      </w:r>
      <w:r w:rsidRPr="00026ECB">
        <w:rPr>
          <w:lang w:val="it-IT"/>
        </w:rPr>
        <w:br/>
        <w:t>eorum facies bile seu felle perfusa; vnde i</w:t>
      </w:r>
      <w:r>
        <w:t>κ</w:t>
      </w:r>
      <w:r w:rsidRPr="00026ECB">
        <w:rPr>
          <w:lang w:val="it-IT"/>
        </w:rPr>
        <w:t>e¬“</w:t>
      </w:r>
      <w:r w:rsidRPr="00026ECB">
        <w:rPr>
          <w:lang w:val="it-IT"/>
        </w:rPr>
        <w:br/>
      </w:r>
      <w:r>
        <w:t>ρόεις</w:t>
      </w:r>
      <w:r w:rsidRPr="00026ECB">
        <w:rPr>
          <w:lang w:val="it-IT"/>
        </w:rPr>
        <w:t xml:space="preserve"> </w:t>
      </w:r>
      <w:r>
        <w:t>χλόος</w:t>
      </w:r>
      <w:r w:rsidRPr="00026ECB">
        <w:rPr>
          <w:lang w:val="it-IT"/>
        </w:rPr>
        <w:t xml:space="preserve"> pallor qualis est in facie ictericorum*</w:t>
      </w:r>
      <w:r w:rsidRPr="00026ECB">
        <w:rPr>
          <w:lang w:val="it-IT"/>
        </w:rPr>
        <w:br/>
        <w:t>apud Nicand. in Alexipharmacis. “</w:t>
      </w:r>
      <w:r w:rsidRPr="00026ECB">
        <w:rPr>
          <w:lang w:val="it-IT"/>
        </w:rPr>
        <w:br/>
      </w:r>
      <w:r>
        <w:t>Χόλος</w:t>
      </w:r>
      <w:r w:rsidRPr="00026ECB">
        <w:rPr>
          <w:lang w:val="it-IT"/>
        </w:rPr>
        <w:t>. idem quod y</w:t>
      </w:r>
      <w:r>
        <w:t>ρλ</w:t>
      </w:r>
      <w:r w:rsidRPr="00026ECB">
        <w:rPr>
          <w:lang w:val="it-IT"/>
        </w:rPr>
        <w:t>d.“</w:t>
      </w:r>
      <w:r w:rsidRPr="00026ECB">
        <w:rPr>
          <w:lang w:val="it-IT"/>
        </w:rPr>
        <w:br/>
      </w:r>
      <w:r>
        <w:t>Χολοποιὸν</w:t>
      </w:r>
      <w:r w:rsidRPr="00026ECB">
        <w:rPr>
          <w:lang w:val="it-IT"/>
        </w:rPr>
        <w:t xml:space="preserve">. dicitur à quibusdam </w:t>
      </w:r>
      <w:r>
        <w:t>τὸ</w:t>
      </w:r>
      <w:r w:rsidRPr="00026ECB">
        <w:rPr>
          <w:lang w:val="it-IT"/>
        </w:rPr>
        <w:t xml:space="preserve"> </w:t>
      </w:r>
      <w:r>
        <w:t>ἀβρότονον</w:t>
      </w:r>
      <w:r w:rsidRPr="00026ECB">
        <w:rPr>
          <w:lang w:val="it-IT"/>
        </w:rPr>
        <w:t>, vt habe¬</w:t>
      </w:r>
      <w:r w:rsidRPr="00026ECB">
        <w:rPr>
          <w:lang w:val="it-IT"/>
        </w:rPr>
        <w:br/>
        <w:t>tur apud Dioscorid.</w:t>
      </w:r>
      <w:r w:rsidRPr="00026ECB">
        <w:rPr>
          <w:lang w:val="it-IT"/>
        </w:rPr>
        <w:br/>
      </w:r>
      <w:r>
        <w:t>Χολώδεα</w:t>
      </w:r>
      <w:r w:rsidRPr="00026ECB">
        <w:rPr>
          <w:lang w:val="it-IT"/>
        </w:rPr>
        <w:t xml:space="preserve"> </w:t>
      </w:r>
      <w:r>
        <w:t>ὀρθαλμὸν</w:t>
      </w:r>
      <w:r w:rsidRPr="00026ECB">
        <w:rPr>
          <w:lang w:val="it-IT"/>
        </w:rPr>
        <w:t>. vocat Hippocr. 5. &amp; 7. Epidem. .</w:t>
      </w:r>
      <w:r w:rsidRPr="00026ECB">
        <w:rPr>
          <w:lang w:val="it-IT"/>
        </w:rPr>
        <w:br/>
        <w:t>oculum flauo colore tinctum qualis saepe est in„</w:t>
      </w:r>
      <w:r w:rsidRPr="00026ECB">
        <w:rPr>
          <w:lang w:val="it-IT"/>
        </w:rPr>
        <w:br/>
        <w:t>ictericis..</w:t>
      </w:r>
      <w:r w:rsidRPr="00026ECB">
        <w:rPr>
          <w:lang w:val="it-IT"/>
        </w:rPr>
        <w:br/>
      </w:r>
      <w:r>
        <w:t>Χολώδες</w:t>
      </w:r>
      <w:r w:rsidRPr="00026ECB">
        <w:rPr>
          <w:lang w:val="it-IT"/>
        </w:rPr>
        <w:t xml:space="preserve"> </w:t>
      </w:r>
      <w:r>
        <w:t>ἔρον</w:t>
      </w:r>
      <w:r w:rsidRPr="00026ECB">
        <w:rPr>
          <w:lang w:val="it-IT"/>
        </w:rPr>
        <w:t>. v</w:t>
      </w:r>
      <w:r>
        <w:t>ί</w:t>
      </w:r>
      <w:r w:rsidRPr="00026ECB">
        <w:rPr>
          <w:lang w:val="it-IT"/>
        </w:rPr>
        <w:t xml:space="preserve">de </w:t>
      </w:r>
      <w:r>
        <w:t>ὄρον</w:t>
      </w:r>
      <w:r w:rsidRPr="00026ECB">
        <w:rPr>
          <w:lang w:val="it-IT"/>
        </w:rPr>
        <w:t>.2</w:t>
      </w:r>
      <w:r w:rsidRPr="00026ECB">
        <w:rPr>
          <w:lang w:val="it-IT"/>
        </w:rPr>
        <w:br/>
      </w:r>
      <w:r>
        <w:t>Χονδείλη</w:t>
      </w:r>
      <w:r w:rsidRPr="00026ECB">
        <w:rPr>
          <w:lang w:val="it-IT"/>
        </w:rPr>
        <w:t xml:space="preserve">. chondrilla. Sunt qui </w:t>
      </w:r>
      <w:r>
        <w:t>κιγώριον</w:t>
      </w:r>
      <w:r w:rsidRPr="00026ECB">
        <w:rPr>
          <w:lang w:val="it-IT"/>
        </w:rPr>
        <w:t>, qui etiam</w:t>
      </w:r>
      <w:r w:rsidRPr="00026ECB">
        <w:rPr>
          <w:lang w:val="it-IT"/>
        </w:rPr>
        <w:br/>
      </w:r>
      <w:r>
        <w:t>σίειδα</w:t>
      </w:r>
      <w:r w:rsidRPr="00026ECB">
        <w:rPr>
          <w:lang w:val="it-IT"/>
        </w:rPr>
        <w:t xml:space="preserve"> appellant. Herba est, vt placet Dioscori¬</w:t>
      </w:r>
      <w:r w:rsidRPr="00026ECB">
        <w:rPr>
          <w:lang w:val="it-IT"/>
        </w:rPr>
        <w:br/>
        <w:t>di, folium, caulem, flosculum cichorio similem</w:t>
      </w:r>
    </w:p>
    <w:p w14:paraId="52223CBB" w14:textId="77777777" w:rsidR="00026ECB" w:rsidRDefault="00026ECB" w:rsidP="00026ECB">
      <w:r>
        <w:t>image name: Χ-0028.jpg</w:t>
      </w:r>
      <w:r>
        <w:br/>
        <w:t>original page number: 28</w:t>
      </w:r>
      <w:r>
        <w:br/>
      </w:r>
    </w:p>
    <w:p w14:paraId="0680B6A4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>edens, &amp; è ramulis mastichen fundens tubercu¬</w:t>
      </w:r>
      <w:r w:rsidRPr="00026ECB">
        <w:rPr>
          <w:lang w:val="it-IT"/>
        </w:rPr>
        <w:br/>
        <w:t xml:space="preserve">lo fabae. Hanc </w:t>
      </w:r>
      <w:r>
        <w:t>σέεως</w:t>
      </w:r>
      <w:r w:rsidRPr="00026ECB">
        <w:rPr>
          <w:lang w:val="it-IT"/>
        </w:rPr>
        <w:t xml:space="preserve"> speciem esse, &amp; </w:t>
      </w:r>
      <w:r>
        <w:t>σίειν</w:t>
      </w:r>
      <w:r w:rsidRPr="00026ECB">
        <w:rPr>
          <w:lang w:val="it-IT"/>
        </w:rPr>
        <w:t xml:space="preserve"> à qui¬</w:t>
      </w:r>
      <w:r w:rsidRPr="00026ECB">
        <w:rPr>
          <w:lang w:val="it-IT"/>
        </w:rPr>
        <w:br/>
        <w:t>busdam nominari scribit Galen. &amp; eisdem prae¬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ditam esse viribus, paulo tamen amariorem, &amp;</w:t>
      </w:r>
      <w:r w:rsidRPr="00026ECB">
        <w:rPr>
          <w:lang w:val="it-IT"/>
        </w:rPr>
        <w:br/>
        <w:t>ideo maiore vi siccandi praeditam. Describit &amp;</w:t>
      </w:r>
      <w:r w:rsidRPr="00026ECB">
        <w:rPr>
          <w:lang w:val="it-IT"/>
        </w:rPr>
        <w:br/>
        <w:t>Dioscorides aliud chondrillae genus, folia ha¬</w:t>
      </w:r>
      <w:r w:rsidRPr="00026ECB">
        <w:rPr>
          <w:lang w:val="it-IT"/>
        </w:rPr>
        <w:br/>
        <w:t>bens intubi, circum rosis similia, oblonga, humi</w:t>
      </w:r>
      <w:r w:rsidRPr="00026ECB">
        <w:rPr>
          <w:lang w:val="it-IT"/>
        </w:rPr>
        <w:br/>
        <w:t>substrata, scapum lacte madentem, radice te¬</w:t>
      </w:r>
      <w:r w:rsidRPr="00026ECB">
        <w:rPr>
          <w:lang w:val="it-IT"/>
        </w:rPr>
        <w:br/>
        <w:t>nui, in mucronem turbinata, flauescente, suc¬</w:t>
      </w:r>
      <w:r w:rsidRPr="00026ECB">
        <w:rPr>
          <w:lang w:val="it-IT"/>
        </w:rPr>
        <w:br/>
        <w:t>cosa. de hoc intelligenda sunt quae Galenus scri¬</w:t>
      </w:r>
      <w:r w:rsidRPr="00026ECB">
        <w:rPr>
          <w:lang w:val="it-IT"/>
        </w:rPr>
        <w:br/>
        <w:t>psit lib. 2. de aliment. facult. Esse aliud olus la¬</w:t>
      </w:r>
      <w:r w:rsidRPr="00026ECB">
        <w:rPr>
          <w:lang w:val="it-IT"/>
        </w:rPr>
        <w:br/>
        <w:t xml:space="preserve">ctucae syluestri simile quam </w:t>
      </w:r>
      <w:r>
        <w:t>γονδείλλὴν</w:t>
      </w:r>
      <w:r w:rsidRPr="00026ECB">
        <w:rPr>
          <w:lang w:val="it-IT"/>
        </w:rPr>
        <w:t xml:space="preserve"> appellant,</w:t>
      </w:r>
      <w:r w:rsidRPr="00026ECB">
        <w:rPr>
          <w:lang w:val="it-IT"/>
        </w:rPr>
        <w:br/>
        <w:t>quae citius in caulem assurgit, amaritudinemque</w:t>
      </w:r>
      <w:r w:rsidRPr="00026ECB">
        <w:rPr>
          <w:lang w:val="it-IT"/>
        </w:rPr>
        <w:br/>
        <w:t>habet magis perspicuam, &amp; lentum quendam</w:t>
      </w:r>
      <w:r w:rsidRPr="00026ECB">
        <w:rPr>
          <w:lang w:val="it-IT"/>
        </w:rPr>
        <w:br/>
        <w:t>succum albumque cuiusmodi est tithymallo¬</w:t>
      </w:r>
      <w:r w:rsidRPr="00026ECB">
        <w:rPr>
          <w:lang w:val="it-IT"/>
        </w:rPr>
        <w:br/>
        <w:t>rum succus, non tamen perinde acrem. Est au¬</w:t>
      </w:r>
      <w:r w:rsidRPr="00026ECB">
        <w:rPr>
          <w:lang w:val="it-IT"/>
        </w:rPr>
        <w:br/>
        <w:t xml:space="preserve">tem dicta </w:t>
      </w:r>
      <w:r>
        <w:t>γχονδείλλη</w:t>
      </w:r>
      <w:r w:rsidRPr="00026ECB">
        <w:rPr>
          <w:lang w:val="it-IT"/>
        </w:rPr>
        <w:t xml:space="preserve"> ab rei euentu, quod callum</w:t>
      </w:r>
      <w:r w:rsidRPr="00026ECB">
        <w:rPr>
          <w:lang w:val="it-IT"/>
        </w:rPr>
        <w:br/>
        <w:t>quendam tuberculo fabae, gummi mastiches aut</w:t>
      </w:r>
      <w:r w:rsidRPr="00026ECB">
        <w:rPr>
          <w:lang w:val="it-IT"/>
        </w:rPr>
        <w:br/>
        <w:t xml:space="preserve">nucleo thuris, quem Graeci </w:t>
      </w:r>
      <w:r>
        <w:t>χόνδρον</w:t>
      </w:r>
      <w:r w:rsidRPr="00026ECB">
        <w:rPr>
          <w:lang w:val="it-IT"/>
        </w:rPr>
        <w:t xml:space="preserve"> vocant, simi¬</w:t>
      </w:r>
      <w:r w:rsidRPr="00026ECB">
        <w:rPr>
          <w:lang w:val="it-IT"/>
        </w:rPr>
        <w:br/>
        <w:t>lem imis ramulis ostendat: ex quo patet per 7</w:t>
      </w:r>
      <w:r w:rsidRPr="00026ECB">
        <w:rPr>
          <w:lang w:val="it-IT"/>
        </w:rPr>
        <w:br/>
        <w:t>scribendam esse. Notandum tamen &amp; hoc, apud</w:t>
      </w:r>
      <w:r w:rsidRPr="00026ECB">
        <w:rPr>
          <w:lang w:val="it-IT"/>
        </w:rPr>
        <w:br/>
        <w:t>Galenum &amp; Paulum simplici, apud Dioscori¬</w:t>
      </w:r>
      <w:r w:rsidRPr="00026ECB">
        <w:rPr>
          <w:lang w:val="it-IT"/>
        </w:rPr>
        <w:br/>
        <w:t>dem &amp; Aetium gemino A scriptum legi.</w:t>
      </w:r>
      <w:r w:rsidRPr="00026ECB">
        <w:rPr>
          <w:lang w:val="it-IT"/>
        </w:rPr>
        <w:br/>
      </w:r>
      <w:r>
        <w:t>Χογδείτης</w:t>
      </w:r>
      <w:r w:rsidRPr="00026ECB">
        <w:rPr>
          <w:lang w:val="it-IT"/>
        </w:rPr>
        <w:t xml:space="preserve"> </w:t>
      </w:r>
      <w:r>
        <w:t>ἄρτος</w:t>
      </w:r>
      <w:r w:rsidRPr="00026ECB">
        <w:rPr>
          <w:lang w:val="it-IT"/>
        </w:rPr>
        <w:t xml:space="preserve">. vide </w:t>
      </w:r>
      <w:r>
        <w:t>ἄρτος</w:t>
      </w:r>
      <w:r w:rsidRPr="00026ECB">
        <w:rPr>
          <w:lang w:val="it-IT"/>
        </w:rPr>
        <w:t xml:space="preserve"> vbi insigniores panum</w:t>
      </w:r>
      <w:r w:rsidRPr="00026ECB">
        <w:rPr>
          <w:lang w:val="it-IT"/>
        </w:rPr>
        <w:br/>
        <w:t>„ differentiae recensentur &amp; explicantur.</w:t>
      </w:r>
      <w:r w:rsidRPr="00026ECB">
        <w:rPr>
          <w:lang w:val="it-IT"/>
        </w:rPr>
        <w:br/>
      </w:r>
      <w:r>
        <w:t>Χοηδειῶντες</w:t>
      </w:r>
      <w:r w:rsidRPr="00026ECB">
        <w:rPr>
          <w:lang w:val="it-IT"/>
        </w:rPr>
        <w:t xml:space="preserve"> </w:t>
      </w:r>
      <w:r>
        <w:t>μαστοὶ</w:t>
      </w:r>
      <w:r w:rsidRPr="00026ECB">
        <w:rPr>
          <w:lang w:val="it-IT"/>
        </w:rPr>
        <w:t>. vocantur mammae adeo turges¬</w:t>
      </w:r>
      <w:r w:rsidRPr="00026ECB">
        <w:rPr>
          <w:lang w:val="it-IT"/>
        </w:rPr>
        <w:br/>
        <w:t>„ centes, vt in eis grumi concreti esse videantur</w:t>
      </w:r>
      <w:r w:rsidRPr="00026ECB">
        <w:rPr>
          <w:lang w:val="it-IT"/>
        </w:rPr>
        <w:br/>
        <w:t>„ apud Dioscor. lib. 2. cap. 129. Ruell. vsque adeo</w:t>
      </w:r>
      <w:r w:rsidRPr="00026ECB">
        <w:rPr>
          <w:lang w:val="it-IT"/>
        </w:rPr>
        <w:br/>
        <w:t>„ duras mammas vt quandam cartilaginis speciem</w:t>
      </w:r>
      <w:r w:rsidRPr="00026ECB">
        <w:rPr>
          <w:lang w:val="it-IT"/>
        </w:rPr>
        <w:br/>
        <w:t>„ referant interpretatus est, sed illum accusante</w:t>
      </w:r>
      <w:r w:rsidRPr="00026ECB">
        <w:rPr>
          <w:lang w:val="it-IT"/>
        </w:rPr>
        <w:br/>
        <w:t xml:space="preserve">„ Marcello Virg. qui </w:t>
      </w:r>
      <w:r>
        <w:t>χόνδρους</w:t>
      </w:r>
      <w:r w:rsidRPr="00026ECB">
        <w:rPr>
          <w:lang w:val="it-IT"/>
        </w:rPr>
        <w:t xml:space="preserve"> à Graecis vocari pro¬</w:t>
      </w:r>
      <w:r w:rsidRPr="00026ECB">
        <w:rPr>
          <w:lang w:val="it-IT"/>
        </w:rPr>
        <w:br/>
        <w:t>„ prie ait quod ex continuo aliquo seorsum con¬</w:t>
      </w:r>
      <w:r w:rsidRPr="00026ECB">
        <w:rPr>
          <w:lang w:val="it-IT"/>
        </w:rPr>
        <w:br/>
        <w:t xml:space="preserve">„ creuerit; Moibanus ad Dioscoridis </w:t>
      </w:r>
      <w:r>
        <w:t>ἐυποριστὰ</w:t>
      </w:r>
      <w:r w:rsidRPr="00026ECB">
        <w:rPr>
          <w:lang w:val="it-IT"/>
        </w:rPr>
        <w:t xml:space="preserve"> vix</w:t>
      </w:r>
      <w:r w:rsidRPr="00026ECB">
        <w:rPr>
          <w:lang w:val="it-IT"/>
        </w:rPr>
        <w:br/>
        <w:t xml:space="preserve">„ vllum inter </w:t>
      </w:r>
      <w:r>
        <w:t>τεθρομβωμένας</w:t>
      </w:r>
      <w:r w:rsidRPr="00026ECB">
        <w:rPr>
          <w:lang w:val="it-IT"/>
        </w:rPr>
        <w:t xml:space="preserve"> </w:t>
      </w:r>
      <w:r>
        <w:t>μαστοις</w:t>
      </w:r>
      <w:r w:rsidRPr="00026ECB">
        <w:rPr>
          <w:lang w:val="it-IT"/>
        </w:rPr>
        <w:t xml:space="preserve">, &amp; </w:t>
      </w:r>
      <w:r>
        <w:t>χονδριῶντας</w:t>
      </w:r>
      <w:r w:rsidRPr="00026ECB">
        <w:rPr>
          <w:lang w:val="it-IT"/>
        </w:rPr>
        <w:t xml:space="preserve"> dis¬</w:t>
      </w:r>
      <w:r w:rsidRPr="00026ECB">
        <w:rPr>
          <w:lang w:val="it-IT"/>
        </w:rPr>
        <w:br/>
        <w:t>„ crimen agnoscit.</w:t>
      </w:r>
      <w:r w:rsidRPr="00026ECB">
        <w:rPr>
          <w:lang w:val="it-IT"/>
        </w:rPr>
        <w:br/>
      </w:r>
      <w:r>
        <w:t>Χόνδρυς</w:t>
      </w:r>
      <w:r w:rsidRPr="00026ECB">
        <w:rPr>
          <w:lang w:val="it-IT"/>
        </w:rPr>
        <w:t xml:space="preserve"> communi significatione dicitur granum,</w:t>
      </w:r>
      <w:r w:rsidRPr="00026ECB">
        <w:rPr>
          <w:lang w:val="it-IT"/>
        </w:rPr>
        <w:br/>
        <w:t>&amp; quod seorsum ex aliquo concreuit, vt salis fru¬</w:t>
      </w:r>
      <w:r w:rsidRPr="00026ECB">
        <w:rPr>
          <w:lang w:val="it-IT"/>
        </w:rPr>
        <w:br/>
        <w:t>stum aut grumus, &amp; thuris mica seu granum,</w:t>
      </w:r>
      <w:r w:rsidRPr="00026ECB">
        <w:rPr>
          <w:lang w:val="it-IT"/>
        </w:rPr>
        <w:br/>
        <w:t xml:space="preserve">quod </w:t>
      </w:r>
      <w:r>
        <w:t>γάνδρες</w:t>
      </w:r>
      <w:r w:rsidRPr="00026ECB">
        <w:rPr>
          <w:lang w:val="it-IT"/>
        </w:rPr>
        <w:t xml:space="preserve"> </w:t>
      </w:r>
      <w:r>
        <w:t>λιβάνου</w:t>
      </w:r>
      <w:r w:rsidRPr="00026ECB">
        <w:rPr>
          <w:lang w:val="it-IT"/>
        </w:rPr>
        <w:t xml:space="preserve"> à medicis appellatur.</w:t>
      </w:r>
      <w:r w:rsidRPr="00026ECB">
        <w:rPr>
          <w:lang w:val="it-IT"/>
        </w:rPr>
        <w:br/>
        <w:t xml:space="preserve">Dicitur etiam </w:t>
      </w:r>
      <w:r>
        <w:t>γόνδρος</w:t>
      </w:r>
      <w:r w:rsidRPr="00026ECB">
        <w:rPr>
          <w:lang w:val="it-IT"/>
        </w:rPr>
        <w:t xml:space="preserve"> granum, mensura mini¬</w:t>
      </w:r>
      <w:r w:rsidRPr="00026ECB">
        <w:rPr>
          <w:lang w:val="it-IT"/>
        </w:rPr>
        <w:br/>
        <w:t>„ ma.</w:t>
      </w:r>
      <w:r w:rsidRPr="00026ECB">
        <w:rPr>
          <w:lang w:val="it-IT"/>
        </w:rPr>
        <w:br/>
      </w:r>
      <w:r>
        <w:t>Χύνδρος</w:t>
      </w:r>
      <w:r w:rsidRPr="00026ECB">
        <w:rPr>
          <w:lang w:val="it-IT"/>
        </w:rPr>
        <w:t>. quod à Latinis alica dictus sit, nemo do¬</w:t>
      </w:r>
      <w:r w:rsidRPr="00026ECB">
        <w:rPr>
          <w:lang w:val="it-IT"/>
        </w:rPr>
        <w:br/>
        <w:t>ctorum ignorauit: tam consentiunt omnia inter</w:t>
      </w:r>
      <w:r w:rsidRPr="00026ECB">
        <w:rPr>
          <w:lang w:val="it-IT"/>
        </w:rPr>
        <w:br/>
        <w:t xml:space="preserve">se quae Graeci </w:t>
      </w:r>
      <w:r>
        <w:t>παὶ</w:t>
      </w:r>
      <w:r w:rsidRPr="00026ECB">
        <w:rPr>
          <w:lang w:val="it-IT"/>
        </w:rPr>
        <w:t xml:space="preserve"> </w:t>
      </w:r>
      <w:r>
        <w:t>χόνδρου</w:t>
      </w:r>
      <w:r w:rsidRPr="00026ECB">
        <w:rPr>
          <w:lang w:val="it-IT"/>
        </w:rPr>
        <w:t>, Latini de alica prodide¬</w:t>
      </w:r>
      <w:r w:rsidRPr="00026ECB">
        <w:rPr>
          <w:lang w:val="it-IT"/>
        </w:rPr>
        <w:br/>
        <w:t>derunt. Hoc vnum tantum de vtroque dubita¬</w:t>
      </w:r>
      <w:r w:rsidRPr="00026ECB">
        <w:rPr>
          <w:lang w:val="it-IT"/>
        </w:rPr>
        <w:br/>
        <w:t>tur, an certa quaedam frugum species sit, quam</w:t>
      </w:r>
      <w:r w:rsidRPr="00026ECB">
        <w:rPr>
          <w:lang w:val="it-IT"/>
        </w:rPr>
        <w:br/>
        <w:t xml:space="preserve">his nominibus veteres designarint; </w:t>
      </w:r>
      <w:r>
        <w:t>τὸν</w:t>
      </w:r>
      <w:r w:rsidRPr="00026ECB">
        <w:rPr>
          <w:lang w:val="it-IT"/>
        </w:rPr>
        <w:t xml:space="preserve"> </w:t>
      </w:r>
      <w:r>
        <w:t>χένδρον</w:t>
      </w:r>
      <w:r w:rsidRPr="00026ECB">
        <w:rPr>
          <w:lang w:val="it-IT"/>
        </w:rPr>
        <w:t xml:space="preserve"> tri¬</w:t>
      </w:r>
      <w:r w:rsidRPr="00026ECB">
        <w:rPr>
          <w:lang w:val="it-IT"/>
        </w:rPr>
        <w:br/>
        <w:t>tici speciem esse Galen. videtur innuere lib. I. de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facult. aliment. scribens, </w:t>
      </w:r>
      <w:r>
        <w:t>τοῦ</w:t>
      </w:r>
      <w:r w:rsidRPr="00026ECB">
        <w:rPr>
          <w:lang w:val="it-IT"/>
        </w:rPr>
        <w:t xml:space="preserve"> </w:t>
      </w:r>
      <w:r>
        <w:t>γένοις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t xml:space="preserve"> </w:t>
      </w:r>
      <w:r>
        <w:t>πυρῶν</w:t>
      </w:r>
      <w:r w:rsidRPr="00026ECB">
        <w:rPr>
          <w:lang w:val="it-IT"/>
        </w:rPr>
        <w:t xml:space="preserve"> </w:t>
      </w:r>
      <w:r>
        <w:t>ἐστὶν</w:t>
      </w:r>
      <w:r w:rsidRPr="00026ECB">
        <w:rPr>
          <w:lang w:val="it-IT"/>
        </w:rPr>
        <w:t xml:space="preserve"> </w:t>
      </w:r>
      <w:r>
        <w:t>ὁ</w:t>
      </w:r>
      <w:r w:rsidRPr="00026ECB">
        <w:rPr>
          <w:lang w:val="it-IT"/>
        </w:rPr>
        <w:t xml:space="preserve"> </w:t>
      </w:r>
      <w:r>
        <w:t>χόν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δρος</w:t>
      </w:r>
      <w:r w:rsidRPr="00026ECB">
        <w:rPr>
          <w:lang w:val="it-IT"/>
        </w:rPr>
        <w:t>. Plinius lib. 18. c. 11. alicam palmam frugum</w:t>
      </w:r>
      <w:r w:rsidRPr="00026ECB">
        <w:rPr>
          <w:lang w:val="it-IT"/>
        </w:rPr>
        <w:br/>
        <w:t>appellat. Et eiusdem lib. c. 7. alicam inter fruges</w:t>
      </w:r>
      <w:r w:rsidRPr="00026ECB">
        <w:rPr>
          <w:lang w:val="it-IT"/>
        </w:rPr>
        <w:br/>
        <w:t>non obscure enumerat, eamque similem facit</w:t>
      </w:r>
      <w:r w:rsidRPr="00026ECB">
        <w:rPr>
          <w:lang w:val="it-IT"/>
        </w:rPr>
        <w:br/>
        <w:t>milio, panico, lenti, ciceri, frugum haec genera</w:t>
      </w:r>
      <w:r w:rsidRPr="00026ECB">
        <w:rPr>
          <w:lang w:val="it-IT"/>
        </w:rPr>
        <w:br/>
        <w:t>verna, quod vere serantur appellans. &amp; paulo post</w:t>
      </w:r>
      <w:r w:rsidRPr="00026ECB">
        <w:rPr>
          <w:lang w:val="it-IT"/>
        </w:rPr>
        <w:br/>
        <w:t>scribens: tunicas frumento plures esse, hordeum</w:t>
      </w:r>
      <w:r w:rsidRPr="00026ECB">
        <w:rPr>
          <w:lang w:val="it-IT"/>
        </w:rPr>
        <w:br/>
        <w:t>maxime nudum &amp; alicam, sed praecipue aue¬</w:t>
      </w:r>
      <w:r w:rsidRPr="00026ECB">
        <w:rPr>
          <w:lang w:val="it-IT"/>
        </w:rPr>
        <w:br/>
        <w:t xml:space="preserve">nam. Quibus testimonijs plaerique conuicti </w:t>
      </w:r>
      <w:r>
        <w:t>γόν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δεν</w:t>
      </w:r>
      <w:r w:rsidRPr="00026ECB">
        <w:rPr>
          <w:lang w:val="it-IT"/>
        </w:rPr>
        <w:t xml:space="preserve"> siue alicam tritici genus esse, certaeque fru¬</w:t>
      </w:r>
      <w:r w:rsidRPr="00026ECB">
        <w:rPr>
          <w:lang w:val="it-IT"/>
        </w:rPr>
        <w:br/>
        <w:t>gis nomen arbitrantur. Verùm quaenam ea sit</w:t>
      </w:r>
      <w:r w:rsidRPr="00026ECB">
        <w:rPr>
          <w:lang w:val="it-IT"/>
        </w:rPr>
        <w:br/>
        <w:t>interrogati non possunt respondere, quod nec</w:t>
      </w:r>
      <w:r w:rsidRPr="00026ECB">
        <w:rPr>
          <w:lang w:val="it-IT"/>
        </w:rPr>
        <w:br/>
        <w:t>Theophrastus, nec Diocles, nec Dioscorides</w:t>
      </w:r>
      <w:r w:rsidRPr="00026ECB">
        <w:rPr>
          <w:lang w:val="it-IT"/>
        </w:rPr>
        <w:br/>
        <w:t>vel nominis solius mentionem fecerint, nec Pli¬</w:t>
      </w:r>
      <w:r w:rsidRPr="00026ECB">
        <w:rPr>
          <w:lang w:val="it-IT"/>
        </w:rPr>
        <w:br/>
        <w:t>nius &amp; Galenus quid sit dixisse videantur. Est</w:t>
      </w:r>
      <w:r w:rsidRPr="00026ECB">
        <w:rPr>
          <w:lang w:val="it-IT"/>
        </w:rPr>
        <w:br/>
        <w:t xml:space="preserve">enim rarissimum nomen </w:t>
      </w:r>
      <w:r>
        <w:t>τοῦς</w:t>
      </w:r>
      <w:r w:rsidRPr="00026ECB">
        <w:rPr>
          <w:lang w:val="it-IT"/>
        </w:rPr>
        <w:t xml:space="preserve"> </w:t>
      </w:r>
      <w:r>
        <w:t>χόνδρου</w:t>
      </w:r>
      <w:r w:rsidRPr="00026ECB">
        <w:rPr>
          <w:lang w:val="it-IT"/>
        </w:rPr>
        <w:t xml:space="preserve"> apud medi¬</w:t>
      </w:r>
      <w:r w:rsidRPr="00026ECB">
        <w:rPr>
          <w:lang w:val="it-IT"/>
        </w:rPr>
        <w:br/>
        <w:t>cos, vt memoriae Galenus prodidit. Alij vero in</w:t>
      </w:r>
      <w:r w:rsidRPr="00026ECB">
        <w:rPr>
          <w:lang w:val="it-IT"/>
        </w:rPr>
        <w:br/>
        <w:t xml:space="preserve">media quodammodo sententia sunt, dicentes </w:t>
      </w:r>
      <w:r>
        <w:t>τὸν</w:t>
      </w:r>
      <w:r w:rsidRPr="00026ECB">
        <w:rPr>
          <w:lang w:val="it-IT"/>
        </w:rPr>
        <w:br/>
      </w:r>
      <w:r>
        <w:t>χάνδριν</w:t>
      </w:r>
      <w:r w:rsidRPr="00026ECB">
        <w:rPr>
          <w:lang w:val="it-IT"/>
        </w:rPr>
        <w:t xml:space="preserve"> &amp; alicam fruges quidem esse &amp; pro fru¬</w:t>
      </w:r>
      <w:r w:rsidRPr="00026ECB">
        <w:rPr>
          <w:lang w:val="it-IT"/>
        </w:rPr>
        <w:br/>
        <w:t>gibus accipi dicique apud authores non proprio</w:t>
      </w:r>
      <w:r w:rsidRPr="00026ECB">
        <w:rPr>
          <w:lang w:val="it-IT"/>
        </w:rPr>
        <w:br/>
        <w:t>quidem nomine, sed mutuato ab ea re in quam</w:t>
      </w:r>
    </w:p>
    <w:p w14:paraId="12EB69DA" w14:textId="77777777" w:rsidR="00026ECB" w:rsidRDefault="00026ECB" w:rsidP="00026ECB">
      <w:r>
        <w:t>image name: Χ-0029.jpg</w:t>
      </w:r>
      <w:r>
        <w:br/>
        <w:t>original page number: 29</w:t>
      </w:r>
      <w:r>
        <w:br/>
      </w:r>
    </w:p>
    <w:p w14:paraId="6C48937B" w14:textId="77777777" w:rsidR="00026ECB" w:rsidRPr="00026ECB" w:rsidRDefault="00026ECB" w:rsidP="00026ECB">
      <w:pPr>
        <w:rPr>
          <w:lang w:val="it-IT"/>
        </w:rPr>
      </w:pPr>
      <w:r>
        <w:t>protinus transire debent: itaque alicam pro zea</w:t>
      </w:r>
      <w:r>
        <w:br/>
        <w:t>dici, ex qua alicam fieri notum est. Quibus non</w:t>
      </w:r>
      <w:r>
        <w:br/>
        <w:t>obest quod Galen. ait γένδρον genus esse tritici,</w:t>
      </w:r>
      <w:r>
        <w:br/>
        <w:t>non zeae, quoniam zea pista sataque dicatur ter¬</w:t>
      </w:r>
      <w:r>
        <w:br/>
        <w:t>tio fere anno in frumentum degenerare, ex quo,</w:t>
      </w:r>
      <w:r>
        <w:br/>
        <w:t>praesertim in Africa, alicam fieri Plinius author</w:t>
      </w:r>
      <w:r>
        <w:br/>
        <w:t>est. Caeterum ἀπὶ τὸν τοῦ χόνδρου καταστιευῆς, id est, de</w:t>
      </w:r>
      <w:r>
        <w:br/>
        <w:t>alicae confectione, nemo ambigit in modum bro¬</w:t>
      </w:r>
      <w:r>
        <w:br/>
        <w:t>mi, tragi aut ptisanae praeparari, inuentumque id</w:t>
      </w:r>
      <w:r>
        <w:br/>
        <w:t>esse non pridem excogitatum, vt Plinius refert.</w:t>
      </w:r>
      <w:r>
        <w:br/>
        <w:t>fieri τὸν χόνδρον ex zea quam δικόκκον appellant</w:t>
      </w:r>
      <w:r>
        <w:br/>
        <w:t>Dioscorides scripsit. Est autem zea tritici spe¬</w:t>
      </w:r>
      <w:r>
        <w:br/>
        <w:t>cies (Itali hodie speltam, Galli espeltram vo¬</w:t>
      </w:r>
      <w:r>
        <w:br/>
        <w:t>cant) ex qua confectum γόνδριν non zeas nomi¬</w:t>
      </w:r>
      <w:r>
        <w:br/>
        <w:t>ne, sed potius τοῦ πυροῦ, id est tritici, veteres desi¬</w:t>
      </w:r>
      <w:r>
        <w:br/>
        <w:t>gnarunt, veluti Diocles &amp; Philotimus qui eum</w:t>
      </w:r>
      <w:r>
        <w:br/>
        <w:t>πισάνὴν πυρίνην, id est ptisanam triticeam, appel¬</w:t>
      </w:r>
      <w:r>
        <w:br/>
        <w:t>lauere. At eius parandi modum nemo Graeco¬</w:t>
      </w:r>
      <w:r>
        <w:br/>
        <w:t>rum, quod sciam, prodidit, praeter vnum Con¬</w:t>
      </w:r>
      <w:r>
        <w:br/>
        <w:t>stantinum Caesarem, qui tamen Latinus à Lati¬</w:t>
      </w:r>
      <w:r>
        <w:br/>
      </w:r>
      <w:r>
        <w:lastRenderedPageBreak/>
        <w:t>nis eam videtur accepisse. Is lib. 3. de agricultu¬</w:t>
      </w:r>
      <w:r>
        <w:br/>
        <w:t>ra his verbis eum aperit: zea decorticata in fer¬</w:t>
      </w:r>
      <w:r>
        <w:br/>
        <w:t>uentem aquam immittitur atque exprimitur:</w:t>
      </w:r>
      <w:r>
        <w:br/>
        <w:t>deinde gypsum candidum contusum &amp; arctiore</w:t>
      </w:r>
      <w:r>
        <w:br/>
        <w:t>cribro transmissum, arenaeque candidissimae &amp;</w:t>
      </w:r>
      <w:r>
        <w:br/>
        <w:t>tenuissimę quarta pars cum portione gypsi pau¬</w:t>
      </w:r>
      <w:r>
        <w:br/>
        <w:t>latim admiscetur, zea denuo probe repurgata.</w:t>
      </w:r>
      <w:r>
        <w:br/>
      </w:r>
      <w:r w:rsidRPr="00026ECB">
        <w:rPr>
          <w:lang w:val="it-IT"/>
        </w:rPr>
        <w:t>Id agendum sub Canicula, ne acescat. Vbi tota</w:t>
      </w:r>
      <w:r w:rsidRPr="00026ECB">
        <w:rPr>
          <w:lang w:val="it-IT"/>
        </w:rPr>
        <w:br/>
        <w:t>repurgata fuerit, angustiore cribro cernatur.</w:t>
      </w:r>
      <w:r w:rsidRPr="00026ECB">
        <w:rPr>
          <w:lang w:val="it-IT"/>
        </w:rPr>
        <w:br/>
        <w:t>Idem quoque Plinius docet de alica, &amp; praete¬</w:t>
      </w:r>
      <w:r w:rsidRPr="00026ECB">
        <w:rPr>
          <w:lang w:val="it-IT"/>
        </w:rPr>
        <w:br/>
        <w:t>rea eam adulterinam fieri maxime ex zea quae in</w:t>
      </w:r>
      <w:r w:rsidRPr="00026ECB">
        <w:rPr>
          <w:lang w:val="it-IT"/>
        </w:rPr>
        <w:br/>
        <w:t>Africa degeneret, vel ex granis etiam tritici quae</w:t>
      </w:r>
      <w:r w:rsidRPr="00026ECB">
        <w:rPr>
          <w:lang w:val="it-IT"/>
        </w:rPr>
        <w:br/>
        <w:t>candidissima atque grandissima deliguntur, &amp;</w:t>
      </w:r>
      <w:r w:rsidRPr="00026ECB">
        <w:rPr>
          <w:lang w:val="it-IT"/>
        </w:rPr>
        <w:br/>
        <w:t>semicocta in ollis, postea arefiunt sole ad initium,</w:t>
      </w:r>
      <w:r w:rsidRPr="00026ECB">
        <w:rPr>
          <w:lang w:val="it-IT"/>
        </w:rPr>
        <w:br/>
        <w:t>rursusque leniter aspersa molis franguntur: ad¬</w:t>
      </w:r>
      <w:r w:rsidRPr="00026ECB">
        <w:rPr>
          <w:lang w:val="it-IT"/>
        </w:rPr>
        <w:br/>
        <w:t>ditque aliud mirum dictu, alicae admisceri cre¬</w:t>
      </w:r>
      <w:r w:rsidRPr="00026ECB">
        <w:rPr>
          <w:lang w:val="it-IT"/>
        </w:rPr>
        <w:br/>
        <w:t>tam quae transit in corpus, coloremque &amp; tene¬</w:t>
      </w:r>
      <w:r w:rsidRPr="00026ECB">
        <w:rPr>
          <w:lang w:val="it-IT"/>
        </w:rPr>
        <w:br/>
        <w:t>ritatem adfert, negareque Campanos, apud quos</w:t>
      </w:r>
      <w:r w:rsidRPr="00026ECB">
        <w:rPr>
          <w:lang w:val="it-IT"/>
        </w:rPr>
        <w:br/>
        <w:t>praestantissima conficitur, alicam confici sine eo</w:t>
      </w:r>
      <w:r w:rsidRPr="00026ECB">
        <w:rPr>
          <w:lang w:val="it-IT"/>
        </w:rPr>
        <w:br/>
        <w:t>metallo posse. Attamen Constantinus, vti su¬</w:t>
      </w:r>
      <w:r w:rsidRPr="00026ECB">
        <w:rPr>
          <w:lang w:val="it-IT"/>
        </w:rPr>
        <w:br/>
        <w:t>pra retulimus, non cretam sed gypsum inijcit,</w:t>
      </w:r>
      <w:r w:rsidRPr="00026ECB">
        <w:rPr>
          <w:lang w:val="it-IT"/>
        </w:rPr>
        <w:br/>
        <w:t>quod etiam in alica adulterina inspergi postea</w:t>
      </w:r>
      <w:r w:rsidRPr="00026ECB">
        <w:rPr>
          <w:lang w:val="it-IT"/>
        </w:rPr>
        <w:br/>
        <w:t>declarat: de quo tamen mirandum Graecos me¬</w:t>
      </w:r>
      <w:r w:rsidRPr="00026ECB">
        <w:rPr>
          <w:lang w:val="it-IT"/>
        </w:rPr>
        <w:br/>
        <w:t>dicos alimentorum facultatem studiose perscru¬</w:t>
      </w:r>
      <w:r w:rsidRPr="00026ECB">
        <w:rPr>
          <w:lang w:val="it-IT"/>
        </w:rPr>
        <w:br/>
        <w:t>tantes tacuisse. Nam vt forte creta ad detersio¬</w:t>
      </w:r>
      <w:r w:rsidRPr="00026ECB">
        <w:rPr>
          <w:lang w:val="it-IT"/>
        </w:rPr>
        <w:br/>
        <w:t xml:space="preserve">nem glutinosi lentique humoris, quem </w:t>
      </w:r>
      <w:r>
        <w:t>γύνδρις</w:t>
      </w:r>
      <w:r w:rsidRPr="00026ECB">
        <w:rPr>
          <w:lang w:val="it-IT"/>
        </w:rPr>
        <w:br/>
        <w:t>habet, contulerit, at gypsum vehementer noce¬</w:t>
      </w:r>
      <w:r w:rsidRPr="00026ECB">
        <w:rPr>
          <w:lang w:val="it-IT"/>
        </w:rPr>
        <w:br/>
        <w:t>re videbitur, quod obstruat &amp; emplasticum sit,</w:t>
      </w:r>
      <w:r w:rsidRPr="00026ECB">
        <w:rPr>
          <w:lang w:val="it-IT"/>
        </w:rPr>
        <w:br/>
        <w:t>&amp; ventriculo eiusque ori valde aduersum. Pro¬</w:t>
      </w:r>
      <w:r w:rsidRPr="00026ECB">
        <w:rPr>
          <w:lang w:val="it-IT"/>
        </w:rPr>
        <w:br/>
        <w:t>pterea dubito plurimum num simplicior fuerit</w:t>
      </w:r>
      <w:r w:rsidRPr="00026ECB">
        <w:rPr>
          <w:lang w:val="it-IT"/>
        </w:rPr>
        <w:br/>
        <w:t xml:space="preserve">Graecorum </w:t>
      </w:r>
      <w:r>
        <w:t>χάνδρος</w:t>
      </w:r>
      <w:r w:rsidRPr="00026ECB">
        <w:rPr>
          <w:lang w:val="it-IT"/>
        </w:rPr>
        <w:t xml:space="preserve"> Romanorum alica, eoque</w:t>
      </w:r>
      <w:r w:rsidRPr="00026ECB">
        <w:rPr>
          <w:lang w:val="it-IT"/>
        </w:rPr>
        <w:br/>
        <w:t>in iicem discreparint, quod haec gypso consta¬</w:t>
      </w:r>
      <w:r w:rsidRPr="00026ECB">
        <w:rPr>
          <w:lang w:val="it-IT"/>
        </w:rPr>
        <w:br/>
        <w:t>ret, ille nihil gypsi haberet. Siquidem nonnihil</w:t>
      </w:r>
      <w:r w:rsidRPr="00026ECB">
        <w:rPr>
          <w:lang w:val="it-IT"/>
        </w:rPr>
        <w:br/>
        <w:t>discriminis inter haec fuisse Paulus Aegineta de¬</w:t>
      </w:r>
      <w:r w:rsidRPr="00026ECB">
        <w:rPr>
          <w:lang w:val="it-IT"/>
        </w:rPr>
        <w:br/>
        <w:t>clarat, non ita tamen vt genere &amp; materia do¬</w:t>
      </w:r>
      <w:r w:rsidRPr="00026ECB">
        <w:rPr>
          <w:lang w:val="it-IT"/>
        </w:rPr>
        <w:br/>
        <w:t>ceat discrepare. Neque enim dixisset alicam</w:t>
      </w:r>
      <w:r w:rsidRPr="00026ECB">
        <w:rPr>
          <w:lang w:val="it-IT"/>
        </w:rPr>
        <w:br/>
        <w:t>chondro in alijs persimilem esse, si diuersa ma¬</w:t>
      </w:r>
      <w:r w:rsidRPr="00026ECB">
        <w:rPr>
          <w:lang w:val="it-IT"/>
        </w:rPr>
        <w:br/>
        <w:t>teria constare credidisset, sicut bromum, tra¬</w:t>
      </w:r>
      <w:r w:rsidRPr="00026ECB">
        <w:rPr>
          <w:lang w:val="it-IT"/>
        </w:rPr>
        <w:br/>
        <w:t>gum &amp; ptisanam. Dicit tantum ab alica aluum</w:t>
      </w:r>
      <w:r w:rsidRPr="00026ECB">
        <w:rPr>
          <w:lang w:val="it-IT"/>
        </w:rPr>
        <w:br/>
        <w:t>magis adstringi: cuius forte causa ad gypsum ad¬</w:t>
      </w:r>
      <w:r w:rsidRPr="00026ECB">
        <w:rPr>
          <w:lang w:val="it-IT"/>
        </w:rPr>
        <w:br/>
        <w:t>mixtum his facultatibus quas modo recensui</w:t>
      </w:r>
      <w:r w:rsidRPr="00026ECB">
        <w:rPr>
          <w:lang w:val="it-IT"/>
        </w:rPr>
        <w:br/>
        <w:t>praeditum, vel etiam ad cretam quae magnam</w:t>
      </w:r>
      <w:r w:rsidRPr="00026ECB">
        <w:rPr>
          <w:lang w:val="it-IT"/>
        </w:rPr>
        <w:br/>
        <w:t>siccandi vim sine mordacitate possidet, referri</w:t>
      </w:r>
      <w:r w:rsidRPr="00026ECB">
        <w:rPr>
          <w:lang w:val="it-IT"/>
        </w:rPr>
        <w:br/>
        <w:t xml:space="preserve">potest. Quod si </w:t>
      </w:r>
      <w:r>
        <w:t>χόνδρος</w:t>
      </w:r>
      <w:r w:rsidRPr="00026ECB">
        <w:rPr>
          <w:lang w:val="it-IT"/>
        </w:rPr>
        <w:t xml:space="preserve"> metalla eiusmodi in con¬</w:t>
      </w:r>
      <w:r w:rsidRPr="00026ECB">
        <w:rPr>
          <w:lang w:val="it-IT"/>
        </w:rPr>
        <w:br/>
        <w:t>sortium admisisset, vix possum credere tam ce¬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lebrem apud omnes futurum fuisse, vt alimen¬</w:t>
      </w:r>
      <w:r w:rsidRPr="00026ECB">
        <w:rPr>
          <w:lang w:val="it-IT"/>
        </w:rPr>
        <w:br/>
        <w:t>tum nullum esset in arte medica tam multis abun¬</w:t>
      </w:r>
      <w:r w:rsidRPr="00026ECB">
        <w:rPr>
          <w:lang w:val="it-IT"/>
        </w:rPr>
        <w:br/>
        <w:t>dante &amp; luxuriante remedijs quod in febribus</w:t>
      </w:r>
      <w:r w:rsidRPr="00026ECB">
        <w:rPr>
          <w:lang w:val="it-IT"/>
        </w:rPr>
        <w:br/>
        <w:t>tertianis &amp; continuis, in calidis &amp; siccis naturis,</w:t>
      </w:r>
    </w:p>
    <w:p w14:paraId="374EB3DF" w14:textId="77777777" w:rsidR="00026ECB" w:rsidRDefault="00026ECB" w:rsidP="00026ECB">
      <w:r>
        <w:t>image name: Χ-0030.jpg</w:t>
      </w:r>
      <w:r>
        <w:br/>
        <w:t>original page number: 30</w:t>
      </w:r>
      <w:r>
        <w:br/>
      </w:r>
    </w:p>
    <w:p w14:paraId="615731ED" w14:textId="77777777" w:rsidR="00026ECB" w:rsidRPr="00026ECB" w:rsidRDefault="00026ECB" w:rsidP="00026ECB">
      <w:pPr>
        <w:rPr>
          <w:lang w:val="it-IT"/>
        </w:rPr>
      </w:pPr>
      <w:r>
        <w:t>atque etiam stomachicis frequentius exhibere¬</w:t>
      </w:r>
      <w:r>
        <w:br/>
        <w:t xml:space="preserve">tur. </w:t>
      </w:r>
      <w:r w:rsidRPr="00026ECB">
        <w:rPr>
          <w:lang w:val="it-IT"/>
        </w:rPr>
        <w:t>Nec tamen discrimen hoc tanti faciendum</w:t>
      </w:r>
      <w:r w:rsidRPr="00026ECB">
        <w:rPr>
          <w:lang w:val="it-IT"/>
        </w:rPr>
        <w:br/>
        <w:t xml:space="preserve">fuit, vt </w:t>
      </w:r>
      <w:r>
        <w:t>χάνδρος</w:t>
      </w:r>
      <w:r w:rsidRPr="00026ECB">
        <w:rPr>
          <w:lang w:val="it-IT"/>
        </w:rPr>
        <w:t xml:space="preserve"> alio nomine quam alicae apud La¬</w:t>
      </w:r>
      <w:r w:rsidRPr="00026ECB">
        <w:rPr>
          <w:lang w:val="it-IT"/>
        </w:rPr>
        <w:br/>
        <w:t>tinos dicerotur, quod alia prope infinita sint,</w:t>
      </w:r>
      <w:r w:rsidRPr="00026ECB">
        <w:rPr>
          <w:lang w:val="it-IT"/>
        </w:rPr>
        <w:br/>
        <w:t>quibus diuersissimae parandi rationes manente</w:t>
      </w:r>
      <w:r w:rsidRPr="00026ECB">
        <w:rPr>
          <w:lang w:val="it-IT"/>
        </w:rPr>
        <w:br/>
        <w:t>semper primaria praecipuaque materia nomina</w:t>
      </w:r>
      <w:r w:rsidRPr="00026ECB">
        <w:rPr>
          <w:lang w:val="it-IT"/>
        </w:rPr>
        <w:br/>
        <w:t xml:space="preserve">non immutauere. Itaque </w:t>
      </w:r>
      <w:r>
        <w:t>χόνδρος</w:t>
      </w:r>
      <w:r w:rsidRPr="00026ECB">
        <w:rPr>
          <w:lang w:val="it-IT"/>
        </w:rPr>
        <w:t xml:space="preserve"> siue alica non</w:t>
      </w:r>
      <w:r w:rsidRPr="00026ECB">
        <w:rPr>
          <w:lang w:val="it-IT"/>
        </w:rPr>
        <w:br/>
        <w:t>aliud est quam zea, eo modo quendeclaraui con¬</w:t>
      </w:r>
      <w:r w:rsidRPr="00026ECB">
        <w:rPr>
          <w:lang w:val="it-IT"/>
        </w:rPr>
        <w:br/>
        <w:t>cinnata. Cuius tamen differentias treis Plinius,</w:t>
      </w:r>
      <w:r w:rsidRPr="00026ECB">
        <w:rPr>
          <w:lang w:val="it-IT"/>
        </w:rPr>
        <w:br/>
        <w:t>&amp; post eum Constantinus Caesar annotauit: pri¬</w:t>
      </w:r>
      <w:r w:rsidRPr="00026ECB">
        <w:rPr>
          <w:lang w:val="it-IT"/>
        </w:rPr>
        <w:br/>
        <w:t>mam quidem, quae minima ab eo vocatur &amp; cri¬</w:t>
      </w:r>
      <w:r w:rsidRPr="00026ECB">
        <w:rPr>
          <w:lang w:val="it-IT"/>
        </w:rPr>
        <w:br/>
        <w:t>braria: alteram vero quae secundaria: tertiam</w:t>
      </w:r>
      <w:r w:rsidRPr="00026ECB">
        <w:rPr>
          <w:lang w:val="it-IT"/>
        </w:rPr>
        <w:br/>
        <w:t xml:space="preserve">quae grandissima est, &amp; exceptitia atque </w:t>
      </w:r>
      <w:r>
        <w:t>ἀραίρη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μα</w:t>
      </w:r>
      <w:r w:rsidRPr="00026ECB">
        <w:rPr>
          <w:lang w:val="it-IT"/>
        </w:rPr>
        <w:t xml:space="preserve"> appellatur. Omnes autem eiusmodi farinae</w:t>
      </w:r>
      <w:r w:rsidRPr="00026ECB">
        <w:rPr>
          <w:lang w:val="it-IT"/>
        </w:rPr>
        <w:br/>
        <w:t>aqua aspersae postea exiccabantur, &amp; in gru¬</w:t>
      </w:r>
      <w:r w:rsidRPr="00026ECB">
        <w:rPr>
          <w:lang w:val="it-IT"/>
        </w:rPr>
        <w:br/>
        <w:t>mos granaque concrescebant quae ad vsum re¬</w:t>
      </w:r>
      <w:r w:rsidRPr="00026ECB">
        <w:rPr>
          <w:lang w:val="it-IT"/>
        </w:rPr>
        <w:br/>
        <w:t xml:space="preserve">ponebantur, à quibus </w:t>
      </w:r>
      <w:r>
        <w:t>τοῦ</w:t>
      </w:r>
      <w:r w:rsidRPr="00026ECB">
        <w:rPr>
          <w:lang w:val="it-IT"/>
        </w:rPr>
        <w:t xml:space="preserve"> </w:t>
      </w:r>
      <w:r>
        <w:t>χάνδρυ</w:t>
      </w:r>
      <w:r w:rsidRPr="00026ECB">
        <w:rPr>
          <w:lang w:val="it-IT"/>
        </w:rPr>
        <w:t xml:space="preserve"> nomen inditum</w:t>
      </w:r>
      <w:r w:rsidRPr="00026ECB">
        <w:rPr>
          <w:lang w:val="it-IT"/>
        </w:rPr>
        <w:br/>
        <w:t xml:space="preserve">fuisse arbitror. </w:t>
      </w:r>
      <w:r>
        <w:t>γόνδρους</w:t>
      </w:r>
      <w:r w:rsidRPr="00026ECB">
        <w:rPr>
          <w:lang w:val="it-IT"/>
        </w:rPr>
        <w:t xml:space="preserve"> enim granum significat,</w:t>
      </w:r>
      <w:r w:rsidRPr="00026ECB">
        <w:rPr>
          <w:lang w:val="it-IT"/>
        </w:rPr>
        <w:br/>
        <w:t>&amp; quod ex continuo aliquo seorsum concreue¬</w:t>
      </w:r>
      <w:r w:rsidRPr="00026ECB">
        <w:rPr>
          <w:lang w:val="it-IT"/>
        </w:rPr>
        <w:br/>
        <w:t>rit, vt salis frusta &amp; thuris micae seu grana, quae</w:t>
      </w:r>
      <w:r w:rsidRPr="00026ECB">
        <w:rPr>
          <w:lang w:val="it-IT"/>
        </w:rPr>
        <w:br/>
      </w:r>
      <w:r>
        <w:t>άνδρος</w:t>
      </w:r>
      <w:r w:rsidRPr="00026ECB">
        <w:rPr>
          <w:lang w:val="it-IT"/>
        </w:rPr>
        <w:t xml:space="preserve"> </w:t>
      </w:r>
      <w:r>
        <w:t>λιξανς</w:t>
      </w:r>
      <w:r w:rsidRPr="00026ECB">
        <w:rPr>
          <w:lang w:val="it-IT"/>
        </w:rPr>
        <w:t xml:space="preserve"> à medicis nuncupantur, &amp; de qua</w:t>
      </w:r>
      <w:r w:rsidRPr="00026ECB">
        <w:rPr>
          <w:lang w:val="it-IT"/>
        </w:rPr>
        <w:br/>
        <w:t>nunc agimus alica, quam &amp; granum ob eam cau¬</w:t>
      </w:r>
      <w:r w:rsidRPr="00026ECB">
        <w:rPr>
          <w:lang w:val="it-IT"/>
        </w:rPr>
        <w:br/>
        <w:t>sam Plinnius videtur appellasse. Scribit enim lib.</w:t>
      </w:r>
      <w:r w:rsidRPr="00026ECB">
        <w:rPr>
          <w:lang w:val="it-IT"/>
        </w:rPr>
        <w:br/>
        <w:t>18. c. 11. de alica disserens: ex zea pulchrius quam</w:t>
      </w:r>
      <w:r w:rsidRPr="00026ECB">
        <w:rPr>
          <w:lang w:val="it-IT"/>
        </w:rPr>
        <w:br/>
        <w:t>ex tritico fit granum, quamuis id alicae vitium</w:t>
      </w:r>
      <w:r w:rsidRPr="00026ECB">
        <w:rPr>
          <w:lang w:val="it-IT"/>
        </w:rPr>
        <w:br/>
        <w:t>sit. Quod quidem non potest aliter quam de</w:t>
      </w:r>
      <w:r w:rsidRPr="00026ECB">
        <w:rPr>
          <w:lang w:val="it-IT"/>
        </w:rPr>
        <w:br/>
        <w:t>chondro intelligi: vitans enim verbum Grae¬</w:t>
      </w:r>
      <w:r w:rsidRPr="00026ECB">
        <w:rPr>
          <w:lang w:val="it-IT"/>
        </w:rPr>
        <w:br/>
        <w:t>cum, granum, Latinam vocem vsurpauit. Ac</w:t>
      </w:r>
      <w:r w:rsidRPr="00026ECB">
        <w:rPr>
          <w:lang w:val="it-IT"/>
        </w:rPr>
        <w:br/>
        <w:t xml:space="preserve">quamuis quicquid in granum coaluit, </w:t>
      </w:r>
      <w:r>
        <w:t>γόνδρος</w:t>
      </w:r>
      <w:r w:rsidRPr="00026ECB">
        <w:rPr>
          <w:lang w:val="it-IT"/>
        </w:rPr>
        <w:br/>
        <w:t xml:space="preserve">vocari possit, velut </w:t>
      </w:r>
      <w:r>
        <w:t>τράγος</w:t>
      </w:r>
      <w:r w:rsidRPr="00026ECB">
        <w:rPr>
          <w:lang w:val="it-IT"/>
        </w:rPr>
        <w:t xml:space="preserve"> &amp; </w:t>
      </w:r>
      <w:r>
        <w:t>βρόμος</w:t>
      </w:r>
      <w:r w:rsidRPr="00026ECB">
        <w:rPr>
          <w:lang w:val="it-IT"/>
        </w:rPr>
        <w:t>, ex zea tamen</w:t>
      </w:r>
      <w:r w:rsidRPr="00026ECB">
        <w:rPr>
          <w:lang w:val="it-IT"/>
        </w:rPr>
        <w:br/>
        <w:t>granum id sibi peculiariter nomen vendicauit,</w:t>
      </w:r>
      <w:r w:rsidRPr="00026ECB">
        <w:rPr>
          <w:lang w:val="it-IT"/>
        </w:rPr>
        <w:br/>
        <w:t xml:space="preserve">sicut hordei apparatus </w:t>
      </w:r>
      <w:r>
        <w:t>τὸ</w:t>
      </w:r>
      <w:r w:rsidRPr="00026ECB">
        <w:rPr>
          <w:lang w:val="it-IT"/>
        </w:rPr>
        <w:t xml:space="preserve"> </w:t>
      </w:r>
      <w:r>
        <w:t>πισάνης</w:t>
      </w:r>
      <w:r w:rsidRPr="00026ECB">
        <w:rPr>
          <w:lang w:val="it-IT"/>
        </w:rPr>
        <w:t xml:space="preserve"> nomenclaturam,</w:t>
      </w:r>
      <w:r w:rsidRPr="00026ECB">
        <w:rPr>
          <w:lang w:val="it-IT"/>
        </w:rPr>
        <w:br/>
        <w:t xml:space="preserve">quamuis </w:t>
      </w:r>
      <w:r>
        <w:t>τὸ</w:t>
      </w:r>
      <w:r w:rsidRPr="00026ECB">
        <w:rPr>
          <w:lang w:val="it-IT"/>
        </w:rPr>
        <w:t xml:space="preserve"> </w:t>
      </w:r>
      <w:r>
        <w:t>πτίσειν</w:t>
      </w:r>
      <w:r w:rsidRPr="00026ECB">
        <w:rPr>
          <w:lang w:val="it-IT"/>
        </w:rPr>
        <w:t xml:space="preserve"> multis frugibus commune sit,</w:t>
      </w:r>
      <w:r w:rsidRPr="00026ECB">
        <w:rPr>
          <w:lang w:val="it-IT"/>
        </w:rPr>
        <w:br/>
        <w:t>quae perinde atque hordeum, tundi &amp; deglubi</w:t>
      </w:r>
      <w:r w:rsidRPr="00026ECB">
        <w:rPr>
          <w:lang w:val="it-IT"/>
        </w:rPr>
        <w:br/>
        <w:t xml:space="preserve">solebant. Caeterum duobus modis veteres </w:t>
      </w:r>
      <w:r>
        <w:t>τὰ</w:t>
      </w:r>
      <w:r w:rsidRPr="00026ECB">
        <w:rPr>
          <w:lang w:val="it-IT"/>
        </w:rPr>
        <w:br/>
      </w:r>
      <w:r>
        <w:t>χνδρῳ</w:t>
      </w:r>
      <w:r w:rsidRPr="00026ECB">
        <w:rPr>
          <w:lang w:val="it-IT"/>
        </w:rPr>
        <w:t xml:space="preserve"> vtebantur, interdum integro, interdum</w:t>
      </w:r>
      <w:r w:rsidRPr="00026ECB">
        <w:rPr>
          <w:lang w:val="it-IT"/>
        </w:rPr>
        <w:br/>
        <w:t xml:space="preserve">loto. Illud </w:t>
      </w:r>
      <w:r>
        <w:t>χένδρον</w:t>
      </w:r>
      <w:r w:rsidRPr="00026ECB">
        <w:rPr>
          <w:lang w:val="it-IT"/>
        </w:rPr>
        <w:t xml:space="preserve"> simpliciter, vel </w:t>
      </w:r>
      <w:r>
        <w:t>γένδρς</w:t>
      </w:r>
      <w:r w:rsidRPr="00026ECB">
        <w:rPr>
          <w:lang w:val="it-IT"/>
        </w:rPr>
        <w:t xml:space="preserve"> </w:t>
      </w:r>
      <w:r>
        <w:t>πισάνην</w:t>
      </w:r>
      <w:r w:rsidRPr="00026ECB">
        <w:rPr>
          <w:lang w:val="it-IT"/>
        </w:rPr>
        <w:t>,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id est, chondrum ptisanae modo comparatum:</w:t>
      </w:r>
      <w:r w:rsidRPr="00026ECB">
        <w:rPr>
          <w:lang w:val="it-IT"/>
        </w:rPr>
        <w:br/>
        <w:t xml:space="preserve">vel, vt Diocles &amp; Philotimus, </w:t>
      </w:r>
      <w:r>
        <w:t>πισάνὴν</w:t>
      </w:r>
      <w:r w:rsidRPr="00026ECB">
        <w:rPr>
          <w:lang w:val="it-IT"/>
        </w:rPr>
        <w:t xml:space="preserve"> </w:t>
      </w:r>
      <w:r>
        <w:t>πυρίνην</w:t>
      </w:r>
      <w:r w:rsidRPr="00026ECB">
        <w:rPr>
          <w:lang w:val="it-IT"/>
        </w:rPr>
        <w:t>:</w:t>
      </w:r>
      <w:r w:rsidRPr="00026ECB">
        <w:rPr>
          <w:lang w:val="it-IT"/>
        </w:rPr>
        <w:br/>
        <w:t xml:space="preserve">hoc vero, </w:t>
      </w:r>
      <w:r>
        <w:t>χόνδρονπλυτὸν</w:t>
      </w:r>
      <w:r w:rsidRPr="00026ECB">
        <w:rPr>
          <w:lang w:val="it-IT"/>
        </w:rPr>
        <w:t xml:space="preserve"> appellabant. Coqueba¬</w:t>
      </w:r>
      <w:r w:rsidRPr="00026ECB">
        <w:rPr>
          <w:lang w:val="it-IT"/>
        </w:rPr>
        <w:br/>
        <w:t>tur granum ipsum in aqua vsque dum intabuis¬</w:t>
      </w:r>
      <w:r w:rsidRPr="00026ECB">
        <w:rPr>
          <w:lang w:val="it-IT"/>
        </w:rPr>
        <w:br/>
        <w:t>set, adiecto etiam per initia oleo, deinde adiecto</w:t>
      </w:r>
      <w:r w:rsidRPr="00026ECB">
        <w:rPr>
          <w:lang w:val="it-IT"/>
        </w:rPr>
        <w:br/>
        <w:t>sale modico percolabatur, atque ita ptisanae si¬</w:t>
      </w:r>
      <w:r w:rsidRPr="00026ECB">
        <w:rPr>
          <w:lang w:val="it-IT"/>
        </w:rPr>
        <w:br/>
        <w:t>milis euadebat. Aliquando vero &amp; acetum ad¬</w:t>
      </w:r>
      <w:r w:rsidRPr="00026ECB">
        <w:rPr>
          <w:lang w:val="it-IT"/>
        </w:rPr>
        <w:br/>
        <w:t>miscebatur, quo facilius per habitum digerere¬</w:t>
      </w:r>
      <w:r w:rsidRPr="00026ECB">
        <w:rPr>
          <w:lang w:val="it-IT"/>
        </w:rPr>
        <w:br/>
        <w:t>tur. Et haec quidem fuit simplex coquendi ratio.</w:t>
      </w:r>
      <w:r w:rsidRPr="00026ECB">
        <w:rPr>
          <w:lang w:val="it-IT"/>
        </w:rPr>
        <w:br/>
        <w:t>Valenter is cibus alit (vnde &amp; alica dicta est Sex¬</w:t>
      </w:r>
      <w:r w:rsidRPr="00026ECB">
        <w:rPr>
          <w:lang w:val="it-IT"/>
        </w:rPr>
        <w:br/>
        <w:t>to Pompeio, quod corpus alat) adeo vt victus</w:t>
      </w:r>
      <w:r w:rsidRPr="00026ECB">
        <w:rPr>
          <w:lang w:val="it-IT"/>
        </w:rPr>
        <w:br/>
        <w:t>plenus dici mereatur, vti Galenus scripsit in</w:t>
      </w:r>
      <w:r w:rsidRPr="00026ECB">
        <w:rPr>
          <w:lang w:val="it-IT"/>
        </w:rPr>
        <w:br/>
        <w:t>Aphor. 4. lib. 1. Succum bonum quidem, sed</w:t>
      </w:r>
      <w:r w:rsidRPr="00026ECB">
        <w:rPr>
          <w:lang w:val="it-IT"/>
        </w:rPr>
        <w:br/>
        <w:t>lentum &amp; obstructionibus aptum gignit. Quod</w:t>
      </w:r>
      <w:r w:rsidRPr="00026ECB">
        <w:rPr>
          <w:lang w:val="it-IT"/>
        </w:rPr>
        <w:br/>
        <w:t>tamen vitium veteres vt emendarent, eum vario</w:t>
      </w:r>
      <w:r w:rsidRPr="00026ECB">
        <w:rPr>
          <w:lang w:val="it-IT"/>
        </w:rPr>
        <w:br/>
        <w:t>modo condiebant, mulsum frequenter admis¬</w:t>
      </w:r>
      <w:r w:rsidRPr="00026ECB">
        <w:rPr>
          <w:lang w:val="it-IT"/>
        </w:rPr>
        <w:br/>
        <w:t>centes, interdum vinum dulce, vt esset arteriacum</w:t>
      </w:r>
      <w:r w:rsidRPr="00026ECB">
        <w:rPr>
          <w:lang w:val="it-IT"/>
        </w:rPr>
        <w:br/>
        <w:t>medicamentum &amp; tabidis vtile, aut adstringens,</w:t>
      </w:r>
      <w:r w:rsidRPr="00026ECB">
        <w:rPr>
          <w:lang w:val="it-IT"/>
        </w:rPr>
        <w:br/>
        <w:t>ad compescendas alui fluxiones, aut punici etiam</w:t>
      </w:r>
      <w:r w:rsidRPr="00026ECB">
        <w:rPr>
          <w:lang w:val="it-IT"/>
        </w:rPr>
        <w:br/>
        <w:t>grana, vt in lib. meth. med. habetur. Interdum</w:t>
      </w:r>
      <w:r w:rsidRPr="00026ECB">
        <w:rPr>
          <w:lang w:val="it-IT"/>
        </w:rPr>
        <w:br/>
        <w:t>vero cum oleo &amp; sale frigebatur. Ac quoniam</w:t>
      </w:r>
      <w:r w:rsidRPr="00026ECB">
        <w:rPr>
          <w:lang w:val="it-IT"/>
        </w:rPr>
        <w:br/>
      </w:r>
      <w:r>
        <w:t>χνδρυς</w:t>
      </w:r>
      <w:r w:rsidRPr="00026ECB">
        <w:rPr>
          <w:lang w:val="it-IT"/>
        </w:rPr>
        <w:t xml:space="preserve"> nihil in se habet detergens &amp; tenue, si ex</w:t>
      </w:r>
      <w:r w:rsidRPr="00026ECB">
        <w:rPr>
          <w:lang w:val="it-IT"/>
        </w:rPr>
        <w:br/>
        <w:t>eo sorbitionem attenuantem &amp; detergentem</w:t>
      </w:r>
      <w:r w:rsidRPr="00026ECB">
        <w:rPr>
          <w:lang w:val="it-IT"/>
        </w:rPr>
        <w:br/>
        <w:t>conficere volebant, non anethi modo, sed &amp; por¬</w:t>
      </w:r>
      <w:r w:rsidRPr="00026ECB">
        <w:rPr>
          <w:lang w:val="it-IT"/>
        </w:rPr>
        <w:br/>
        <w:t>ri quidpiam vel pulegij vel calamenthi vel hys¬</w:t>
      </w:r>
      <w:r w:rsidRPr="00026ECB">
        <w:rPr>
          <w:lang w:val="it-IT"/>
        </w:rPr>
        <w:br/>
        <w:t>sopi incoquebant. de sorbitione autem ex alica</w:t>
      </w:r>
      <w:r w:rsidRPr="00026ECB">
        <w:rPr>
          <w:lang w:val="it-IT"/>
        </w:rPr>
        <w:br/>
        <w:t xml:space="preserve">vide apud Oribasium extremo lib. 5. At </w:t>
      </w:r>
      <w:r>
        <w:t>χόνδρος</w:t>
      </w:r>
      <w:r w:rsidRPr="00026ECB">
        <w:rPr>
          <w:lang w:val="it-IT"/>
        </w:rPr>
        <w:br/>
      </w:r>
      <w:r>
        <w:t>τλυτὸς</w:t>
      </w:r>
      <w:r w:rsidRPr="00026ECB">
        <w:rPr>
          <w:lang w:val="it-IT"/>
        </w:rPr>
        <w:t>, id est alica elota, est ipse succus alicae cum</w:t>
      </w:r>
      <w:r w:rsidRPr="00026ECB">
        <w:rPr>
          <w:lang w:val="it-IT"/>
        </w:rPr>
        <w:br/>
        <w:t>aqua mistus. Plurimum autem is coquendus</w:t>
      </w:r>
      <w:r w:rsidRPr="00026ECB">
        <w:rPr>
          <w:lang w:val="it-IT"/>
        </w:rPr>
        <w:br/>
        <w:t>erat, alioqui permultum ledebat concrescens &amp;</w:t>
      </w:r>
      <w:r w:rsidRPr="00026ECB">
        <w:rPr>
          <w:lang w:val="it-IT"/>
        </w:rPr>
        <w:br/>
        <w:t>densatus in ventriculo. Itaque plurima illum a¬</w:t>
      </w:r>
      <w:r w:rsidRPr="00026ECB">
        <w:rPr>
          <w:lang w:val="it-IT"/>
        </w:rPr>
        <w:br/>
        <w:t>qua perfundebant, tum super prunas coquebant,</w:t>
      </w:r>
    </w:p>
    <w:p w14:paraId="6923289D" w14:textId="77777777" w:rsidR="00026ECB" w:rsidRDefault="00026ECB" w:rsidP="00026ECB">
      <w:r>
        <w:t>image name: Χ-0031.jpg</w:t>
      </w:r>
      <w:r>
        <w:br/>
        <w:t>original page number: 31</w:t>
      </w:r>
      <w:r>
        <w:br/>
      </w:r>
    </w:p>
    <w:p w14:paraId="04D9EEDF" w14:textId="77777777" w:rsidR="00026ECB" w:rsidRPr="00026ECB" w:rsidRDefault="00026ECB" w:rsidP="00026ECB">
      <w:pPr>
        <w:rPr>
          <w:lang w:val="it-IT"/>
        </w:rPr>
      </w:pPr>
      <w:r>
        <w:t>assidue agitando, donec coctus esse videretur:</w:t>
      </w:r>
      <w:r>
        <w:br/>
        <w:t>deinde salis aliquid addebatur &amp; interdum oleum</w:t>
      </w:r>
      <w:r>
        <w:br/>
        <w:t>per initia. Non multum χόνδροςς veterum disside¬</w:t>
      </w:r>
      <w:r>
        <w:br/>
        <w:t>re videtur à nostra frumentacea, si ab illo cretam</w:t>
      </w:r>
      <w:r>
        <w:br/>
        <w:t xml:space="preserve">aut gypsum exemeris. </w:t>
      </w:r>
      <w:r w:rsidRPr="00026ECB">
        <w:rPr>
          <w:lang w:val="fr-FR"/>
        </w:rPr>
        <w:t>Fiebat autem &amp; ex chon¬</w:t>
      </w:r>
      <w:r w:rsidRPr="00026ECB">
        <w:rPr>
          <w:lang w:val="fr-FR"/>
        </w:rPr>
        <w:br/>
        <w:t xml:space="preserve">dro panis </w:t>
      </w:r>
      <w:r>
        <w:t>χρνδρίτης</w:t>
      </w:r>
      <w:r w:rsidRPr="00026ECB">
        <w:rPr>
          <w:lang w:val="fr-FR"/>
        </w:rPr>
        <w:t xml:space="preserve"> dictus, plurimum nutriens nec</w:t>
      </w:r>
      <w:r w:rsidRPr="00026ECB">
        <w:rPr>
          <w:lang w:val="fr-FR"/>
        </w:rPr>
        <w:br/>
        <w:t>facile per aluum descendens. Porro quod apud</w:t>
      </w:r>
      <w:r w:rsidRPr="00026ECB">
        <w:rPr>
          <w:lang w:val="fr-FR"/>
        </w:rPr>
        <w:br/>
        <w:t xml:space="preserve">Aetium aliquando legitur coniunctim </w:t>
      </w:r>
      <w:r>
        <w:t>χένδρ</w:t>
      </w:r>
      <w:r w:rsidRPr="00026ECB">
        <w:rPr>
          <w:lang w:val="fr-FR"/>
        </w:rPr>
        <w:br/>
      </w:r>
      <w:r>
        <w:t>ἄλικος</w:t>
      </w:r>
      <w:r w:rsidRPr="00026ECB">
        <w:rPr>
          <w:lang w:val="fr-FR"/>
        </w:rPr>
        <w:t xml:space="preserve">, non aliud quam </w:t>
      </w:r>
      <w:r>
        <w:t>γόνδρον</w:t>
      </w:r>
      <w:r w:rsidRPr="00026ECB">
        <w:rPr>
          <w:lang w:val="fr-FR"/>
        </w:rPr>
        <w:t xml:space="preserve"> simpliciter signi¬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ficat. ideo autem videtur vtrumque nomen con¬</w:t>
      </w:r>
      <w:r w:rsidRPr="00026ECB">
        <w:rPr>
          <w:lang w:val="fr-FR"/>
        </w:rPr>
        <w:br/>
        <w:t>iunxisse, ne quis de re ipsa ambigeret: vel quod</w:t>
      </w:r>
      <w:r w:rsidRPr="00026ECB">
        <w:rPr>
          <w:lang w:val="fr-FR"/>
        </w:rPr>
        <w:br/>
        <w:t>ita forte Graecorum vulgo suis temporibus di¬</w:t>
      </w:r>
      <w:r w:rsidRPr="00026ECB">
        <w:rPr>
          <w:lang w:val="fr-FR"/>
        </w:rPr>
        <w:br/>
        <w:t>ceretur: siquidem tum is tum Paulus multa no¬</w:t>
      </w:r>
      <w:r w:rsidRPr="00026ECB">
        <w:rPr>
          <w:lang w:val="fr-FR"/>
        </w:rPr>
        <w:br/>
        <w:t>mina scriptis suis inseruerunt, veteribus prorsus</w:t>
      </w:r>
      <w:r w:rsidRPr="00026ECB">
        <w:rPr>
          <w:lang w:val="fr-FR"/>
        </w:rPr>
        <w:br/>
        <w:t>inusitata, commoditati potius quam vocabulo¬</w:t>
      </w:r>
      <w:r w:rsidRPr="00026ECB">
        <w:rPr>
          <w:lang w:val="fr-FR"/>
        </w:rPr>
        <w:br/>
        <w:t>rum proprietati &amp; elegantiae inseruientes.</w:t>
      </w:r>
      <w:r w:rsidRPr="00026ECB">
        <w:rPr>
          <w:lang w:val="fr-FR"/>
        </w:rPr>
        <w:br/>
      </w:r>
      <w:r>
        <w:t>Χόνδρος</w:t>
      </w:r>
      <w:r w:rsidRPr="00026ECB">
        <w:rPr>
          <w:lang w:val="fr-FR"/>
        </w:rPr>
        <w:t>. cartilago. Est pars corporis omnium post</w:t>
      </w:r>
      <w:r w:rsidRPr="00026ECB">
        <w:rPr>
          <w:lang w:val="fr-FR"/>
        </w:rPr>
        <w:br/>
        <w:t>os, maxime terrea &amp; solida, sensus expers. Est</w:t>
      </w:r>
      <w:r w:rsidRPr="00026ECB">
        <w:rPr>
          <w:lang w:val="fr-FR"/>
        </w:rPr>
        <w:br/>
        <w:t>igitur cartilago post os siccissima &amp; durissima:</w:t>
      </w:r>
      <w:r w:rsidRPr="00026ECB">
        <w:rPr>
          <w:lang w:val="fr-FR"/>
        </w:rPr>
        <w:br/>
        <w:t>siquidem osse minus sicca duraque est. Quam¬</w:t>
      </w:r>
      <w:r w:rsidRPr="00026ECB">
        <w:rPr>
          <w:lang w:val="fr-FR"/>
        </w:rPr>
        <w:br/>
        <w:t>uis autem diuersa sit ab osse cartilago, saepe ta¬</w:t>
      </w:r>
      <w:r w:rsidRPr="00026ECB">
        <w:rPr>
          <w:lang w:val="fr-FR"/>
        </w:rPr>
        <w:br/>
        <w:t>men aetatis spatio in os degenerat, imo vero nul¬</w:t>
      </w:r>
      <w:r w:rsidRPr="00026ECB">
        <w:rPr>
          <w:lang w:val="fr-FR"/>
        </w:rPr>
        <w:br/>
        <w:t>la fere sunt ossa, quae ante cartilagines non fue¬</w:t>
      </w:r>
      <w:r w:rsidRPr="00026ECB">
        <w:rPr>
          <w:lang w:val="fr-FR"/>
        </w:rPr>
        <w:br/>
        <w:t>rint. Ossa namque omnia &amp; dentes genis adhuc</w:t>
      </w:r>
      <w:r w:rsidRPr="00026ECB">
        <w:rPr>
          <w:lang w:val="fr-FR"/>
        </w:rPr>
        <w:br/>
        <w:t>conclusi infantibus cartilago sunt, quae tandem</w:t>
      </w:r>
      <w:r w:rsidRPr="00026ECB">
        <w:rPr>
          <w:lang w:val="fr-FR"/>
        </w:rPr>
        <w:br/>
        <w:t>in ossa duratur, vti cartilagines quae inter sterni</w:t>
      </w:r>
      <w:r w:rsidRPr="00026ECB">
        <w:rPr>
          <w:lang w:val="fr-FR"/>
        </w:rPr>
        <w:br/>
        <w:t xml:space="preserve">ossa continentur: </w:t>
      </w:r>
      <w:r>
        <w:t>ξιροειδὲς</w:t>
      </w:r>
      <w:r w:rsidRPr="00026ECB">
        <w:rPr>
          <w:lang w:val="fr-FR"/>
        </w:rPr>
        <w:t>, quod Galeno propte¬</w:t>
      </w:r>
      <w:r w:rsidRPr="00026ECB">
        <w:rPr>
          <w:lang w:val="fr-FR"/>
        </w:rPr>
        <w:br/>
        <w:t>rea nunc os nunc cartilago dicitur: costarum fi¬</w:t>
      </w:r>
      <w:r w:rsidRPr="00026ECB">
        <w:rPr>
          <w:lang w:val="fr-FR"/>
        </w:rPr>
        <w:br/>
        <w:t>nes coccygis extremum: acromium, quod ob</w:t>
      </w:r>
      <w:r w:rsidRPr="00026ECB">
        <w:rPr>
          <w:lang w:val="fr-FR"/>
        </w:rPr>
        <w:br/>
        <w:t>id Hippocrati os, Galeno cartilago nomina¬</w:t>
      </w:r>
      <w:r w:rsidRPr="00026ECB">
        <w:rPr>
          <w:lang w:val="fr-FR"/>
        </w:rPr>
        <w:br/>
        <w:t>tur, &amp; quod in cordis basi media situm est, vnde</w:t>
      </w:r>
      <w:r w:rsidRPr="00026ECB">
        <w:rPr>
          <w:lang w:val="fr-FR"/>
        </w:rPr>
        <w:br/>
        <w:t>arteria magna &amp; vena arteriosa emergit: id enim</w:t>
      </w:r>
      <w:r w:rsidRPr="00026ECB">
        <w:rPr>
          <w:lang w:val="fr-FR"/>
        </w:rPr>
        <w:br/>
        <w:t>minoribus animalibus mollius, grandioribus</w:t>
      </w:r>
      <w:r w:rsidRPr="00026ECB">
        <w:rPr>
          <w:lang w:val="fr-FR"/>
        </w:rPr>
        <w:br/>
        <w:t>durius, maximis vel os plane est vel ossea carti¬</w:t>
      </w:r>
      <w:r w:rsidRPr="00026ECB">
        <w:rPr>
          <w:lang w:val="fr-FR"/>
        </w:rPr>
        <w:br/>
        <w:t>lago. Ob id videtur recte scripsisse Aristot. c. 1.</w:t>
      </w:r>
      <w:r w:rsidRPr="00026ECB">
        <w:rPr>
          <w:lang w:val="fr-FR"/>
        </w:rPr>
        <w:br/>
        <w:t xml:space="preserve">li. i. de hist. animal. </w:t>
      </w:r>
      <w:r w:rsidRPr="00026ECB">
        <w:rPr>
          <w:lang w:val="it-IT"/>
        </w:rPr>
        <w:t>Cartilaginis &amp; ossis eandem</w:t>
      </w:r>
      <w:r w:rsidRPr="00026ECB">
        <w:rPr>
          <w:lang w:val="it-IT"/>
        </w:rPr>
        <w:br/>
        <w:t>materiam esse, sola siccitate differentem. Sunt</w:t>
      </w:r>
      <w:r w:rsidRPr="00026ECB">
        <w:rPr>
          <w:lang w:val="it-IT"/>
        </w:rPr>
        <w:br/>
        <w:t>autem multae cartilaginum differentiae, sicut &amp;</w:t>
      </w:r>
      <w:r w:rsidRPr="00026ECB">
        <w:rPr>
          <w:lang w:val="it-IT"/>
        </w:rPr>
        <w:br/>
        <w:t>ossium, à substantiae consistentia, magnitudine,</w:t>
      </w:r>
      <w:r w:rsidRPr="00026ECB">
        <w:rPr>
          <w:lang w:val="it-IT"/>
        </w:rPr>
        <w:br/>
        <w:t>numero, figura, situ, connexione, actione. Caete¬</w:t>
      </w:r>
      <w:r w:rsidRPr="00026ECB">
        <w:rPr>
          <w:lang w:val="it-IT"/>
        </w:rPr>
        <w:br/>
        <w:t>rum omnis cartilago vel ossibus connascitur,</w:t>
      </w:r>
      <w:r w:rsidRPr="00026ECB">
        <w:rPr>
          <w:lang w:val="it-IT"/>
        </w:rPr>
        <w:br/>
        <w:t>vel partem per se constituit. Quae ossibus con¬</w:t>
      </w:r>
      <w:r w:rsidRPr="00026ECB">
        <w:rPr>
          <w:lang w:val="it-IT"/>
        </w:rPr>
        <w:br/>
        <w:t>nascitur, nunc ossa inuicem connectit, nunc os¬</w:t>
      </w:r>
      <w:r w:rsidRPr="00026ECB">
        <w:rPr>
          <w:lang w:val="it-IT"/>
        </w:rPr>
        <w:br/>
        <w:t>sibus tantum appenditur. Quae ossa coniungit,</w:t>
      </w:r>
      <w:r w:rsidRPr="00026ECB">
        <w:rPr>
          <w:lang w:val="it-IT"/>
        </w:rPr>
        <w:br/>
        <w:t>vel per se coniungit, vt in ossibus sterni, pubis,</w:t>
      </w:r>
      <w:r w:rsidRPr="00026ECB">
        <w:rPr>
          <w:lang w:val="it-IT"/>
        </w:rPr>
        <w:br/>
        <w:t>osse sacro, spondylis, hyoide &amp; epiphysibus non¬</w:t>
      </w:r>
      <w:r w:rsidRPr="00026ECB">
        <w:rPr>
          <w:lang w:val="it-IT"/>
        </w:rPr>
        <w:br/>
        <w:t>dum inueteratis, vel communium articuli liga¬</w:t>
      </w:r>
      <w:r w:rsidRPr="00026ECB">
        <w:rPr>
          <w:lang w:val="it-IT"/>
        </w:rPr>
        <w:br/>
        <w:t>mentorum interuentu, vt in costis septem veris</w:t>
      </w:r>
      <w:r w:rsidRPr="00026ECB">
        <w:rPr>
          <w:lang w:val="it-IT"/>
        </w:rPr>
        <w:br/>
        <w:t>cum sterno, in finibus omnium ossium diarthrosi</w:t>
      </w:r>
      <w:r w:rsidRPr="00026ECB">
        <w:rPr>
          <w:lang w:val="it-IT"/>
        </w:rPr>
        <w:br/>
        <w:t>aut synarthrosi iunctorum vbi ossium articulis</w:t>
      </w:r>
      <w:r w:rsidRPr="00026ECB">
        <w:rPr>
          <w:lang w:val="it-IT"/>
        </w:rPr>
        <w:br/>
        <w:t>superlita est, &amp; quae articulis quibusdam velut</w:t>
      </w:r>
      <w:r w:rsidRPr="00026ECB">
        <w:rPr>
          <w:lang w:val="it-IT"/>
        </w:rPr>
        <w:br/>
        <w:t>innatat. Quae vero ossibus appensa est, aduersus</w:t>
      </w:r>
      <w:r w:rsidRPr="00026ECB">
        <w:rPr>
          <w:lang w:val="it-IT"/>
        </w:rPr>
        <w:br/>
        <w:t>externas iniurias &amp; ossa &amp; subditas partes com¬</w:t>
      </w:r>
      <w:r w:rsidRPr="00026ECB">
        <w:rPr>
          <w:lang w:val="it-IT"/>
        </w:rPr>
        <w:br/>
        <w:t>munit, &amp; eas modice cedendo euitat. vt quae co¬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stas septem veras perficit, vt multo magis quae</w:t>
      </w:r>
      <w:r w:rsidRPr="00026ECB">
        <w:rPr>
          <w:lang w:val="it-IT"/>
        </w:rPr>
        <w:br/>
        <w:t>costis quinque infernis accreuit, &amp; quae imo</w:t>
      </w:r>
      <w:r w:rsidRPr="00026ECB">
        <w:rPr>
          <w:lang w:val="it-IT"/>
        </w:rPr>
        <w:br/>
        <w:t xml:space="preserve">sterno, </w:t>
      </w:r>
      <w:r>
        <w:t>ξιροειδὴς</w:t>
      </w:r>
      <w:r w:rsidRPr="00026ECB">
        <w:rPr>
          <w:lang w:val="it-IT"/>
        </w:rPr>
        <w:t xml:space="preserve"> dicta, &amp; quae in imo naso vtrim¬</w:t>
      </w:r>
      <w:r w:rsidRPr="00026ECB">
        <w:rPr>
          <w:lang w:val="it-IT"/>
        </w:rPr>
        <w:br/>
        <w:t>que &amp; in medio multiplex, &amp; aures ipsae, &amp; coc¬</w:t>
      </w:r>
      <w:r w:rsidRPr="00026ECB">
        <w:rPr>
          <w:lang w:val="it-IT"/>
        </w:rPr>
        <w:br/>
        <w:t>cygis pars multa, &amp; spondylorum spinae, &amp; apo¬</w:t>
      </w:r>
      <w:r w:rsidRPr="00026ECB">
        <w:rPr>
          <w:lang w:val="it-IT"/>
        </w:rPr>
        <w:br/>
        <w:t>physes transuersae, &amp; hyoidis latera praecipue in</w:t>
      </w:r>
      <w:r w:rsidRPr="00026ECB">
        <w:rPr>
          <w:lang w:val="it-IT"/>
        </w:rPr>
        <w:br/>
        <w:t>mulieribus, &amp; quae omoplatae basi &amp; coracoidi</w:t>
      </w:r>
      <w:r w:rsidRPr="00026ECB">
        <w:rPr>
          <w:lang w:val="it-IT"/>
        </w:rPr>
        <w:br/>
        <w:t>&amp; acromio &amp; alijs partibus nudis accreuit: car¬</w:t>
      </w:r>
      <w:r w:rsidRPr="00026ECB">
        <w:rPr>
          <w:lang w:val="it-IT"/>
        </w:rPr>
        <w:br/>
        <w:t>tilago autem per se partem constituit in vtrius¬</w:t>
      </w:r>
      <w:r w:rsidRPr="00026ECB">
        <w:rPr>
          <w:lang w:val="it-IT"/>
        </w:rPr>
        <w:br/>
        <w:t>que cilij tarso in quo sunt palpebrae, &amp; in epi¬</w:t>
      </w:r>
      <w:r w:rsidRPr="00026ECB">
        <w:rPr>
          <w:lang w:val="it-IT"/>
        </w:rPr>
        <w:br/>
        <w:t>glottide &amp; in larynge, &amp; in totius asperae arteriae</w:t>
      </w:r>
      <w:r w:rsidRPr="00026ECB">
        <w:rPr>
          <w:lang w:val="it-IT"/>
        </w:rPr>
        <w:br/>
        <w:t>bronchijs omnibus, &amp; in cordis basi media, vn¬</w:t>
      </w:r>
      <w:r w:rsidRPr="00026ECB">
        <w:rPr>
          <w:lang w:val="it-IT"/>
        </w:rPr>
        <w:br/>
        <w:t>de arteria magna &amp; vena arteriosa emergit. Por¬</w:t>
      </w:r>
      <w:r w:rsidRPr="00026ECB">
        <w:rPr>
          <w:lang w:val="it-IT"/>
        </w:rPr>
        <w:br/>
        <w:t>ro cartilagines &amp; secum &amp; cum ossibus ossium</w:t>
      </w:r>
      <w:r w:rsidRPr="00026ECB">
        <w:rPr>
          <w:lang w:val="it-IT"/>
        </w:rPr>
        <w:br/>
        <w:t>modo articulantur, vt quae in imo sunt naso,</w:t>
      </w:r>
    </w:p>
    <w:p w14:paraId="37ADA0B4" w14:textId="77777777" w:rsidR="00026ECB" w:rsidRDefault="00026ECB" w:rsidP="00026ECB">
      <w:r>
        <w:t>image name: Χ-0032.jpg</w:t>
      </w:r>
      <w:r>
        <w:br/>
        <w:t>original page number: 32</w:t>
      </w:r>
      <w:r>
        <w:br/>
      </w:r>
    </w:p>
    <w:p w14:paraId="1AFADC01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>quae in coccygeimo, quae in larynnge tres, quae</w:t>
      </w:r>
      <w:r w:rsidRPr="00026ECB">
        <w:rPr>
          <w:lang w:val="it-IT"/>
        </w:rPr>
        <w:br/>
        <w:t>in fine costarum septem verarum. Ex his carti¬</w:t>
      </w:r>
      <w:r w:rsidRPr="00026ECB">
        <w:rPr>
          <w:lang w:val="it-IT"/>
        </w:rPr>
        <w:br/>
        <w:t>laginum vsus duplex praecipuus apparet: vnus</w:t>
      </w:r>
      <w:r w:rsidRPr="00026ECB">
        <w:rPr>
          <w:lang w:val="it-IT"/>
        </w:rPr>
        <w:br/>
        <w:t>vt partes quasdam leues ac politas ad motuum</w:t>
      </w:r>
      <w:r w:rsidRPr="00026ECB">
        <w:rPr>
          <w:lang w:val="it-IT"/>
        </w:rPr>
        <w:br/>
        <w:t>promptitudinem efficiant, in articulis scilicet:</w:t>
      </w:r>
      <w:r w:rsidRPr="00026ECB">
        <w:rPr>
          <w:lang w:val="it-IT"/>
        </w:rPr>
        <w:br/>
        <w:t>alter vt violentiae foris occursantium mediocri¬</w:t>
      </w:r>
      <w:r w:rsidRPr="00026ECB">
        <w:rPr>
          <w:lang w:val="it-IT"/>
        </w:rPr>
        <w:br/>
        <w:t xml:space="preserve">ter cedant. </w:t>
      </w:r>
      <w:r w:rsidRPr="00026ECB">
        <w:rPr>
          <w:lang w:val="fr-FR"/>
        </w:rPr>
        <w:t>Cartilaginis enim substantia maxi¬</w:t>
      </w:r>
      <w:r w:rsidRPr="00026ECB">
        <w:rPr>
          <w:lang w:val="fr-FR"/>
        </w:rPr>
        <w:br/>
        <w:t>me idonea est ad tegendum &amp; defendendum par¬</w:t>
      </w:r>
      <w:r w:rsidRPr="00026ECB">
        <w:rPr>
          <w:lang w:val="fr-FR"/>
        </w:rPr>
        <w:br/>
        <w:t xml:space="preserve">tes subiectas. </w:t>
      </w:r>
      <w:r w:rsidRPr="00026ECB">
        <w:rPr>
          <w:lang w:val="it-IT"/>
        </w:rPr>
        <w:t>Non enim potest comminui &amp;</w:t>
      </w:r>
      <w:r w:rsidRPr="00026ECB">
        <w:rPr>
          <w:lang w:val="it-IT"/>
        </w:rPr>
        <w:br/>
        <w:t>frangi, vt dura &amp; friabilia, neque incidi &amp; con¬</w:t>
      </w:r>
      <w:r w:rsidRPr="00026ECB">
        <w:rPr>
          <w:lang w:val="it-IT"/>
        </w:rPr>
        <w:br/>
        <w:t>tundi, vt mollia &amp; carnosa. Vsus alios cartilagi¬</w:t>
      </w:r>
      <w:r w:rsidRPr="00026ECB">
        <w:rPr>
          <w:lang w:val="it-IT"/>
        </w:rPr>
        <w:br/>
        <w:t>num cum ossibus communes, vt sustinendi, fin¬</w:t>
      </w:r>
      <w:r w:rsidRPr="00026ECB">
        <w:rPr>
          <w:lang w:val="it-IT"/>
        </w:rPr>
        <w:br/>
        <w:t>gendi partis appositus, ex ipsarum natura &amp; for¬</w:t>
      </w:r>
      <w:r w:rsidRPr="00026ECB">
        <w:rPr>
          <w:lang w:val="it-IT"/>
        </w:rPr>
        <w:br/>
        <w:t>ma cogitandos relinquimus.</w:t>
      </w:r>
      <w:r w:rsidRPr="00026ECB">
        <w:rPr>
          <w:lang w:val="it-IT"/>
        </w:rPr>
        <w:br/>
      </w:r>
      <w:r>
        <w:t>Χρδαψὸς</w:t>
      </w:r>
      <w:r w:rsidRPr="00026ECB">
        <w:rPr>
          <w:lang w:val="it-IT"/>
        </w:rPr>
        <w:t>. Est tumor tenuis intestini, vt videatur in¬</w:t>
      </w:r>
      <w:r w:rsidRPr="00026ECB">
        <w:rPr>
          <w:lang w:val="it-IT"/>
        </w:rPr>
        <w:br/>
        <w:t>testinum ad chordae similitudinem conuolutum,</w:t>
      </w:r>
      <w:r w:rsidRPr="00026ECB">
        <w:rPr>
          <w:lang w:val="it-IT"/>
        </w:rPr>
        <w:br/>
        <w:t>vt scribit Galen. lib. 6. de locis aff. Archigenes,</w:t>
      </w:r>
      <w:r w:rsidRPr="00026ECB">
        <w:rPr>
          <w:lang w:val="it-IT"/>
        </w:rPr>
        <w:br/>
        <w:t xml:space="preserve">vt refert Aetius lib. 13. </w:t>
      </w:r>
      <w:r>
        <w:t>γρρδαψὸν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εἰλεοῦ</w:t>
      </w:r>
      <w:r w:rsidRPr="00026ECB">
        <w:rPr>
          <w:lang w:val="it-IT"/>
        </w:rPr>
        <w:t xml:space="preserve"> speciem</w:t>
      </w:r>
      <w:r w:rsidRPr="00026ECB">
        <w:rPr>
          <w:lang w:val="it-IT"/>
        </w:rPr>
        <w:br/>
        <w:t>esse dicit, cum vno in loco circa tenuia intestina</w:t>
      </w:r>
      <w:r w:rsidRPr="00026ECB">
        <w:rPr>
          <w:lang w:val="it-IT"/>
        </w:rPr>
        <w:br/>
        <w:t>dolor consistit, vt admota manu durities &amp; tu¬</w:t>
      </w:r>
      <w:r w:rsidRPr="00026ECB">
        <w:rPr>
          <w:lang w:val="it-IT"/>
        </w:rPr>
        <w:br/>
        <w:t>mor tactui succumbat: ex eo subitum pericu¬</w:t>
      </w:r>
      <w:r w:rsidRPr="00026ECB">
        <w:rPr>
          <w:lang w:val="it-IT"/>
        </w:rPr>
        <w:br/>
        <w:t>lum creari scripsit, atque vt plurimum intra ter¬</w:t>
      </w:r>
      <w:r w:rsidRPr="00026ECB">
        <w:rPr>
          <w:lang w:val="it-IT"/>
        </w:rPr>
        <w:br/>
        <w:t>tiam vel quartam horam: quod si ad suppuratio¬</w:t>
      </w:r>
      <w:r w:rsidRPr="00026ECB">
        <w:rPr>
          <w:lang w:val="it-IT"/>
        </w:rPr>
        <w:br/>
        <w:t>nem inflammatio vergit, aut in longius tempus</w:t>
      </w:r>
      <w:r w:rsidRPr="00026ECB">
        <w:rPr>
          <w:lang w:val="it-IT"/>
        </w:rPr>
        <w:br/>
        <w:t>tranitur, ne tum quidem abesse periculum, quam¬</w:t>
      </w:r>
      <w:r w:rsidRPr="00026ECB">
        <w:rPr>
          <w:lang w:val="it-IT"/>
        </w:rPr>
        <w:br/>
        <w:t>quam ex ijs aliqui euadant. Celsus scribit Dio¬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clem Carystium tenuioris intestini morbum</w:t>
      </w:r>
      <w:r w:rsidRPr="00026ECB">
        <w:rPr>
          <w:lang w:val="it-IT"/>
        </w:rPr>
        <w:br/>
      </w:r>
      <w:r>
        <w:t>γχρρδαψὸν</w:t>
      </w:r>
      <w:r w:rsidRPr="00026ECB">
        <w:rPr>
          <w:lang w:val="it-IT"/>
        </w:rPr>
        <w:t xml:space="preserve"> nominasse, à plaerisque vero suo tem¬</w:t>
      </w:r>
      <w:r w:rsidRPr="00026ECB">
        <w:rPr>
          <w:lang w:val="it-IT"/>
        </w:rPr>
        <w:br/>
        <w:t xml:space="preserve">pore </w:t>
      </w:r>
      <w:r>
        <w:t>εἰλεὸν</w:t>
      </w:r>
      <w:r w:rsidRPr="00026ECB">
        <w:rPr>
          <w:lang w:val="it-IT"/>
        </w:rPr>
        <w:t xml:space="preserve"> nominari. Dicitur autem </w:t>
      </w:r>
      <w:r>
        <w:t>χρρδαψὸς</w:t>
      </w:r>
      <w:r w:rsidRPr="00026ECB">
        <w:rPr>
          <w:lang w:val="it-IT"/>
        </w:rPr>
        <w:t>, quod</w:t>
      </w:r>
      <w:r w:rsidRPr="00026ECB">
        <w:rPr>
          <w:lang w:val="it-IT"/>
        </w:rPr>
        <w:br/>
        <w:t>qui manum loco dolenti admouerit, is veluti *</w:t>
      </w:r>
      <w:r w:rsidRPr="00026ECB">
        <w:rPr>
          <w:lang w:val="it-IT"/>
        </w:rPr>
        <w:br/>
      </w:r>
      <w:r>
        <w:t>γορδῆς</w:t>
      </w:r>
      <w:r w:rsidRPr="00026ECB">
        <w:rPr>
          <w:lang w:val="it-IT"/>
        </w:rPr>
        <w:t xml:space="preserve"> </w:t>
      </w:r>
      <w:r>
        <w:t>ἅπτεται</w:t>
      </w:r>
      <w:r w:rsidRPr="00026ECB">
        <w:rPr>
          <w:lang w:val="it-IT"/>
        </w:rPr>
        <w:t>, id est, videtur sibi chordam tange¬</w:t>
      </w:r>
      <w:r w:rsidRPr="00026ECB">
        <w:rPr>
          <w:lang w:val="it-IT"/>
        </w:rPr>
        <w:br/>
        <w:t>re, propter magnam ex intestini inflammatione</w:t>
      </w:r>
      <w:r w:rsidRPr="00026ECB">
        <w:rPr>
          <w:lang w:val="it-IT"/>
        </w:rPr>
        <w:br/>
        <w:t>tensionem.</w:t>
      </w:r>
      <w:r w:rsidRPr="00026ECB">
        <w:rPr>
          <w:lang w:val="it-IT"/>
        </w:rPr>
        <w:br/>
        <w:t xml:space="preserve">„Itidem vero Aretaeus lib. 2. acut. c. 6. </w:t>
      </w:r>
      <w:r>
        <w:t>εἰλεὸν</w:t>
      </w:r>
      <w:r w:rsidRPr="00026ECB">
        <w:rPr>
          <w:lang w:val="it-IT"/>
        </w:rPr>
        <w:t xml:space="preserve"> &amp;</w:t>
      </w:r>
      <w:r w:rsidRPr="00026ECB">
        <w:rPr>
          <w:lang w:val="it-IT"/>
        </w:rPr>
        <w:br/>
        <w:t xml:space="preserve">„ </w:t>
      </w:r>
      <w:r>
        <w:t>γορδα</w:t>
      </w:r>
      <w:r w:rsidRPr="00026ECB">
        <w:rPr>
          <w:lang w:val="it-IT"/>
        </w:rPr>
        <w:t xml:space="preserve"> </w:t>
      </w:r>
      <w:r>
        <w:t>ψὸν</w:t>
      </w:r>
      <w:r w:rsidRPr="00026ECB">
        <w:rPr>
          <w:lang w:val="it-IT"/>
        </w:rPr>
        <w:t xml:space="preserve"> habere magnam inter se affinitatem in¬</w:t>
      </w:r>
      <w:r w:rsidRPr="00026ECB">
        <w:rPr>
          <w:lang w:val="it-IT"/>
        </w:rPr>
        <w:br/>
        <w:t>„ dicat, de ambobus tractans eodem capite; &amp;</w:t>
      </w:r>
      <w:r w:rsidRPr="00026ECB">
        <w:rPr>
          <w:lang w:val="it-IT"/>
        </w:rPr>
        <w:br/>
        <w:t>„post</w:t>
      </w:r>
      <w:r>
        <w:t>εἴλεοῦ</w:t>
      </w:r>
      <w:r w:rsidRPr="00026ECB">
        <w:rPr>
          <w:lang w:val="it-IT"/>
        </w:rPr>
        <w:t xml:space="preserve"> definitionem subiungens </w:t>
      </w:r>
      <w:r>
        <w:t>χρρδαψὸν</w:t>
      </w:r>
      <w:r w:rsidRPr="00026ECB">
        <w:rPr>
          <w:lang w:val="it-IT"/>
        </w:rPr>
        <w:t xml:space="preserve"> no¬</w:t>
      </w:r>
      <w:r w:rsidRPr="00026ECB">
        <w:rPr>
          <w:lang w:val="it-IT"/>
        </w:rPr>
        <w:br/>
        <w:t xml:space="preserve">„ minari </w:t>
      </w:r>
      <w:r>
        <w:t>ἦν</w:t>
      </w:r>
      <w:r w:rsidRPr="00026ECB">
        <w:rPr>
          <w:lang w:val="it-IT"/>
        </w:rPr>
        <w:t xml:space="preserve"> </w:t>
      </w:r>
      <w:r>
        <w:t>πρὸς</w:t>
      </w:r>
      <w:r w:rsidRPr="00026ECB">
        <w:rPr>
          <w:lang w:val="it-IT"/>
        </w:rPr>
        <w:t xml:space="preserve"> </w:t>
      </w:r>
      <w:r>
        <w:t>τοῖς</w:t>
      </w:r>
      <w:r w:rsidRPr="00026ECB">
        <w:rPr>
          <w:lang w:val="it-IT"/>
        </w:rPr>
        <w:t xml:space="preserve"> </w:t>
      </w:r>
      <w:r>
        <w:t>στρόροις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πίεσις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μάλθαξις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t xml:space="preserve"> </w:t>
      </w:r>
      <w:r>
        <w:t>ἐν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τέρων</w:t>
      </w:r>
      <w:r w:rsidRPr="00026ECB">
        <w:rPr>
          <w:lang w:val="it-IT"/>
        </w:rPr>
        <w:t xml:space="preserve"> </w:t>
      </w:r>
      <w:r>
        <w:t>ἔι</w:t>
      </w:r>
      <w:r w:rsidRPr="00026ECB">
        <w:rPr>
          <w:lang w:val="it-IT"/>
        </w:rPr>
        <w:t xml:space="preserve">, </w:t>
      </w:r>
      <w:r>
        <w:t>καὶ</w:t>
      </w:r>
      <w:r w:rsidRPr="00026ECB">
        <w:rPr>
          <w:lang w:val="it-IT"/>
        </w:rPr>
        <w:t xml:space="preserve"> </w:t>
      </w:r>
      <w:r>
        <w:t>πολὺ</w:t>
      </w:r>
      <w:r w:rsidRPr="00026ECB">
        <w:rPr>
          <w:lang w:val="it-IT"/>
        </w:rPr>
        <w:t xml:space="preserve"> </w:t>
      </w:r>
      <w:r>
        <w:t>τὸ</w:t>
      </w:r>
      <w:r w:rsidRPr="00026ECB">
        <w:rPr>
          <w:lang w:val="it-IT"/>
        </w:rPr>
        <w:t xml:space="preserve"> </w:t>
      </w:r>
      <w:r>
        <w:t>ἐπγάστριον</w:t>
      </w:r>
      <w:r w:rsidRPr="00026ECB">
        <w:rPr>
          <w:lang w:val="it-IT"/>
        </w:rPr>
        <w:t xml:space="preserve"> </w:t>
      </w:r>
      <w:r>
        <w:t>ὑπρίαη</w:t>
      </w:r>
      <w:r w:rsidRPr="00026ECB">
        <w:rPr>
          <w:lang w:val="it-IT"/>
        </w:rPr>
        <w:t>. Si ad tormina</w:t>
      </w:r>
      <w:r w:rsidRPr="00026ECB">
        <w:rPr>
          <w:lang w:val="it-IT"/>
        </w:rPr>
        <w:br/>
        <w:t>„ compressio &amp; remollitio intestinorum accesse¬</w:t>
      </w:r>
      <w:r w:rsidRPr="00026ECB">
        <w:rPr>
          <w:lang w:val="it-IT"/>
        </w:rPr>
        <w:br/>
        <w:t>rit, &amp; abdomen multum superemineat. Sed aliun¬</w:t>
      </w:r>
      <w:r w:rsidRPr="00026ECB">
        <w:rPr>
          <w:lang w:val="it-IT"/>
        </w:rPr>
        <w:br/>
        <w:t xml:space="preserve">„ de ipse deriuat nimirum ab </w:t>
      </w:r>
      <w:r>
        <w:t>ἔψησις</w:t>
      </w:r>
      <w:r w:rsidRPr="00026ECB">
        <w:rPr>
          <w:lang w:val="it-IT"/>
        </w:rPr>
        <w:t xml:space="preserve"> significante</w:t>
      </w:r>
      <w:r w:rsidRPr="00026ECB">
        <w:rPr>
          <w:lang w:val="it-IT"/>
        </w:rPr>
        <w:br/>
        <w:t xml:space="preserve">„ </w:t>
      </w:r>
      <w:r>
        <w:t>μάλθαξις</w:t>
      </w:r>
      <w:r w:rsidRPr="00026ECB">
        <w:rPr>
          <w:lang w:val="it-IT"/>
        </w:rPr>
        <w:t xml:space="preserve"> &amp; </w:t>
      </w:r>
      <w:r>
        <w:t>γορδὴ</w:t>
      </w:r>
      <w:r w:rsidRPr="00026ECB">
        <w:rPr>
          <w:lang w:val="it-IT"/>
        </w:rPr>
        <w:t xml:space="preserve"> quod est</w:t>
      </w:r>
      <w:r>
        <w:t>ἔντεριν</w:t>
      </w:r>
      <w:r w:rsidRPr="00026ECB">
        <w:rPr>
          <w:lang w:val="it-IT"/>
        </w:rPr>
        <w:t>. Quam nominis</w:t>
      </w:r>
      <w:r w:rsidRPr="00026ECB">
        <w:rPr>
          <w:lang w:val="it-IT"/>
        </w:rPr>
        <w:br/>
        <w:t>„ notationem sequutus est Archigenes apud Ae¬</w:t>
      </w:r>
      <w:r w:rsidRPr="00026ECB">
        <w:rPr>
          <w:lang w:val="it-IT"/>
        </w:rPr>
        <w:br/>
        <w:t xml:space="preserve">" tium tetrab. 3. lib 1. c. 28. Sed &amp; </w:t>
      </w:r>
      <w:r>
        <w:t>χρρδα</w:t>
      </w:r>
      <w:r w:rsidRPr="00026ECB">
        <w:rPr>
          <w:lang w:val="it-IT"/>
        </w:rPr>
        <w:t xml:space="preserve"> </w:t>
      </w:r>
      <w:r>
        <w:t>ψὲν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br/>
      </w:r>
      <w:r>
        <w:t>γρρδεύειν</w:t>
      </w:r>
      <w:r w:rsidRPr="00026ECB">
        <w:rPr>
          <w:lang w:val="it-IT"/>
        </w:rPr>
        <w:t>, id est implicare, nonnulli dictum volue¬</w:t>
      </w:r>
      <w:r w:rsidRPr="00026ECB">
        <w:rPr>
          <w:lang w:val="it-IT"/>
        </w:rPr>
        <w:br/>
        <w:t>„ re, quoniam opinabantur eo malo affectis inte¬</w:t>
      </w:r>
      <w:r w:rsidRPr="00026ECB">
        <w:rPr>
          <w:lang w:val="it-IT"/>
        </w:rPr>
        <w:br/>
        <w:t>" stinum inuolui.</w:t>
      </w:r>
      <w:r w:rsidRPr="00026ECB">
        <w:rPr>
          <w:lang w:val="it-IT"/>
        </w:rPr>
        <w:br/>
        <w:t>„</w:t>
      </w:r>
      <w:r>
        <w:t>Χορδὴ</w:t>
      </w:r>
      <w:r w:rsidRPr="00026ECB">
        <w:rPr>
          <w:lang w:val="it-IT"/>
        </w:rPr>
        <w:t xml:space="preserve">. idem quod </w:t>
      </w:r>
      <w:r>
        <w:t>τένων</w:t>
      </w:r>
      <w:r w:rsidRPr="00026ECB">
        <w:rPr>
          <w:lang w:val="it-IT"/>
        </w:rPr>
        <w:t>, id est tendo.</w:t>
      </w:r>
      <w:r w:rsidRPr="00026ECB">
        <w:rPr>
          <w:lang w:val="it-IT"/>
        </w:rPr>
        <w:br/>
      </w:r>
      <w:r>
        <w:t>Χορδὴ</w:t>
      </w:r>
      <w:r w:rsidRPr="00026ECB">
        <w:rPr>
          <w:lang w:val="it-IT"/>
        </w:rPr>
        <w:t xml:space="preserve">. intestinum etiam significat, &amp; </w:t>
      </w:r>
      <w:r>
        <w:t>χρρδὰς</w:t>
      </w:r>
      <w:r w:rsidRPr="00026ECB">
        <w:rPr>
          <w:lang w:val="it-IT"/>
        </w:rPr>
        <w:t xml:space="preserve"> exposuit</w:t>
      </w:r>
      <w:r w:rsidRPr="00026ECB">
        <w:rPr>
          <w:lang w:val="it-IT"/>
        </w:rPr>
        <w:br/>
        <w:t>" Tralliani interpres crassa ouium intestina, quae</w:t>
      </w:r>
      <w:r w:rsidRPr="00026ECB">
        <w:rPr>
          <w:lang w:val="it-IT"/>
        </w:rPr>
        <w:br/>
        <w:t xml:space="preserve">„ ab institoribus Graecis ea vendentibus </w:t>
      </w:r>
      <w:r>
        <w:t>γόρδας</w:t>
      </w:r>
      <w:r w:rsidRPr="00026ECB">
        <w:rPr>
          <w:lang w:val="it-IT"/>
        </w:rPr>
        <w:t xml:space="preserve"> vo¬</w:t>
      </w:r>
      <w:r w:rsidRPr="00026ECB">
        <w:rPr>
          <w:lang w:val="it-IT"/>
        </w:rPr>
        <w:br/>
        <w:t xml:space="preserve">" cari ait Trallian. lib. 8. cap. 3. </w:t>
      </w:r>
      <w:r w:rsidRPr="00026ECB">
        <w:rPr>
          <w:lang w:val="fr-FR"/>
        </w:rPr>
        <w:t xml:space="preserve">&amp; </w:t>
      </w:r>
      <w:r>
        <w:t>χ</w:t>
      </w:r>
      <w:r w:rsidRPr="00026ECB">
        <w:rPr>
          <w:lang w:val="fr-FR"/>
        </w:rPr>
        <w:t>op</w:t>
      </w:r>
      <w:r>
        <w:t>δὴν</w:t>
      </w:r>
      <w:r w:rsidRPr="00026ECB">
        <w:rPr>
          <w:lang w:val="fr-FR"/>
        </w:rPr>
        <w:t xml:space="preserve"> intestino¬</w:t>
      </w:r>
      <w:r w:rsidRPr="00026ECB">
        <w:rPr>
          <w:lang w:val="fr-FR"/>
        </w:rPr>
        <w:br/>
        <w:t>„ rum vocabulum esse inquit Aretaeus lib. de</w:t>
      </w:r>
      <w:r w:rsidRPr="00026ECB">
        <w:rPr>
          <w:lang w:val="fr-FR"/>
        </w:rPr>
        <w:br/>
        <w:t>„ acut. c. 6.</w:t>
      </w:r>
      <w:r w:rsidRPr="00026ECB">
        <w:rPr>
          <w:lang w:val="fr-FR"/>
        </w:rPr>
        <w:br/>
      </w:r>
      <w:r>
        <w:t>Χορδούμενα</w:t>
      </w:r>
      <w:r w:rsidRPr="00026ECB">
        <w:rPr>
          <w:lang w:val="fr-FR"/>
        </w:rPr>
        <w:t xml:space="preserve"> </w:t>
      </w:r>
      <w:r>
        <w:t>σώματα</w:t>
      </w:r>
      <w:r w:rsidRPr="00026ECB">
        <w:rPr>
          <w:lang w:val="fr-FR"/>
        </w:rPr>
        <w:t>. apud Aristophanem dicuntur</w:t>
      </w:r>
      <w:r w:rsidRPr="00026ECB">
        <w:rPr>
          <w:lang w:val="fr-FR"/>
        </w:rPr>
        <w:br/>
        <w:t>„ corpora quae in coitu sibi mutuo implicantur.</w:t>
      </w:r>
      <w:r w:rsidRPr="00026ECB">
        <w:rPr>
          <w:lang w:val="fr-FR"/>
        </w:rPr>
        <w:br/>
      </w:r>
      <w:r>
        <w:t>Χορὶον</w:t>
      </w:r>
      <w:r w:rsidRPr="00026ECB">
        <w:rPr>
          <w:lang w:val="fr-FR"/>
        </w:rPr>
        <w:t>. est extima foetus membrana, ipsum totum</w:t>
      </w:r>
      <w:r w:rsidRPr="00026ECB">
        <w:rPr>
          <w:lang w:val="fr-FR"/>
        </w:rPr>
        <w:br/>
        <w:t>inuoluens. Est autem chorion duplex, hoc est,</w:t>
      </w:r>
      <w:r w:rsidRPr="00026ECB">
        <w:rPr>
          <w:lang w:val="fr-FR"/>
        </w:rPr>
        <w:br/>
        <w:t>membranis constans duabus, interna tenuissi¬</w:t>
      </w:r>
      <w:r w:rsidRPr="00026ECB">
        <w:rPr>
          <w:lang w:val="fr-FR"/>
        </w:rPr>
        <w:br/>
        <w:t>ma, externa aliquanto crassiore, sed molliore, &amp;</w:t>
      </w:r>
      <w:r w:rsidRPr="00026ECB">
        <w:rPr>
          <w:lang w:val="fr-FR"/>
        </w:rPr>
        <w:br/>
        <w:t>cruentatae papyro bibulae crassitie, mollitie &amp;</w:t>
      </w:r>
      <w:r w:rsidRPr="00026ECB">
        <w:rPr>
          <w:lang w:val="fr-FR"/>
        </w:rPr>
        <w:br/>
        <w:t>colore subsimili, inter quas feruntur ad foetum</w:t>
      </w:r>
      <w:r w:rsidRPr="00026ECB">
        <w:rPr>
          <w:lang w:val="fr-FR"/>
        </w:rPr>
        <w:br/>
        <w:t>nutriendum multae tum venae, tum arteriae nas¬</w:t>
      </w:r>
      <w:r w:rsidRPr="00026ECB">
        <w:rPr>
          <w:lang w:val="fr-FR"/>
        </w:rPr>
        <w:br/>
        <w:t>centes ex congenerum vteri vasorum oribus nu¬</w:t>
      </w:r>
      <w:r w:rsidRPr="00026ECB">
        <w:rPr>
          <w:lang w:val="fr-FR"/>
        </w:rPr>
        <w:br/>
        <w:t xml:space="preserve">mero &amp; magnitudine paribus, quo </w:t>
      </w:r>
      <w:r>
        <w:t>κοτυληδόνας</w:t>
      </w:r>
      <w:r w:rsidRPr="00026ECB">
        <w:rPr>
          <w:lang w:val="fr-FR"/>
        </w:rPr>
        <w:br/>
        <w:t xml:space="preserve">Hippocrat. vocauit. </w:t>
      </w:r>
      <w:r w:rsidRPr="00026ECB">
        <w:rPr>
          <w:lang w:val="it-IT"/>
        </w:rPr>
        <w:t xml:space="preserve">Nascitur autem </w:t>
      </w:r>
      <w:r>
        <w:t>χρρίον</w:t>
      </w:r>
      <w:r w:rsidRPr="00026ECB">
        <w:rPr>
          <w:lang w:val="it-IT"/>
        </w:rPr>
        <w:t xml:space="preserve"> qua</w:t>
      </w:r>
      <w:r w:rsidRPr="00026ECB">
        <w:rPr>
          <w:lang w:val="it-IT"/>
        </w:rPr>
        <w:br/>
        <w:t>quidem vteri superficiem subiungit totum, ex</w:t>
      </w:r>
      <w:r w:rsidRPr="00026ECB">
        <w:rPr>
          <w:lang w:val="it-IT"/>
        </w:rPr>
        <w:br/>
        <w:t>virili semine: qua vero tangit cornua, ex mulie¬</w:t>
      </w:r>
    </w:p>
    <w:p w14:paraId="24D6D833" w14:textId="77777777" w:rsidR="00026ECB" w:rsidRDefault="00026ECB" w:rsidP="00026ECB">
      <w:r>
        <w:lastRenderedPageBreak/>
        <w:t>image name: Χ-0033.jpg</w:t>
      </w:r>
      <w:r>
        <w:br/>
        <w:t>original page number: 33</w:t>
      </w:r>
      <w:r>
        <w:br/>
      </w:r>
    </w:p>
    <w:p w14:paraId="6130DB17" w14:textId="77777777" w:rsidR="00026ECB" w:rsidRPr="00026ECB" w:rsidRDefault="00026ECB" w:rsidP="00026ECB">
      <w:pPr>
        <w:rPr>
          <w:lang w:val="it-IT"/>
        </w:rPr>
      </w:pPr>
      <w:r>
        <w:t>bri. Siquidem toti internae vteri &amp; cornuum</w:t>
      </w:r>
      <w:r>
        <w:br/>
        <w:t>eius superficiei subtenditur, &amp; omnibus vteri &amp;</w:t>
      </w:r>
      <w:r>
        <w:br/>
        <w:t>cornuum eius cotyledonibus adhaeret, alicubi</w:t>
      </w:r>
      <w:r>
        <w:br/>
        <w:t>etiam ipsi vtero inter cotyledonas, sed leuiter.</w:t>
      </w:r>
      <w:r>
        <w:br/>
        <w:t>Augetur vna cum foetu, cumque vtero exten¬</w:t>
      </w:r>
      <w:r>
        <w:br/>
        <w:t>ditur ac foetum totum inuoluit, etiam qua os est</w:t>
      </w:r>
      <w:r>
        <w:br/>
        <w:t>vteri, vt scribit Galen. lib. de anatome vteri, de</w:t>
      </w:r>
      <w:r>
        <w:br/>
        <w:t xml:space="preserve">foetus formatione, de semine, &amp; libr. </w:t>
      </w:r>
      <w:r w:rsidRPr="00026ECB">
        <w:rPr>
          <w:lang w:val="it-IT"/>
        </w:rPr>
        <w:t>15. de vsu</w:t>
      </w:r>
      <w:r w:rsidRPr="00026ECB">
        <w:rPr>
          <w:lang w:val="it-IT"/>
        </w:rPr>
        <w:br/>
        <w:t xml:space="preserve">partium. Dicitur </w:t>
      </w:r>
      <w:r>
        <w:t>ἀπὸ</w:t>
      </w:r>
      <w:r w:rsidRPr="00026ECB">
        <w:rPr>
          <w:lang w:val="it-IT"/>
        </w:rPr>
        <w:t xml:space="preserve"> </w:t>
      </w:r>
      <w:r>
        <w:t>τῆς</w:t>
      </w:r>
      <w:r w:rsidRPr="00026ECB">
        <w:rPr>
          <w:lang w:val="it-IT"/>
        </w:rPr>
        <w:t xml:space="preserve"> </w:t>
      </w:r>
      <w:r>
        <w:t>γορεῦ</w:t>
      </w:r>
      <w:r w:rsidRPr="00026ECB">
        <w:rPr>
          <w:lang w:val="it-IT"/>
        </w:rPr>
        <w:t xml:space="preserve"> quod in eo vasa ve¬</w:t>
      </w:r>
      <w:r w:rsidRPr="00026ECB">
        <w:rPr>
          <w:lang w:val="it-IT"/>
        </w:rPr>
        <w:br/>
        <w:t xml:space="preserve">luti in choro disposita sunt. Sunt tamen qui </w:t>
      </w:r>
      <w:r>
        <w:t>γω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ριον</w:t>
      </w:r>
      <w:r w:rsidRPr="00026ECB">
        <w:rPr>
          <w:lang w:val="it-IT"/>
        </w:rPr>
        <w:t xml:space="preserve"> per a scribant, quod foetus veluti domici¬</w:t>
      </w:r>
      <w:r w:rsidRPr="00026ECB">
        <w:rPr>
          <w:lang w:val="it-IT"/>
        </w:rPr>
        <w:br/>
        <w:t xml:space="preserve">lium &amp; sedes sit: vel quod vna cum foetu </w:t>
      </w:r>
      <w:r>
        <w:t>χυρεῖ</w:t>
      </w:r>
      <w:r w:rsidRPr="00026ECB">
        <w:rPr>
          <w:lang w:val="it-IT"/>
        </w:rPr>
        <w:t>,</w:t>
      </w:r>
      <w:r w:rsidRPr="00026ECB">
        <w:rPr>
          <w:lang w:val="it-IT"/>
        </w:rPr>
        <w:br/>
        <w:t xml:space="preserve">id est procedit. </w:t>
      </w:r>
      <w:r w:rsidRPr="00026ECB">
        <w:rPr>
          <w:lang w:val="fr-FR"/>
        </w:rPr>
        <w:t xml:space="preserve">Dicitur alio nomine </w:t>
      </w:r>
      <w:r>
        <w:t>δευτέριον</w:t>
      </w:r>
      <w:r w:rsidRPr="00026ECB">
        <w:rPr>
          <w:lang w:val="fr-FR"/>
        </w:rPr>
        <w:t>, id</w:t>
      </w:r>
      <w:r w:rsidRPr="00026ECB">
        <w:rPr>
          <w:lang w:val="fr-FR"/>
        </w:rPr>
        <w:br/>
        <w:t>est secundae, vt scribit Paulus libr. 6. c. 75. quo</w:t>
      </w:r>
      <w:r w:rsidRPr="00026ECB">
        <w:rPr>
          <w:lang w:val="fr-FR"/>
        </w:rPr>
        <w:br/>
        <w:t>tamen nomine non extima modo foetus mem¬</w:t>
      </w:r>
      <w:r w:rsidRPr="00026ECB">
        <w:rPr>
          <w:lang w:val="fr-FR"/>
        </w:rPr>
        <w:br/>
        <w:t>brana, sed totum etiam foetus inuolucrum tri¬</w:t>
      </w:r>
      <w:r w:rsidRPr="00026ECB">
        <w:rPr>
          <w:lang w:val="fr-FR"/>
        </w:rPr>
        <w:br/>
        <w:t>bus membranis compactum significatur.</w:t>
      </w:r>
      <w:r w:rsidRPr="00026ECB">
        <w:rPr>
          <w:lang w:val="fr-FR"/>
        </w:rPr>
        <w:br/>
      </w:r>
      <w:r>
        <w:t>Χοριοειδὴς</w:t>
      </w:r>
      <w:r w:rsidRPr="00026ECB">
        <w:rPr>
          <w:lang w:val="fr-FR"/>
        </w:rPr>
        <w:t xml:space="preserve"> </w:t>
      </w:r>
      <w:r>
        <w:t>ἢ</w:t>
      </w:r>
      <w:r w:rsidRPr="00026ECB">
        <w:rPr>
          <w:lang w:val="fr-FR"/>
        </w:rPr>
        <w:br/>
      </w:r>
      <w:r>
        <w:t>Χοροειδὴς</w:t>
      </w:r>
      <w:r w:rsidRPr="00026ECB">
        <w:rPr>
          <w:lang w:val="fr-FR"/>
        </w:rPr>
        <w:t>. De tribus dicitur apud anatomiae profes¬</w:t>
      </w:r>
      <w:r w:rsidRPr="00026ECB">
        <w:rPr>
          <w:lang w:val="fr-FR"/>
        </w:rPr>
        <w:br/>
        <w:t>sores. Primum quidem significat implexum ar¬</w:t>
      </w:r>
      <w:r w:rsidRPr="00026ECB">
        <w:rPr>
          <w:lang w:val="fr-FR"/>
        </w:rPr>
        <w:br/>
        <w:t>teriarum in ventriculis cerebri anterioribus fa¬</w:t>
      </w:r>
      <w:r w:rsidRPr="00026ECB">
        <w:rPr>
          <w:lang w:val="fr-FR"/>
        </w:rPr>
        <w:br/>
        <w:t xml:space="preserve">ctum in modum </w:t>
      </w:r>
      <w:r>
        <w:t>τοῦ</w:t>
      </w:r>
      <w:r w:rsidRPr="00026ECB">
        <w:rPr>
          <w:lang w:val="fr-FR"/>
        </w:rPr>
        <w:t xml:space="preserve"> </w:t>
      </w:r>
      <w:r>
        <w:t>γρρίου</w:t>
      </w:r>
      <w:r w:rsidRPr="00026ECB">
        <w:rPr>
          <w:lang w:val="fr-FR"/>
        </w:rPr>
        <w:t>, hoc est, membranae foe¬</w:t>
      </w:r>
      <w:r w:rsidRPr="00026ECB">
        <w:rPr>
          <w:lang w:val="fr-FR"/>
        </w:rPr>
        <w:br/>
        <w:t>tùm inuoluentis, quam secundas appellant. Hic</w:t>
      </w:r>
      <w:r w:rsidRPr="00026ECB">
        <w:rPr>
          <w:lang w:val="fr-FR"/>
        </w:rPr>
        <w:br/>
        <w:t>geminus est, dexter &amp; sinister, in vtroque scili¬</w:t>
      </w:r>
      <w:r w:rsidRPr="00026ECB">
        <w:rPr>
          <w:lang w:val="fr-FR"/>
        </w:rPr>
        <w:br/>
        <w:t>cet cerebri ventriculo anteriore vnus: similis</w:t>
      </w:r>
      <w:r w:rsidRPr="00026ECB">
        <w:rPr>
          <w:lang w:val="fr-FR"/>
        </w:rPr>
        <w:br/>
        <w:t xml:space="preserve">autem est </w:t>
      </w:r>
      <w:r>
        <w:t>τῷ</w:t>
      </w:r>
      <w:r w:rsidRPr="00026ECB">
        <w:rPr>
          <w:lang w:val="fr-FR"/>
        </w:rPr>
        <w:t xml:space="preserve"> </w:t>
      </w:r>
      <w:r>
        <w:t>γορίῳ</w:t>
      </w:r>
      <w:r w:rsidRPr="00026ECB">
        <w:rPr>
          <w:lang w:val="fr-FR"/>
        </w:rPr>
        <w:t>, non modo varia atque impli¬</w:t>
      </w:r>
      <w:r w:rsidRPr="00026ECB">
        <w:rPr>
          <w:lang w:val="fr-FR"/>
        </w:rPr>
        <w:br/>
        <w:t>cata vasorum textura, sed substantia etiam qua¬</w:t>
      </w:r>
      <w:r w:rsidRPr="00026ECB">
        <w:rPr>
          <w:lang w:val="fr-FR"/>
        </w:rPr>
        <w:br/>
        <w:t>dam subrubra &amp; glandulosa quae per medios va¬</w:t>
      </w:r>
      <w:r w:rsidRPr="00026ECB">
        <w:rPr>
          <w:lang w:val="fr-FR"/>
        </w:rPr>
        <w:br/>
        <w:t>sorum anfractus cernitur, non ei dissimilis quae</w:t>
      </w:r>
      <w:r w:rsidRPr="00026ECB">
        <w:rPr>
          <w:lang w:val="fr-FR"/>
        </w:rPr>
        <w:br/>
      </w:r>
      <w:r>
        <w:t>τοῦ</w:t>
      </w:r>
      <w:r w:rsidRPr="00026ECB">
        <w:rPr>
          <w:lang w:val="fr-FR"/>
        </w:rPr>
        <w:t xml:space="preserve"> </w:t>
      </w:r>
      <w:r>
        <w:t>χρρίου</w:t>
      </w:r>
      <w:r w:rsidRPr="00026ECB">
        <w:rPr>
          <w:lang w:val="fr-FR"/>
        </w:rPr>
        <w:t xml:space="preserve"> vasa amplectitur atque sustinet. Secunda</w:t>
      </w:r>
      <w:r w:rsidRPr="00026ECB">
        <w:rPr>
          <w:lang w:val="fr-FR"/>
        </w:rPr>
        <w:br/>
        <w:t xml:space="preserve">significatione </w:t>
      </w:r>
      <w:r>
        <w:t>γοροειδὴς</w:t>
      </w:r>
      <w:r w:rsidRPr="00026ECB">
        <w:rPr>
          <w:lang w:val="fr-FR"/>
        </w:rPr>
        <w:t xml:space="preserve"> dicitur tenuis membrana</w:t>
      </w:r>
      <w:r w:rsidRPr="00026ECB">
        <w:rPr>
          <w:lang w:val="fr-FR"/>
        </w:rPr>
        <w:br/>
        <w:t>quae cerebrum inuoluit, eo quod cerebri vasa</w:t>
      </w:r>
      <w:r w:rsidRPr="00026ECB">
        <w:rPr>
          <w:lang w:val="fr-FR"/>
        </w:rPr>
        <w:br/>
        <w:t xml:space="preserve">non aliter sustineat quam </w:t>
      </w:r>
      <w:r>
        <w:t>τὸ</w:t>
      </w:r>
      <w:r w:rsidRPr="00026ECB">
        <w:rPr>
          <w:lang w:val="fr-FR"/>
        </w:rPr>
        <w:t xml:space="preserve"> </w:t>
      </w:r>
      <w:r>
        <w:t>χρρίον</w:t>
      </w:r>
      <w:r w:rsidRPr="00026ECB">
        <w:rPr>
          <w:lang w:val="fr-FR"/>
        </w:rPr>
        <w:t xml:space="preserve"> vasa ad foetum</w:t>
      </w:r>
      <w:r w:rsidRPr="00026ECB">
        <w:rPr>
          <w:lang w:val="fr-FR"/>
        </w:rPr>
        <w:br/>
        <w:t>pertinentia complectitur. Rufus vero non to¬</w:t>
      </w:r>
      <w:r w:rsidRPr="00026ECB">
        <w:rPr>
          <w:lang w:val="fr-FR"/>
        </w:rPr>
        <w:br/>
        <w:t xml:space="preserve">tam eam membranam sed </w:t>
      </w:r>
      <w:r>
        <w:t>τὸν</w:t>
      </w:r>
      <w:r w:rsidRPr="00026ECB">
        <w:rPr>
          <w:lang w:val="fr-FR"/>
        </w:rPr>
        <w:t xml:space="preserve"> </w:t>
      </w:r>
      <w:r>
        <w:t>καλύποντα</w:t>
      </w:r>
      <w:r w:rsidRPr="00026ECB">
        <w:rPr>
          <w:lang w:val="fr-FR"/>
        </w:rPr>
        <w:t xml:space="preserve"> </w:t>
      </w:r>
      <w:r>
        <w:t>τὰς</w:t>
      </w:r>
      <w:r w:rsidRPr="00026ECB">
        <w:rPr>
          <w:lang w:val="fr-FR"/>
        </w:rPr>
        <w:t xml:space="preserve"> </w:t>
      </w:r>
      <w:r>
        <w:t>κοι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λίας</w:t>
      </w:r>
      <w:r w:rsidRPr="00026ECB">
        <w:rPr>
          <w:lang w:val="fr-FR"/>
        </w:rPr>
        <w:t xml:space="preserve"> </w:t>
      </w:r>
      <w:r>
        <w:t>ἔνδοθεν</w:t>
      </w:r>
      <w:r w:rsidRPr="00026ECB">
        <w:rPr>
          <w:lang w:val="fr-FR"/>
        </w:rPr>
        <w:t xml:space="preserve"> </w:t>
      </w:r>
      <w:r>
        <w:t>χιτῶνα</w:t>
      </w:r>
      <w:r w:rsidRPr="00026ECB">
        <w:rPr>
          <w:lang w:val="fr-FR"/>
        </w:rPr>
        <w:t>, hoc est, internam membranam,</w:t>
      </w:r>
      <w:r w:rsidRPr="00026ECB">
        <w:rPr>
          <w:lang w:val="fr-FR"/>
        </w:rPr>
        <w:br/>
        <w:t>quae ventriculos contegit, scripsit vocari eggu¬</w:t>
      </w:r>
      <w:r w:rsidRPr="00026ECB">
        <w:rPr>
          <w:lang w:val="fr-FR"/>
        </w:rPr>
        <w:br/>
        <w:t>si. Id quod ego esse suspicor quod Galen. lib. 8.</w:t>
      </w:r>
      <w:r w:rsidRPr="00026ECB">
        <w:rPr>
          <w:lang w:val="fr-FR"/>
        </w:rPr>
        <w:br/>
        <w:t>de vsu part. dicit se mirari, cur aliqui non om¬</w:t>
      </w:r>
      <w:r w:rsidRPr="00026ECB">
        <w:rPr>
          <w:lang w:val="fr-FR"/>
        </w:rPr>
        <w:br/>
        <w:t xml:space="preserve">neis tenuis membranae partes </w:t>
      </w:r>
      <w:r>
        <w:t>γοροειδεῖς</w:t>
      </w:r>
      <w:r w:rsidRPr="00026ECB">
        <w:rPr>
          <w:lang w:val="fr-FR"/>
        </w:rPr>
        <w:t xml:space="preserve"> velintap¬</w:t>
      </w:r>
      <w:r w:rsidRPr="00026ECB">
        <w:rPr>
          <w:lang w:val="fr-FR"/>
        </w:rPr>
        <w:br/>
        <w:t>pellari. Verum Herophilus, vt ait Rufus, etiam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meningem </w:t>
      </w:r>
      <w:r>
        <w:t>γρροειδη</w:t>
      </w:r>
      <w:r w:rsidRPr="00026ECB">
        <w:rPr>
          <w:lang w:val="fr-FR"/>
        </w:rPr>
        <w:t xml:space="preserve"> vocabat. Tertia significatio</w:t>
      </w:r>
      <w:r w:rsidRPr="00026ECB">
        <w:rPr>
          <w:lang w:val="fr-FR"/>
        </w:rPr>
        <w:br/>
        <w:t xml:space="preserve">est, qua </w:t>
      </w:r>
      <w:r>
        <w:t>γρρσειδὴς</w:t>
      </w:r>
      <w:r w:rsidRPr="00026ECB">
        <w:rPr>
          <w:lang w:val="fr-FR"/>
        </w:rPr>
        <w:t xml:space="preserve"> membrana oculi dicitur, quae</w:t>
      </w:r>
      <w:r w:rsidRPr="00026ECB">
        <w:rPr>
          <w:lang w:val="fr-FR"/>
        </w:rPr>
        <w:br/>
        <w:t xml:space="preserve">alio nomine </w:t>
      </w:r>
      <w:r>
        <w:t>ῥαγρειδὴς</w:t>
      </w:r>
      <w:r w:rsidRPr="00026ECB">
        <w:rPr>
          <w:lang w:val="fr-FR"/>
        </w:rPr>
        <w:t xml:space="preserve"> nuncupatur, vel quoniam</w:t>
      </w:r>
      <w:r w:rsidRPr="00026ECB">
        <w:rPr>
          <w:lang w:val="fr-FR"/>
        </w:rPr>
        <w:br/>
        <w:t>nascitur à cerebri membrana tenui, quam ja¬</w:t>
      </w:r>
      <w:r w:rsidRPr="00026ECB">
        <w:rPr>
          <w:lang w:val="fr-FR"/>
        </w:rPr>
        <w:br/>
      </w:r>
      <w:r>
        <w:t>γρειδῆ</w:t>
      </w:r>
      <w:r w:rsidRPr="00026ECB">
        <w:rPr>
          <w:lang w:val="fr-FR"/>
        </w:rPr>
        <w:t xml:space="preserve"> diximus vocari, vel quod pariter atque e¬</w:t>
      </w:r>
      <w:r w:rsidRPr="00026ECB">
        <w:rPr>
          <w:lang w:val="fr-FR"/>
        </w:rPr>
        <w:br/>
      </w:r>
      <w:r>
        <w:t>ρἷον</w:t>
      </w:r>
      <w:r w:rsidRPr="00026ECB">
        <w:rPr>
          <w:lang w:val="fr-FR"/>
        </w:rPr>
        <w:t xml:space="preserve"> venis intertexta sit: quanquam videtur Ru¬</w:t>
      </w:r>
      <w:r w:rsidRPr="00026ECB">
        <w:rPr>
          <w:lang w:val="fr-FR"/>
        </w:rPr>
        <w:br/>
        <w:t xml:space="preserve">fus sentire non totam eam tunicam </w:t>
      </w:r>
      <w:r>
        <w:t>χρρσειδῆ</w:t>
      </w:r>
      <w:r w:rsidRPr="00026ECB">
        <w:rPr>
          <w:lang w:val="fr-FR"/>
        </w:rPr>
        <w:t xml:space="preserve"> di¬</w:t>
      </w:r>
      <w:r w:rsidRPr="00026ECB">
        <w:rPr>
          <w:lang w:val="fr-FR"/>
        </w:rPr>
        <w:br/>
        <w:t>ci, sed ea tantum parte, qua albo oculorum sub¬</w:t>
      </w:r>
      <w:r w:rsidRPr="00026ECB">
        <w:rPr>
          <w:lang w:val="fr-FR"/>
        </w:rPr>
        <w:br/>
        <w:t xml:space="preserve">iecta est, vt &amp; </w:t>
      </w:r>
      <w:r>
        <w:t>ῥαγρειδῆ</w:t>
      </w:r>
      <w:r w:rsidRPr="00026ECB">
        <w:rPr>
          <w:lang w:val="fr-FR"/>
        </w:rPr>
        <w:t xml:space="preserve"> ea parte qua subest </w:t>
      </w:r>
      <w:r>
        <w:t>κ</w:t>
      </w:r>
      <w:r w:rsidRPr="00026ECB">
        <w:rPr>
          <w:lang w:val="fr-FR"/>
        </w:rPr>
        <w:t>igr¬</w:t>
      </w:r>
      <w:r w:rsidRPr="00026ECB">
        <w:rPr>
          <w:lang w:val="fr-FR"/>
        </w:rPr>
        <w:br/>
      </w:r>
      <w:r>
        <w:t>τοειδεῖ</w:t>
      </w:r>
      <w:r w:rsidRPr="00026ECB">
        <w:rPr>
          <w:lang w:val="fr-FR"/>
        </w:rPr>
        <w:t xml:space="preserve"> tunicae.</w:t>
      </w:r>
      <w:r w:rsidRPr="00026ECB">
        <w:rPr>
          <w:lang w:val="fr-FR"/>
        </w:rPr>
        <w:br/>
      </w:r>
      <w:r>
        <w:t>Χοῦς</w:t>
      </w:r>
      <w:r w:rsidRPr="00026ECB">
        <w:rPr>
          <w:lang w:val="fr-FR"/>
        </w:rPr>
        <w:t xml:space="preserve">. vide </w:t>
      </w:r>
      <w:r>
        <w:t>γρεύς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Χεεία</w:t>
      </w:r>
      <w:r w:rsidRPr="00026ECB">
        <w:rPr>
          <w:lang w:val="fr-FR"/>
        </w:rPr>
        <w:t xml:space="preserve">. vsus seu vtilitas. vide </w:t>
      </w:r>
      <w:r>
        <w:t>ἐέργεια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Χρυτὶν</w:t>
      </w:r>
      <w:r w:rsidRPr="00026ECB">
        <w:rPr>
          <w:lang w:val="fr-FR"/>
        </w:rPr>
        <w:t xml:space="preserve"> à singulari vtilitate sic appellatum est cicho¬</w:t>
      </w:r>
      <w:r w:rsidRPr="00026ECB">
        <w:rPr>
          <w:lang w:val="fr-FR"/>
        </w:rPr>
        <w:br/>
        <w:t>rium. Sic dicta etiam est à quibusdam ambu¬</w:t>
      </w:r>
      <w:r w:rsidRPr="00026ECB">
        <w:rPr>
          <w:lang w:val="fr-FR"/>
        </w:rPr>
        <w:br/>
        <w:t>beia.</w:t>
      </w:r>
      <w:r w:rsidRPr="00026ECB">
        <w:rPr>
          <w:lang w:val="fr-FR"/>
        </w:rPr>
        <w:br/>
      </w:r>
      <w:r>
        <w:t>Χείσαα</w:t>
      </w:r>
      <w:r w:rsidRPr="00026ECB">
        <w:rPr>
          <w:lang w:val="fr-FR"/>
        </w:rPr>
        <w:t>. dicitur generaliter quicquid illinitur &amp;a</w:t>
      </w:r>
      <w:r w:rsidRPr="00026ECB">
        <w:rPr>
          <w:lang w:val="fr-FR"/>
        </w:rPr>
        <w:br/>
        <w:t>inungitur. ab vnguento differt quod minus ope¬</w:t>
      </w:r>
      <w:r w:rsidRPr="00026ECB">
        <w:rPr>
          <w:lang w:val="fr-FR"/>
        </w:rPr>
        <w:br/>
        <w:t>rosum sit, minusque multiplex confectione, &amp;a</w:t>
      </w:r>
      <w:r w:rsidRPr="00026ECB">
        <w:rPr>
          <w:lang w:val="fr-FR"/>
        </w:rPr>
        <w:br/>
        <w:t>proinde minus carum &amp; fragrans; appellauit.</w:t>
      </w:r>
      <w:r w:rsidRPr="00026ECB">
        <w:rPr>
          <w:lang w:val="fr-FR"/>
        </w:rPr>
        <w:br/>
        <w:t>oleum Plinius de Melino vnguento loquens. li.</w:t>
      </w:r>
      <w:r w:rsidRPr="00026ECB">
        <w:rPr>
          <w:lang w:val="fr-FR"/>
        </w:rPr>
        <w:br/>
        <w:t>23. Dioscorides quoque libr. 1. oleum vocat,a</w:t>
      </w:r>
      <w:r w:rsidRPr="00026ECB">
        <w:rPr>
          <w:lang w:val="fr-FR"/>
        </w:rPr>
        <w:br/>
        <w:t>quod etiam nomen vnguentis tribuit Homer.</w:t>
      </w:r>
      <w:r w:rsidRPr="00026ECB">
        <w:rPr>
          <w:lang w:val="fr-FR"/>
        </w:rPr>
        <w:br/>
        <w:t xml:space="preserve">Iliad. . Est igitur multo simplicius </w:t>
      </w:r>
      <w:r>
        <w:t>χρίσαα</w:t>
      </w:r>
      <w:r w:rsidRPr="00026ECB">
        <w:rPr>
          <w:lang w:val="fr-FR"/>
        </w:rPr>
        <w:t xml:space="preserve"> quam</w:t>
      </w:r>
      <w:r w:rsidRPr="00026ECB">
        <w:rPr>
          <w:lang w:val="fr-FR"/>
        </w:rPr>
        <w:br/>
        <w:t>vnguentum, praeterquam in admodum paucis,</w:t>
      </w:r>
      <w:r w:rsidRPr="00026ECB">
        <w:rPr>
          <w:lang w:val="fr-FR"/>
        </w:rPr>
        <w:br/>
        <w:t>vt in Stacte, quae sola per se vnguentum est vt a.</w:t>
      </w:r>
      <w:r w:rsidRPr="00026ECB">
        <w:rPr>
          <w:lang w:val="fr-FR"/>
        </w:rPr>
        <w:br/>
        <w:t xml:space="preserve">ait Theophrastus. </w:t>
      </w:r>
      <w:r w:rsidRPr="00026ECB">
        <w:rPr>
          <w:lang w:val="it-IT"/>
        </w:rPr>
        <w:t>4</w:t>
      </w:r>
      <w:r w:rsidRPr="00026ECB">
        <w:rPr>
          <w:lang w:val="it-IT"/>
        </w:rPr>
        <w:br/>
        <w:t>Xeein. significat non modo colorem sed etiam cor¬</w:t>
      </w:r>
      <w:r w:rsidRPr="00026ECB">
        <w:rPr>
          <w:lang w:val="it-IT"/>
        </w:rPr>
        <w:br/>
        <w:t>poris colorati superficiem apud veteres, in quaa</w:t>
      </w:r>
    </w:p>
    <w:p w14:paraId="2A51F4E6" w14:textId="77777777" w:rsidR="00026ECB" w:rsidRDefault="00026ECB" w:rsidP="00026ECB">
      <w:r>
        <w:t>image name: Χ-0034.jpg</w:t>
      </w:r>
      <w:r>
        <w:br/>
        <w:t>original page number: 34</w:t>
      </w:r>
      <w:r>
        <w:br/>
      </w:r>
    </w:p>
    <w:p w14:paraId="252CD27B" w14:textId="77777777" w:rsidR="00026ECB" w:rsidRPr="00026ECB" w:rsidRDefault="00026ECB" w:rsidP="00026ECB">
      <w:pPr>
        <w:rPr>
          <w:lang w:val="fr-FR"/>
        </w:rPr>
      </w:pPr>
      <w:r>
        <w:t>s calor tanquam in subiecto inest; sed &amp; corpus</w:t>
      </w:r>
      <w:r>
        <w:br/>
        <w:t>„ etiam significat, sicut &amp; χρὼς à quo deducitur;</w:t>
      </w:r>
      <w:r>
        <w:br/>
        <w:t>ν χρρίαν autem omnem cuiusque corporis superfi¬</w:t>
      </w:r>
      <w:r>
        <w:br/>
        <w:t>„ ciem Pythagoraei vocabant.</w:t>
      </w:r>
      <w:r>
        <w:br/>
        <w:t>Δὰ χρόνς. vox est apud Hippocrat. Valde ambi¬</w:t>
      </w:r>
      <w:r>
        <w:br/>
        <w:t>" gua, modo enim raritatis intensionem signifi¬</w:t>
      </w:r>
      <w:r>
        <w:br/>
        <w:t>"cat, &amp; ex magnis interuallis, quasi διὰ πολλοῦ</w:t>
      </w:r>
      <w:r>
        <w:br/>
        <w:t>ν χρόνυ, vt in respiratione quando insignis est illius</w:t>
      </w:r>
      <w:r>
        <w:br/>
        <w:t>„ &amp; magna cessatio, &amp; notabilis quies interponi¬</w:t>
      </w:r>
      <w:r>
        <w:br/>
        <w:t>„ tur, fieri illa dicitur διὰ γρόνου Galeno annotante,</w:t>
      </w:r>
      <w:r>
        <w:br/>
        <w:t>ν id est, διὰ μακροῦ li. 3. πρὶ δυσπν. Significat etiam</w:t>
      </w:r>
      <w:r>
        <w:br/>
        <w:t>ν quandoque διὰ γρόνου, longo tempore, &amp; diu ac</w:t>
      </w:r>
      <w:r>
        <w:br/>
        <w:t>„ per multum tempus, velutique temporis suc¬</w:t>
      </w:r>
      <w:r>
        <w:br/>
      </w:r>
      <w:r>
        <w:lastRenderedPageBreak/>
        <w:t>"cessionem quamdam vt tum sit idem διὰ χρόνου,</w:t>
      </w:r>
      <w:r>
        <w:br/>
        <w:t>ν quod ἐπὶ χρόνον πολν, quo in sensu vsurpauit</w:t>
      </w:r>
      <w:r>
        <w:br/>
        <w:t>"Hippocr. in historia Pythionis quum eum par¬</w:t>
      </w:r>
      <w:r>
        <w:br/>
        <w:t>" uam spirationem longo tempore obtinuisse si¬</w:t>
      </w:r>
      <w:r>
        <w:br/>
        <w:t>"gnificauit eoque videtur inclinare Gal. in com¬</w:t>
      </w:r>
      <w:r>
        <w:br/>
        <w:t>„ment. cum obscurissimis scribit verbis, ἢ μὴ συνε¬</w:t>
      </w:r>
      <w:r>
        <w:br/>
        <w:t>ν γῶς, ὥσπερ ἐπ’ ἄλλων ἄλλα.</w:t>
      </w:r>
      <w:r>
        <w:br/>
        <w:t>Χρόνιον νόσημα. diuturnus morbus dicitur qui modo</w:t>
      </w:r>
      <w:r>
        <w:br/>
        <w:t>"ad peiorem, modo ad meliorem statum vergit,</w:t>
      </w:r>
      <w:r>
        <w:br/>
        <w:t>" &amp; menstruo vel annuo spatio iudicatur, aut</w:t>
      </w:r>
      <w:r>
        <w:br/>
        <w:t>„ etiam cum homine simul perit vt docet Galen.</w:t>
      </w:r>
      <w:r>
        <w:br/>
        <w:t>„in Definit. Med.</w:t>
      </w:r>
      <w:r>
        <w:br/>
        <w:t>χυσάνθεμον. herba est tenera, fruticosa, laeues profe¬</w:t>
      </w:r>
      <w:r>
        <w:br/>
        <w:t>rens caules &amp; folia multifida: flores supra mo¬</w:t>
      </w:r>
      <w:r>
        <w:br/>
        <w:t>dum splendentes, luteos, orbem oculi imitan¬</w:t>
      </w:r>
      <w:r>
        <w:br/>
        <w:t>tes: vnde etiam βθρθαλμον quidam appellauere.</w:t>
      </w:r>
      <w:r>
        <w:br/>
        <w:t>Galli margaritas albas vocant.</w:t>
      </w:r>
      <w:r>
        <w:br/>
        <w:t>Dicitur &amp; χρυσάνθεμον à nonnullis τὸ ἀείζωον si¬</w:t>
      </w:r>
      <w:r>
        <w:br/>
        <w:t>ue sedum majus, ab aureo seminis colore. Dici¬</w:t>
      </w:r>
      <w:r>
        <w:br/>
        <w:t>tur &amp; χχυσάνθεμον à quibusdam τὸ ἐλίχρυσον, vt scri¬</w:t>
      </w:r>
      <w:r>
        <w:br/>
        <w:t>bit Dioscorides: atque etiam ἡ χρυσοκόμη, vt idem</w:t>
      </w:r>
      <w:r>
        <w:br/>
        <w:t>refert. Est etiam species αὐθεμίδος dicta χρυσάνθι¬</w:t>
      </w:r>
      <w:r>
        <w:br/>
        <w:t>μον, reliquis vehementius vrinam ciens.</w:t>
      </w:r>
      <w:r>
        <w:br/>
        <w:t>χυσέρμου τρογίσκος. pastillus Chrysermi, splenicis &amp;</w:t>
      </w:r>
      <w:r>
        <w:br/>
        <w:t>hydropicis vrinam ciens, aluumque emolliens.</w:t>
      </w:r>
      <w:r>
        <w:br/>
        <w:t>Describitur à Galeno lib. 9. τῶν καὰ τόποις.</w:t>
      </w:r>
      <w:r>
        <w:br/>
        <w:t>Χμοῆ. nomen est medicamenti compositi, glutina¬</w:t>
      </w:r>
      <w:r>
        <w:br/>
        <w:t>torij, quo Paulus vtitur ad glutinanda vlcera,</w:t>
      </w:r>
      <w:r>
        <w:br/>
        <w:t xml:space="preserve">lib. 4. capit. </w:t>
      </w:r>
      <w:r w:rsidRPr="00026ECB">
        <w:rPr>
          <w:lang w:val="fr-FR"/>
        </w:rPr>
        <w:t>37. cruentisque vulneribus ob id</w:t>
      </w:r>
      <w:r w:rsidRPr="00026ECB">
        <w:rPr>
          <w:lang w:val="fr-FR"/>
        </w:rPr>
        <w:br/>
        <w:t>conuenit. Describitur apud eundem lib. 7. c. 17.</w:t>
      </w:r>
      <w:r w:rsidRPr="00026ECB">
        <w:rPr>
          <w:lang w:val="fr-FR"/>
        </w:rPr>
        <w:br/>
      </w:r>
      <w:r>
        <w:t>Χμίτις</w:t>
      </w:r>
      <w:r w:rsidRPr="00026ECB">
        <w:rPr>
          <w:lang w:val="fr-FR"/>
        </w:rPr>
        <w:t xml:space="preserve"> </w:t>
      </w:r>
      <w:r>
        <w:t>γῆ</w:t>
      </w:r>
      <w:r w:rsidRPr="00026ECB">
        <w:rPr>
          <w:lang w:val="fr-FR"/>
        </w:rPr>
        <w:t xml:space="preserve"> aurea terra. Terra est, vt ait Galenus, quae</w:t>
      </w:r>
      <w:r w:rsidRPr="00026ECB">
        <w:rPr>
          <w:lang w:val="fr-FR"/>
        </w:rPr>
        <w:br/>
        <w:t>ex metallis sumitur, auri plurima frustra habens,</w:t>
      </w:r>
      <w:r w:rsidRPr="00026ECB">
        <w:rPr>
          <w:lang w:val="fr-FR"/>
        </w:rPr>
        <w:br/>
        <w:t>non quidem per totam ipsam terram immista,</w:t>
      </w:r>
      <w:r w:rsidRPr="00026ECB">
        <w:rPr>
          <w:lang w:val="fr-FR"/>
        </w:rPr>
        <w:br/>
        <w:t>sed contigua coniunctaque paruis terrae parti¬</w:t>
      </w:r>
      <w:r w:rsidRPr="00026ECB">
        <w:rPr>
          <w:lang w:val="fr-FR"/>
        </w:rPr>
        <w:br/>
        <w:t>culis, quae ab igne in fornacibus fusa secum</w:t>
      </w:r>
      <w:r w:rsidRPr="00026ECB">
        <w:rPr>
          <w:lang w:val="fr-FR"/>
        </w:rPr>
        <w:br/>
        <w:t>coeunt.</w:t>
      </w:r>
      <w:r w:rsidRPr="00026ECB">
        <w:rPr>
          <w:lang w:val="fr-FR"/>
        </w:rPr>
        <w:br/>
      </w:r>
      <w:r>
        <w:t>Χμάτις</w:t>
      </w:r>
      <w:r w:rsidRPr="00026ECB">
        <w:rPr>
          <w:lang w:val="fr-FR"/>
        </w:rPr>
        <w:t xml:space="preserve">. species argenti spumae. vide in dictione </w:t>
      </w:r>
      <w:r>
        <w:t>λ</w:t>
      </w:r>
      <w:r w:rsidRPr="00026ECB">
        <w:rPr>
          <w:lang w:val="fr-FR"/>
        </w:rPr>
        <w:t>i¬</w:t>
      </w:r>
      <w:r w:rsidRPr="00026ECB">
        <w:rPr>
          <w:lang w:val="fr-FR"/>
        </w:rPr>
        <w:br/>
      </w:r>
      <w:r>
        <w:t>θάργυρος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Χμίις</w:t>
      </w:r>
      <w:r w:rsidRPr="00026ECB">
        <w:rPr>
          <w:lang w:val="fr-FR"/>
        </w:rPr>
        <w:t xml:space="preserve">. vocatur à quibusdam </w:t>
      </w:r>
      <w:r>
        <w:t>ἡ</w:t>
      </w:r>
      <w:r w:rsidRPr="00026ECB">
        <w:rPr>
          <w:lang w:val="fr-FR"/>
        </w:rPr>
        <w:t xml:space="preserve"> </w:t>
      </w:r>
      <w:r>
        <w:t>χρυσοκόμη</w:t>
      </w:r>
      <w:r w:rsidRPr="00026ECB">
        <w:rPr>
          <w:lang w:val="fr-FR"/>
        </w:rPr>
        <w:t>, vt author</w:t>
      </w:r>
      <w:r w:rsidRPr="00026ECB">
        <w:rPr>
          <w:lang w:val="fr-FR"/>
        </w:rPr>
        <w:br/>
        <w:t>est Galenus.</w:t>
      </w:r>
      <w:r w:rsidRPr="00026ECB">
        <w:rPr>
          <w:lang w:val="fr-FR"/>
        </w:rPr>
        <w:br/>
      </w:r>
      <w:r>
        <w:t>Χμάτης</w:t>
      </w:r>
      <w:r w:rsidRPr="00026ECB">
        <w:rPr>
          <w:lang w:val="fr-FR"/>
        </w:rPr>
        <w:t xml:space="preserve">. sic dicitur à nonnullis </w:t>
      </w:r>
      <w:r>
        <w:t>τὸ</w:t>
      </w:r>
      <w:r w:rsidRPr="00026ECB">
        <w:rPr>
          <w:lang w:val="fr-FR"/>
        </w:rPr>
        <w:t xml:space="preserve"> </w:t>
      </w:r>
      <w:r>
        <w:t>ἀείζαον</w:t>
      </w:r>
      <w:r w:rsidRPr="00026ECB">
        <w:rPr>
          <w:lang w:val="fr-FR"/>
        </w:rPr>
        <w:t xml:space="preserve"> siue sedum</w:t>
      </w:r>
      <w:r w:rsidRPr="00026ECB">
        <w:rPr>
          <w:lang w:val="fr-FR"/>
        </w:rPr>
        <w:br/>
        <w:t>majus, vt habetur apud Dioscoridem, ab aureo</w:t>
      </w:r>
      <w:r w:rsidRPr="00026ECB">
        <w:rPr>
          <w:lang w:val="fr-FR"/>
        </w:rPr>
        <w:br/>
        <w:t>scilicet seminis colore.</w:t>
      </w:r>
      <w:r w:rsidRPr="00026ECB">
        <w:rPr>
          <w:lang w:val="fr-FR"/>
        </w:rPr>
        <w:br/>
      </w:r>
      <w:r>
        <w:t>Χμαβάλανος</w:t>
      </w:r>
      <w:r w:rsidRPr="00026ECB">
        <w:rPr>
          <w:lang w:val="fr-FR"/>
        </w:rPr>
        <w:t>. quid sit, non animaduerti fuisse ex¬</w:t>
      </w:r>
      <w:r w:rsidRPr="00026ECB">
        <w:rPr>
          <w:lang w:val="fr-FR"/>
        </w:rPr>
        <w:br/>
        <w:t xml:space="preserve">plicatum. Galenus lib. 8. </w:t>
      </w:r>
      <w:r>
        <w:t>τῶνκαὰ</w:t>
      </w:r>
      <w:r w:rsidRPr="00026ECB">
        <w:rPr>
          <w:lang w:val="fr-FR"/>
        </w:rPr>
        <w:t xml:space="preserve"> </w:t>
      </w:r>
      <w:r>
        <w:t>τόπους</w:t>
      </w:r>
      <w:r w:rsidRPr="00026ECB">
        <w:rPr>
          <w:lang w:val="fr-FR"/>
        </w:rPr>
        <w:t>, dicit ei vim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esse discutiendi &amp; roborandi, damnatque me¬</w:t>
      </w:r>
      <w:r w:rsidRPr="00026ECB">
        <w:rPr>
          <w:lang w:val="fr-FR"/>
        </w:rPr>
        <w:br/>
        <w:t xml:space="preserve">medicament </w:t>
      </w:r>
      <w:r>
        <w:t>στσμαγικὰ</w:t>
      </w:r>
      <w:r w:rsidRPr="00026ECB">
        <w:rPr>
          <w:lang w:val="fr-FR"/>
        </w:rPr>
        <w:t xml:space="preserve"> ex eo composita. alij </w:t>
      </w:r>
      <w:r>
        <w:t>βά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λαιν</w:t>
      </w:r>
      <w:r w:rsidRPr="00026ECB">
        <w:rPr>
          <w:lang w:val="fr-FR"/>
        </w:rPr>
        <w:t xml:space="preserve"> </w:t>
      </w:r>
      <w:r>
        <w:t>μυξε</w:t>
      </w:r>
      <w:r w:rsidRPr="00026ECB">
        <w:rPr>
          <w:lang w:val="fr-FR"/>
        </w:rPr>
        <w:t xml:space="preserve"> </w:t>
      </w:r>
      <w:r>
        <w:t>ψκὴν</w:t>
      </w:r>
      <w:r w:rsidRPr="00026ECB">
        <w:rPr>
          <w:lang w:val="fr-FR"/>
        </w:rPr>
        <w:t>, alij nucem moschatam interpre¬</w:t>
      </w:r>
      <w:r w:rsidRPr="00026ECB">
        <w:rPr>
          <w:lang w:val="fr-FR"/>
        </w:rPr>
        <w:br/>
        <w:t>tantur.</w:t>
      </w:r>
      <w:r w:rsidRPr="00026ECB">
        <w:rPr>
          <w:lang w:val="fr-FR"/>
        </w:rPr>
        <w:br/>
      </w:r>
      <w:r>
        <w:t>Χμόγρνον</w:t>
      </w:r>
      <w:r w:rsidRPr="00026ECB">
        <w:rPr>
          <w:lang w:val="fr-FR"/>
        </w:rPr>
        <w:t>, frutex est quernis folijs, flore coronarij</w:t>
      </w:r>
      <w:r w:rsidRPr="00026ECB">
        <w:rPr>
          <w:lang w:val="fr-FR"/>
        </w:rPr>
        <w:br/>
        <w:t>verbasci. Radix illi vt rapum extuberat, intus ru¬</w:t>
      </w:r>
      <w:r w:rsidRPr="00026ECB">
        <w:rPr>
          <w:lang w:val="fr-FR"/>
        </w:rPr>
        <w:br/>
        <w:t>berrima, foris nigra.</w:t>
      </w:r>
      <w:r w:rsidRPr="00026ECB">
        <w:rPr>
          <w:lang w:val="fr-FR"/>
        </w:rPr>
        <w:br/>
      </w:r>
      <w:r>
        <w:t>Χμσάαρτος</w:t>
      </w:r>
      <w:r w:rsidRPr="00026ECB">
        <w:rPr>
          <w:lang w:val="fr-FR"/>
        </w:rPr>
        <w:t xml:space="preserve">. à quibusdam dicitur </w:t>
      </w:r>
      <w:r>
        <w:t>ὁ</w:t>
      </w:r>
      <w:r w:rsidRPr="00026ECB">
        <w:rPr>
          <w:lang w:val="fr-FR"/>
        </w:rPr>
        <w:t xml:space="preserve"> </w:t>
      </w:r>
      <w:r>
        <w:t>κισνὸς</w:t>
      </w:r>
      <w:r w:rsidRPr="00026ECB">
        <w:rPr>
          <w:lang w:val="fr-FR"/>
        </w:rPr>
        <w:t>, vt habe¬</w:t>
      </w:r>
      <w:r w:rsidRPr="00026ECB">
        <w:rPr>
          <w:lang w:val="fr-FR"/>
        </w:rPr>
        <w:br/>
        <w:t>tur apud Dioscoridem, ab aureo acinorum co¬</w:t>
      </w:r>
      <w:r w:rsidRPr="00026ECB">
        <w:rPr>
          <w:lang w:val="fr-FR"/>
        </w:rPr>
        <w:br/>
        <w:t>lore.</w:t>
      </w:r>
      <w:r w:rsidRPr="00026ECB">
        <w:rPr>
          <w:lang w:val="fr-FR"/>
        </w:rPr>
        <w:br/>
      </w:r>
      <w:r>
        <w:t>Χρυσοκόλλα</w:t>
      </w:r>
      <w:r w:rsidRPr="00026ECB">
        <w:rPr>
          <w:lang w:val="fr-FR"/>
        </w:rPr>
        <w:t>. genus est medicamenti metalli. Est au¬</w:t>
      </w:r>
    </w:p>
    <w:p w14:paraId="439371A1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-0035.jpg</w:t>
      </w:r>
      <w:r w:rsidRPr="00026ECB">
        <w:rPr>
          <w:lang w:val="fr-FR"/>
        </w:rPr>
        <w:br/>
        <w:t>original page number: 35</w:t>
      </w:r>
      <w:r w:rsidRPr="00026ECB">
        <w:rPr>
          <w:lang w:val="fr-FR"/>
        </w:rPr>
        <w:br/>
      </w:r>
    </w:p>
    <w:p w14:paraId="0A7B0921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tem duplex, naturalis &amp; factitia. Naturalis gi¬</w:t>
      </w:r>
      <w:r w:rsidRPr="00026ECB">
        <w:rPr>
          <w:lang w:val="fr-FR"/>
        </w:rPr>
        <w:br/>
        <w:t>gnitur in fibris &amp; venis aerarijs, ac si quando in</w:t>
      </w:r>
      <w:r w:rsidRPr="00026ECB">
        <w:rPr>
          <w:lang w:val="fr-FR"/>
        </w:rPr>
        <w:br/>
        <w:t>alijs metallis reperiatur, omnino &amp; in illis aes</w:t>
      </w:r>
      <w:r w:rsidRPr="00026ECB">
        <w:rPr>
          <w:lang w:val="fr-FR"/>
        </w:rPr>
        <w:br/>
        <w:t>est. Inuenitur autem aut sola, arenae similis, aut</w:t>
      </w:r>
      <w:r w:rsidRPr="00026ECB">
        <w:rPr>
          <w:lang w:val="fr-FR"/>
        </w:rPr>
        <w:br/>
        <w:t>metallicae alicui materiae adhaerens, à qua vbi</w:t>
      </w:r>
      <w:r w:rsidRPr="00026ECB">
        <w:rPr>
          <w:lang w:val="fr-FR"/>
        </w:rPr>
        <w:br/>
        <w:t>abrasa, aut affuso humore excussa secretaque</w:t>
      </w:r>
      <w:r w:rsidRPr="00026ECB">
        <w:rPr>
          <w:lang w:val="fr-FR"/>
        </w:rPr>
        <w:br/>
        <w:t>fuerit, arenae similiter aut pulueris speciem ha¬</w:t>
      </w:r>
      <w:r w:rsidRPr="00026ECB">
        <w:rPr>
          <w:lang w:val="fr-FR"/>
        </w:rPr>
        <w:br/>
        <w:t>bet. Est autem omnis natiua viridi colore, sed</w:t>
      </w:r>
      <w:r w:rsidRPr="00026ECB">
        <w:rPr>
          <w:lang w:val="fr-FR"/>
        </w:rPr>
        <w:br/>
        <w:t>eo quidem alia saturo, vt ad smaragdi viridita¬</w:t>
      </w:r>
      <w:r w:rsidRPr="00026ECB">
        <w:rPr>
          <w:lang w:val="fr-FR"/>
        </w:rPr>
        <w:br/>
        <w:t>tem accedat, quam longe optimam esse censent,</w:t>
      </w:r>
      <w:r w:rsidRPr="00026ECB">
        <w:rPr>
          <w:lang w:val="fr-FR"/>
        </w:rPr>
        <w:br/>
        <w:t>alia vero valde diluto, quam vilissimam, alia ve¬</w:t>
      </w:r>
      <w:r w:rsidRPr="00026ECB">
        <w:rPr>
          <w:lang w:val="fr-FR"/>
        </w:rPr>
        <w:br/>
        <w:t>ro medio quae medium locum tenet. Factitia au¬</w:t>
      </w:r>
      <w:r w:rsidRPr="00026ECB">
        <w:rPr>
          <w:lang w:val="fr-FR"/>
        </w:rPr>
        <w:br/>
        <w:t>tem duplex est, vnam herbaceam, alteram san¬</w:t>
      </w:r>
      <w:r w:rsidRPr="00026ECB">
        <w:rPr>
          <w:lang w:val="fr-FR"/>
        </w:rPr>
        <w:br/>
        <w:t>ternam appellant. Fit autem herbacea ex dura</w:t>
      </w:r>
      <w:r w:rsidRPr="00026ECB">
        <w:rPr>
          <w:lang w:val="fr-FR"/>
        </w:rPr>
        <w:br/>
        <w:t>natiua, tingiturque lutea herba, ob id herbacea</w:t>
      </w:r>
      <w:r w:rsidRPr="00026ECB">
        <w:rPr>
          <w:lang w:val="fr-FR"/>
        </w:rPr>
        <w:br/>
        <w:t>dicta: atque ea laudatissima est, natiuaque pre¬</w:t>
      </w:r>
      <w:r w:rsidRPr="00026ECB">
        <w:rPr>
          <w:lang w:val="fr-FR"/>
        </w:rPr>
        <w:br/>
        <w:t>ciosior. Eius conficiendae rationem exponit Pli¬</w:t>
      </w:r>
      <w:r w:rsidRPr="00026ECB">
        <w:rPr>
          <w:lang w:val="fr-FR"/>
        </w:rPr>
        <w:br/>
        <w:t>nius lib. 33. c. 5. Natura, inquit, chrysocollae est</w:t>
      </w:r>
      <w:r w:rsidRPr="00026ECB">
        <w:rPr>
          <w:lang w:val="fr-FR"/>
        </w:rPr>
        <w:br/>
        <w:t>quae lino lanaeue ad succum bibendum. Tundi¬</w:t>
      </w:r>
      <w:r w:rsidRPr="00026ECB">
        <w:rPr>
          <w:lang w:val="fr-FR"/>
        </w:rPr>
        <w:br/>
        <w:t>tur in pila, deinde tenui cribro secernitur, postea</w:t>
      </w:r>
      <w:r w:rsidRPr="00026ECB">
        <w:rPr>
          <w:lang w:val="fr-FR"/>
        </w:rPr>
        <w:br/>
        <w:t>molitur, ac deinde tenuis sic cribratur, quicquid</w:t>
      </w:r>
      <w:r w:rsidRPr="00026ECB">
        <w:rPr>
          <w:lang w:val="fr-FR"/>
        </w:rPr>
        <w:br/>
        <w:t>non transmeat, repetitur in pila, deinde moli¬</w:t>
      </w:r>
      <w:r w:rsidRPr="00026ECB">
        <w:rPr>
          <w:lang w:val="fr-FR"/>
        </w:rPr>
        <w:br/>
        <w:t>tur. puluis semper in catinos digeritur, &amp; ex ace¬</w:t>
      </w:r>
      <w:r w:rsidRPr="00026ECB">
        <w:rPr>
          <w:lang w:val="fr-FR"/>
        </w:rPr>
        <w:br/>
        <w:t>to maceratur, vt omnis duritia soluatur. ac rur¬</w:t>
      </w:r>
      <w:r w:rsidRPr="00026ECB">
        <w:rPr>
          <w:lang w:val="fr-FR"/>
        </w:rPr>
        <w:br/>
        <w:t>sus tunditur, dein lauatur in conchis siccaturque,</w:t>
      </w:r>
      <w:r w:rsidRPr="00026ECB">
        <w:rPr>
          <w:lang w:val="fr-FR"/>
        </w:rPr>
        <w:br/>
        <w:t>tunc tingitur alumine schisto &amp; herba lutea,</w:t>
      </w:r>
      <w:r w:rsidRPr="00026ECB">
        <w:rPr>
          <w:lang w:val="fr-FR"/>
        </w:rPr>
        <w:br/>
        <w:t>pingiturque antequam pingat. Cum tinxere pi¬</w:t>
      </w:r>
      <w:r w:rsidRPr="00026ECB">
        <w:rPr>
          <w:lang w:val="fr-FR"/>
        </w:rPr>
        <w:br/>
        <w:t xml:space="preserve">ctores </w:t>
      </w:r>
      <w:r>
        <w:t>ὁρβίτν</w:t>
      </w:r>
      <w:r w:rsidRPr="00026ECB">
        <w:rPr>
          <w:lang w:val="fr-FR"/>
        </w:rPr>
        <w:t xml:space="preserve"> vocant, quod erui colore sit. Ve¬</w:t>
      </w:r>
      <w:r w:rsidRPr="00026ECB">
        <w:rPr>
          <w:lang w:val="fr-FR"/>
        </w:rPr>
        <w:br/>
        <w:t>rum nunc herbacea caremus. Altera autem fa¬</w:t>
      </w:r>
      <w:r w:rsidRPr="00026ECB">
        <w:rPr>
          <w:lang w:val="fr-FR"/>
        </w:rPr>
        <w:br/>
        <w:t>ctitiae chrysocollae differentia, quam Plinius san¬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ternam scribit vocari, temperatur, vt ait, ex Cy¬</w:t>
      </w:r>
      <w:r w:rsidRPr="00026ECB">
        <w:rPr>
          <w:lang w:val="fr-FR"/>
        </w:rPr>
        <w:br/>
        <w:t>pria aerugine &amp; pueri impubis vrina addito ni¬</w:t>
      </w:r>
      <w:r w:rsidRPr="00026ECB">
        <w:rPr>
          <w:lang w:val="fr-FR"/>
        </w:rPr>
        <w:br/>
        <w:t>tro, teriturque Cyprio ęre in Cyprijs mortarijs.</w:t>
      </w:r>
      <w:r w:rsidRPr="00026ECB">
        <w:rPr>
          <w:lang w:val="fr-FR"/>
        </w:rPr>
        <w:br/>
        <w:t>Galenus Dioscoridem sequutus nitri non me¬</w:t>
      </w:r>
      <w:r w:rsidRPr="00026ECB">
        <w:rPr>
          <w:lang w:val="fr-FR"/>
        </w:rPr>
        <w:br/>
        <w:t>minit: monuit tantum satius esse eam praepara¬</w:t>
      </w:r>
      <w:r w:rsidRPr="00026ECB">
        <w:rPr>
          <w:lang w:val="fr-FR"/>
        </w:rPr>
        <w:br/>
        <w:t>re tempore aestiuo, aut certe aere prorsum cali¬</w:t>
      </w:r>
      <w:r w:rsidRPr="00026ECB">
        <w:rPr>
          <w:lang w:val="fr-FR"/>
        </w:rPr>
        <w:br/>
        <w:t>do, vrinam in mortario terentes, praestareque aes</w:t>
      </w:r>
      <w:r w:rsidRPr="00026ECB">
        <w:rPr>
          <w:lang w:val="fr-FR"/>
        </w:rPr>
        <w:br/>
        <w:t>ex quo mortarium pistillumque conficitur, ru¬</w:t>
      </w:r>
      <w:r w:rsidRPr="00026ECB">
        <w:rPr>
          <w:lang w:val="fr-FR"/>
        </w:rPr>
        <w:br/>
        <w:t>brum esse. Nam quo aes mollius fuerit, eo plus</w:t>
      </w:r>
      <w:r w:rsidRPr="00026ECB">
        <w:rPr>
          <w:lang w:val="fr-FR"/>
        </w:rPr>
        <w:br/>
        <w:t>circumagendo pistillo deteri. idque pluribus</w:t>
      </w:r>
      <w:r w:rsidRPr="00026ECB">
        <w:rPr>
          <w:lang w:val="fr-FR"/>
        </w:rPr>
        <w:br/>
        <w:t>deinceps diebus faciendum esse, donec vrina</w:t>
      </w:r>
      <w:r w:rsidRPr="00026ECB">
        <w:rPr>
          <w:lang w:val="fr-FR"/>
        </w:rPr>
        <w:br/>
        <w:t>mellis crassitiem adepta sit. Ea reponitur à Dios¬</w:t>
      </w:r>
      <w:r w:rsidRPr="00026ECB">
        <w:rPr>
          <w:lang w:val="fr-FR"/>
        </w:rPr>
        <w:br/>
        <w:t>coride in aeruginum numero, &amp; quia medicinae</w:t>
      </w:r>
      <w:r w:rsidRPr="00026ECB">
        <w:rPr>
          <w:lang w:val="fr-FR"/>
        </w:rPr>
        <w:br/>
        <w:t xml:space="preserve">inseruit, à medicis </w:t>
      </w:r>
      <w:r>
        <w:t>ἀκεστὶς</w:t>
      </w:r>
      <w:r w:rsidRPr="00026ECB">
        <w:rPr>
          <w:lang w:val="fr-FR"/>
        </w:rPr>
        <w:t xml:space="preserve"> nominatur, vt ait Pli¬</w:t>
      </w:r>
      <w:r w:rsidRPr="00026ECB">
        <w:rPr>
          <w:lang w:val="fr-FR"/>
        </w:rPr>
        <w:br/>
        <w:t>nius, quanquam &amp; aurifices, vt ait Galenus, ean¬</w:t>
      </w:r>
      <w:r w:rsidRPr="00026ECB">
        <w:rPr>
          <w:lang w:val="fr-FR"/>
        </w:rPr>
        <w:br/>
        <w:t>dem sibi vendicant agglutinando auro, ex qua re</w:t>
      </w:r>
      <w:r w:rsidRPr="00026ECB">
        <w:rPr>
          <w:lang w:val="fr-FR"/>
        </w:rPr>
        <w:br/>
        <w:t>praecipuam sortita est appellationem. Siquidem</w:t>
      </w:r>
      <w:r w:rsidRPr="00026ECB">
        <w:rPr>
          <w:lang w:val="fr-FR"/>
        </w:rPr>
        <w:br/>
        <w:t>nihil chrysocollae vox aliud quam auri glutinum</w:t>
      </w:r>
      <w:r w:rsidRPr="00026ECB">
        <w:rPr>
          <w:lang w:val="fr-FR"/>
        </w:rPr>
        <w:br/>
        <w:t>indicat. Vires tum huic tum fossili chrysocollae</w:t>
      </w:r>
      <w:r w:rsidRPr="00026ECB">
        <w:rPr>
          <w:lang w:val="fr-FR"/>
        </w:rPr>
        <w:br/>
        <w:t>sunt digerendi, exiccandi; &amp; carnes liquefacien¬</w:t>
      </w:r>
      <w:r w:rsidRPr="00026ECB">
        <w:rPr>
          <w:lang w:val="fr-FR"/>
        </w:rPr>
        <w:br/>
        <w:t>di sine vehementi mordicatione. Idcirco vtra¬</w:t>
      </w:r>
      <w:r w:rsidRPr="00026ECB">
        <w:rPr>
          <w:lang w:val="fr-FR"/>
        </w:rPr>
        <w:br/>
        <w:t>que aptissima est vlceribus contumacibus. Ve¬</w:t>
      </w:r>
      <w:r w:rsidRPr="00026ECB">
        <w:rPr>
          <w:lang w:val="fr-FR"/>
        </w:rPr>
        <w:br/>
        <w:t>rum factitia magis exiccat quam metallica siue</w:t>
      </w:r>
      <w:r w:rsidRPr="00026ECB">
        <w:rPr>
          <w:lang w:val="fr-FR"/>
        </w:rPr>
        <w:br/>
        <w:t>natiua, minusque mordet, &amp; partibus est te¬</w:t>
      </w:r>
      <w:r w:rsidRPr="00026ECB">
        <w:rPr>
          <w:lang w:val="fr-FR"/>
        </w:rPr>
        <w:br/>
        <w:t>nuioribus.</w:t>
      </w:r>
      <w:r w:rsidRPr="00026ECB">
        <w:rPr>
          <w:lang w:val="fr-FR"/>
        </w:rPr>
        <w:br/>
      </w:r>
      <w:r>
        <w:t>Χρυσοκόμη</w:t>
      </w:r>
      <w:r w:rsidRPr="00026ECB">
        <w:rPr>
          <w:lang w:val="fr-FR"/>
        </w:rPr>
        <w:t>. frutex est palmi altitudine, comantibus</w:t>
      </w:r>
      <w:r w:rsidRPr="00026ECB">
        <w:rPr>
          <w:lang w:val="fr-FR"/>
        </w:rPr>
        <w:br/>
        <w:t>corymbis, figura hyssopi, radice veratri nigri, pi¬</w:t>
      </w:r>
      <w:r w:rsidRPr="00026ECB">
        <w:rPr>
          <w:lang w:val="fr-FR"/>
        </w:rPr>
        <w:br/>
        <w:t>losa, tenui, gustu non iniucundo, verum dulci ex</w:t>
      </w:r>
      <w:r w:rsidRPr="00026ECB">
        <w:rPr>
          <w:lang w:val="fr-FR"/>
        </w:rPr>
        <w:br/>
        <w:t>austero, cyperi magnitudine, in opacis petrosis¬</w:t>
      </w:r>
      <w:r w:rsidRPr="00026ECB">
        <w:rPr>
          <w:lang w:val="fr-FR"/>
        </w:rPr>
        <w:br/>
        <w:t xml:space="preserve">que nascens. Alijs nominibus </w:t>
      </w:r>
      <w:r>
        <w:t>χρυσάνθεμὸν</w:t>
      </w:r>
      <w:r w:rsidRPr="00026ECB">
        <w:rPr>
          <w:lang w:val="fr-FR"/>
        </w:rPr>
        <w:t xml:space="preserve"> &amp; </w:t>
      </w:r>
      <w:r>
        <w:t>ἀμά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ραντος</w:t>
      </w:r>
      <w:r w:rsidRPr="00026ECB">
        <w:rPr>
          <w:lang w:val="fr-FR"/>
        </w:rPr>
        <w:t xml:space="preserve"> dicitur. Plinio Latinam non habet appel¬</w:t>
      </w:r>
      <w:r w:rsidRPr="00026ECB">
        <w:rPr>
          <w:lang w:val="fr-FR"/>
        </w:rPr>
        <w:br/>
        <w:t>lationem. Olim tamen louis barbam dictam fuis¬</w:t>
      </w:r>
      <w:r w:rsidRPr="00026ECB">
        <w:rPr>
          <w:lang w:val="fr-FR"/>
        </w:rPr>
        <w:br/>
        <w:t>se Dioscorides prodidit. Proxime ad eam acce-</w:t>
      </w:r>
      <w:r w:rsidRPr="00026ECB">
        <w:rPr>
          <w:lang w:val="fr-FR"/>
        </w:rPr>
        <w:br/>
        <w:t>dit quam herbarij nostri pulegium montanum</w:t>
      </w:r>
      <w:r w:rsidRPr="00026ECB">
        <w:rPr>
          <w:lang w:val="fr-FR"/>
        </w:rPr>
        <w:br/>
        <w:t>vocitant. Radix eius acris est &amp; adstringens, nec</w:t>
      </w:r>
      <w:r w:rsidRPr="00026ECB">
        <w:rPr>
          <w:lang w:val="fr-FR"/>
        </w:rPr>
        <w:br/>
        <w:t>multi vsus, decocta tamen in mulsa vtilis est pe¬</w:t>
      </w:r>
      <w:r w:rsidRPr="00026ECB">
        <w:rPr>
          <w:lang w:val="fr-FR"/>
        </w:rPr>
        <w:br/>
        <w:t>ripneumonicis &amp; hepaticis, vimque aliquam</w:t>
      </w:r>
      <w:r w:rsidRPr="00026ECB">
        <w:rPr>
          <w:lang w:val="fr-FR"/>
        </w:rPr>
        <w:br/>
        <w:t>habet prouocandi menstrua.</w:t>
      </w:r>
      <w:r w:rsidRPr="00026ECB">
        <w:rPr>
          <w:lang w:val="fr-FR"/>
        </w:rPr>
        <w:br/>
      </w:r>
      <w:r>
        <w:t>Χρυσοκόμη</w:t>
      </w:r>
      <w:r w:rsidRPr="00026ECB">
        <w:rPr>
          <w:lang w:val="fr-FR"/>
        </w:rPr>
        <w:t xml:space="preserve">. à quibusdam dicitur </w:t>
      </w:r>
      <w:r>
        <w:t>ἡ</w:t>
      </w:r>
      <w:r w:rsidRPr="00026ECB">
        <w:rPr>
          <w:lang w:val="fr-FR"/>
        </w:rPr>
        <w:t xml:space="preserve"> </w:t>
      </w:r>
      <w:r>
        <w:t>αὐστεμὸς</w:t>
      </w:r>
      <w:r w:rsidRPr="00026ECB">
        <w:rPr>
          <w:lang w:val="fr-FR"/>
        </w:rPr>
        <w:t>, vt habe¬</w:t>
      </w:r>
    </w:p>
    <w:p w14:paraId="2D19F016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Χ</w:t>
      </w:r>
      <w:r w:rsidRPr="00026ECB">
        <w:rPr>
          <w:lang w:val="fr-FR"/>
        </w:rPr>
        <w:t>-0036.jpg</w:t>
      </w:r>
      <w:r w:rsidRPr="00026ECB">
        <w:rPr>
          <w:lang w:val="fr-FR"/>
        </w:rPr>
        <w:br/>
        <w:t>original page number: 36</w:t>
      </w:r>
      <w:r w:rsidRPr="00026ECB">
        <w:rPr>
          <w:lang w:val="fr-FR"/>
        </w:rPr>
        <w:br/>
      </w:r>
    </w:p>
    <w:p w14:paraId="571C3F34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tur apud Dioscoridem.</w:t>
      </w:r>
      <w:r w:rsidRPr="00026ECB">
        <w:rPr>
          <w:lang w:val="fr-FR"/>
        </w:rPr>
        <w:br/>
      </w:r>
      <w:r>
        <w:t>Σρυσολάγανον</w:t>
      </w:r>
      <w:r w:rsidRPr="00026ECB">
        <w:rPr>
          <w:lang w:val="fr-FR"/>
        </w:rPr>
        <w:t xml:space="preserve">. à quibusdam dicitur </w:t>
      </w:r>
      <w:r>
        <w:t>ἡ</w:t>
      </w:r>
      <w:r w:rsidRPr="00026ECB">
        <w:rPr>
          <w:lang w:val="fr-FR"/>
        </w:rPr>
        <w:t xml:space="preserve"> </w:t>
      </w:r>
      <w:r>
        <w:t>ἀπράραξις</w:t>
      </w:r>
      <w:r w:rsidRPr="00026ECB">
        <w:rPr>
          <w:lang w:val="fr-FR"/>
        </w:rPr>
        <w:t>, id est,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à triplex, authore Dioscoride. de quorum tamen</w:t>
      </w:r>
      <w:r w:rsidRPr="00026ECB">
        <w:rPr>
          <w:lang w:val="fr-FR"/>
        </w:rPr>
        <w:br/>
        <w:t>vtroque Plinius seorsum disserit, tanqua n ab</w:t>
      </w:r>
      <w:r w:rsidRPr="00026ECB">
        <w:rPr>
          <w:lang w:val="fr-FR"/>
        </w:rPr>
        <w:br/>
        <w:t xml:space="preserve">inuicem dissideant. Ruellius </w:t>
      </w:r>
      <w:r>
        <w:t>χρυσολάχαηον</w:t>
      </w:r>
      <w:r w:rsidRPr="00026ECB">
        <w:rPr>
          <w:lang w:val="fr-FR"/>
        </w:rPr>
        <w:t xml:space="preserve"> id esse</w:t>
      </w:r>
      <w:r w:rsidRPr="00026ECB">
        <w:rPr>
          <w:lang w:val="fr-FR"/>
        </w:rPr>
        <w:br/>
        <w:t>dicit, quod officinae minorem crassulam appel¬</w:t>
      </w:r>
      <w:r w:rsidRPr="00026ECB">
        <w:rPr>
          <w:lang w:val="fr-FR"/>
        </w:rPr>
        <w:br/>
        <w:t>lant.</w:t>
      </w:r>
      <w:r w:rsidRPr="00026ECB">
        <w:rPr>
          <w:lang w:val="fr-FR"/>
        </w:rPr>
        <w:br/>
      </w:r>
      <w:r>
        <w:t>Χρυσόμηλον</w:t>
      </w:r>
      <w:r w:rsidRPr="00026ECB">
        <w:rPr>
          <w:lang w:val="fr-FR"/>
        </w:rPr>
        <w:t>. aureum malum. Genus vnum est cydo¬</w:t>
      </w:r>
      <w:r w:rsidRPr="00026ECB">
        <w:rPr>
          <w:lang w:val="fr-FR"/>
        </w:rPr>
        <w:br/>
        <w:t>nij mali, incisuris distinctum, colore ad aurum</w:t>
      </w:r>
      <w:r w:rsidRPr="00026ECB">
        <w:rPr>
          <w:lang w:val="fr-FR"/>
        </w:rPr>
        <w:br/>
        <w:t>inclinante.</w:t>
      </w:r>
      <w:r w:rsidRPr="00026ECB">
        <w:rPr>
          <w:lang w:val="fr-FR"/>
        </w:rPr>
        <w:br/>
      </w:r>
      <w:r>
        <w:t>Χρυσόσπερμον</w:t>
      </w:r>
      <w:r w:rsidRPr="00026ECB">
        <w:rPr>
          <w:lang w:val="fr-FR"/>
        </w:rPr>
        <w:t xml:space="preserve">. sic dicitur à nonnullis </w:t>
      </w:r>
      <w:r>
        <w:t>τὸ</w:t>
      </w:r>
      <w:r w:rsidRPr="00026ECB">
        <w:rPr>
          <w:lang w:val="fr-FR"/>
        </w:rPr>
        <w:t xml:space="preserve"> </w:t>
      </w:r>
      <w:r>
        <w:t>ἀείζωον</w:t>
      </w:r>
      <w:r w:rsidRPr="00026ECB">
        <w:rPr>
          <w:lang w:val="fr-FR"/>
        </w:rPr>
        <w:t>, siue</w:t>
      </w:r>
      <w:r w:rsidRPr="00026ECB">
        <w:rPr>
          <w:lang w:val="fr-FR"/>
        </w:rPr>
        <w:br/>
        <w:t>sedum majus, ab aureo seminis colore, vt author</w:t>
      </w:r>
      <w:r w:rsidRPr="00026ECB">
        <w:rPr>
          <w:lang w:val="fr-FR"/>
        </w:rPr>
        <w:br/>
        <w:t>est Dioscorides.</w:t>
      </w:r>
      <w:r w:rsidRPr="00026ECB">
        <w:rPr>
          <w:lang w:val="fr-FR"/>
        </w:rPr>
        <w:br/>
      </w:r>
      <w:r>
        <w:t>Χρυσουν</w:t>
      </w:r>
      <w:r w:rsidRPr="00026ECB">
        <w:rPr>
          <w:lang w:val="fr-FR"/>
        </w:rPr>
        <w:t>. est collyrium ad incipientes suffusiones</w:t>
      </w:r>
      <w:r w:rsidRPr="00026ECB">
        <w:rPr>
          <w:lang w:val="fr-FR"/>
        </w:rPr>
        <w:br/>
        <w:t>efficax. describitur ab Aetio lib. 7. inter collyria</w:t>
      </w:r>
      <w:r w:rsidRPr="00026ECB">
        <w:rPr>
          <w:lang w:val="fr-FR"/>
        </w:rPr>
        <w:br/>
      </w:r>
      <w:r>
        <w:t>τραγωματικὰ</w:t>
      </w:r>
      <w:r w:rsidRPr="00026ECB">
        <w:rPr>
          <w:lang w:val="fr-FR"/>
        </w:rPr>
        <w:t>. Est &amp; huius nominis collyrium</w:t>
      </w:r>
      <w:r w:rsidRPr="00026ECB">
        <w:rPr>
          <w:lang w:val="fr-FR"/>
        </w:rPr>
        <w:br/>
      </w:r>
      <w:r>
        <w:t>ὑγίεινν</w:t>
      </w:r>
      <w:r w:rsidRPr="00026ECB">
        <w:rPr>
          <w:lang w:val="fr-FR"/>
        </w:rPr>
        <w:t xml:space="preserve"> ad corrosos oculorum angulos &amp; scabri¬</w:t>
      </w:r>
      <w:r w:rsidRPr="00026ECB">
        <w:rPr>
          <w:lang w:val="fr-FR"/>
        </w:rPr>
        <w:br/>
        <w:t>tiem, quod à Galeno &amp; ab Aetio eodem modo</w:t>
      </w:r>
      <w:r w:rsidRPr="00026ECB">
        <w:rPr>
          <w:lang w:val="fr-FR"/>
        </w:rPr>
        <w:br/>
        <w:t>describitur. Appellatur etiam hoc nomine pes¬</w:t>
      </w:r>
      <w:r w:rsidRPr="00026ECB">
        <w:rPr>
          <w:lang w:val="fr-FR"/>
        </w:rPr>
        <w:br/>
        <w:t>sus; alens ad inflammationes vteri &amp; inclina¬</w:t>
      </w:r>
      <w:r w:rsidRPr="00026ECB">
        <w:rPr>
          <w:lang w:val="fr-FR"/>
        </w:rPr>
        <w:br/>
        <w:t>tiones, &amp; describitur ab Aetio lib. 16. c. 83. quod</w:t>
      </w:r>
      <w:r w:rsidRPr="00026ECB">
        <w:rPr>
          <w:lang w:val="fr-FR"/>
        </w:rPr>
        <w:br/>
        <w:t>est de vteri inflammatione: atque alius etiam</w:t>
      </w:r>
      <w:r w:rsidRPr="00026ECB">
        <w:rPr>
          <w:lang w:val="fr-FR"/>
        </w:rPr>
        <w:br/>
        <w:t>eiusdem nominis vtero emolliendo conue¬</w:t>
      </w:r>
      <w:r w:rsidRPr="00026ECB">
        <w:rPr>
          <w:lang w:val="fr-FR"/>
        </w:rPr>
        <w:br/>
        <w:t>niens, &amp; ab eodem descriptus ad scirrhos vteri.</w:t>
      </w:r>
      <w:r w:rsidRPr="00026ECB">
        <w:rPr>
          <w:lang w:val="fr-FR"/>
        </w:rPr>
        <w:br/>
      </w:r>
      <w:r>
        <w:t>Χευσεῦς</w:t>
      </w:r>
      <w:r w:rsidRPr="00026ECB">
        <w:rPr>
          <w:lang w:val="fr-FR"/>
        </w:rPr>
        <w:t>. hic pessus dicitur Paulo lib. 3. c. 64. &amp; 68.</w:t>
      </w:r>
      <w:r w:rsidRPr="00026ECB">
        <w:rPr>
          <w:lang w:val="fr-FR"/>
        </w:rPr>
        <w:br/>
      </w:r>
      <w:r>
        <w:t>Χρῶμα</w:t>
      </w:r>
      <w:r w:rsidRPr="00026ECB">
        <w:rPr>
          <w:lang w:val="fr-FR"/>
        </w:rPr>
        <w:t>. corporis superficiem &amp; cutem significat, in</w:t>
      </w:r>
      <w:r w:rsidRPr="00026ECB">
        <w:rPr>
          <w:lang w:val="fr-FR"/>
        </w:rPr>
        <w:br/>
        <w:t>„ qua color apparet. Colorem quoque significat, &amp;</w:t>
      </w:r>
      <w:r w:rsidRPr="00026ECB">
        <w:rPr>
          <w:lang w:val="fr-FR"/>
        </w:rPr>
        <w:br/>
        <w:t xml:space="preserve">„ cutis aut corporis colorem Varino vt </w:t>
      </w:r>
      <w:r>
        <w:t>χῶρμα</w:t>
      </w:r>
      <w:r w:rsidRPr="00026ECB">
        <w:rPr>
          <w:lang w:val="fr-FR"/>
        </w:rPr>
        <w:t xml:space="preserve"> </w:t>
      </w:r>
      <w:r>
        <w:t>ἔυ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χρρον</w:t>
      </w:r>
      <w:r w:rsidRPr="00026ECB">
        <w:rPr>
          <w:lang w:val="fr-FR"/>
        </w:rPr>
        <w:t xml:space="preserve">, color corporis laudabilis 4. Epid. &amp; </w:t>
      </w:r>
      <w:r>
        <w:t>χρῶμα</w:t>
      </w:r>
      <w:r w:rsidRPr="00026ECB">
        <w:rPr>
          <w:lang w:val="fr-FR"/>
        </w:rPr>
        <w:br/>
      </w:r>
      <w:r>
        <w:t>νγεχρῶδες</w:t>
      </w:r>
      <w:r w:rsidRPr="00026ECB">
        <w:rPr>
          <w:lang w:val="fr-FR"/>
        </w:rPr>
        <w:t xml:space="preserve"> 5. Epidem.</w:t>
      </w:r>
      <w:r w:rsidRPr="00026ECB">
        <w:rPr>
          <w:lang w:val="fr-FR"/>
        </w:rPr>
        <w:br/>
      </w:r>
      <w:r>
        <w:t>Χρῶμα</w:t>
      </w:r>
      <w:r w:rsidRPr="00026ECB">
        <w:rPr>
          <w:lang w:val="fr-FR"/>
        </w:rPr>
        <w:t xml:space="preserve"> </w:t>
      </w:r>
      <w:r>
        <w:t>νεκρῶδες</w:t>
      </w:r>
      <w:r w:rsidRPr="00026ECB">
        <w:rPr>
          <w:lang w:val="fr-FR"/>
        </w:rPr>
        <w:t>. mortuosus color qualem statim fa¬</w:t>
      </w:r>
      <w:r w:rsidRPr="00026ECB">
        <w:rPr>
          <w:lang w:val="fr-FR"/>
        </w:rPr>
        <w:br/>
        <w:t>n ctum esse nescio cui ex vulnere iecinoris qui ea¬</w:t>
      </w:r>
      <w:r w:rsidRPr="00026ECB">
        <w:rPr>
          <w:lang w:val="fr-FR"/>
        </w:rPr>
        <w:br/>
        <w:t>„ dem die mortuus est narrat Hippocr. 5. Epidem.</w:t>
      </w:r>
      <w:r w:rsidRPr="00026ECB">
        <w:rPr>
          <w:lang w:val="fr-FR"/>
        </w:rPr>
        <w:br/>
        <w:t>„ Hunc autem mortuosum seu cadauerosum co¬</w:t>
      </w:r>
      <w:r w:rsidRPr="00026ECB">
        <w:rPr>
          <w:lang w:val="fr-FR"/>
        </w:rPr>
        <w:br/>
        <w:t>„lorem ille duplicem facit, viridem scilicet vel</w:t>
      </w:r>
      <w:r w:rsidRPr="00026ECB">
        <w:rPr>
          <w:lang w:val="fr-FR"/>
        </w:rPr>
        <w:br/>
        <w:t>„nigrum, Liuidum vel plumbeum, in Coacis</w:t>
      </w:r>
      <w:r w:rsidRPr="00026ECB">
        <w:rPr>
          <w:lang w:val="fr-FR"/>
        </w:rPr>
        <w:br/>
        <w:t xml:space="preserve">„ praenot. </w:t>
      </w:r>
      <w:r>
        <w:t>ὑγχχὸν</w:t>
      </w:r>
      <w:r w:rsidRPr="00026ECB">
        <w:rPr>
          <w:lang w:val="fr-FR"/>
        </w:rPr>
        <w:t xml:space="preserve"> siue </w:t>
      </w:r>
      <w:r>
        <w:t>χλωρὸν</w:t>
      </w:r>
      <w:r w:rsidRPr="00026ECB">
        <w:rPr>
          <w:lang w:val="fr-FR"/>
        </w:rPr>
        <w:t xml:space="preserve"> &amp; </w:t>
      </w:r>
      <w:r>
        <w:t>μέλαν</w:t>
      </w:r>
      <w:r w:rsidRPr="00026ECB">
        <w:rPr>
          <w:lang w:val="fr-FR"/>
        </w:rPr>
        <w:t xml:space="preserve"> vocat.</w:t>
      </w:r>
      <w:r w:rsidRPr="00026ECB">
        <w:rPr>
          <w:lang w:val="fr-FR"/>
        </w:rPr>
        <w:br/>
      </w:r>
      <w:r>
        <w:t>Χρὼς</w:t>
      </w:r>
      <w:r w:rsidRPr="00026ECB">
        <w:rPr>
          <w:lang w:val="fr-FR"/>
        </w:rPr>
        <w:t>. vocatur apud lonas quicquid in nostro cor¬</w:t>
      </w:r>
      <w:r w:rsidRPr="00026ECB">
        <w:rPr>
          <w:lang w:val="fr-FR"/>
        </w:rPr>
        <w:br/>
        <w:t>pore carnosum est, cuius generis praecipue sunt</w:t>
      </w:r>
      <w:r w:rsidRPr="00026ECB">
        <w:rPr>
          <w:lang w:val="fr-FR"/>
        </w:rPr>
        <w:br/>
        <w:t>cutis &amp; musculi, tum membranae ac viscera: os¬</w:t>
      </w:r>
      <w:r w:rsidRPr="00026ECB">
        <w:rPr>
          <w:lang w:val="fr-FR"/>
        </w:rPr>
        <w:br/>
        <w:t xml:space="preserve">sa vero, cartilaginem &amp; ligamenta </w:t>
      </w:r>
      <w:r>
        <w:t>χρωτὸς</w:t>
      </w:r>
      <w:r w:rsidRPr="00026ECB">
        <w:rPr>
          <w:lang w:val="fr-FR"/>
        </w:rPr>
        <w:t xml:space="preserve"> nomi¬</w:t>
      </w:r>
      <w:r w:rsidRPr="00026ECB">
        <w:rPr>
          <w:lang w:val="fr-FR"/>
        </w:rPr>
        <w:br/>
        <w:t>ne non significant, vt annotat Galen. comment.</w:t>
      </w:r>
      <w:r w:rsidRPr="00026ECB">
        <w:rPr>
          <w:lang w:val="fr-FR"/>
        </w:rPr>
        <w:br/>
        <w:t xml:space="preserve">2. </w:t>
      </w:r>
      <w:r>
        <w:t>εἰς</w:t>
      </w:r>
      <w:r w:rsidRPr="00026ECB">
        <w:rPr>
          <w:lang w:val="fr-FR"/>
        </w:rPr>
        <w:t xml:space="preserve"> </w:t>
      </w:r>
      <w:r>
        <w:t>πρὶ</w:t>
      </w:r>
      <w:r w:rsidRPr="00026ECB">
        <w:rPr>
          <w:lang w:val="fr-FR"/>
        </w:rPr>
        <w:t xml:space="preserve"> </w:t>
      </w:r>
      <w:r>
        <w:t>ἀγμῶν</w:t>
      </w:r>
      <w:r w:rsidRPr="00026ECB">
        <w:rPr>
          <w:lang w:val="fr-FR"/>
        </w:rPr>
        <w:t>. Idem vero comment. 3. quamli¬</w:t>
      </w:r>
      <w:r w:rsidRPr="00026ECB">
        <w:rPr>
          <w:lang w:val="fr-FR"/>
        </w:rPr>
        <w:br/>
        <w:t xml:space="preserve">bet, inquit, carnosam partem lippocrat. </w:t>
      </w:r>
      <w:r>
        <w:t>χρῶτα</w:t>
      </w:r>
      <w:r w:rsidRPr="00026ECB">
        <w:rPr>
          <w:lang w:val="fr-FR"/>
        </w:rPr>
        <w:br/>
        <w:t>appellat.</w:t>
      </w:r>
      <w:r w:rsidRPr="00026ECB">
        <w:rPr>
          <w:lang w:val="fr-FR"/>
        </w:rPr>
        <w:br/>
      </w:r>
      <w:r>
        <w:t>Χυλάριον</w:t>
      </w:r>
      <w:r w:rsidRPr="00026ECB">
        <w:rPr>
          <w:lang w:val="fr-FR"/>
        </w:rPr>
        <w:t>. apud Actuarium &amp; Nicol. Alexandrinum</w:t>
      </w:r>
      <w:r w:rsidRPr="00026ECB">
        <w:rPr>
          <w:lang w:val="fr-FR"/>
        </w:rPr>
        <w:br/>
        <w:t>„ sic vocatur decoctio herbarum quae fit adiecto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„ melle mediocri &amp; saccharo.</w:t>
      </w:r>
      <w:r w:rsidRPr="00026ECB">
        <w:rPr>
          <w:lang w:val="fr-FR"/>
        </w:rPr>
        <w:br/>
      </w:r>
      <w:r>
        <w:t>Χυλὸς</w:t>
      </w:r>
      <w:r w:rsidRPr="00026ECB">
        <w:rPr>
          <w:lang w:val="fr-FR"/>
        </w:rPr>
        <w:t>. succus. generaliter quidem significat idem</w:t>
      </w:r>
      <w:r w:rsidRPr="00026ECB">
        <w:rPr>
          <w:lang w:val="fr-FR"/>
        </w:rPr>
        <w:br/>
        <w:t xml:space="preserve">quod </w:t>
      </w:r>
      <w:r>
        <w:t>γυμὸς</w:t>
      </w:r>
      <w:r w:rsidRPr="00026ECB">
        <w:rPr>
          <w:lang w:val="fr-FR"/>
        </w:rPr>
        <w:t>, tum apud Platonem &amp; Hippocrat.</w:t>
      </w:r>
      <w:r w:rsidRPr="00026ECB">
        <w:rPr>
          <w:lang w:val="fr-FR"/>
        </w:rPr>
        <w:br/>
        <w:t>tum apud veteres omnes Comicos, vt Galenus</w:t>
      </w:r>
      <w:r w:rsidRPr="00026ECB">
        <w:rPr>
          <w:lang w:val="fr-FR"/>
        </w:rPr>
        <w:br/>
        <w:t xml:space="preserve">prodidit. sic autem dicitur, </w:t>
      </w:r>
      <w:r>
        <w:t>ἡ</w:t>
      </w:r>
      <w:r w:rsidRPr="00026ECB">
        <w:rPr>
          <w:lang w:val="fr-FR"/>
        </w:rPr>
        <w:t xml:space="preserve"> </w:t>
      </w:r>
      <w:r>
        <w:t>ἐξ</w:t>
      </w:r>
      <w:r w:rsidRPr="00026ECB">
        <w:rPr>
          <w:lang w:val="fr-FR"/>
        </w:rPr>
        <w:t xml:space="preserve"> </w:t>
      </w:r>
      <w:r>
        <w:t>ὑγροῦ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ξηροῦ</w:t>
      </w:r>
      <w:r w:rsidRPr="00026ECB">
        <w:rPr>
          <w:lang w:val="fr-FR"/>
        </w:rPr>
        <w:t xml:space="preserve"> </w:t>
      </w:r>
      <w:r>
        <w:t>σύ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στάσις</w:t>
      </w:r>
      <w:r w:rsidRPr="00026ECB">
        <w:rPr>
          <w:lang w:val="fr-FR"/>
        </w:rPr>
        <w:t xml:space="preserve"> </w:t>
      </w:r>
      <w:r>
        <w:t>τῶν</w:t>
      </w:r>
      <w:r w:rsidRPr="00026ECB">
        <w:rPr>
          <w:lang w:val="fr-FR"/>
        </w:rPr>
        <w:t xml:space="preserve"> </w:t>
      </w:r>
      <w:r>
        <w:t>ὑπὸ</w:t>
      </w:r>
      <w:r w:rsidRPr="00026ECB">
        <w:rPr>
          <w:lang w:val="fr-FR"/>
        </w:rPr>
        <w:t xml:space="preserve"> </w:t>
      </w:r>
      <w:r>
        <w:t>θερμότητος</w:t>
      </w:r>
      <w:r w:rsidRPr="00026ECB">
        <w:rPr>
          <w:lang w:val="fr-FR"/>
        </w:rPr>
        <w:t xml:space="preserve"> </w:t>
      </w:r>
      <w:r>
        <w:t>περθέντων</w:t>
      </w:r>
      <w:r w:rsidRPr="00026ECB">
        <w:rPr>
          <w:lang w:val="fr-FR"/>
        </w:rPr>
        <w:t>. hoc est, succus à</w:t>
      </w:r>
      <w:r w:rsidRPr="00026ECB">
        <w:rPr>
          <w:lang w:val="fr-FR"/>
        </w:rPr>
        <w:br/>
        <w:t>calore ita concoctus, vt humidi siccique medius</w:t>
      </w:r>
      <w:r w:rsidRPr="00026ECB">
        <w:rPr>
          <w:lang w:val="fr-FR"/>
        </w:rPr>
        <w:br/>
        <w:t>sit consistentia. hic autem non aliud est quam</w:t>
      </w:r>
      <w:r w:rsidRPr="00026ECB">
        <w:rPr>
          <w:lang w:val="fr-FR"/>
        </w:rPr>
        <w:br/>
        <w:t>humor quidam incrassatus, tam in animantibus</w:t>
      </w:r>
      <w:r w:rsidRPr="00026ECB">
        <w:rPr>
          <w:lang w:val="fr-FR"/>
        </w:rPr>
        <w:br/>
        <w:t>quam in plantis. Sed tamen in animantibus spe¬</w:t>
      </w:r>
      <w:r w:rsidRPr="00026ECB">
        <w:rPr>
          <w:lang w:val="fr-FR"/>
        </w:rPr>
        <w:br/>
        <w:t>cialiter magis eum succum designat quem ven¬</w:t>
      </w:r>
      <w:r w:rsidRPr="00026ECB">
        <w:rPr>
          <w:lang w:val="fr-FR"/>
        </w:rPr>
        <w:br/>
        <w:t>triculus è cibis per concoctionem elicit, &amp; qui</w:t>
      </w:r>
      <w:r w:rsidRPr="00026ECB">
        <w:rPr>
          <w:lang w:val="fr-FR"/>
        </w:rPr>
        <w:br/>
        <w:t>sanguinis materia est. Hic enim proprie à medi¬</w:t>
      </w:r>
      <w:r w:rsidRPr="00026ECB">
        <w:rPr>
          <w:lang w:val="fr-FR"/>
        </w:rPr>
        <w:br/>
        <w:t xml:space="preserve">cis </w:t>
      </w:r>
      <w:r>
        <w:t>γυνὸς</w:t>
      </w:r>
      <w:r w:rsidRPr="00026ECB">
        <w:rPr>
          <w:lang w:val="fr-FR"/>
        </w:rPr>
        <w:t xml:space="preserve"> appellatur, quamuis generaliori quo¬</w:t>
      </w:r>
      <w:r w:rsidRPr="00026ECB">
        <w:rPr>
          <w:lang w:val="fr-FR"/>
        </w:rPr>
        <w:br/>
        <w:t>dam significato non is modo, verum etiam &amp; pi¬</w:t>
      </w:r>
      <w:r w:rsidRPr="00026ECB">
        <w:rPr>
          <w:lang w:val="fr-FR"/>
        </w:rPr>
        <w:br/>
        <w:t>tuita &amp; sanguis, &amp; reliqua omnia humorum gene¬</w:t>
      </w:r>
      <w:r w:rsidRPr="00026ECB">
        <w:rPr>
          <w:lang w:val="fr-FR"/>
        </w:rPr>
        <w:br/>
        <w:t>ra sub eo nomine comprehendi posse videan¬</w:t>
      </w:r>
      <w:r w:rsidRPr="00026ECB">
        <w:rPr>
          <w:lang w:val="fr-FR"/>
        </w:rPr>
        <w:br/>
        <w:t xml:space="preserve">tur. Eius generatio </w:t>
      </w:r>
      <w:r>
        <w:t>γχύλωσις</w:t>
      </w:r>
      <w:r w:rsidRPr="00026ECB">
        <w:rPr>
          <w:lang w:val="fr-FR"/>
        </w:rPr>
        <w:t xml:space="preserve"> dicitur, ventriculi</w:t>
      </w:r>
      <w:r w:rsidRPr="00026ECB">
        <w:rPr>
          <w:lang w:val="fr-FR"/>
        </w:rPr>
        <w:br/>
        <w:t>propria actio, per quam cibus in chylum muta¬</w:t>
      </w:r>
      <w:r w:rsidRPr="00026ECB">
        <w:rPr>
          <w:lang w:val="fr-FR"/>
        </w:rPr>
        <w:br/>
        <w:t>tur.</w:t>
      </w:r>
      <w:r w:rsidRPr="00026ECB">
        <w:rPr>
          <w:lang w:val="fr-FR"/>
        </w:rPr>
        <w:br/>
        <w:t xml:space="preserve">3 Apud Dioscoridem Marcellus </w:t>
      </w:r>
      <w:r>
        <w:t>γυλὸν</w:t>
      </w:r>
      <w:r w:rsidRPr="00026ECB">
        <w:rPr>
          <w:lang w:val="fr-FR"/>
        </w:rPr>
        <w:t>, id est, suc¬</w:t>
      </w:r>
      <w:r w:rsidRPr="00026ECB">
        <w:rPr>
          <w:lang w:val="fr-FR"/>
        </w:rPr>
        <w:br/>
        <w:t>à cum appellat humorem ex tota materia parteue</w:t>
      </w:r>
    </w:p>
    <w:p w14:paraId="71B1851B" w14:textId="77777777" w:rsidR="00026ECB" w:rsidRDefault="00026ECB" w:rsidP="00026ECB">
      <w:r>
        <w:t>image name: Χ-0037.jpg</w:t>
      </w:r>
      <w:r>
        <w:br/>
        <w:t>original page number: 37</w:t>
      </w:r>
      <w:r>
        <w:br/>
      </w:r>
    </w:p>
    <w:p w14:paraId="424C4722" w14:textId="77777777" w:rsidR="00026ECB" w:rsidRPr="00026ECB" w:rsidRDefault="00026ECB" w:rsidP="00026ECB">
      <w:pPr>
        <w:rPr>
          <w:lang w:val="it-IT"/>
        </w:rPr>
      </w:pPr>
      <w:r>
        <w:t>eius aliqua concisa tusaue, aspersis aliquando,</w:t>
      </w:r>
      <w:r>
        <w:br/>
        <w:t>aqua, aut vino, aut alio humore, tum manibus,</w:t>
      </w:r>
      <w:r>
        <w:br/>
        <w:t>aut torculari aut igne expressum, exudatumque,</w:t>
      </w:r>
      <w:r>
        <w:br/>
        <w:t>vbi discrimen etiam ponit inter γχυλὸν, ἐπὸν, &amp; δά</w:t>
      </w:r>
      <w:r>
        <w:br/>
        <w:t>κρυον. Recte vero dicit exudatum, proprie enim</w:t>
      </w:r>
      <w:r>
        <w:br/>
        <w:t>eum χρλὸν &amp; γυμὸν dici puto quem res aliquae,</w:t>
      </w:r>
      <w:r>
        <w:br/>
        <w:t>fundunt &amp; exudant, vt ipsum prae se fert nomen</w:t>
      </w:r>
      <w:r>
        <w:br/>
        <w:t>à χύω deriuatum; Est vero vbi γυλὸς (sicut γχυμὸς)</w:t>
      </w:r>
      <w:r>
        <w:br/>
        <w:t>dicatur non tam succus quam sapor, vt ex Aristo¬</w:t>
      </w:r>
      <w:r>
        <w:br/>
        <w:t>tele patet Ethicor. lib. 3. c. 10. &amp; Theophr. lib. 6.</w:t>
      </w:r>
      <w:r>
        <w:br/>
        <w:t>de caus. plant. c. 19. &amp; 18.4</w:t>
      </w:r>
      <w:r>
        <w:br/>
        <w:t>Χύλωσις succi expressio, vel etiam ipse succus ex¬</w:t>
      </w:r>
      <w:r>
        <w:br/>
        <w:t>pressus &amp; cremor. Gaza succationem vertit,</w:t>
      </w:r>
      <w:r>
        <w:br/>
        <w:t>apud Theophr. hist. plantar. lib. 7. cap. 5. χύλωσις</w:t>
      </w:r>
      <w:r>
        <w:br/>
        <w:t>etiam vocatur succi generatio, ventriculi scili¬</w:t>
      </w:r>
      <w:r>
        <w:br/>
        <w:t>cet propria actio per quam cibus in chylum</w:t>
      </w:r>
      <w:r>
        <w:br/>
        <w:t>mutatur.2</w:t>
      </w:r>
      <w:r>
        <w:br/>
        <w:t>Χύλισαα, seu γυλισαὸς succus expressus siue succi,</w:t>
      </w:r>
      <w:r>
        <w:br/>
        <w:t>expressio apud Dioscor. &amp; Theophrast.</w:t>
      </w:r>
      <w:r>
        <w:br/>
      </w:r>
      <w:r>
        <w:lastRenderedPageBreak/>
        <w:t>o διὰ τῶν γχυλῶν. pastilli nomen quasi ex succis com¬</w:t>
      </w:r>
      <w:r>
        <w:br/>
        <w:t>positi, vtilis ad nomas &amp; scabiosos affectus, des¬</w:t>
      </w:r>
      <w:r>
        <w:br/>
        <w:t xml:space="preserve">cribitur à Galen. </w:t>
      </w:r>
      <w:r w:rsidRPr="00026ECB">
        <w:rPr>
          <w:lang w:val="fr-FR"/>
        </w:rPr>
        <w:t xml:space="preserve">5. </w:t>
      </w:r>
      <w:r>
        <w:t>κτὰ</w:t>
      </w:r>
      <w:r w:rsidRPr="00026ECB">
        <w:rPr>
          <w:lang w:val="fr-FR"/>
        </w:rPr>
        <w:t xml:space="preserve"> </w:t>
      </w:r>
      <w:r>
        <w:t>γώη</w:t>
      </w:r>
      <w:r w:rsidRPr="00026ECB">
        <w:rPr>
          <w:lang w:val="fr-FR"/>
        </w:rPr>
        <w:t>. cap. 11. Emplastrum</w:t>
      </w:r>
      <w:r w:rsidRPr="00026ECB">
        <w:rPr>
          <w:lang w:val="fr-FR"/>
        </w:rPr>
        <w:br/>
        <w:t xml:space="preserve">etiam </w:t>
      </w:r>
      <w:r>
        <w:t>διὰ</w:t>
      </w:r>
      <w:r w:rsidRPr="00026ECB">
        <w:rPr>
          <w:lang w:val="fr-FR"/>
        </w:rPr>
        <w:t xml:space="preserve"> </w:t>
      </w:r>
      <w:r>
        <w:t>χυλῶν</w:t>
      </w:r>
      <w:r w:rsidRPr="00026ECB">
        <w:rPr>
          <w:lang w:val="fr-FR"/>
        </w:rPr>
        <w:t xml:space="preserve"> ex Democrate à Galen. refertur</w:t>
      </w:r>
      <w:r w:rsidRPr="00026ECB">
        <w:rPr>
          <w:lang w:val="fr-FR"/>
        </w:rPr>
        <w:br/>
        <w:t>7. &amp; sn. c. 10. 2</w:t>
      </w:r>
      <w:r w:rsidRPr="00026ECB">
        <w:rPr>
          <w:lang w:val="fr-FR"/>
        </w:rPr>
        <w:br/>
      </w:r>
      <w:r>
        <w:t>Χυμὸς</w:t>
      </w:r>
      <w:r w:rsidRPr="00026ECB">
        <w:rPr>
          <w:lang w:val="fr-FR"/>
        </w:rPr>
        <w:t>. succus. sapor. Communi quidem significa¬</w:t>
      </w:r>
      <w:r w:rsidRPr="00026ECB">
        <w:rPr>
          <w:lang w:val="fr-FR"/>
        </w:rPr>
        <w:br/>
        <w:t>to omnem humorem designat coctione quo¬</w:t>
      </w:r>
      <w:r w:rsidRPr="00026ECB">
        <w:rPr>
          <w:lang w:val="fr-FR"/>
        </w:rPr>
        <w:br/>
        <w:t>dammodo incrassatum, tam in ahimantibus</w:t>
      </w:r>
      <w:r w:rsidRPr="00026ECB">
        <w:rPr>
          <w:lang w:val="fr-FR"/>
        </w:rPr>
        <w:br/>
        <w:t xml:space="preserve">quam in plantis. Inde </w:t>
      </w:r>
      <w:r>
        <w:t>τοῦς</w:t>
      </w:r>
      <w:r w:rsidRPr="00026ECB">
        <w:rPr>
          <w:lang w:val="fr-FR"/>
        </w:rPr>
        <w:t xml:space="preserve"> </w:t>
      </w:r>
      <w:r>
        <w:t>ἐυγύμου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κακογύμου</w:t>
      </w:r>
      <w:r w:rsidRPr="00026ECB">
        <w:rPr>
          <w:lang w:val="fr-FR"/>
        </w:rPr>
        <w:t xml:space="preserve"> nomi¬</w:t>
      </w:r>
      <w:r w:rsidRPr="00026ECB">
        <w:rPr>
          <w:lang w:val="fr-FR"/>
        </w:rPr>
        <w:br/>
        <w:t>na deducta sunt, quibus ea designantur, quae hu¬</w:t>
      </w:r>
      <w:r w:rsidRPr="00026ECB">
        <w:rPr>
          <w:lang w:val="fr-FR"/>
        </w:rPr>
        <w:br/>
        <w:t>morem bonum malumue, hoc est, nutriendo</w:t>
      </w:r>
      <w:r w:rsidRPr="00026ECB">
        <w:rPr>
          <w:lang w:val="fr-FR"/>
        </w:rPr>
        <w:br/>
        <w:t>corpori seruandoque aptum aut incommodum,</w:t>
      </w:r>
      <w:r w:rsidRPr="00026ECB">
        <w:rPr>
          <w:lang w:val="fr-FR"/>
        </w:rPr>
        <w:br/>
        <w:t xml:space="preserve">continent. In quo nihil differt </w:t>
      </w:r>
      <w:r>
        <w:t>χυλὸς</w:t>
      </w:r>
      <w:r w:rsidRPr="00026ECB">
        <w:rPr>
          <w:lang w:val="fr-FR"/>
        </w:rPr>
        <w:t xml:space="preserve"> </w:t>
      </w:r>
      <w:r>
        <w:t>ἀπὸ</w:t>
      </w:r>
      <w:r w:rsidRPr="00026ECB">
        <w:rPr>
          <w:lang w:val="fr-FR"/>
        </w:rPr>
        <w:t xml:space="preserve"> </w:t>
      </w:r>
      <w:r>
        <w:t>τῆ</w:t>
      </w:r>
      <w:r w:rsidRPr="00026ECB">
        <w:rPr>
          <w:lang w:val="fr-FR"/>
        </w:rPr>
        <w:t xml:space="preserve"> </w:t>
      </w:r>
      <w:r>
        <w:t>γυμοῦ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>vt ante diximus. Verum peculiari quadam signi¬</w:t>
      </w:r>
      <w:r w:rsidRPr="00026ECB">
        <w:rPr>
          <w:lang w:val="fr-FR"/>
        </w:rPr>
        <w:br/>
        <w:t>ficatione ab Aristotele, Theophrasto, &amp; Mnesi¬</w:t>
      </w:r>
      <w:r w:rsidRPr="00026ECB">
        <w:rPr>
          <w:lang w:val="fr-FR"/>
        </w:rPr>
        <w:br/>
        <w:t xml:space="preserve">theo, vt refert Galenus, </w:t>
      </w:r>
      <w:r>
        <w:t>γυμὸς</w:t>
      </w:r>
      <w:r w:rsidRPr="00026ECB">
        <w:rPr>
          <w:lang w:val="fr-FR"/>
        </w:rPr>
        <w:t xml:space="preserve"> appellatur ipsa</w:t>
      </w:r>
      <w:r w:rsidRPr="00026ECB">
        <w:rPr>
          <w:lang w:val="fr-FR"/>
        </w:rPr>
        <w:br/>
        <w:t>gustandi facultas siue qualitas, quam Latini sa¬</w:t>
      </w:r>
      <w:r w:rsidRPr="00026ECB">
        <w:rPr>
          <w:lang w:val="fr-FR"/>
        </w:rPr>
        <w:br/>
        <w:t xml:space="preserve">porem vocant. </w:t>
      </w:r>
      <w:r w:rsidRPr="00026ECB">
        <w:rPr>
          <w:lang w:val="it-IT"/>
        </w:rPr>
        <w:t>Hic autem non aliud est quam</w:t>
      </w:r>
      <w:r w:rsidRPr="00026ECB">
        <w:rPr>
          <w:lang w:val="it-IT"/>
        </w:rPr>
        <w:br/>
        <w:t>partis siccae terrenaeque in humore permistio,</w:t>
      </w:r>
      <w:r w:rsidRPr="00026ECB">
        <w:rPr>
          <w:lang w:val="it-IT"/>
        </w:rPr>
        <w:br/>
        <w:t>vel partis siccae per humorem vi caloris percola¬</w:t>
      </w:r>
      <w:r w:rsidRPr="00026ECB">
        <w:rPr>
          <w:lang w:val="it-IT"/>
        </w:rPr>
        <w:br/>
        <w:t>tio: efficitur enim sapor permistione quadam.</w:t>
      </w:r>
      <w:r w:rsidRPr="00026ECB">
        <w:rPr>
          <w:lang w:val="it-IT"/>
        </w:rPr>
        <w:br/>
        <w:t>Id quod eo argumento patet, quod elemento¬</w:t>
      </w:r>
      <w:r w:rsidRPr="00026ECB">
        <w:rPr>
          <w:lang w:val="it-IT"/>
        </w:rPr>
        <w:br/>
        <w:t>rum nullum, vt aer, ignis, aqua, sibi saporem ad¬</w:t>
      </w:r>
      <w:r w:rsidRPr="00026ECB">
        <w:rPr>
          <w:lang w:val="it-IT"/>
        </w:rPr>
        <w:br/>
        <w:t>sciuerit. Siquidem insipida est aqua, &amp; vt vete¬</w:t>
      </w:r>
      <w:r w:rsidRPr="00026ECB">
        <w:rPr>
          <w:lang w:val="it-IT"/>
        </w:rPr>
        <w:br/>
        <w:t>res testantur, talis aqua creditur, qualis terra per</w:t>
      </w:r>
      <w:r w:rsidRPr="00026ECB">
        <w:rPr>
          <w:lang w:val="it-IT"/>
        </w:rPr>
        <w:br/>
        <w:t>quam influit. Sed nec terra etiam ipsa, nisi ali¬</w:t>
      </w:r>
      <w:r w:rsidRPr="00026ECB">
        <w:rPr>
          <w:lang w:val="it-IT"/>
        </w:rPr>
        <w:br/>
        <w:t>quam mistionem nacta sit, alicuius saporis exi¬</w:t>
      </w:r>
      <w:r w:rsidRPr="00026ECB">
        <w:rPr>
          <w:lang w:val="it-IT"/>
        </w:rPr>
        <w:br/>
        <w:t>stimari potest, sed eam omnino humore aliquo</w:t>
      </w:r>
      <w:r w:rsidRPr="00026ECB">
        <w:rPr>
          <w:lang w:val="it-IT"/>
        </w:rPr>
        <w:br/>
        <w:t>dilui necesse est. Quod enim tam terreum du¬</w:t>
      </w:r>
      <w:r w:rsidRPr="00026ECB">
        <w:rPr>
          <w:lang w:val="it-IT"/>
        </w:rPr>
        <w:br/>
        <w:t>rumque est, vt humore liquari nequeat, nullum</w:t>
      </w:r>
      <w:r w:rsidRPr="00026ECB">
        <w:rPr>
          <w:lang w:val="it-IT"/>
        </w:rPr>
        <w:br/>
        <w:t>gustu saporem inuehit: quod vero ita concreuit</w:t>
      </w:r>
      <w:r w:rsidRPr="00026ECB">
        <w:rPr>
          <w:lang w:val="it-IT"/>
        </w:rPr>
        <w:br/>
        <w:t>vt dissolui possit, id non aliter quàm aliquo hu¬</w:t>
      </w:r>
      <w:r w:rsidRPr="00026ECB">
        <w:rPr>
          <w:lang w:val="it-IT"/>
        </w:rPr>
        <w:br/>
        <w:t>more dilutum &amp; liquefactum, gustandi sensum</w:t>
      </w:r>
      <w:r w:rsidRPr="00026ECB">
        <w:rPr>
          <w:lang w:val="it-IT"/>
        </w:rPr>
        <w:br/>
        <w:t xml:space="preserve">mouebit. Sic itaque </w:t>
      </w:r>
      <w:r>
        <w:t>γυμὸς</w:t>
      </w:r>
      <w:r w:rsidRPr="00026ECB">
        <w:rPr>
          <w:lang w:val="it-IT"/>
        </w:rPr>
        <w:t xml:space="preserve"> non succum tantum,</w:t>
      </w:r>
      <w:r w:rsidRPr="00026ECB">
        <w:rPr>
          <w:lang w:val="it-IT"/>
        </w:rPr>
        <w:br/>
        <w:t>sed ipsam etiam succi propriam qualitatem &amp;</w:t>
      </w:r>
      <w:r w:rsidRPr="00026ECB">
        <w:rPr>
          <w:lang w:val="it-IT"/>
        </w:rPr>
        <w:br/>
        <w:t>affectionem, quae sapor est, significat. Est enim</w:t>
      </w:r>
      <w:r w:rsidRPr="00026ECB">
        <w:rPr>
          <w:lang w:val="it-IT"/>
        </w:rPr>
        <w:br/>
        <w:t>sapor non cuiusuis humoris (aqua enim &amp; aquea</w:t>
      </w:r>
      <w:r w:rsidRPr="00026ECB">
        <w:rPr>
          <w:lang w:val="it-IT"/>
        </w:rPr>
        <w:br/>
        <w:t>omnia insipida sunt, &amp; media inter gustatorias</w:t>
      </w:r>
      <w:r w:rsidRPr="00026ECB">
        <w:rPr>
          <w:lang w:val="it-IT"/>
        </w:rPr>
        <w:br/>
        <w:t xml:space="preserve">facultates) sed eius proprius quem </w:t>
      </w:r>
      <w:r>
        <w:t>χυμὲν</w:t>
      </w:r>
      <w:r w:rsidRPr="00026ECB">
        <w:rPr>
          <w:lang w:val="it-IT"/>
        </w:rPr>
        <w:t xml:space="preserve"> </w:t>
      </w:r>
      <w:r>
        <w:t>ἡ</w:t>
      </w:r>
      <w:r w:rsidRPr="00026ECB">
        <w:rPr>
          <w:lang w:val="it-IT"/>
        </w:rPr>
        <w:t xml:space="preserve"> </w:t>
      </w:r>
      <w:r>
        <w:t>χυλὸν</w:t>
      </w:r>
      <w:r w:rsidRPr="00026ECB">
        <w:rPr>
          <w:lang w:val="it-IT"/>
        </w:rPr>
        <w:br/>
        <w:t xml:space="preserve">diximus indifferenter appellari. Vide </w:t>
      </w:r>
      <w:r>
        <w:t>γεύις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Χυμὸς</w:t>
      </w:r>
      <w:r w:rsidRPr="00026ECB">
        <w:rPr>
          <w:lang w:val="it-IT"/>
        </w:rPr>
        <w:t>. etiam peculiari apud medicos significatio¬</w:t>
      </w:r>
      <w:r w:rsidRPr="00026ECB">
        <w:rPr>
          <w:lang w:val="it-IT"/>
        </w:rPr>
        <w:br/>
        <w:t>ne complectitur humores 4. qui animantium u</w:t>
      </w:r>
      <w:r w:rsidRPr="00026ECB">
        <w:rPr>
          <w:lang w:val="it-IT"/>
        </w:rPr>
        <w:br/>
        <w:t>sanguine praeditorum propria &amp; peculiaria ele¬</w:t>
      </w:r>
      <w:r w:rsidRPr="00026ECB">
        <w:rPr>
          <w:lang w:val="it-IT"/>
        </w:rPr>
        <w:br/>
        <w:t>menta dicuntur, quod ex illis constent nutrian¬6</w:t>
      </w:r>
      <w:r w:rsidRPr="00026ECB">
        <w:rPr>
          <w:lang w:val="it-IT"/>
        </w:rPr>
        <w:br/>
        <w:t>turque omnes illorum partes, sintque vt ait Hip¬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pocr, corporis ipsius natura, ij vero sunt sanguis,</w:t>
      </w:r>
      <w:r w:rsidRPr="00026ECB">
        <w:rPr>
          <w:lang w:val="it-IT"/>
        </w:rPr>
        <w:br/>
        <w:t>pituita, bilis &amp; melancholia, qui ex cibis &amp; po¬</w:t>
      </w:r>
      <w:r w:rsidRPr="00026ECB">
        <w:rPr>
          <w:lang w:val="it-IT"/>
        </w:rPr>
        <w:br/>
        <w:t>tibus in ventriculo prius coctis &amp; in chylum ver¬</w:t>
      </w:r>
      <w:r w:rsidRPr="00026ECB">
        <w:rPr>
          <w:lang w:val="it-IT"/>
        </w:rPr>
        <w:br/>
        <w:t>sis generationem propriam in hepate obtinent,</w:t>
      </w:r>
      <w:r w:rsidRPr="00026ECB">
        <w:rPr>
          <w:lang w:val="it-IT"/>
        </w:rPr>
        <w:br/>
        <w:t>dum parenchymatis illius natiuo calore &amp; tem¬</w:t>
      </w:r>
    </w:p>
    <w:p w14:paraId="0351B39B" w14:textId="77777777" w:rsidR="00026ECB" w:rsidRDefault="00026ECB" w:rsidP="00026ECB">
      <w:r>
        <w:t>image name: Χ-0038.jpg</w:t>
      </w:r>
      <w:r>
        <w:br/>
        <w:t>original page number: 38</w:t>
      </w:r>
      <w:r>
        <w:br/>
      </w:r>
    </w:p>
    <w:p w14:paraId="7063E306" w14:textId="77777777" w:rsidR="00026ECB" w:rsidRDefault="00026ECB" w:rsidP="00026ECB"/>
    <w:p w14:paraId="43095358" w14:textId="77777777" w:rsidR="00026ECB" w:rsidRDefault="00026ECB" w:rsidP="00026ECB">
      <w:r>
        <w:t>peramento insito chylus coquitur atque trans¬</w:t>
      </w:r>
      <w:r>
        <w:br/>
        <w:t>1ν mutatur.</w:t>
      </w:r>
      <w:r>
        <w:br/>
        <w:t>υμὶ στάπμοι. humores appellantur stabiles siue fixi,</w:t>
      </w:r>
      <w:r>
        <w:br/>
        <w:t>ν quod in venis haereant neque in carnem per¬</w:t>
      </w:r>
      <w:r>
        <w:br/>
        <w:t>meent, quod illi ξάσιμοι γυμοὶ tenues venosique</w:t>
      </w:r>
      <w:r>
        <w:br/>
        <w:t>3 sint ait Ruffus.</w:t>
      </w:r>
      <w:r>
        <w:br/>
        <w:t>υμὸν ξυστικὸς. succus radens qua voce vocatam atran</w:t>
      </w:r>
      <w:r>
        <w:br/>
        <w:t>n bilem à quibusdam Gal. testatur, vide supra χρλὴ</w:t>
      </w:r>
      <w:r>
        <w:br/>
        <w:t>ν μέλαινα.</w:t>
      </w:r>
      <w:r>
        <w:br/>
        <w:t>Κύμυις. numeratur à plaerisque inter oculi affe¬</w:t>
      </w:r>
      <w:r>
        <w:br/>
        <w:t>ctiones, quasi ἀπὸ τοῦ γυμοῦ dicatrur verum vbicun¬</w:t>
      </w:r>
      <w:r>
        <w:br/>
        <w:t>que per v scribitur, male scribitur: debet enim</w:t>
      </w:r>
      <w:r>
        <w:br/>
        <w:t>scribi διὰ τοῦ ἡ, ἀπὸ τὸν γήμης. vide supra γήμωσισι·</w:t>
      </w:r>
      <w:r>
        <w:br/>
        <w:t>πλοῦσι. significat ex aqua &amp; oleo simul tusis mi¬</w:t>
      </w:r>
      <w:r>
        <w:br/>
        <w:t>stisque diutius fricari. huic oppositum est ξnρα¬</w:t>
      </w:r>
      <w:r>
        <w:br/>
        <w:t>λιpεῖν. Est autem egregium ad tollendam lassitu¬</w:t>
      </w:r>
      <w:r>
        <w:br/>
        <w:t>dinem remedium.</w:t>
      </w:r>
      <w:r>
        <w:br/>
        <w:t>Vide lib. 2. de facult. simpl. medic. c. 25. hinc</w:t>
      </w:r>
      <w:r>
        <w:br/>
        <w:t>ἡ γύτλα exponit Erotian. τὰ μὰ πολλοῦ ὕδατος καὶ ἐλαὶου</w:t>
      </w:r>
      <w:r>
        <w:br/>
        <w:t>ν ἀλείμματα, quibus perfundi &amp; inungi balnean¬</w:t>
      </w:r>
      <w:r>
        <w:br/>
        <w:t>"tium corpora solebant vt docuit Scholiastes</w:t>
      </w:r>
      <w:r>
        <w:br/>
        <w:t>Aristoph. dicitur &amp; γχύτλον vas olearium in quo</w:t>
      </w:r>
      <w:r>
        <w:br/>
        <w:t>„oleum seruabant vngendis à balneo corporibus.</w:t>
      </w:r>
      <w:r>
        <w:br/>
        <w:t>Χυριδέα. ἢ γυτείδιον, ἢ γύτειον. his tribus vocabulis</w:t>
      </w:r>
      <w:r>
        <w:br/>
        <w:t>Hippocrates τὴν γύτραν, hoc est ollam appellauit,</w:t>
      </w:r>
      <w:r>
        <w:br/>
        <w:t>vt explicat Gal. in lexico Hippocratis.</w:t>
      </w:r>
      <w:r>
        <w:br/>
        <w:t>Reperitur apud Hippocr. lib. 2. γνναικ.</w:t>
      </w:r>
      <w:r>
        <w:br/>
        <w:t>Χώνωμα. hac voce Hippocr. distorsionem omnem</w:t>
      </w:r>
      <w:r>
        <w:br/>
        <w:t>„significare solet, cuiuscumque partis ea sit, quan¬</w:t>
      </w:r>
      <w:r>
        <w:br/>
        <w:t>νdo videlicet in partes tensas ex) proximorum</w:t>
      </w:r>
      <w:r>
        <w:br/>
        <w:t>„ consecutione inclinationes fiunt propter nerui</w:t>
      </w:r>
      <w:r>
        <w:br/>
        <w:t>„ affectum aliquem, tumorem, plagam, resic¬</w:t>
      </w:r>
      <w:r>
        <w:br/>
        <w:t>"cationem, duritiem, inflammationem, luxa¬</w:t>
      </w:r>
      <w:r>
        <w:br/>
        <w:t>"tionem, aut fracturam; hoc modo etiam di¬</w:t>
      </w:r>
      <w:r>
        <w:br/>
      </w:r>
      <w:r>
        <w:lastRenderedPageBreak/>
        <w:t>cit Hippocr. χωλεύσειεν pro mutilum aliqua cor¬</w:t>
      </w:r>
      <w:r>
        <w:br/>
        <w:t>poris parte fecerit vt annotat Gal. in lexico Hip¬</w:t>
      </w:r>
      <w:r>
        <w:br/>
        <w:t>„ poc: hinc deriuatiua sunt γωλὸς, χωλεία, ἀποκεχωλά¬</w:t>
      </w:r>
      <w:r>
        <w:br/>
        <w:t>&amp; apud Pollucem, qui &amp; tradit Eupolim χωλὸν</w:t>
      </w:r>
      <w:r>
        <w:br/>
        <w:t>n etiam appellasse τόντὴν χεῖρα πεπηρώμενον.</w:t>
      </w:r>
    </w:p>
    <w:p w14:paraId="57CF329B" w14:textId="77777777" w:rsidR="00026ECB" w:rsidRDefault="00026ECB" w:rsidP="00026ECB">
      <w:r>
        <w:t>image name: Χ-0039.jpg</w:t>
      </w:r>
      <w:r>
        <w:br/>
        <w:t>original page number: 39</w:t>
      </w:r>
      <w:r>
        <w:br/>
      </w:r>
    </w:p>
    <w:p w14:paraId="42D543C4" w14:textId="77777777" w:rsidR="00026ECB" w:rsidRDefault="00026ECB" w:rsidP="00026ECB">
      <w:r>
        <w:t>Χόρα. regio. Est pars terrae habitabilis, in qua homi¬</w:t>
      </w:r>
      <w:r>
        <w:br/>
        <w:t>nes versantur &amp; viuunt. Eam autem Geometrae</w:t>
      </w:r>
      <w:r>
        <w:br/>
        <w:t>&amp; longitudine &amp; latitudine definire solent, vt</w:t>
      </w:r>
      <w:r>
        <w:br/>
        <w:t xml:space="preserve">intelligant omnes eius situm. </w:t>
      </w:r>
      <w:r w:rsidRPr="00026ECB">
        <w:rPr>
          <w:lang w:val="it-IT"/>
        </w:rPr>
        <w:t>Sed nos multo ali¬</w:t>
      </w:r>
      <w:r w:rsidRPr="00026ECB">
        <w:rPr>
          <w:lang w:val="it-IT"/>
        </w:rPr>
        <w:br/>
        <w:t>ter, vt cognoscamus quam probe &amp; integre ho¬</w:t>
      </w:r>
      <w:r w:rsidRPr="00026ECB">
        <w:rPr>
          <w:lang w:val="it-IT"/>
        </w:rPr>
        <w:br/>
        <w:t>mines ea vtantur. Ac primum consideramus, in</w:t>
      </w:r>
      <w:r w:rsidRPr="00026ECB">
        <w:rPr>
          <w:lang w:val="it-IT"/>
        </w:rPr>
        <w:br/>
        <w:t>qua orbis parte sita sit, an ad meridiem, an ad</w:t>
      </w:r>
      <w:r w:rsidRPr="00026ECB">
        <w:rPr>
          <w:lang w:val="it-IT"/>
        </w:rPr>
        <w:br/>
        <w:t>septenttionem, an ad orientem aut occidentem</w:t>
      </w:r>
      <w:r w:rsidRPr="00026ECB">
        <w:rPr>
          <w:lang w:val="it-IT"/>
        </w:rPr>
        <w:br/>
        <w:t>versa sit, vt inde queamus de eius temperie iudi¬</w:t>
      </w:r>
      <w:r w:rsidRPr="00026ECB">
        <w:rPr>
          <w:lang w:val="it-IT"/>
        </w:rPr>
        <w:br/>
        <w:t>care. Perpetuum enim est, vt frigidae sint regio¬</w:t>
      </w:r>
      <w:r w:rsidRPr="00026ECB">
        <w:rPr>
          <w:lang w:val="it-IT"/>
        </w:rPr>
        <w:br/>
        <w:t>nes ad septentrionem spectantes, veluti quae ad</w:t>
      </w:r>
      <w:r w:rsidRPr="00026ECB">
        <w:rPr>
          <w:lang w:val="it-IT"/>
        </w:rPr>
        <w:br/>
        <w:t>Istrum &amp; Maeotida paludem sunt sitae. Calidae</w:t>
      </w:r>
      <w:r w:rsidRPr="00026ECB">
        <w:rPr>
          <w:lang w:val="it-IT"/>
        </w:rPr>
        <w:br/>
        <w:t>vero, quae in Athiopia atque India habentur, &amp;</w:t>
      </w:r>
      <w:r w:rsidRPr="00026ECB">
        <w:rPr>
          <w:lang w:val="it-IT"/>
        </w:rPr>
        <w:br/>
        <w:t>quae ad meridiem pertinent. temperatae vero,</w:t>
      </w:r>
      <w:r w:rsidRPr="00026ECB">
        <w:rPr>
          <w:lang w:val="it-IT"/>
        </w:rPr>
        <w:br/>
        <w:t>quae ad orientem atque occidentem sunt sitae.</w:t>
      </w:r>
      <w:r w:rsidRPr="00026ECB">
        <w:rPr>
          <w:lang w:val="it-IT"/>
        </w:rPr>
        <w:br/>
        <w:t>Verum aliud praeterea spectandum est, ad iudi¬</w:t>
      </w:r>
      <w:r w:rsidRPr="00026ECB">
        <w:rPr>
          <w:lang w:val="it-IT"/>
        </w:rPr>
        <w:br/>
        <w:t>candam temperiem regionum, vt lutulenta sta¬</w:t>
      </w:r>
      <w:r w:rsidRPr="00026ECB">
        <w:rPr>
          <w:lang w:val="it-IT"/>
        </w:rPr>
        <w:br/>
        <w:t>gna &amp; aquae palustres, quae vel lapides in renibus</w:t>
      </w:r>
      <w:r w:rsidRPr="00026ECB">
        <w:rPr>
          <w:lang w:val="it-IT"/>
        </w:rPr>
        <w:br/>
        <w:t>gignunt, vel lienem adaugent; itemque venti,</w:t>
      </w:r>
      <w:r w:rsidRPr="00026ECB">
        <w:rPr>
          <w:lang w:val="it-IT"/>
        </w:rPr>
        <w:br/>
        <w:t>qui habitationibus familiares sint, quod vel ex</w:t>
      </w:r>
      <w:r w:rsidRPr="00026ECB">
        <w:rPr>
          <w:lang w:val="it-IT"/>
        </w:rPr>
        <w:br/>
        <w:t>stagnis, vel ex fluminibus vel ex paludibus, vel</w:t>
      </w:r>
      <w:r w:rsidRPr="00026ECB">
        <w:rPr>
          <w:lang w:val="it-IT"/>
        </w:rPr>
        <w:br/>
        <w:t>ex sinu, vel ex pelago exoriantur. Iam vero quae</w:t>
      </w:r>
      <w:r w:rsidRPr="00026ECB">
        <w:rPr>
          <w:lang w:val="it-IT"/>
        </w:rPr>
        <w:br/>
        <w:t>ex terrae exhalationibus excitantur, partim bo¬</w:t>
      </w:r>
      <w:r w:rsidRPr="00026ECB">
        <w:rPr>
          <w:lang w:val="it-IT"/>
        </w:rPr>
        <w:br/>
        <w:t>na, partim praua sunt: qualia sunt quae ex metal¬</w:t>
      </w:r>
      <w:r w:rsidRPr="00026ECB">
        <w:rPr>
          <w:lang w:val="it-IT"/>
        </w:rPr>
        <w:br/>
        <w:t>lis afferuntur, &amp; quae à specu quod Charonium</w:t>
      </w:r>
      <w:r w:rsidRPr="00026ECB">
        <w:rPr>
          <w:lang w:val="it-IT"/>
        </w:rPr>
        <w:br/>
        <w:t>vocant, exhalantur. In frigidis vero quibusdam</w:t>
      </w:r>
      <w:r w:rsidRPr="00026ECB">
        <w:rPr>
          <w:lang w:val="it-IT"/>
        </w:rPr>
        <w:br/>
        <w:t>regionibus, vt in Thracia &amp; Ponto, quoniam lo¬</w:t>
      </w:r>
      <w:r w:rsidRPr="00026ECB">
        <w:rPr>
          <w:lang w:val="it-IT"/>
        </w:rPr>
        <w:br/>
        <w:t>ca mari adiacentia humilia sunt, ob eam causam</w:t>
      </w:r>
      <w:r w:rsidRPr="00026ECB">
        <w:rPr>
          <w:lang w:val="it-IT"/>
        </w:rPr>
        <w:br/>
        <w:t>calidiore sunt temperatura: in calidioribus vero,</w:t>
      </w:r>
      <w:r w:rsidRPr="00026ECB">
        <w:rPr>
          <w:lang w:val="it-IT"/>
        </w:rPr>
        <w:br/>
        <w:t>quales sunt Aegyptus &amp; Libya, quoniam aestate</w:t>
      </w:r>
      <w:r w:rsidRPr="00026ECB">
        <w:rPr>
          <w:lang w:val="it-IT"/>
        </w:rPr>
        <w:br/>
        <w:t>à ventris ab Arcto flantibus refrigerantur, idcir¬</w:t>
      </w:r>
      <w:r w:rsidRPr="00026ECB">
        <w:rPr>
          <w:lang w:val="it-IT"/>
        </w:rPr>
        <w:br/>
        <w:t>co minus calida sunt ijs quae ad mediterranea re¬</w:t>
      </w:r>
      <w:r w:rsidRPr="00026ECB">
        <w:rPr>
          <w:lang w:val="it-IT"/>
        </w:rPr>
        <w:br/>
        <w:t>cesserunt. Similiter &amp; aquae permultum faciunt</w:t>
      </w:r>
      <w:r w:rsidRPr="00026ECB">
        <w:rPr>
          <w:lang w:val="it-IT"/>
        </w:rPr>
        <w:br/>
        <w:t>ad regionum temperiem indicandam, siue illae</w:t>
      </w:r>
      <w:r w:rsidRPr="00026ECB">
        <w:rPr>
          <w:lang w:val="it-IT"/>
        </w:rPr>
        <w:br/>
        <w:t>bonae sint, siue malae, itemque montes, atque</w:t>
      </w:r>
      <w:r w:rsidRPr="00026ECB">
        <w:rPr>
          <w:lang w:val="it-IT"/>
        </w:rPr>
        <w:br/>
        <w:t>alia quamplurima, quae non est necesse descri¬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bere.</w:t>
      </w:r>
      <w:r w:rsidRPr="00026ECB">
        <w:rPr>
          <w:lang w:val="it-IT"/>
        </w:rPr>
        <w:br/>
      </w:r>
      <w:r>
        <w:t>Χωρίον. vide χρρίον.</w:t>
      </w:r>
    </w:p>
    <w:p w14:paraId="0A959FC8" w14:textId="77777777" w:rsidR="00026ECB" w:rsidRDefault="00026ECB" w:rsidP="00026ECB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13B3D633" w14:textId="77777777" w:rsidR="00026ECB" w:rsidRDefault="00026ECB" w:rsidP="00026ECB"/>
    <w:p w14:paraId="19AC05ED" w14:textId="1DA31045" w:rsidR="00026ECB" w:rsidRDefault="00026ECB" w:rsidP="00026ECB">
      <w:r>
        <w:t>image name: Ψ-0001.jpg</w:t>
      </w:r>
      <w:r>
        <w:br/>
        <w:t>original page number: 1</w:t>
      </w:r>
      <w:r>
        <w:br/>
      </w:r>
    </w:p>
    <w:p w14:paraId="776C22A5" w14:textId="77777777" w:rsidR="00026ECB" w:rsidRPr="00026ECB" w:rsidRDefault="00026ECB" w:rsidP="00026ECB">
      <w:pPr>
        <w:rPr>
          <w:lang w:val="fr-FR"/>
        </w:rPr>
      </w:pPr>
      <w:r>
        <w:t>Ἀγδὴς. εἰδός τι μύριυ, id est vnguen¬</w:t>
      </w:r>
      <w:r>
        <w:br/>
        <w:t>ti quoddam genus: vt explicat</w:t>
      </w:r>
      <w:r>
        <w:br/>
        <w:t>Gal. in lexico Hippocratis: item¬</w:t>
      </w:r>
      <w:r>
        <w:br/>
        <w:t>que Suidas. Hesychius autem Jus¬</w:t>
      </w:r>
      <w:r>
        <w:br/>
        <w:t>δas habet &amp; ψυιδῆs.</w:t>
      </w:r>
      <w:r>
        <w:br/>
        <w:t>Est certe hoc vocabulum ex</w:t>
      </w:r>
      <w:r>
        <w:br/>
        <w:t>„eorum numero quae ad hanc γλωπῶν explica¬</w:t>
      </w:r>
      <w:r>
        <w:br/>
        <w:t>tionem pertinent, esse enim γλωσηματικὸν ma¬</w:t>
      </w:r>
      <w:r>
        <w:br/>
        <w:t>"nifestum est, &amp; quidem sonus ipse barba¬</w:t>
      </w:r>
      <w:r>
        <w:br/>
        <w:t>„ rum quiddam habere videtur; Sed apud Hesy¬</w:t>
      </w:r>
      <w:r>
        <w:br/>
        <w:t>chium duplex est huius vocis scriptura, Scribi¬</w:t>
      </w:r>
      <w:r>
        <w:br/>
        <w:t>„tur enim ψαδὰς cui subiungitur ψαιδῆς, μύεον</w:t>
      </w:r>
      <w:r>
        <w:br/>
        <w:t>33 πειὸν.</w:t>
      </w:r>
      <w:r>
        <w:br/>
        <w:t>Ραδυρὲν. διὰ τοῦ δ. vt Attici vel ψαθυρὶν διὰ τοῦ θ vt</w:t>
      </w:r>
      <w:r>
        <w:br/>
        <w:t>caeteri omnes Graeci vt Gal. notauit comment.</w:t>
      </w:r>
      <w:r>
        <w:br/>
        <w:t>„ 3. in prorrhet. significat friabile. quod in minu¬</w:t>
      </w:r>
      <w:r>
        <w:br/>
        <w:t>„ tas particulas &amp; quasi offulas friari potest, εὐθλα¬</w:t>
      </w:r>
      <w:r>
        <w:br/>
        <w:t>" σoν Hesychio, qui tria illa ψαθαρὸν, ψυθυρὶν &amp; ψα¬</w:t>
      </w:r>
      <w:r>
        <w:br/>
        <w:t>„ δρὸν habet, &amp; ψαδυρὸν exponit ἀθενὲς, &amp; ψαθὰρὰ</w:t>
      </w:r>
      <w:r>
        <w:br/>
        <w:t>„ non solum ψκθυρά, εὕθλαστα, ἀθειῆ, sed etiam ξηρα,</w:t>
      </w:r>
      <w:r>
        <w:br/>
        <w:t>„ σαθρά, forsitan quia quae sunt ξηρὰ, ἀθενῆ &amp; σαθρὰ</w:t>
      </w:r>
      <w:r>
        <w:br/>
        <w:t>„ forari &amp; comminui frangique facilius possunt,</w:t>
      </w:r>
      <w:r>
        <w:br/>
        <w:t>„ Galenus loco citato ψαθυρὰ κρέα vocari ait τὰ τοῖς</w:t>
      </w:r>
      <w:r>
        <w:br/>
        <w:t>η σιληρεῖς καὶ ἰνώδεσι καὶ δυσδιδύτοις καὶ δυσμαπήτοις ἐναν¬</w:t>
      </w:r>
      <w:r>
        <w:br/>
        <w:t>„ ττως διακείμένα, μάλιστα δ (inquit) γίνεται τοιαῦτα τὰ</w:t>
      </w:r>
      <w:r>
        <w:br/>
        <w:t>„ καλέμενα πρὸς τῶν πολλῶν σκγνὰ, μίαν ἡμέραν ἢ δέρ τιθέ¬</w:t>
      </w:r>
      <w:r>
        <w:br/>
        <w:t>ν μένα μὰ τὸ σραγψναι τὸ ζῶον, quae à Graecis vocari</w:t>
      </w:r>
      <w:r>
        <w:br/>
        <w:t>„ ait ἔωλα: &amp; ἑωλίζειν itidem ab ijsdem dici τὸ οὕτως</w:t>
      </w:r>
      <w:r>
        <w:br/>
        <w:t>1„ περσήπειν, quod προσήπειν plane esse videtur quod</w:t>
      </w:r>
      <w:r>
        <w:br/>
        <w:t>„ dicimus mortifier, vnde dicimus de lachair mor¬</w:t>
      </w:r>
      <w:r>
        <w:br/>
        <w:t>„ tifiee, qua in significatione illud ἔωλον vsurpare</w:t>
      </w:r>
      <w:r>
        <w:br/>
        <w:t>„ possumus.</w:t>
      </w:r>
      <w:r>
        <w:br/>
        <w:t>ταδρὸν siue ψαθυρὸν dicitur edullium vel aliud quid¬</w:t>
      </w:r>
      <w:r>
        <w:br/>
        <w:t>uis quod tenerum &amp; friabile sit, quod in se, vt</w:t>
      </w:r>
      <w:r>
        <w:br/>
        <w:t>Gal. lib. 3. de aliment. ait nihil lentoris neque</w:t>
      </w:r>
      <w:r>
        <w:br/>
      </w:r>
      <w:r>
        <w:lastRenderedPageBreak/>
        <w:t>pinguedinis continet. Id Galen. etiam κραυρὺν</w:t>
      </w:r>
      <w:r>
        <w:br/>
        <w:t>libr. 11. meth. med. appellat: Aristoteles au¬</w:t>
      </w:r>
      <w:r>
        <w:br/>
        <w:t xml:space="preserve">tem θραυστον lib. 4. meteor. </w:t>
      </w:r>
      <w:r w:rsidRPr="00026ECB">
        <w:rPr>
          <w:lang w:val="fr-FR"/>
        </w:rPr>
        <w:t xml:space="preserve">Vulgo </w:t>
      </w:r>
      <w:r>
        <w:t>σαγχνὸν</w:t>
      </w:r>
      <w:r w:rsidRPr="00026ECB">
        <w:rPr>
          <w:lang w:val="fr-FR"/>
        </w:rPr>
        <w:t xml:space="preserve"> voca¬</w:t>
      </w:r>
      <w:r w:rsidRPr="00026ECB">
        <w:rPr>
          <w:lang w:val="fr-FR"/>
        </w:rPr>
        <w:br/>
        <w:t>tur vt ait Galenus comment. 3. in libr. 1. pror¬</w:t>
      </w:r>
      <w:r w:rsidRPr="00026ECB">
        <w:rPr>
          <w:lang w:val="fr-FR"/>
        </w:rPr>
        <w:br/>
        <w:t>rhet. Tale autem in ciborum genere maxime</w:t>
      </w:r>
    </w:p>
    <w:p w14:paraId="0A7A1413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 xml:space="preserve">image name: </w:t>
      </w:r>
      <w:r>
        <w:t>Ψ</w:t>
      </w:r>
      <w:r w:rsidRPr="00026ECB">
        <w:rPr>
          <w:lang w:val="fr-FR"/>
        </w:rPr>
        <w:t>-0002.jpg</w:t>
      </w:r>
      <w:r w:rsidRPr="00026ECB">
        <w:rPr>
          <w:lang w:val="fr-FR"/>
        </w:rPr>
        <w:br/>
        <w:t>original page number: 2</w:t>
      </w:r>
      <w:r w:rsidRPr="00026ECB">
        <w:rPr>
          <w:lang w:val="fr-FR"/>
        </w:rPr>
        <w:br/>
      </w:r>
    </w:p>
    <w:p w14:paraId="0860C165" w14:textId="77777777" w:rsidR="00026ECB" w:rsidRPr="00026ECB" w:rsidRDefault="00026ECB" w:rsidP="00026ECB">
      <w:pPr>
        <w:rPr>
          <w:lang w:val="fr-FR"/>
        </w:rPr>
      </w:pPr>
      <w:r w:rsidRPr="00026ECB">
        <w:rPr>
          <w:lang w:val="fr-FR"/>
        </w:rPr>
        <w:t>est, quod diem vnum vel duos à iugulato ani¬</w:t>
      </w:r>
      <w:r w:rsidRPr="00026ECB">
        <w:rPr>
          <w:lang w:val="fr-FR"/>
        </w:rPr>
        <w:br/>
        <w:t>imali repositum est. t</w:t>
      </w:r>
      <w:r>
        <w:t>ωλον</w:t>
      </w:r>
      <w:r w:rsidRPr="00026ECB">
        <w:rPr>
          <w:lang w:val="fr-FR"/>
        </w:rPr>
        <w:t xml:space="preserve"> id Graeci vocare con¬</w:t>
      </w:r>
      <w:r w:rsidRPr="00026ECB">
        <w:rPr>
          <w:lang w:val="fr-FR"/>
        </w:rPr>
        <w:br/>
        <w:t>sueuerunt, quasi biduanum vel triduanum: &amp;</w:t>
      </w:r>
      <w:r w:rsidRPr="00026ECB">
        <w:rPr>
          <w:lang w:val="fr-FR"/>
        </w:rPr>
        <w:br/>
      </w:r>
      <w:r>
        <w:t>ἐωλίζειν</w:t>
      </w:r>
      <w:r w:rsidRPr="00026ECB">
        <w:rPr>
          <w:lang w:val="fr-FR"/>
        </w:rPr>
        <w:t xml:space="preserve"> ita ante putrefacere.</w:t>
      </w:r>
      <w:r w:rsidRPr="00026ECB">
        <w:rPr>
          <w:lang w:val="fr-FR"/>
        </w:rPr>
        <w:br/>
        <w:t xml:space="preserve">Gaza apud Aristotelem </w:t>
      </w:r>
      <w:r>
        <w:t>ψκθυεὶν</w:t>
      </w:r>
      <w:r w:rsidRPr="00026ECB">
        <w:rPr>
          <w:lang w:val="fr-FR"/>
        </w:rPr>
        <w:t xml:space="preserve"> modo areni¬</w:t>
      </w:r>
      <w:r w:rsidRPr="00026ECB">
        <w:rPr>
          <w:lang w:val="fr-FR"/>
        </w:rPr>
        <w:br/>
        <w:t>dum modo arenulentum interpretatus est, mo¬</w:t>
      </w:r>
      <w:r w:rsidRPr="00026ECB">
        <w:rPr>
          <w:lang w:val="fr-FR"/>
        </w:rPr>
        <w:br/>
        <w:t>do arenae conditioni similem, Hermolaus al¬„</w:t>
      </w:r>
      <w:r w:rsidRPr="00026ECB">
        <w:rPr>
          <w:lang w:val="fr-FR"/>
        </w:rPr>
        <w:br/>
        <w:t>perso situ obductum, Ruell. cano situ obdu¬</w:t>
      </w:r>
      <w:r w:rsidRPr="00026ECB">
        <w:rPr>
          <w:lang w:val="fr-FR"/>
        </w:rPr>
        <w:br/>
        <w:t>ctum, squalore obsitum, sed merito ea interpre¬</w:t>
      </w:r>
      <w:r w:rsidRPr="00026ECB">
        <w:rPr>
          <w:lang w:val="fr-FR"/>
        </w:rPr>
        <w:br/>
        <w:t>tatio à Marcello reijcitur qui interpretatur fria¬</w:t>
      </w:r>
      <w:r w:rsidRPr="00026ECB">
        <w:rPr>
          <w:lang w:val="fr-FR"/>
        </w:rPr>
        <w:br/>
        <w:t>bilem apud Dioscor. lib. 1. cap. 8. de styrace cui.</w:t>
      </w:r>
      <w:r w:rsidRPr="00026ECB">
        <w:rPr>
          <w:lang w:val="fr-FR"/>
        </w:rPr>
        <w:br/>
        <w:t xml:space="preserve">&amp; pinguem Plinius, Aristoteles vero </w:t>
      </w:r>
      <w:r>
        <w:t>γνἴχρον</w:t>
      </w:r>
      <w:r w:rsidRPr="00026ECB">
        <w:rPr>
          <w:lang w:val="fr-FR"/>
        </w:rPr>
        <w:t xml:space="preserve"> op¬</w:t>
      </w:r>
      <w:r w:rsidRPr="00026ECB">
        <w:rPr>
          <w:lang w:val="fr-FR"/>
        </w:rPr>
        <w:br/>
        <w:t>ponit Metheorol. I. 4. vt saepe alias: Fernel. 2. de.</w:t>
      </w:r>
      <w:r w:rsidRPr="00026ECB">
        <w:rPr>
          <w:lang w:val="fr-FR"/>
        </w:rPr>
        <w:br/>
        <w:t xml:space="preserve">abdit c. I. </w:t>
      </w:r>
      <w:r>
        <w:t>ψαθυρὸν</w:t>
      </w:r>
      <w:r w:rsidRPr="00026ECB">
        <w:rPr>
          <w:lang w:val="fr-FR"/>
        </w:rPr>
        <w:t xml:space="preserve"> friuolum appellauit, Plin. fria¬</w:t>
      </w:r>
      <w:r w:rsidRPr="00026ECB">
        <w:rPr>
          <w:lang w:val="fr-FR"/>
        </w:rPr>
        <w:br/>
        <w:t>bile. Caeterum author prorrhetici hoc vocabu¬</w:t>
      </w:r>
      <w:r w:rsidRPr="00026ECB">
        <w:rPr>
          <w:lang w:val="fr-FR"/>
        </w:rPr>
        <w:br/>
        <w:t>lum ab edullijs transtulit ad excretiones alui.</w:t>
      </w:r>
      <w:r w:rsidRPr="00026ECB">
        <w:rPr>
          <w:lang w:val="fr-FR"/>
        </w:rPr>
        <w:br/>
      </w:r>
      <w:r>
        <w:t>ὑποψάθυρὰ</w:t>
      </w:r>
      <w:r w:rsidRPr="00026ECB">
        <w:rPr>
          <w:lang w:val="fr-FR"/>
        </w:rPr>
        <w:t xml:space="preserve"> </w:t>
      </w:r>
      <w:r>
        <w:t>διαχωρήματα</w:t>
      </w:r>
      <w:r w:rsidRPr="00026ECB">
        <w:rPr>
          <w:lang w:val="fr-FR"/>
        </w:rPr>
        <w:t xml:space="preserve"> appelians, atque Galen.</w:t>
      </w:r>
      <w:r w:rsidRPr="00026ECB">
        <w:rPr>
          <w:lang w:val="fr-FR"/>
        </w:rPr>
        <w:br/>
        <w:t>comment. 3. part. 24. ambigi ait quaenam sic vo¬„</w:t>
      </w:r>
      <w:r w:rsidRPr="00026ECB">
        <w:rPr>
          <w:lang w:val="fr-FR"/>
        </w:rPr>
        <w:br/>
        <w:t>centur, quosdam enim eo loci intelligere in¬</w:t>
      </w:r>
      <w:r w:rsidRPr="00026ECB">
        <w:rPr>
          <w:lang w:val="fr-FR"/>
        </w:rPr>
        <w:br/>
        <w:t xml:space="preserve">quit </w:t>
      </w:r>
      <w:r>
        <w:t>τὰ</w:t>
      </w:r>
      <w:r w:rsidRPr="00026ECB">
        <w:rPr>
          <w:lang w:val="fr-FR"/>
        </w:rPr>
        <w:t xml:space="preserve"> </w:t>
      </w:r>
      <w:r>
        <w:t>ἀλιπή</w:t>
      </w:r>
      <w:r w:rsidRPr="00026ECB">
        <w:rPr>
          <w:lang w:val="fr-FR"/>
        </w:rPr>
        <w:t xml:space="preserve">, quosdam </w:t>
      </w:r>
      <w:r>
        <w:t>τὰ</w:t>
      </w:r>
      <w:r w:rsidRPr="00026ECB">
        <w:rPr>
          <w:lang w:val="fr-FR"/>
        </w:rPr>
        <w:t xml:space="preserve"> </w:t>
      </w:r>
      <w:r>
        <w:t>οἷον</w:t>
      </w:r>
      <w:r w:rsidRPr="00026ECB">
        <w:rPr>
          <w:lang w:val="fr-FR"/>
        </w:rPr>
        <w:t xml:space="preserve"> </w:t>
      </w:r>
      <w:r>
        <w:t>ἀλλισρα</w:t>
      </w:r>
      <w:r w:rsidRPr="00026ECB">
        <w:rPr>
          <w:lang w:val="fr-FR"/>
        </w:rPr>
        <w:t xml:space="preserve">, alios </w:t>
      </w:r>
      <w:r>
        <w:t>τα</w:t>
      </w:r>
      <w:r w:rsidRPr="00026ECB">
        <w:rPr>
          <w:lang w:val="fr-FR"/>
        </w:rPr>
        <w:t xml:space="preserve"> ,</w:t>
      </w:r>
      <w:r w:rsidRPr="00026ECB">
        <w:rPr>
          <w:lang w:val="fr-FR"/>
        </w:rPr>
        <w:br/>
      </w:r>
      <w:r>
        <w:t>μὴ</w:t>
      </w:r>
      <w:r w:rsidRPr="00026ECB">
        <w:rPr>
          <w:lang w:val="fr-FR"/>
        </w:rPr>
        <w:t xml:space="preserve"> </w:t>
      </w:r>
      <w:r>
        <w:t>μηγνύμενα</w:t>
      </w:r>
      <w:r w:rsidRPr="00026ECB">
        <w:rPr>
          <w:lang w:val="fr-FR"/>
        </w:rPr>
        <w:t xml:space="preserve"> </w:t>
      </w:r>
      <w:r>
        <w:t>ἑτέροις</w:t>
      </w:r>
      <w:r w:rsidRPr="00026ECB">
        <w:rPr>
          <w:lang w:val="fr-FR"/>
        </w:rPr>
        <w:t xml:space="preserve"> </w:t>
      </w:r>
      <w:r>
        <w:t>ὑτρεῖς</w:t>
      </w:r>
      <w:r w:rsidRPr="00026ECB">
        <w:rPr>
          <w:lang w:val="fr-FR"/>
        </w:rPr>
        <w:t xml:space="preserve">, veluti oleum; alios </w:t>
      </w:r>
      <w:r>
        <w:t>τα</w:t>
      </w:r>
      <w:r w:rsidRPr="00026ECB">
        <w:rPr>
          <w:lang w:val="fr-FR"/>
        </w:rPr>
        <w:t xml:space="preserve"> ,</w:t>
      </w:r>
      <w:r w:rsidRPr="00026ECB">
        <w:rPr>
          <w:lang w:val="fr-FR"/>
        </w:rPr>
        <w:br/>
      </w:r>
      <w:r>
        <w:t>ἐν</w:t>
      </w:r>
      <w:r w:rsidRPr="00026ECB">
        <w:rPr>
          <w:lang w:val="fr-FR"/>
        </w:rPr>
        <w:t xml:space="preserve"> </w:t>
      </w:r>
      <w:r>
        <w:t>ὑτρῷ</w:t>
      </w:r>
      <w:r w:rsidRPr="00026ECB">
        <w:rPr>
          <w:lang w:val="fr-FR"/>
        </w:rPr>
        <w:t xml:space="preserve"> </w:t>
      </w:r>
      <w:r>
        <w:t>διαχυεήματι</w:t>
      </w:r>
      <w:r w:rsidRPr="00026ECB">
        <w:rPr>
          <w:lang w:val="fr-FR"/>
        </w:rPr>
        <w:t xml:space="preserve"> </w:t>
      </w:r>
      <w:r>
        <w:t>γολώδη</w:t>
      </w:r>
      <w:r w:rsidRPr="00026ECB">
        <w:rPr>
          <w:lang w:val="fr-FR"/>
        </w:rPr>
        <w:t xml:space="preserve">, </w:t>
      </w:r>
      <w:r>
        <w:t>καὶ</w:t>
      </w:r>
      <w:r w:rsidRPr="00026ECB">
        <w:rPr>
          <w:lang w:val="fr-FR"/>
        </w:rPr>
        <w:t xml:space="preserve"> </w:t>
      </w:r>
      <w:r>
        <w:t>ἀπεπτα</w:t>
      </w:r>
      <w:r w:rsidRPr="00026ECB">
        <w:rPr>
          <w:lang w:val="fr-FR"/>
        </w:rPr>
        <w:t xml:space="preserve"> </w:t>
      </w:r>
      <w:r>
        <w:t>συστέμματας</w:t>
      </w:r>
      <w:r w:rsidRPr="00026ECB">
        <w:rPr>
          <w:lang w:val="fr-FR"/>
        </w:rPr>
        <w:t>.</w:t>
      </w:r>
      <w:r w:rsidRPr="00026ECB">
        <w:rPr>
          <w:lang w:val="fr-FR"/>
        </w:rPr>
        <w:br/>
        <w:t xml:space="preserve">nonnulla </w:t>
      </w:r>
      <w:r>
        <w:t>τὰ</w:t>
      </w:r>
      <w:r w:rsidRPr="00026ECB">
        <w:rPr>
          <w:lang w:val="fr-FR"/>
        </w:rPr>
        <w:t xml:space="preserve"> </w:t>
      </w:r>
      <w:r>
        <w:t>εὐδιάλυτα</w:t>
      </w:r>
      <w:r w:rsidRPr="00026ECB">
        <w:rPr>
          <w:lang w:val="fr-FR"/>
        </w:rPr>
        <w:t xml:space="preserve">, </w:t>
      </w:r>
      <w:r>
        <w:t>κα</w:t>
      </w:r>
      <w:r w:rsidRPr="00026ECB">
        <w:rPr>
          <w:lang w:val="fr-FR"/>
        </w:rPr>
        <w:t xml:space="preserve"> </w:t>
      </w:r>
      <w:r>
        <w:t>θάπρ</w:t>
      </w:r>
      <w:r w:rsidRPr="00026ECB">
        <w:rPr>
          <w:lang w:val="fr-FR"/>
        </w:rPr>
        <w:t xml:space="preserve"> inquientes </w:t>
      </w:r>
      <w:r>
        <w:t>ει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,</w:t>
      </w:r>
      <w:r w:rsidRPr="00026ECB">
        <w:rPr>
          <w:lang w:val="fr-FR"/>
        </w:rPr>
        <w:br/>
      </w:r>
      <w:r>
        <w:t>ψάμμιον</w:t>
      </w:r>
      <w:r w:rsidRPr="00026ECB">
        <w:rPr>
          <w:lang w:val="fr-FR"/>
        </w:rPr>
        <w:t xml:space="preserve"> </w:t>
      </w:r>
      <w:r>
        <w:t>ὕδατι</w:t>
      </w:r>
      <w:r w:rsidRPr="00026ECB">
        <w:rPr>
          <w:lang w:val="fr-FR"/>
        </w:rPr>
        <w:t xml:space="preserve"> </w:t>
      </w:r>
      <w:r>
        <w:t>δεύσειας</w:t>
      </w:r>
      <w:r w:rsidRPr="00026ECB">
        <w:rPr>
          <w:lang w:val="fr-FR"/>
        </w:rPr>
        <w:t xml:space="preserve">, </w:t>
      </w:r>
      <w:r>
        <w:t>εἶτα</w:t>
      </w:r>
      <w:r w:rsidRPr="00026ECB">
        <w:rPr>
          <w:lang w:val="fr-FR"/>
        </w:rPr>
        <w:t xml:space="preserve"> </w:t>
      </w:r>
      <w:r>
        <w:t>σρίξειας</w:t>
      </w:r>
      <w:r w:rsidRPr="00026ECB">
        <w:rPr>
          <w:lang w:val="fr-FR"/>
        </w:rPr>
        <w:t xml:space="preserve"> </w:t>
      </w:r>
      <w:r>
        <w:t>τοῖς</w:t>
      </w:r>
      <w:r w:rsidRPr="00026ECB">
        <w:rPr>
          <w:lang w:val="fr-FR"/>
        </w:rPr>
        <w:t xml:space="preserve"> </w:t>
      </w:r>
      <w:r>
        <w:t>δακτύλοις</w:t>
      </w:r>
      <w:r w:rsidRPr="00026ECB">
        <w:rPr>
          <w:lang w:val="fr-FR"/>
        </w:rPr>
        <w:t xml:space="preserve"> </w:t>
      </w:r>
      <w:r>
        <w:t>κά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ταθεὶς</w:t>
      </w:r>
      <w:r w:rsidRPr="00026ECB">
        <w:rPr>
          <w:lang w:val="fr-FR"/>
        </w:rPr>
        <w:t xml:space="preserve">, </w:t>
      </w:r>
      <w:r>
        <w:t>διαλυθεῖσαν</w:t>
      </w:r>
      <w:r w:rsidRPr="00026ECB">
        <w:rPr>
          <w:lang w:val="fr-FR"/>
        </w:rPr>
        <w:t xml:space="preserve"> </w:t>
      </w:r>
      <w:r>
        <w:t>ειποις</w:t>
      </w:r>
      <w:r w:rsidRPr="00026ECB">
        <w:rPr>
          <w:lang w:val="fr-FR"/>
        </w:rPr>
        <w:t>: quorum sententiam pro¬</w:t>
      </w:r>
      <w:r w:rsidRPr="00026ECB">
        <w:rPr>
          <w:lang w:val="fr-FR"/>
        </w:rPr>
        <w:br/>
        <w:t>babiliorem ait Gal. &amp; idem reipsa dicere, quod</w:t>
      </w:r>
      <w:r w:rsidRPr="00026ECB">
        <w:rPr>
          <w:lang w:val="fr-FR"/>
        </w:rPr>
        <w:br/>
        <w:t xml:space="preserve">ij qui </w:t>
      </w:r>
      <w:r>
        <w:t>τὰ</w:t>
      </w:r>
      <w:r w:rsidRPr="00026ECB">
        <w:rPr>
          <w:lang w:val="fr-FR"/>
        </w:rPr>
        <w:t xml:space="preserve"> </w:t>
      </w:r>
      <w:r>
        <w:t>μὴ</w:t>
      </w:r>
      <w:r w:rsidRPr="00026ECB">
        <w:rPr>
          <w:lang w:val="fr-FR"/>
        </w:rPr>
        <w:t xml:space="preserve"> </w:t>
      </w:r>
      <w:r>
        <w:t>γλίχρα</w:t>
      </w:r>
      <w:r w:rsidRPr="00026ECB">
        <w:rPr>
          <w:lang w:val="fr-FR"/>
        </w:rPr>
        <w:t xml:space="preserve"> eo vocabulo accipiunt seu </w:t>
      </w:r>
      <w:r>
        <w:t>τα</w:t>
      </w:r>
      <w:r w:rsidRPr="00026ECB">
        <w:rPr>
          <w:lang w:val="fr-FR"/>
        </w:rPr>
        <w:t>,</w:t>
      </w:r>
      <w:r w:rsidRPr="00026ECB">
        <w:rPr>
          <w:lang w:val="fr-FR"/>
        </w:rPr>
        <w:br/>
      </w:r>
      <w:r>
        <w:t>ἀιλιρὰ</w:t>
      </w:r>
      <w:r w:rsidRPr="00026ECB">
        <w:rPr>
          <w:lang w:val="fr-FR"/>
        </w:rPr>
        <w:t xml:space="preserve">: Si enim ab edullijs </w:t>
      </w:r>
      <w:r>
        <w:t>ψηθυρεῖς</w:t>
      </w:r>
      <w:r w:rsidRPr="00026ECB">
        <w:rPr>
          <w:lang w:val="fr-FR"/>
        </w:rPr>
        <w:t xml:space="preserve"> ad </w:t>
      </w:r>
      <w:r>
        <w:t>διαχωρή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ματα</w:t>
      </w:r>
      <w:r w:rsidRPr="00026ECB">
        <w:rPr>
          <w:lang w:val="fr-FR"/>
        </w:rPr>
        <w:t xml:space="preserve"> transferenda similitudo est, probabilius„</w:t>
      </w:r>
      <w:r w:rsidRPr="00026ECB">
        <w:rPr>
          <w:lang w:val="fr-FR"/>
        </w:rPr>
        <w:br/>
        <w:t xml:space="preserve">esse </w:t>
      </w:r>
      <w:r>
        <w:t>ψυθυρὰ</w:t>
      </w:r>
      <w:r w:rsidRPr="00026ECB">
        <w:rPr>
          <w:lang w:val="fr-FR"/>
        </w:rPr>
        <w:t xml:space="preserve"> dici </w:t>
      </w:r>
      <w:r>
        <w:t>τὰ</w:t>
      </w:r>
      <w:r w:rsidRPr="00026ECB">
        <w:rPr>
          <w:lang w:val="fr-FR"/>
        </w:rPr>
        <w:t xml:space="preserve"> </w:t>
      </w:r>
      <w:r>
        <w:t>ἐυδιάλυτα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μηδεμαν</w:t>
      </w:r>
      <w:r w:rsidRPr="00026ECB">
        <w:rPr>
          <w:lang w:val="fr-FR"/>
        </w:rPr>
        <w:t xml:space="preserve"> </w:t>
      </w:r>
      <w:r>
        <w:t>ἔιωειν</w:t>
      </w:r>
      <w:r w:rsidRPr="00026ECB">
        <w:rPr>
          <w:lang w:val="fr-FR"/>
        </w:rPr>
        <w:t xml:space="preserve"> </w:t>
      </w:r>
      <w:r>
        <w:t>ἔχον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τα</w:t>
      </w:r>
      <w:r w:rsidRPr="00026ECB">
        <w:rPr>
          <w:lang w:val="fr-FR"/>
        </w:rPr>
        <w:t xml:space="preserve"> </w:t>
      </w:r>
      <w:r>
        <w:t>δύσλυτον</w:t>
      </w:r>
      <w:r w:rsidRPr="00026ECB">
        <w:rPr>
          <w:lang w:val="fr-FR"/>
        </w:rPr>
        <w:t xml:space="preserve">, qualia </w:t>
      </w:r>
      <w:r>
        <w:t>διαρὰρήματα</w:t>
      </w:r>
      <w:r w:rsidRPr="00026ECB">
        <w:rPr>
          <w:lang w:val="fr-FR"/>
        </w:rPr>
        <w:t xml:space="preserve"> fieri posse ex e¬</w:t>
      </w:r>
      <w:r w:rsidRPr="00026ECB">
        <w:rPr>
          <w:lang w:val="fr-FR"/>
        </w:rPr>
        <w:br/>
        <w:t xml:space="preserve">dullijs </w:t>
      </w:r>
      <w:r>
        <w:t>ψαθυρὰν</w:t>
      </w:r>
      <w:r w:rsidRPr="00026ECB">
        <w:rPr>
          <w:lang w:val="fr-FR"/>
        </w:rPr>
        <w:t xml:space="preserve"> </w:t>
      </w:r>
      <w:r>
        <w:t>καὶ</w:t>
      </w:r>
      <w:r w:rsidRPr="00026ECB">
        <w:rPr>
          <w:lang w:val="fr-FR"/>
        </w:rPr>
        <w:t xml:space="preserve"> </w:t>
      </w:r>
      <w:r>
        <w:t>ἐυδάλυτον</w:t>
      </w:r>
      <w:r w:rsidRPr="00026ECB">
        <w:rPr>
          <w:lang w:val="fr-FR"/>
        </w:rPr>
        <w:t xml:space="preserve"> substantiam habenti¬</w:t>
      </w:r>
      <w:r w:rsidRPr="00026ECB">
        <w:rPr>
          <w:lang w:val="fr-FR"/>
        </w:rPr>
        <w:br/>
        <w:t>bus, velut milio, panico, pane hordeaceo: Dios¬</w:t>
      </w:r>
      <w:r w:rsidRPr="00026ECB">
        <w:rPr>
          <w:lang w:val="fr-FR"/>
        </w:rPr>
        <w:br/>
        <w:t xml:space="preserve">coridem vero sicut alia multa </w:t>
      </w:r>
      <w:r>
        <w:t>προχείρως</w:t>
      </w:r>
      <w:r w:rsidRPr="00026ECB">
        <w:rPr>
          <w:lang w:val="fr-FR"/>
        </w:rPr>
        <w:t xml:space="preserve"> </w:t>
      </w:r>
      <w:r>
        <w:t>ἐν</w:t>
      </w:r>
      <w:r w:rsidRPr="00026ECB">
        <w:rPr>
          <w:lang w:val="fr-FR"/>
        </w:rPr>
        <w:t xml:space="preserve"> </w:t>
      </w:r>
      <w:r>
        <w:t>τοῖς</w:t>
      </w:r>
      <w:r w:rsidRPr="00026ECB">
        <w:rPr>
          <w:lang w:val="fr-FR"/>
        </w:rPr>
        <w:br/>
      </w:r>
      <w:r>
        <w:t>ἀσάρεσι</w:t>
      </w:r>
      <w:r w:rsidRPr="00026ECB">
        <w:rPr>
          <w:lang w:val="fr-FR"/>
        </w:rPr>
        <w:t xml:space="preserve"> </w:t>
      </w:r>
      <w:r>
        <w:t>βιβλίοις</w:t>
      </w:r>
      <w:r w:rsidRPr="00026ECB">
        <w:rPr>
          <w:lang w:val="fr-FR"/>
        </w:rPr>
        <w:t xml:space="preserve"> </w:t>
      </w:r>
      <w:r>
        <w:t>ὑπῆλλαξεν</w:t>
      </w:r>
      <w:r w:rsidRPr="00026ECB">
        <w:rPr>
          <w:lang w:val="fr-FR"/>
        </w:rPr>
        <w:t xml:space="preserve"> mutata ea scriptuta re¬</w:t>
      </w:r>
      <w:r w:rsidRPr="00026ECB">
        <w:rPr>
          <w:lang w:val="fr-FR"/>
        </w:rPr>
        <w:br/>
        <w:t xml:space="preserve">posuisse </w:t>
      </w:r>
      <w:r>
        <w:t>ὑποψέραρι</w:t>
      </w:r>
      <w:r w:rsidRPr="00026ECB">
        <w:rPr>
          <w:lang w:val="fr-FR"/>
        </w:rPr>
        <w:t xml:space="preserve">, accipientem eo vocabulo </w:t>
      </w:r>
      <w:r>
        <w:t>τ</w:t>
      </w:r>
      <w:r w:rsidRPr="00026ECB">
        <w:rPr>
          <w:lang w:val="fr-FR"/>
        </w:rPr>
        <w:t>a</w:t>
      </w:r>
      <w:r w:rsidRPr="00026ECB">
        <w:rPr>
          <w:lang w:val="fr-FR"/>
        </w:rPr>
        <w:br/>
      </w:r>
      <w:r>
        <w:lastRenderedPageBreak/>
        <w:t>ὑπομελανίζοντα</w:t>
      </w:r>
      <w:r w:rsidRPr="00026ECB">
        <w:rPr>
          <w:lang w:val="fr-FR"/>
        </w:rPr>
        <w:t xml:space="preserve">, à voce </w:t>
      </w:r>
      <w:r>
        <w:t>ψόρ</w:t>
      </w:r>
      <w:r w:rsidRPr="00026ECB">
        <w:rPr>
          <w:lang w:val="fr-FR"/>
        </w:rPr>
        <w:t>o</w:t>
      </w:r>
      <w:r>
        <w:t>ς</w:t>
      </w:r>
      <w:r w:rsidRPr="00026ECB">
        <w:rPr>
          <w:lang w:val="fr-FR"/>
        </w:rPr>
        <w:t xml:space="preserve"> quam Pindarus pro</w:t>
      </w:r>
      <w:r w:rsidRPr="00026ECB">
        <w:rPr>
          <w:lang w:val="fr-FR"/>
        </w:rPr>
        <w:br/>
      </w:r>
      <w:r>
        <w:t>σκότος</w:t>
      </w:r>
      <w:r w:rsidRPr="00026ECB">
        <w:rPr>
          <w:lang w:val="fr-FR"/>
        </w:rPr>
        <w:t xml:space="preserve"> surpat: haec ibi inter alia Galen. qui insu¬</w:t>
      </w:r>
      <w:r w:rsidRPr="00026ECB">
        <w:rPr>
          <w:lang w:val="fr-FR"/>
        </w:rPr>
        <w:br/>
        <w:t xml:space="preserve">per in lexico Hippocr. </w:t>
      </w:r>
      <w:r>
        <w:t>ὑποψαταρα</w:t>
      </w:r>
      <w:r w:rsidRPr="00026ECB">
        <w:rPr>
          <w:lang w:val="fr-FR"/>
        </w:rPr>
        <w:t xml:space="preserve"> adfert pro </w:t>
      </w:r>
      <w:r>
        <w:t>ά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γέτεξα</w:t>
      </w:r>
      <w:r w:rsidRPr="00026ECB">
        <w:rPr>
          <w:lang w:val="fr-FR"/>
        </w:rPr>
        <w:t xml:space="preserve">, &amp; </w:t>
      </w:r>
      <w:r>
        <w:t>ὑποψίταρα</w:t>
      </w:r>
      <w:r w:rsidRPr="00026ECB">
        <w:rPr>
          <w:lang w:val="fr-FR"/>
        </w:rPr>
        <w:t xml:space="preserve">, pro </w:t>
      </w:r>
      <w:r>
        <w:t>ζοροειδη</w:t>
      </w:r>
      <w:r w:rsidRPr="00026ECB">
        <w:rPr>
          <w:lang w:val="fr-FR"/>
        </w:rPr>
        <w:t xml:space="preserve"> </w:t>
      </w:r>
      <w:r>
        <w:t>μέλανα</w:t>
      </w:r>
      <w:r w:rsidRPr="00026ECB">
        <w:rPr>
          <w:lang w:val="fr-FR"/>
        </w:rPr>
        <w:t>, vide infra,</w:t>
      </w:r>
    </w:p>
    <w:p w14:paraId="02E804C8" w14:textId="77777777" w:rsidR="00026ECB" w:rsidRDefault="00026ECB" w:rsidP="00026ECB">
      <w:r>
        <w:t>image name: Ψ-0003.jpg</w:t>
      </w:r>
      <w:r>
        <w:br/>
        <w:t>original page number: 3</w:t>
      </w:r>
      <w:r>
        <w:br/>
      </w:r>
    </w:p>
    <w:p w14:paraId="1A0C0BE7" w14:textId="77777777" w:rsidR="00026ECB" w:rsidRPr="00026ECB" w:rsidRDefault="00026ECB" w:rsidP="00026ECB">
      <w:pPr>
        <w:rPr>
          <w:lang w:val="de-DE"/>
        </w:rPr>
      </w:pPr>
      <w:r>
        <w:t>ἡ ψαραρὸν &amp; ψαραρότης. vide &amp; supra ὑποχώρημα ψα¬</w:t>
      </w:r>
      <w:r>
        <w:br/>
        <w:t>ἢ θυρὸν.</w:t>
      </w:r>
      <w:r>
        <w:br/>
        <w:t>Υαάρειν. ἐννήγχεσθαι, προσψαύεν id est innatare, atque at¬</w:t>
      </w:r>
      <w:r>
        <w:br/>
        <w:t>tingere, vt explicat Galen. in lexico Hippocra¬</w:t>
      </w:r>
      <w:r>
        <w:br/>
        <w:t>tis.</w:t>
      </w:r>
      <w:r>
        <w:br/>
        <w:t>Υασὴν μάζαν. melle &amp; oleo subactam. quoniam &amp;</w:t>
      </w:r>
      <w:r>
        <w:br/>
        <w:t>ψαιτὰ, hoc est liba, sic madefiunt. Galen. in lexi¬</w:t>
      </w:r>
      <w:r>
        <w:br/>
        <w:t>co Hippocr.</w:t>
      </w:r>
      <w:r>
        <w:br/>
        <w:t>Τλριδοειδὲς ἢ</w:t>
      </w:r>
      <w:r>
        <w:br/>
        <w:t>Φαλοειδὲς. est corpus durum tribus ceu arcubus com¬</w:t>
      </w:r>
      <w:r>
        <w:br/>
        <w:t>flatum, medium cerebri ventriculum sustinens:</w:t>
      </w:r>
      <w:r>
        <w:br/>
        <w:t>factum est è cerebri substantia multum indura¬</w:t>
      </w:r>
      <w:r>
        <w:br/>
        <w:t>ta. Incipit à fine corporis callosi quod τυλοείδὲς</w:t>
      </w:r>
      <w:r>
        <w:br/>
        <w:t>dicitur. fornicis habet similitudinem, ne medius</w:t>
      </w:r>
      <w:r>
        <w:br/>
        <w:t>cerebri venter concidat. Dicitur ἀπὸ ὸν ψαλίδος,</w:t>
      </w:r>
      <w:r>
        <w:br/>
        <w:t>quae cameram &amp; testudinem significat.</w:t>
      </w:r>
      <w:r>
        <w:br/>
        <w:t>Ταμμισμὸς. genus curationis quod per arenam per¬</w:t>
      </w:r>
      <w:r>
        <w:br/>
        <w:t>ficitur, cuius meminit Pausus in cura hydropis.</w:t>
      </w:r>
      <w:r>
        <w:br/>
        <w:t>Commodum enim est hydropicos anasarca la¬</w:t>
      </w:r>
      <w:r>
        <w:br/>
        <w:t>borantes in arena à sole excalfacta sepeliri, exer¬</w:t>
      </w:r>
      <w:r>
        <w:br/>
        <w:t>to tantum contectoque capite, quo superfluus</w:t>
      </w:r>
      <w:r>
        <w:br/>
        <w:t>humor eliciatur &amp; digeratur, caroque humore</w:t>
      </w:r>
      <w:r>
        <w:br/>
        <w:t>madida resiccetur.</w:t>
      </w:r>
      <w:r>
        <w:br/>
        <w:t>Dicitur etiam ἀμμοχωσία. de quo suo loco</w:t>
      </w:r>
      <w:r>
        <w:br/>
        <w:t>"leges plura.</w:t>
      </w:r>
      <w:r>
        <w:br/>
        <w:t>Υαυμώδεα. dicuntur arenulae quae in vrina subsi¬</w:t>
      </w:r>
      <w:r>
        <w:br/>
        <w:t>„ dent.</w:t>
      </w:r>
      <w:r>
        <w:br/>
        <w:t>Υαρὶν. est nomen compoliti medicamenti sicci, acris</w:t>
      </w:r>
      <w:r>
        <w:br/>
        <w:t>&amp; exedentis, quo Paulus lib. 4. cap. 43. vtitur ad</w:t>
      </w:r>
      <w:r>
        <w:br/>
        <w:t>vlcera in quibus caro supercrescit. eius descrip¬</w:t>
      </w:r>
      <w:r>
        <w:br/>
        <w:t>tio habetur apud Aetium l. 14. c. 36.</w:t>
      </w:r>
      <w:r>
        <w:br/>
        <w:t>Ταραρὸν. idem quod ψαθυρὸν, de quo supra, nam He¬</w:t>
      </w:r>
      <w:r>
        <w:br/>
        <w:t>„sychius ψαφαρὰ &amp; ψαφερὰ per ψαθυρὰ exponit, ψα¬</w:t>
      </w:r>
      <w:r>
        <w:br/>
        <w:t>αρὶν tamen exponens praeterea ξηρὸν, ἀὐχμηρίν,</w:t>
      </w:r>
      <w:r>
        <w:br/>
        <w:t>ν ἀθενὲς ἐαρρὸν, aridum, squallidum, infirmum, le¬</w:t>
      </w:r>
      <w:r>
        <w:br/>
        <w:t>„ue; Gaza etiam sicut ψαθυρὶν interpretatur areni¬</w:t>
      </w:r>
      <w:r>
        <w:br/>
        <w:t>dum, &amp; arenulentum, ita ψαεαρεὶ τόποι apud Theo¬</w:t>
      </w:r>
      <w:r>
        <w:br/>
      </w:r>
      <w:r>
        <w:lastRenderedPageBreak/>
        <w:t>"phr. 1. de caus. plantar. illi loca arenida dicuntur:</w:t>
      </w:r>
      <w:r>
        <w:br/>
        <w:t>"hanc &amp; vocem optimi scriptores ad liquida</w:t>
      </w:r>
      <w:r>
        <w:br/>
        <w:t>„transferunt, sic ψαθυρὸν ὕδωρ ἕλαιον δὲ γλιρρὸν, sic &amp;</w:t>
      </w:r>
      <w:r>
        <w:br/>
        <w:t>"maris aquam ψαθυρὰν dici inuenias ab Aristote¬</w:t>
      </w:r>
      <w:r>
        <w:br/>
        <w:t>„le &amp; Theophrasto: Sed &amp; ψαραρὸν nonnulli σκο¬</w:t>
      </w:r>
      <w:r>
        <w:br/>
        <w:t>ντεινὸν id est tenebricosum interpretantur ex voce</w:t>
      </w:r>
      <w:r>
        <w:br/>
        <w:t>νψέτα quam Hesych. exponit κνέρας.</w:t>
      </w:r>
      <w:r>
        <w:br/>
        <w:t>χελλότης. balbuties. est vitium pronunciationis quo</w:t>
      </w:r>
      <w:r>
        <w:br/>
        <w:t>litera vel etiam syllaba saepe eliditur. Sic quidem</w:t>
      </w:r>
      <w:r>
        <w:br/>
        <w:t>definiuit Aristot. in problematis, scribens in eo</w:t>
      </w:r>
      <w:r>
        <w:br/>
        <w:t>differre ἀπὸ τῆς τραυλότητος, in qua commutatio fit</w:t>
      </w:r>
      <w:r>
        <w:br/>
        <w:t>literae in literam, non etiam elisio. τραυλοὶ enim</w:t>
      </w:r>
      <w:r>
        <w:br/>
        <w:t>pro p pronunciant λ, ψελλοῖ verò inter pronun¬</w:t>
      </w:r>
      <w:r>
        <w:br/>
        <w:t>ciandum literam vel syllabam perdunt. Caete¬</w:t>
      </w:r>
      <w:r>
        <w:br/>
        <w:t>rum Gal. multis locis annotauit τελλότητα vitium</w:t>
      </w:r>
      <w:r>
        <w:br/>
        <w:t>esse pronunciationis καὶ διαρθρώσεως, sed non vocis,</w:t>
      </w:r>
      <w:r>
        <w:br/>
        <w:t>nullibi tamen τραυλότητα καὶ ψελλότητα idem esse</w:t>
      </w:r>
      <w:r>
        <w:br/>
        <w:t>dixit.</w:t>
      </w:r>
      <w:r>
        <w:br/>
        <w:t>De causis τὸν ψελλότητος vide Galen. in apho¬</w:t>
      </w:r>
      <w:r>
        <w:br/>
        <w:t>"rism. 32. lib. 6. sed &amp; supra vide vocem τραυλότης,</w:t>
      </w:r>
      <w:r>
        <w:br/>
        <w:t>"vbi de his. Caeterum etiam ψελλίζειν 1. metaphys.</w:t>
      </w:r>
      <w:r>
        <w:br/>
        <w:t>"dixit Aristoteles pro nugari, blaterare &amp; absur¬</w:t>
      </w:r>
      <w:r>
        <w:br/>
        <w:t>" de loqui vt notauit Budaeus; Sic &amp; Tullius lib.</w:t>
      </w:r>
      <w:r>
        <w:br/>
        <w:t>n de diuinatione balbutire pro nugari &amp; blaterare</w:t>
      </w:r>
      <w:r>
        <w:br/>
        <w:t>"dixit.</w:t>
      </w:r>
      <w:r>
        <w:br/>
        <w:t>τωδυτχούση. herba est anchusae onocleae similis, sed</w:t>
      </w:r>
      <w:r>
        <w:br/>
        <w:t>lanuginosior &amp; minus pinguis, tenuioribus fo¬</w:t>
      </w:r>
      <w:r>
        <w:br/>
        <w:t>lijs &amp; languidioribus, radice oleum non funden¬</w:t>
      </w:r>
      <w:r>
        <w:br/>
        <w:t>te, sed rubentem succum, qui ab anchusa discer¬</w:t>
      </w:r>
      <w:r>
        <w:br/>
        <w:t>nitur. haec alijs nominibus &amp; ἀρχέση &amp; δυρὶς di¬</w:t>
      </w:r>
      <w:r>
        <w:br/>
        <w:t xml:space="preserve">citur. </w:t>
      </w:r>
      <w:r w:rsidRPr="00026ECB">
        <w:rPr>
          <w:lang w:val="de-DE"/>
        </w:rPr>
        <w:t>Verum secundum Plinij descriptionem,</w:t>
      </w:r>
    </w:p>
    <w:p w14:paraId="5B316CF1" w14:textId="77777777" w:rsidR="00026ECB" w:rsidRPr="00026ECB" w:rsidRDefault="00026ECB" w:rsidP="00026ECB">
      <w:pPr>
        <w:rPr>
          <w:lang w:val="de-DE"/>
        </w:rPr>
      </w:pPr>
      <w:r w:rsidRPr="00026ECB">
        <w:rPr>
          <w:lang w:val="de-DE"/>
        </w:rPr>
        <w:t xml:space="preserve">image name: </w:t>
      </w:r>
      <w:r>
        <w:t>Ψ</w:t>
      </w:r>
      <w:r w:rsidRPr="00026ECB">
        <w:rPr>
          <w:lang w:val="de-DE"/>
        </w:rPr>
        <w:t>-0004.jpg</w:t>
      </w:r>
      <w:r w:rsidRPr="00026ECB">
        <w:rPr>
          <w:lang w:val="de-DE"/>
        </w:rPr>
        <w:br/>
        <w:t>original page number: 4</w:t>
      </w:r>
      <w:r w:rsidRPr="00026ECB">
        <w:rPr>
          <w:lang w:val="de-DE"/>
        </w:rPr>
        <w:br/>
      </w:r>
    </w:p>
    <w:p w14:paraId="122D4A19" w14:textId="77777777" w:rsidR="00026ECB" w:rsidRPr="00026ECB" w:rsidRDefault="00026ECB" w:rsidP="00026ECB">
      <w:pPr>
        <w:rPr>
          <w:lang w:val="it-IT"/>
        </w:rPr>
      </w:pPr>
      <w:r>
        <w:t>ψευδατχούση</w:t>
      </w:r>
      <w:r w:rsidRPr="00026ECB">
        <w:rPr>
          <w:lang w:val="de-DE"/>
        </w:rPr>
        <w:t xml:space="preserve"> videtur esse secunda anchusae species</w:t>
      </w:r>
      <w:r w:rsidRPr="00026ECB">
        <w:rPr>
          <w:lang w:val="de-DE"/>
        </w:rPr>
        <w:br/>
        <w:t xml:space="preserve">quae </w:t>
      </w:r>
      <w:r>
        <w:t>ὀνόγειλες</w:t>
      </w:r>
      <w:r w:rsidRPr="00026ECB">
        <w:rPr>
          <w:lang w:val="de-DE"/>
        </w:rPr>
        <w:t xml:space="preserve"> &amp; </w:t>
      </w:r>
      <w:r>
        <w:t>ἀλκιβιάδειος</w:t>
      </w:r>
      <w:r w:rsidRPr="00026ECB">
        <w:rPr>
          <w:lang w:val="de-DE"/>
        </w:rPr>
        <w:t xml:space="preserve"> nuncupatur.</w:t>
      </w:r>
      <w:r w:rsidRPr="00026ECB">
        <w:rPr>
          <w:lang w:val="de-DE"/>
        </w:rPr>
        <w:br/>
      </w:r>
      <w:r>
        <w:t>Τευδβούνιον</w:t>
      </w:r>
      <w:r w:rsidRPr="00026ECB">
        <w:rPr>
          <w:lang w:val="it-IT"/>
        </w:rPr>
        <w:t xml:space="preserve"> frutex est in Creta, palmi altitudine, fo¬</w:t>
      </w:r>
      <w:r w:rsidRPr="00026ECB">
        <w:rPr>
          <w:lang w:val="it-IT"/>
        </w:rPr>
        <w:br/>
        <w:t>lijs napi acribus.</w:t>
      </w:r>
      <w:r w:rsidRPr="00026ECB">
        <w:rPr>
          <w:lang w:val="it-IT"/>
        </w:rPr>
        <w:br/>
      </w:r>
      <w:r>
        <w:t>Τευδοδίκταμνον</w:t>
      </w:r>
      <w:r w:rsidRPr="00026ECB">
        <w:rPr>
          <w:lang w:val="it-IT"/>
        </w:rPr>
        <w:t xml:space="preserve"> frutex est multis in terris nascens,</w:t>
      </w:r>
      <w:r w:rsidRPr="00026ECB">
        <w:rPr>
          <w:lang w:val="it-IT"/>
        </w:rPr>
        <w:br/>
        <w:t>folio simili dictamo, sed ramulis minoribus.</w:t>
      </w:r>
      <w:r w:rsidRPr="00026ECB">
        <w:rPr>
          <w:lang w:val="it-IT"/>
        </w:rPr>
        <w:br/>
      </w:r>
      <w:r>
        <w:t>Τευδόναρδος</w:t>
      </w:r>
      <w:r w:rsidRPr="00026ECB">
        <w:rPr>
          <w:lang w:val="it-IT"/>
        </w:rPr>
        <w:t>. est frutex vbique fere nascens, folio cras¬</w:t>
      </w:r>
      <w:r w:rsidRPr="00026ECB">
        <w:rPr>
          <w:lang w:val="it-IT"/>
        </w:rPr>
        <w:br/>
        <w:t>siore, carnoso, angusto, colore languido in can¬</w:t>
      </w:r>
      <w:r w:rsidRPr="00026ECB">
        <w:rPr>
          <w:lang w:val="it-IT"/>
        </w:rPr>
        <w:br/>
        <w:t>didum vergente, frequentibus spicis in aristas</w:t>
      </w:r>
      <w:r w:rsidRPr="00026ECB">
        <w:rPr>
          <w:lang w:val="it-IT"/>
        </w:rPr>
        <w:br/>
        <w:t>sparsis, flosculis purpureis. duorum est generum: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vnum procerius, odoratius, vulgo Gallorum as¬</w:t>
      </w:r>
      <w:r w:rsidRPr="00026ECB">
        <w:rPr>
          <w:lang w:val="it-IT"/>
        </w:rPr>
        <w:br/>
        <w:t>picum dictum: alterum minus odorum minus¬</w:t>
      </w:r>
      <w:r w:rsidRPr="00026ECB">
        <w:rPr>
          <w:lang w:val="it-IT"/>
        </w:rPr>
        <w:br/>
        <w:t>que altum. quod vulgo lauandula appellatur.</w:t>
      </w:r>
      <w:r w:rsidRPr="00026ECB">
        <w:rPr>
          <w:lang w:val="it-IT"/>
        </w:rPr>
        <w:br/>
        <w:t>Vtrumque perpetua coma canescit. vis ei calfa¬</w:t>
      </w:r>
      <w:r w:rsidRPr="00026ECB">
        <w:rPr>
          <w:lang w:val="it-IT"/>
        </w:rPr>
        <w:br/>
        <w:t>ctoria &amp; resiccans secundo abscessu, tenuibus¬</w:t>
      </w:r>
      <w:r w:rsidRPr="00026ECB">
        <w:rPr>
          <w:lang w:val="it-IT"/>
        </w:rPr>
        <w:br/>
        <w:t>que constat particulis, non multum à natura</w:t>
      </w:r>
      <w:r w:rsidRPr="00026ECB">
        <w:rPr>
          <w:lang w:val="it-IT"/>
        </w:rPr>
        <w:br/>
        <w:t>Celticae nardi dissidens.</w:t>
      </w:r>
      <w:r w:rsidRPr="00026ECB">
        <w:rPr>
          <w:lang w:val="it-IT"/>
        </w:rPr>
        <w:br/>
      </w:r>
      <w:r>
        <w:t>Τευδεκαπία</w:t>
      </w:r>
      <w:r w:rsidRPr="00026ECB">
        <w:rPr>
          <w:lang w:val="it-IT"/>
        </w:rPr>
        <w:t xml:space="preserve">, </w:t>
      </w:r>
      <w:r>
        <w:t>ἀς</w:t>
      </w:r>
      <w:r w:rsidRPr="00026ECB">
        <w:rPr>
          <w:lang w:val="it-IT"/>
        </w:rPr>
        <w:t>, apud Diosc. lib. 1. c. 12. sic nominatur“</w:t>
      </w:r>
      <w:r w:rsidRPr="00026ECB">
        <w:rPr>
          <w:lang w:val="it-IT"/>
        </w:rPr>
        <w:br/>
        <w:t>quoniam veram cassiam ementitur. 44</w:t>
      </w:r>
      <w:r w:rsidRPr="00026ECB">
        <w:rPr>
          <w:lang w:val="it-IT"/>
        </w:rPr>
        <w:br/>
      </w:r>
      <w:r>
        <w:t>Τευδοπνεύματα</w:t>
      </w:r>
      <w:r w:rsidRPr="00026ECB">
        <w:rPr>
          <w:lang w:val="it-IT"/>
        </w:rPr>
        <w:t>. spiritus flatulentos vocat Hippocr.</w:t>
      </w:r>
      <w:r w:rsidRPr="00026ECB">
        <w:rPr>
          <w:lang w:val="it-IT"/>
        </w:rPr>
        <w:br/>
        <w:t>Auicennae interpres fraudulentos. 44</w:t>
      </w:r>
      <w:r w:rsidRPr="00026ECB">
        <w:rPr>
          <w:lang w:val="it-IT"/>
        </w:rPr>
        <w:br/>
      </w:r>
      <w:r>
        <w:t>Τέραρα</w:t>
      </w:r>
      <w:r w:rsidRPr="00026ECB">
        <w:rPr>
          <w:lang w:val="it-IT"/>
        </w:rPr>
        <w:t>. hoc est tenebrosa &amp; nigricantia. vigos enim</w:t>
      </w:r>
      <w:r w:rsidRPr="00026ECB">
        <w:rPr>
          <w:lang w:val="it-IT"/>
        </w:rPr>
        <w:br/>
        <w:t>tenebras significat. vt annotat Galen. in lexico</w:t>
      </w:r>
      <w:r w:rsidRPr="00026ECB">
        <w:rPr>
          <w:lang w:val="it-IT"/>
        </w:rPr>
        <w:br/>
        <w:t xml:space="preserve">Hippocr. apud Hesych. est </w:t>
      </w:r>
      <w:r>
        <w:t>ψε</w:t>
      </w:r>
      <w:r w:rsidRPr="00026ECB">
        <w:rPr>
          <w:lang w:val="it-IT"/>
        </w:rPr>
        <w:t>t</w:t>
      </w:r>
      <w:r>
        <w:t>αρὰ</w:t>
      </w:r>
      <w:r w:rsidRPr="00026ECB">
        <w:rPr>
          <w:lang w:val="it-IT"/>
        </w:rPr>
        <w:t xml:space="preserve"> tralato ac¬</w:t>
      </w:r>
      <w:r w:rsidRPr="00026ECB">
        <w:rPr>
          <w:lang w:val="it-IT"/>
        </w:rPr>
        <w:br/>
        <w:t>centu.</w:t>
      </w:r>
      <w:r w:rsidRPr="00026ECB">
        <w:rPr>
          <w:lang w:val="it-IT"/>
        </w:rPr>
        <w:br/>
      </w:r>
      <w:r>
        <w:t>Φῆτμα</w:t>
      </w:r>
      <w:r w:rsidRPr="00026ECB">
        <w:rPr>
          <w:lang w:val="it-IT"/>
        </w:rPr>
        <w:t>. sic à quibusdam olim vocatum fuisse aeris</w:t>
      </w:r>
      <w:r w:rsidRPr="00026ECB">
        <w:rPr>
          <w:lang w:val="it-IT"/>
        </w:rPr>
        <w:br/>
        <w:t>florem Dioscorides author est.</w:t>
      </w:r>
      <w:r w:rsidRPr="00026ECB">
        <w:rPr>
          <w:lang w:val="it-IT"/>
        </w:rPr>
        <w:br/>
      </w:r>
      <w:r>
        <w:t>Υηλαρώδεες</w:t>
      </w:r>
      <w:r w:rsidRPr="00026ECB">
        <w:rPr>
          <w:lang w:val="it-IT"/>
        </w:rPr>
        <w:t>. dicuntur apud Hippocr. qui quasi di¬</w:t>
      </w:r>
      <w:r w:rsidRPr="00026ECB">
        <w:rPr>
          <w:lang w:val="it-IT"/>
        </w:rPr>
        <w:br/>
        <w:t>gitis palpantes videntur aliquid captare aut ve¬ a</w:t>
      </w:r>
      <w:r w:rsidRPr="00026ECB">
        <w:rPr>
          <w:lang w:val="it-IT"/>
        </w:rPr>
        <w:br/>
        <w:t>nari, quod Phreniticis accidit; sic in Dealcisa</w:t>
      </w:r>
      <w:r w:rsidRPr="00026ECB">
        <w:rPr>
          <w:lang w:val="it-IT"/>
        </w:rPr>
        <w:br/>
        <w:t xml:space="preserve">vxore vsurpauit Hippocr </w:t>
      </w:r>
      <w:r>
        <w:t>ἐψήλαρα</w:t>
      </w:r>
      <w:r w:rsidRPr="00026ECB">
        <w:rPr>
          <w:lang w:val="it-IT"/>
        </w:rPr>
        <w:t xml:space="preserve">, </w:t>
      </w:r>
      <w:r>
        <w:t>ἔτηλλεν</w:t>
      </w:r>
      <w:r w:rsidRPr="00026ECB">
        <w:rPr>
          <w:lang w:val="it-IT"/>
        </w:rPr>
        <w:t xml:space="preserve">, </w:t>
      </w:r>
      <w:r>
        <w:t>ἔλλυρε</w:t>
      </w:r>
      <w:r w:rsidRPr="00026ECB">
        <w:rPr>
          <w:lang w:val="it-IT"/>
        </w:rPr>
        <w:t>, 1</w:t>
      </w:r>
      <w:r w:rsidRPr="00026ECB">
        <w:rPr>
          <w:lang w:val="it-IT"/>
        </w:rPr>
        <w:br/>
      </w:r>
      <w:r>
        <w:t>ἐτειγόλορα</w:t>
      </w:r>
      <w:r w:rsidRPr="00026ECB">
        <w:rPr>
          <w:lang w:val="it-IT"/>
        </w:rPr>
        <w:t>, id est palpabat, floccos carpebat, scal¬</w:t>
      </w:r>
      <w:r w:rsidRPr="00026ECB">
        <w:rPr>
          <w:lang w:val="it-IT"/>
        </w:rPr>
        <w:br/>
        <w:t>pebat, festucas auellebat, quorum symptoma¬</w:t>
      </w:r>
      <w:r w:rsidRPr="00026ECB">
        <w:rPr>
          <w:lang w:val="it-IT"/>
        </w:rPr>
        <w:br/>
        <w:t>tum causas Gal. explicauit ad illam prognosim.</w:t>
      </w:r>
      <w:r w:rsidRPr="00026ECB">
        <w:rPr>
          <w:lang w:val="it-IT"/>
        </w:rPr>
        <w:br/>
        <w:t>prorrhet. 33. sect. 1. deliria cum palpo coniunctaa</w:t>
      </w:r>
      <w:r w:rsidRPr="00026ECB">
        <w:rPr>
          <w:lang w:val="it-IT"/>
        </w:rPr>
        <w:br/>
        <w:t>sunt valde phrenitica..</w:t>
      </w:r>
      <w:r w:rsidRPr="00026ECB">
        <w:rPr>
          <w:lang w:val="it-IT"/>
        </w:rPr>
        <w:br/>
      </w:r>
      <w:r>
        <w:t>τιλὴ</w:t>
      </w:r>
      <w:r w:rsidRPr="00026ECB">
        <w:rPr>
          <w:lang w:val="it-IT"/>
        </w:rPr>
        <w:t xml:space="preserve"> </w:t>
      </w:r>
      <w:r>
        <w:t>γῆ</w:t>
      </w:r>
      <w:r w:rsidRPr="00026ECB">
        <w:rPr>
          <w:lang w:val="it-IT"/>
        </w:rPr>
        <w:t xml:space="preserve">. terra nuda vide in voce </w:t>
      </w:r>
      <w:r>
        <w:t>γῆ</w:t>
      </w:r>
      <w:r w:rsidRPr="00026ECB">
        <w:rPr>
          <w:lang w:val="it-IT"/>
        </w:rPr>
        <w:t>. 4</w:t>
      </w:r>
      <w:r w:rsidRPr="00026ECB">
        <w:rPr>
          <w:lang w:val="it-IT"/>
        </w:rPr>
        <w:br/>
      </w:r>
      <w:r>
        <w:t>Τίλωθρον</w:t>
      </w:r>
      <w:r w:rsidRPr="00026ECB">
        <w:rPr>
          <w:lang w:val="it-IT"/>
        </w:rPr>
        <w:t>. medicamentum depilatorium. Non est</w:t>
      </w:r>
      <w:r w:rsidRPr="00026ECB">
        <w:rPr>
          <w:lang w:val="it-IT"/>
        </w:rPr>
        <w:br/>
        <w:t>vnguenti genus, aut certae cuiusdam composi¬</w:t>
      </w:r>
      <w:r w:rsidRPr="00026ECB">
        <w:rPr>
          <w:lang w:val="it-IT"/>
        </w:rPr>
        <w:br/>
        <w:t>tionis nomen, vt aliqui existimauerunt, sed quae¬</w:t>
      </w:r>
      <w:r w:rsidRPr="00026ECB">
        <w:rPr>
          <w:lang w:val="it-IT"/>
        </w:rPr>
        <w:br/>
        <w:t>cunque medicamenta aut illita aut affricta pilos</w:t>
      </w:r>
      <w:r w:rsidRPr="00026ECB">
        <w:rPr>
          <w:lang w:val="it-IT"/>
        </w:rPr>
        <w:br/>
        <w:t xml:space="preserve">demunt, </w:t>
      </w:r>
      <w:r>
        <w:t>ψιλωθρα</w:t>
      </w:r>
      <w:r w:rsidRPr="00026ECB">
        <w:rPr>
          <w:lang w:val="it-IT"/>
        </w:rPr>
        <w:t xml:space="preserve"> dicuntur. Cum enim, vt ait</w:t>
      </w:r>
      <w:r w:rsidRPr="00026ECB">
        <w:rPr>
          <w:lang w:val="it-IT"/>
        </w:rPr>
        <w:br/>
        <w:t>Galenus, triplex sit eorum quae pilos corrum¬</w:t>
      </w:r>
      <w:r w:rsidRPr="00026ECB">
        <w:rPr>
          <w:lang w:val="it-IT"/>
        </w:rPr>
        <w:br/>
        <w:t>punt differentia, quod eos alia attenuent, alia au¬</w:t>
      </w:r>
      <w:r w:rsidRPr="00026ECB">
        <w:rPr>
          <w:lang w:val="it-IT"/>
        </w:rPr>
        <w:br/>
        <w:t xml:space="preserve">ferant, alia penitus extirpent, </w:t>
      </w:r>
      <w:r>
        <w:t>ψίλωθρα</w:t>
      </w:r>
      <w:r w:rsidRPr="00026ECB">
        <w:rPr>
          <w:lang w:val="it-IT"/>
        </w:rPr>
        <w:t xml:space="preserve"> proprie</w:t>
      </w:r>
      <w:r w:rsidRPr="00026ECB">
        <w:rPr>
          <w:lang w:val="it-IT"/>
        </w:rPr>
        <w:br/>
        <w:t>vocantur, quae partem aliquam pilis ad tempus</w:t>
      </w:r>
      <w:r w:rsidRPr="00026ECB">
        <w:rPr>
          <w:lang w:val="it-IT"/>
        </w:rPr>
        <w:br/>
        <w:t>denudant, non etiam radicitus eos extirpant.</w:t>
      </w:r>
      <w:r w:rsidRPr="00026ECB">
        <w:rPr>
          <w:lang w:val="it-IT"/>
        </w:rPr>
        <w:br/>
        <w:t>Omnia in genere erodentem &amp; vstoriam ha¬</w:t>
      </w:r>
      <w:r w:rsidRPr="00026ECB">
        <w:rPr>
          <w:lang w:val="it-IT"/>
        </w:rPr>
        <w:br/>
        <w:t>bent facultatem. sed erodentia quidem tutiora</w:t>
      </w:r>
      <w:r w:rsidRPr="00026ECB">
        <w:rPr>
          <w:lang w:val="it-IT"/>
        </w:rPr>
        <w:br/>
        <w:t>sunt minorique periculo adhibentur: periculo¬</w:t>
      </w:r>
      <w:r w:rsidRPr="00026ECB">
        <w:rPr>
          <w:lang w:val="it-IT"/>
        </w:rPr>
        <w:br/>
        <w:t>siora autem quodammodo sunt vstoria, quod, si</w:t>
      </w:r>
      <w:r w:rsidRPr="00026ECB">
        <w:rPr>
          <w:lang w:val="it-IT"/>
        </w:rPr>
        <w:br/>
        <w:t>paulo negligentius admoueantur, bullas exci¬</w:t>
      </w:r>
      <w:r w:rsidRPr="00026ECB">
        <w:rPr>
          <w:lang w:val="it-IT"/>
        </w:rPr>
        <w:br/>
        <w:t>tent, exulcerent, &amp; cutem adurant. Eorum ma¬</w:t>
      </w:r>
      <w:r w:rsidRPr="00026ECB">
        <w:rPr>
          <w:lang w:val="it-IT"/>
        </w:rPr>
        <w:br/>
        <w:t xml:space="preserve">teriam Gal. lib. 1. P </w:t>
      </w:r>
      <w:r>
        <w:t>κατὰὰ</w:t>
      </w:r>
      <w:r w:rsidRPr="00026ECB">
        <w:rPr>
          <w:lang w:val="it-IT"/>
        </w:rPr>
        <w:t xml:space="preserve"> </w:t>
      </w:r>
      <w:r>
        <w:t>τόποις</w:t>
      </w:r>
      <w:r w:rsidRPr="00026ECB">
        <w:rPr>
          <w:lang w:val="it-IT"/>
        </w:rPr>
        <w:t>, abunde explicauit.</w:t>
      </w:r>
      <w:r w:rsidRPr="00026ECB">
        <w:rPr>
          <w:lang w:val="it-IT"/>
        </w:rPr>
        <w:br/>
        <w:t xml:space="preserve">Huius generis est </w:t>
      </w:r>
      <w:r>
        <w:t>ἡ</w:t>
      </w:r>
      <w:r w:rsidRPr="00026ECB">
        <w:rPr>
          <w:lang w:val="it-IT"/>
        </w:rPr>
        <w:t xml:space="preserve"> </w:t>
      </w:r>
      <w:r>
        <w:t>ἀμπελολεύκη</w:t>
      </w:r>
      <w:r w:rsidRPr="00026ECB">
        <w:rPr>
          <w:lang w:val="it-IT"/>
        </w:rPr>
        <w:t>, hoc est vitis al¬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ba, quae ideo à quibusdam peculari nomine </w:t>
      </w:r>
      <w:r>
        <w:t>ψ</w:t>
      </w:r>
      <w:r w:rsidRPr="00026ECB">
        <w:rPr>
          <w:lang w:val="it-IT"/>
        </w:rPr>
        <w:t>i¬</w:t>
      </w:r>
      <w:r w:rsidRPr="00026ECB">
        <w:rPr>
          <w:lang w:val="it-IT"/>
        </w:rPr>
        <w:br/>
      </w:r>
      <w:r>
        <w:t>λωθρον</w:t>
      </w:r>
      <w:r w:rsidRPr="00026ECB">
        <w:rPr>
          <w:lang w:val="it-IT"/>
        </w:rPr>
        <w:t xml:space="preserve"> vocata fuit authore Dioscoride &amp; Plinio.</w:t>
      </w:r>
      <w:r w:rsidRPr="00026ECB">
        <w:rPr>
          <w:lang w:val="it-IT"/>
        </w:rPr>
        <w:br/>
        <w:t>Oribasius ex Menemacho refert, psilothrum à</w:t>
      </w:r>
      <w:r w:rsidRPr="00026ECB">
        <w:rPr>
          <w:lang w:val="it-IT"/>
        </w:rPr>
        <w:br/>
        <w:t>dropace differre, quod eius actio minor sit quam</w:t>
      </w:r>
      <w:r w:rsidRPr="00026ECB">
        <w:rPr>
          <w:lang w:val="it-IT"/>
        </w:rPr>
        <w:br/>
        <w:t>dropacis, quodque hoc carnem delicatam re¬</w:t>
      </w:r>
      <w:r w:rsidRPr="00026ECB">
        <w:rPr>
          <w:lang w:val="it-IT"/>
        </w:rPr>
        <w:br/>
        <w:t>linquat, dropax vero habitiorem, magisque</w:t>
      </w:r>
      <w:r w:rsidRPr="00026ECB">
        <w:rPr>
          <w:lang w:val="it-IT"/>
        </w:rPr>
        <w:br/>
        <w:t>musculosam, additque psilothrum carnem pri¬</w:t>
      </w:r>
      <w:r w:rsidRPr="00026ECB">
        <w:rPr>
          <w:lang w:val="it-IT"/>
        </w:rPr>
        <w:br/>
        <w:t>mo in superficie vellicare, ac tandem si diutius</w:t>
      </w:r>
      <w:r w:rsidRPr="00026ECB">
        <w:rPr>
          <w:lang w:val="it-IT"/>
        </w:rPr>
        <w:br/>
        <w:t>immoretur, cutem vlcerare pustulasque exci¬</w:t>
      </w:r>
      <w:r w:rsidRPr="00026ECB">
        <w:rPr>
          <w:lang w:val="it-IT"/>
        </w:rPr>
        <w:br/>
        <w:t>tare.</w:t>
      </w:r>
      <w:r w:rsidRPr="00026ECB">
        <w:rPr>
          <w:lang w:val="it-IT"/>
        </w:rPr>
        <w:br/>
      </w:r>
      <w:r>
        <w:t>Τλάματα</w:t>
      </w:r>
      <w:r w:rsidRPr="00026ECB">
        <w:rPr>
          <w:lang w:val="it-IT"/>
        </w:rPr>
        <w:t>. denudata &amp; ossis denudationes signi¬</w:t>
      </w:r>
      <w:r w:rsidRPr="00026ECB">
        <w:rPr>
          <w:lang w:val="it-IT"/>
        </w:rPr>
        <w:br/>
        <w:t>ficant, cum nimirum ossa carne denudan¬</w:t>
      </w:r>
      <w:r w:rsidRPr="00026ECB">
        <w:rPr>
          <w:lang w:val="it-IT"/>
        </w:rPr>
        <w:br/>
        <w:t>tur. 2</w:t>
      </w:r>
    </w:p>
    <w:p w14:paraId="6E804DD0" w14:textId="77777777" w:rsidR="00026ECB" w:rsidRDefault="00026ECB" w:rsidP="00026ECB">
      <w:r>
        <w:t>image name: Ψ-0005.jpg</w:t>
      </w:r>
      <w:r>
        <w:br/>
        <w:t>original page number: 5</w:t>
      </w:r>
      <w:r>
        <w:br/>
      </w:r>
    </w:p>
    <w:p w14:paraId="4B360F43" w14:textId="77777777" w:rsidR="00026ECB" w:rsidRPr="00026ECB" w:rsidRDefault="00026ECB" w:rsidP="00026ECB">
      <w:pPr>
        <w:rPr>
          <w:lang w:val="fr-FR"/>
        </w:rPr>
      </w:pPr>
      <w:r>
        <w:t>τὰράτιον</w:t>
      </w:r>
      <w:r w:rsidRPr="00026ECB">
        <w:rPr>
          <w:lang w:val="it-IT"/>
        </w:rPr>
        <w:t>. cerussa. est medicamentum metallitum</w:t>
      </w:r>
      <w:r w:rsidRPr="00026ECB">
        <w:rPr>
          <w:lang w:val="it-IT"/>
        </w:rPr>
        <w:br/>
        <w:t>ex plumbo acris aceti vapore resoluto. Fit</w:t>
      </w:r>
      <w:r w:rsidRPr="00026ECB">
        <w:rPr>
          <w:lang w:val="it-IT"/>
        </w:rPr>
        <w:br/>
        <w:t>huncin modum. Primum in dolium fictile sar¬</w:t>
      </w:r>
      <w:r w:rsidRPr="00026ECB">
        <w:rPr>
          <w:lang w:val="it-IT"/>
        </w:rPr>
        <w:br/>
        <w:t>menta imponuntur, deinde tantum aceti acerri¬</w:t>
      </w:r>
      <w:r w:rsidRPr="00026ECB">
        <w:rPr>
          <w:lang w:val="it-IT"/>
        </w:rPr>
        <w:br/>
        <w:t>mi infunditur, vt altitudine palmi sarmenta emi¬</w:t>
      </w:r>
      <w:r w:rsidRPr="00026ECB">
        <w:rPr>
          <w:lang w:val="it-IT"/>
        </w:rPr>
        <w:br/>
        <w:t>neant: mox plures plumbi saminae, tenues, librae</w:t>
      </w:r>
      <w:r w:rsidRPr="00026ECB">
        <w:rPr>
          <w:lang w:val="it-IT"/>
        </w:rPr>
        <w:br/>
        <w:t>vnius pondere super ipsa collocantur, ipsumque</w:t>
      </w:r>
      <w:r w:rsidRPr="00026ECB">
        <w:rPr>
          <w:lang w:val="it-IT"/>
        </w:rPr>
        <w:br/>
        <w:t>dolium operculo item fictili clauditur &amp; obtu¬</w:t>
      </w:r>
      <w:r w:rsidRPr="00026ECB">
        <w:rPr>
          <w:lang w:val="it-IT"/>
        </w:rPr>
        <w:br/>
        <w:t>ratur. Ac aestate quidem dolium in sole, hyeme</w:t>
      </w:r>
      <w:r w:rsidRPr="00026ECB">
        <w:rPr>
          <w:lang w:val="it-IT"/>
        </w:rPr>
        <w:br/>
        <w:t>vero super furnum collocatur, donec ipsę plum¬</w:t>
      </w:r>
      <w:r w:rsidRPr="00026ECB">
        <w:rPr>
          <w:lang w:val="it-IT"/>
        </w:rPr>
        <w:br/>
        <w:t>bi bracteae totae liquatae sint &amp; resolutae. Tunc</w:t>
      </w:r>
      <w:r w:rsidRPr="00026ECB">
        <w:rPr>
          <w:lang w:val="it-IT"/>
        </w:rPr>
        <w:br/>
        <w:t>liquor purus qui supernatat colatur, glutino¬</w:t>
      </w:r>
      <w:r w:rsidRPr="00026ECB">
        <w:rPr>
          <w:lang w:val="it-IT"/>
        </w:rPr>
        <w:br/>
        <w:t>sum vero quod in dolij fundo residet in aliud</w:t>
      </w:r>
      <w:r w:rsidRPr="00026ECB">
        <w:rPr>
          <w:lang w:val="it-IT"/>
        </w:rPr>
        <w:br/>
        <w:t>vas transfusum in sole siccatur, deinde mola</w:t>
      </w:r>
      <w:r w:rsidRPr="00026ECB">
        <w:rPr>
          <w:lang w:val="it-IT"/>
        </w:rPr>
        <w:br/>
        <w:t>trusatiliteritur aut alio modo comminuitur, po¬</w:t>
      </w:r>
      <w:r w:rsidRPr="00026ECB">
        <w:rPr>
          <w:lang w:val="it-IT"/>
        </w:rPr>
        <w:br/>
        <w:t>stea cribratur. Similiter &amp; reliquiae solidae &amp;</w:t>
      </w:r>
      <w:r w:rsidRPr="00026ECB">
        <w:rPr>
          <w:lang w:val="it-IT"/>
        </w:rPr>
        <w:br/>
        <w:t>durae iterum &amp; saepius comminuuntur, atque</w:t>
      </w:r>
      <w:r w:rsidRPr="00026ECB">
        <w:rPr>
          <w:lang w:val="it-IT"/>
        </w:rPr>
        <w:br/>
        <w:t>cribrantur. Quondam cerussa, vt scribit Dios¬</w:t>
      </w:r>
      <w:r w:rsidRPr="00026ECB">
        <w:rPr>
          <w:lang w:val="it-IT"/>
        </w:rPr>
        <w:br/>
        <w:t>corides, primas tenebat quae Rhodi fiebat, aut</w:t>
      </w:r>
      <w:r w:rsidRPr="00026ECB">
        <w:rPr>
          <w:lang w:val="it-IT"/>
        </w:rPr>
        <w:br/>
        <w:t>Corinthi aut Lacedaemone, secundas quae Pu¬</w:t>
      </w:r>
      <w:r w:rsidRPr="00026ECB">
        <w:rPr>
          <w:lang w:val="it-IT"/>
        </w:rPr>
        <w:br/>
        <w:t>teolis: nostris temporibus in omnibus Europae</w:t>
      </w:r>
      <w:r w:rsidRPr="00026ECB">
        <w:rPr>
          <w:lang w:val="it-IT"/>
        </w:rPr>
        <w:br/>
        <w:t>regionibus conficitur. Ea quamuis ex plumbo</w:t>
      </w:r>
      <w:r w:rsidRPr="00026ECB">
        <w:rPr>
          <w:lang w:val="it-IT"/>
        </w:rPr>
        <w:br/>
        <w:t>acri aceto dissoluto paretur, attamen neque</w:t>
      </w:r>
      <w:r w:rsidRPr="00026ECB">
        <w:rPr>
          <w:lang w:val="it-IT"/>
        </w:rPr>
        <w:br/>
        <w:t>acris est neque mordax neque discussoria, sed &amp;</w:t>
      </w:r>
      <w:r w:rsidRPr="00026ECB">
        <w:rPr>
          <w:lang w:val="it-IT"/>
        </w:rPr>
        <w:br/>
        <w:t>meatus obducit &amp; refrigerat. Verum vsta ce¬</w:t>
      </w:r>
      <w:r w:rsidRPr="00026ECB">
        <w:rPr>
          <w:lang w:val="it-IT"/>
        </w:rPr>
        <w:br/>
        <w:t xml:space="preserve">russa pura in id quod </w:t>
      </w:r>
      <w:r>
        <w:t>συεικὸν</w:t>
      </w:r>
      <w:r w:rsidRPr="00026ECB">
        <w:rPr>
          <w:lang w:val="it-IT"/>
        </w:rPr>
        <w:t xml:space="preserve"> appellatur tran¬</w:t>
      </w:r>
      <w:r w:rsidRPr="00026ECB">
        <w:rPr>
          <w:lang w:val="it-IT"/>
        </w:rPr>
        <w:br/>
        <w:t xml:space="preserve">sit, medici </w:t>
      </w:r>
      <w:r>
        <w:t>σάνδυκα</w:t>
      </w:r>
      <w:r w:rsidRPr="00026ECB">
        <w:rPr>
          <w:lang w:val="it-IT"/>
        </w:rPr>
        <w:t xml:space="preserve"> nominant. Est vero te¬</w:t>
      </w:r>
      <w:r w:rsidRPr="00026ECB">
        <w:rPr>
          <w:lang w:val="it-IT"/>
        </w:rPr>
        <w:br/>
        <w:t>nuiorum quam cerussa partium, nec tamen ca¬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lefacit.</w:t>
      </w:r>
      <w:r w:rsidRPr="00026ECB">
        <w:rPr>
          <w:lang w:val="it-IT"/>
        </w:rPr>
        <w:br/>
      </w:r>
      <w:r>
        <w:t>Τνττάκιον</w:t>
      </w:r>
      <w:r w:rsidRPr="00026ECB">
        <w:rPr>
          <w:lang w:val="it-IT"/>
        </w:rPr>
        <w:t xml:space="preserve"> emplastri nomen cuius descriptio habe¬</w:t>
      </w:r>
      <w:r w:rsidRPr="00026ECB">
        <w:rPr>
          <w:lang w:val="it-IT"/>
        </w:rPr>
        <w:br/>
        <w:t>tur apud Paulum lib. 7. cap. 17. Refertur &amp; ab</w:t>
      </w:r>
      <w:r w:rsidRPr="00026ECB">
        <w:rPr>
          <w:lang w:val="it-IT"/>
        </w:rPr>
        <w:br/>
        <w:t>Aetio lib. 15. inter emplastra emollientia &amp; dis¬</w:t>
      </w:r>
      <w:r w:rsidRPr="00026ECB">
        <w:rPr>
          <w:lang w:val="it-IT"/>
        </w:rPr>
        <w:br/>
        <w:t>cussoria. Est &amp; collyrij nomen quod describi¬</w:t>
      </w:r>
      <w:r w:rsidRPr="00026ECB">
        <w:rPr>
          <w:lang w:val="it-IT"/>
        </w:rPr>
        <w:br/>
        <w:t>tur à Scribonio Largo, &amp; quod Galenus libr. 4.</w:t>
      </w:r>
      <w:r w:rsidRPr="00026ECB">
        <w:rPr>
          <w:lang w:val="it-IT"/>
        </w:rPr>
        <w:br/>
      </w:r>
      <w:r>
        <w:t>τῶν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τόπ</w:t>
      </w:r>
      <w:r w:rsidRPr="00026ECB">
        <w:rPr>
          <w:lang w:val="it-IT"/>
        </w:rPr>
        <w:t>, ex eius libris adscripsit.</w:t>
      </w:r>
      <w:r w:rsidRPr="00026ECB">
        <w:rPr>
          <w:lang w:val="it-IT"/>
        </w:rPr>
        <w:br/>
      </w:r>
      <w:r>
        <w:t>αι</w:t>
      </w:r>
      <w:r w:rsidRPr="00026ECB">
        <w:rPr>
          <w:lang w:val="it-IT"/>
        </w:rPr>
        <w:t>. sic dicuntur duo maximi musculi in interna</w:t>
      </w:r>
      <w:r w:rsidRPr="00026ECB">
        <w:rPr>
          <w:lang w:val="it-IT"/>
        </w:rPr>
        <w:br/>
        <w:t>lumborum regione siti, vt scribit Hippocrates</w:t>
      </w:r>
      <w:r w:rsidRPr="00026ECB">
        <w:rPr>
          <w:lang w:val="it-IT"/>
        </w:rPr>
        <w:br/>
      </w:r>
      <w:r>
        <w:t>ἐν</w:t>
      </w:r>
      <w:r w:rsidRPr="00026ECB">
        <w:rPr>
          <w:lang w:val="it-IT"/>
        </w:rPr>
        <w:t xml:space="preserve"> </w:t>
      </w:r>
      <w:r>
        <w:t>τῷ</w:t>
      </w:r>
      <w:r w:rsidRPr="00026ECB">
        <w:rPr>
          <w:lang w:val="it-IT"/>
        </w:rPr>
        <w:t xml:space="preserve"> v</w:t>
      </w:r>
      <w:r>
        <w:t>νὶ</w:t>
      </w:r>
      <w:r w:rsidRPr="00026ECB">
        <w:rPr>
          <w:lang w:val="it-IT"/>
        </w:rPr>
        <w:t xml:space="preserve"> </w:t>
      </w:r>
      <w:r>
        <w:t>αῤθρων</w:t>
      </w:r>
      <w:r w:rsidRPr="00026ECB">
        <w:rPr>
          <w:lang w:val="it-IT"/>
        </w:rPr>
        <w:t>. Hi supra soptum transuersum</w:t>
      </w:r>
      <w:r w:rsidRPr="00026ECB">
        <w:rPr>
          <w:lang w:val="it-IT"/>
        </w:rPr>
        <w:br/>
        <w:t>ad decimam, aliquando vero ad vndecimam</w:t>
      </w:r>
      <w:r w:rsidRPr="00026ECB">
        <w:rPr>
          <w:lang w:val="it-IT"/>
        </w:rPr>
        <w:br/>
        <w:t>thoracis vertebram inseruntur, eamque partem</w:t>
      </w:r>
      <w:r w:rsidRPr="00026ECB">
        <w:rPr>
          <w:lang w:val="it-IT"/>
        </w:rPr>
        <w:br/>
        <w:t>spinae quae secundum ipsos est, inflectunt. li¬</w:t>
      </w:r>
      <w:r w:rsidRPr="00026ECB">
        <w:rPr>
          <w:lang w:val="it-IT"/>
        </w:rPr>
        <w:br/>
        <w:t xml:space="preserve">dem vero &amp; </w:t>
      </w:r>
      <w:r>
        <w:t>νευριμῆτραι</w:t>
      </w:r>
      <w:r w:rsidRPr="00026ECB">
        <w:rPr>
          <w:lang w:val="it-IT"/>
        </w:rPr>
        <w:t xml:space="preserve"> &amp; </w:t>
      </w:r>
      <w:r>
        <w:t>ἀλώπεκες</w:t>
      </w:r>
      <w:r w:rsidRPr="00026ECB">
        <w:rPr>
          <w:lang w:val="it-IT"/>
        </w:rPr>
        <w:t xml:space="preserve"> etiam à qui¬</w:t>
      </w:r>
      <w:r w:rsidRPr="00026ECB">
        <w:rPr>
          <w:lang w:val="it-IT"/>
        </w:rPr>
        <w:br/>
        <w:t>busdam vocantur. Sunt vero &amp; qui externos</w:t>
      </w:r>
      <w:r w:rsidRPr="00026ECB">
        <w:rPr>
          <w:lang w:val="it-IT"/>
        </w:rPr>
        <w:br/>
        <w:t xml:space="preserve">spinae musculos </w:t>
      </w:r>
      <w:r>
        <w:t>ψόας</w:t>
      </w:r>
      <w:r w:rsidRPr="00026ECB">
        <w:rPr>
          <w:lang w:val="it-IT"/>
        </w:rPr>
        <w:t xml:space="preserve"> vocent, vt scribit Pollux:</w:t>
      </w:r>
      <w:r w:rsidRPr="00026ECB">
        <w:rPr>
          <w:lang w:val="it-IT"/>
        </w:rPr>
        <w:br/>
        <w:t>nec eos modo, sed totam etiam eam partem quę</w:t>
      </w:r>
      <w:r w:rsidRPr="00026ECB">
        <w:rPr>
          <w:lang w:val="it-IT"/>
        </w:rPr>
        <w:br/>
        <w:t>lumborum nomine comprehenditur. Marcel¬</w:t>
      </w:r>
      <w:r w:rsidRPr="00026ECB">
        <w:rPr>
          <w:lang w:val="it-IT"/>
        </w:rPr>
        <w:br/>
        <w:t xml:space="preserve">lus </w:t>
      </w:r>
      <w:r>
        <w:t>ψρας</w:t>
      </w:r>
      <w:r w:rsidRPr="00026ECB">
        <w:rPr>
          <w:lang w:val="it-IT"/>
        </w:rPr>
        <w:t xml:space="preserve"> lumbos proprie dici contendit, quod no¬</w:t>
      </w:r>
      <w:r w:rsidRPr="00026ECB">
        <w:rPr>
          <w:lang w:val="it-IT"/>
        </w:rPr>
        <w:br/>
        <w:t>men à libidine merito deduci volunt. Nam illic</w:t>
      </w:r>
      <w:r w:rsidRPr="00026ECB">
        <w:rPr>
          <w:lang w:val="it-IT"/>
        </w:rPr>
        <w:br/>
        <w:t>libidinis pruritus excitatur maxime, quod ijs re¬</w:t>
      </w:r>
      <w:r w:rsidRPr="00026ECB">
        <w:rPr>
          <w:lang w:val="it-IT"/>
        </w:rPr>
        <w:br/>
        <w:t xml:space="preserve">nes subiacent. Suidas, </w:t>
      </w:r>
      <w:r>
        <w:t>ψόαι</w:t>
      </w:r>
      <w:r w:rsidRPr="00026ECB">
        <w:rPr>
          <w:lang w:val="it-IT"/>
        </w:rPr>
        <w:t xml:space="preserve">, </w:t>
      </w:r>
      <w:r>
        <w:t>μέρος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σώματος</w:t>
      </w:r>
      <w:r w:rsidRPr="00026ECB">
        <w:rPr>
          <w:lang w:val="it-IT"/>
        </w:rPr>
        <w:t xml:space="preserve">. </w:t>
      </w:r>
      <w:r>
        <w:t>ἐν</w:t>
      </w:r>
      <w:r w:rsidRPr="00026ECB">
        <w:rPr>
          <w:lang w:val="it-IT"/>
        </w:rPr>
        <w:br/>
      </w:r>
      <w:r>
        <w:t>ταύτας</w:t>
      </w:r>
      <w:r w:rsidRPr="00026ECB">
        <w:rPr>
          <w:lang w:val="it-IT"/>
        </w:rPr>
        <w:t xml:space="preserve"> </w:t>
      </w:r>
      <w:r>
        <w:t>ἔικεινται</w:t>
      </w:r>
      <w:r w:rsidRPr="00026ECB">
        <w:rPr>
          <w:lang w:val="it-IT"/>
        </w:rPr>
        <w:t xml:space="preserve"> </w:t>
      </w:r>
      <w:r>
        <w:t>οἱ</w:t>
      </w:r>
      <w:r w:rsidRPr="00026ECB">
        <w:rPr>
          <w:lang w:val="it-IT"/>
        </w:rPr>
        <w:t xml:space="preserve"> </w:t>
      </w:r>
      <w:r>
        <w:t>νερροὶ</w:t>
      </w:r>
      <w:r w:rsidRPr="00026ECB">
        <w:rPr>
          <w:lang w:val="it-IT"/>
        </w:rPr>
        <w:t xml:space="preserve">, </w:t>
      </w:r>
      <w:r>
        <w:t>δ</w:t>
      </w:r>
      <w:r w:rsidRPr="00026ECB">
        <w:rPr>
          <w:lang w:val="it-IT"/>
        </w:rPr>
        <w:t xml:space="preserve">ʼ </w:t>
      </w:r>
      <w:r>
        <w:t>ὧν</w:t>
      </w:r>
      <w:r w:rsidRPr="00026ECB">
        <w:rPr>
          <w:lang w:val="it-IT"/>
        </w:rPr>
        <w:t xml:space="preserve"> </w:t>
      </w:r>
      <w:r>
        <w:t>αἱ</w:t>
      </w:r>
      <w:r w:rsidRPr="00026ECB">
        <w:rPr>
          <w:lang w:val="it-IT"/>
        </w:rPr>
        <w:t xml:space="preserve"> </w:t>
      </w:r>
      <w:r>
        <w:t>ὀρέξεις</w:t>
      </w:r>
      <w:r w:rsidRPr="00026ECB">
        <w:rPr>
          <w:lang w:val="it-IT"/>
        </w:rPr>
        <w:t xml:space="preserve"> </w:t>
      </w:r>
      <w:r>
        <w:t>κινεῖσαι</w:t>
      </w:r>
      <w:r w:rsidRPr="00026ECB">
        <w:rPr>
          <w:lang w:val="it-IT"/>
        </w:rPr>
        <w:t xml:space="preserve"> </w:t>
      </w:r>
      <w:r>
        <w:t>πε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σύχαον</w:t>
      </w:r>
      <w:r w:rsidRPr="00026ECB">
        <w:rPr>
          <w:lang w:val="it-IT"/>
        </w:rPr>
        <w:t xml:space="preserve">. quibus verbis designat </w:t>
      </w:r>
      <w:r>
        <w:t>ψ</w:t>
      </w:r>
      <w:r w:rsidRPr="00026ECB">
        <w:rPr>
          <w:lang w:val="it-IT"/>
        </w:rPr>
        <w:t>s partem esse</w:t>
      </w:r>
      <w:r w:rsidRPr="00026ECB">
        <w:rPr>
          <w:lang w:val="it-IT"/>
        </w:rPr>
        <w:br/>
        <w:t>corporis, quibus renes adiacent, per quos vene¬</w:t>
      </w:r>
      <w:r w:rsidRPr="00026ECB">
        <w:rPr>
          <w:lang w:val="it-IT"/>
        </w:rPr>
        <w:br/>
        <w:t>ris appetentię excitari solent.</w:t>
      </w:r>
      <w:r w:rsidRPr="00026ECB">
        <w:rPr>
          <w:lang w:val="it-IT"/>
        </w:rPr>
        <w:br/>
        <w:t xml:space="preserve">. </w:t>
      </w:r>
      <w:r>
        <w:t>ὰ</w:t>
      </w:r>
      <w:r w:rsidRPr="00026ECB">
        <w:rPr>
          <w:lang w:val="it-IT"/>
        </w:rPr>
        <w:t xml:space="preserve"> </w:t>
      </w:r>
      <w:r>
        <w:t>ῶν</w:t>
      </w:r>
      <w:r w:rsidRPr="00026ECB">
        <w:rPr>
          <w:lang w:val="it-IT"/>
        </w:rPr>
        <w:t xml:space="preserve"> reperitur apud Hippoc. in lib. </w:t>
      </w:r>
      <w:r>
        <w:t>ταὶ</w:t>
      </w:r>
      <w:r w:rsidRPr="00026ECB">
        <w:rPr>
          <w:lang w:val="it-IT"/>
        </w:rPr>
        <w:t xml:space="preserve"> </w:t>
      </w:r>
      <w:r>
        <w:t>ἄρθρων</w:t>
      </w:r>
      <w:r w:rsidRPr="00026ECB">
        <w:rPr>
          <w:lang w:val="it-IT"/>
        </w:rPr>
        <w:t>,</w:t>
      </w:r>
      <w:r w:rsidRPr="00026ECB">
        <w:rPr>
          <w:lang w:val="it-IT"/>
        </w:rPr>
        <w:br/>
        <w:t xml:space="preserve">vbi quidem in numero singulari </w:t>
      </w:r>
      <w:r>
        <w:t>αἱ</w:t>
      </w:r>
      <w:r w:rsidRPr="00026ECB">
        <w:rPr>
          <w:lang w:val="it-IT"/>
        </w:rPr>
        <w:t xml:space="preserve"> </w:t>
      </w:r>
      <w:r>
        <w:t>κορυκαὶ</w:t>
      </w:r>
      <w:r w:rsidRPr="00026ECB">
        <w:rPr>
          <w:lang w:val="it-IT"/>
        </w:rPr>
        <w:t xml:space="preserve"> </w:t>
      </w:r>
      <w:r>
        <w:t>τὸὲ</w:t>
      </w:r>
      <w:r w:rsidRPr="00026ECB">
        <w:rPr>
          <w:lang w:val="it-IT"/>
        </w:rPr>
        <w:t xml:space="preserve"> </w:t>
      </w:r>
      <w:r>
        <w:t>ψίας</w:t>
      </w:r>
      <w:r w:rsidRPr="00026ECB">
        <w:rPr>
          <w:lang w:val="it-IT"/>
        </w:rPr>
        <w:br/>
        <w:t>dixit Hippocratem explicans Galenus.</w:t>
      </w:r>
      <w:r w:rsidRPr="00026ECB">
        <w:rPr>
          <w:lang w:val="it-IT"/>
        </w:rPr>
        <w:br/>
        <w:t>„clunium dolore afficiuntur, &amp; tardo motu, vt se</w:t>
      </w:r>
      <w:r w:rsidRPr="00026ECB">
        <w:rPr>
          <w:lang w:val="it-IT"/>
        </w:rPr>
        <w:br/>
        <w:t xml:space="preserve">Alijs etiam </w:t>
      </w:r>
      <w:r>
        <w:t>ψύαι</w:t>
      </w:r>
      <w:r w:rsidRPr="00026ECB">
        <w:rPr>
          <w:lang w:val="it-IT"/>
        </w:rPr>
        <w:t xml:space="preserve"> dicuntur; nomen autem</w:t>
      </w:r>
      <w:r w:rsidRPr="00026ECB">
        <w:rPr>
          <w:lang w:val="it-IT"/>
        </w:rPr>
        <w:br/>
      </w:r>
      <w:r>
        <w:t>ῶκδκοὶ</w:t>
      </w:r>
      <w:r w:rsidRPr="00026ECB">
        <w:rPr>
          <w:lang w:val="it-IT"/>
        </w:rPr>
        <w:t xml:space="preserve">. à Cael. Aurel. l. 5. </w:t>
      </w:r>
      <w:r>
        <w:t>τῶ</w:t>
      </w:r>
      <w:r w:rsidRPr="00026ECB">
        <w:rPr>
          <w:lang w:val="it-IT"/>
        </w:rPr>
        <w:t xml:space="preserve"> </w:t>
      </w:r>
      <w:r>
        <w:t>χρον</w:t>
      </w:r>
      <w:r w:rsidRPr="00026ECB">
        <w:rPr>
          <w:lang w:val="it-IT"/>
        </w:rPr>
        <w:t>. c. 1. vocantur qui</w:t>
      </w:r>
      <w:r w:rsidRPr="00026ECB">
        <w:rPr>
          <w:lang w:val="it-IT"/>
        </w:rPr>
        <w:br/>
        <w:t>"renitente dolore non inclinarè valeant sed diffi¬</w:t>
      </w:r>
      <w:r w:rsidRPr="00026ECB">
        <w:rPr>
          <w:lang w:val="it-IT"/>
        </w:rPr>
        <w:br/>
        <w:t>"cilius &amp; dolentius subrigant, de illis eorumque</w:t>
      </w:r>
      <w:r w:rsidRPr="00026ECB">
        <w:rPr>
          <w:lang w:val="it-IT"/>
        </w:rPr>
        <w:br/>
        <w:t>"cura ibidem plura leges.</w:t>
      </w:r>
      <w:r w:rsidRPr="00026ECB">
        <w:rPr>
          <w:lang w:val="it-IT"/>
        </w:rPr>
        <w:br/>
      </w:r>
      <w:r w:rsidRPr="00026ECB">
        <w:rPr>
          <w:lang w:val="fr-FR"/>
        </w:rPr>
        <w:t>13295. murmur, strepitus. Dictio est qua vtitur</w:t>
      </w:r>
      <w:r w:rsidRPr="00026ECB">
        <w:rPr>
          <w:lang w:val="fr-FR"/>
        </w:rPr>
        <w:br/>
        <w:t>Hippocrates lib. 6. de morbis vulgaribus com¬</w:t>
      </w:r>
      <w:r w:rsidRPr="00026ECB">
        <w:rPr>
          <w:lang w:val="fr-FR"/>
        </w:rPr>
        <w:br/>
        <w:t xml:space="preserve">ment. 3. qua nonnulli murmur, hoc est </w:t>
      </w:r>
      <w:r>
        <w:t>β</w:t>
      </w:r>
      <w:r w:rsidRPr="00026ECB">
        <w:rPr>
          <w:lang w:val="fr-FR"/>
        </w:rPr>
        <w:t>opcopus¬</w:t>
      </w:r>
      <w:r w:rsidRPr="00026ECB">
        <w:rPr>
          <w:lang w:val="fr-FR"/>
        </w:rPr>
        <w:br/>
      </w:r>
      <w:r>
        <w:t>μὲν</w:t>
      </w:r>
      <w:r w:rsidRPr="00026ECB">
        <w:rPr>
          <w:lang w:val="fr-FR"/>
        </w:rPr>
        <w:t xml:space="preserve"> significari dicunt: quidam </w:t>
      </w:r>
      <w:r>
        <w:t>ἐριγὴν</w:t>
      </w:r>
      <w:r w:rsidRPr="00026ECB">
        <w:rPr>
          <w:lang w:val="fr-FR"/>
        </w:rPr>
        <w:t>, id est ru¬</w:t>
      </w:r>
      <w:r w:rsidRPr="00026ECB">
        <w:rPr>
          <w:lang w:val="fr-FR"/>
        </w:rPr>
        <w:br/>
        <w:t>ctum: alij flatus per sedem exhalantes: alij quod¬</w:t>
      </w:r>
    </w:p>
    <w:p w14:paraId="73F449FD" w14:textId="77777777" w:rsidR="00026ECB" w:rsidRDefault="00026ECB" w:rsidP="00026ECB">
      <w:r>
        <w:t>image name: Ψ-0006.jpg</w:t>
      </w:r>
      <w:r>
        <w:br/>
        <w:t>original page number: 6</w:t>
      </w:r>
      <w:r>
        <w:br/>
      </w:r>
    </w:p>
    <w:p w14:paraId="7DC76824" w14:textId="77777777" w:rsidR="00026ECB" w:rsidRDefault="00026ECB" w:rsidP="00026ECB">
      <w:r>
        <w:lastRenderedPageBreak/>
        <w:t>libet istoram simpliciter, qualiscunque in inte¬</w:t>
      </w:r>
      <w:r>
        <w:br/>
        <w:t>stinis motus sit auribus perceptibilis. sunt enim</w:t>
      </w:r>
      <w:r>
        <w:br/>
        <w:t>&amp; alij quidam pręter murmuta in intestinis mo¬</w:t>
      </w:r>
      <w:r>
        <w:br/>
        <w:t>tus &amp; strepitus, nonnulli quidem sonis persimi¬</w:t>
      </w:r>
      <w:r>
        <w:br/>
        <w:t>les, alij vero sibilis aut alicui huiuscemodi voci.</w:t>
      </w:r>
      <w:r>
        <w:br/>
        <w:t>Haec Gal. comm. 3. in lib. 6. Epidemion. In lexi¬</w:t>
      </w:r>
      <w:r>
        <w:br/>
        <w:t>co idem Galen. ex eodem Hippoc. affert ψόρυ κα¬</w:t>
      </w:r>
      <w:r>
        <w:br/>
        <w:t>θαπτόμένοι, pro strepitum facile sentientes, ac proin¬</w:t>
      </w:r>
      <w:r>
        <w:br/>
        <w:t>de expauescentes. veluti si ψπώδεις dixisset, vel</w:t>
      </w:r>
      <w:r>
        <w:br/>
        <w:t>potius ψοροδεῖς, qui ad quemuis strepitum expa¬</w:t>
      </w:r>
      <w:r>
        <w:br/>
        <w:t>uescunt.</w:t>
      </w:r>
      <w:r>
        <w:br/>
        <w:t>όρου καταπτόμενοι, id est strepitum facile sentientes ac“</w:t>
      </w:r>
      <w:r>
        <w:br/>
        <w:t>proinde expauescentes velut exponit Galen. in</w:t>
      </w:r>
      <w:r>
        <w:br/>
        <w:t>lexico quasi si ψορώδεις dixisset, qui ad quemuis“</w:t>
      </w:r>
      <w:r>
        <w:br/>
        <w:t>strepitum expauescunt: idem καταπομένους, σρο¬“</w:t>
      </w:r>
      <w:r>
        <w:br/>
        <w:t>δρῶς αἰθανομένους interpretatur, &amp; comment. 1. in“</w:t>
      </w:r>
      <w:r>
        <w:br/>
        <w:t>1. prorrhet. partic. 16. ταραττομένους: haec autem“</w:t>
      </w:r>
      <w:r>
        <w:br/>
        <w:t>vox saepe de phreniticis vsurpatur apud Hippoc. *</w:t>
      </w:r>
      <w:r>
        <w:br/>
        <w:t>quippe quibus saepe tumultuosus pauor &amp; ter¬</w:t>
      </w:r>
      <w:r>
        <w:br/>
        <w:t>ror contingit, non dissimiliter ijs quibus dere¬</w:t>
      </w:r>
      <w:r>
        <w:br/>
        <w:t>pente occursat non expectata fera, aut qui vehe¬</w:t>
      </w:r>
      <w:r>
        <w:br/>
        <w:t>mens tonitru aliud cogitantes subito audiunt,“</w:t>
      </w:r>
      <w:r>
        <w:br/>
        <w:t>terrentur, atque ita perstrepunt; id quod sane“</w:t>
      </w:r>
      <w:r>
        <w:br/>
        <w:t>melancholicum est, videmus enim melancholi¬</w:t>
      </w:r>
      <w:r>
        <w:br/>
        <w:t>cos etiam sanos qui insibilante vento, commo¬</w:t>
      </w:r>
      <w:r>
        <w:br/>
        <w:t>tione instrumenti domestici celeriter expaues¬</w:t>
      </w:r>
      <w:r>
        <w:br/>
        <w:t>cunt: in phreniticis pauor ille, bilem flauam iam “</w:t>
      </w:r>
      <w:r>
        <w:br/>
        <w:t>facessere in atram, sanguinemque crassiorem in</w:t>
      </w:r>
      <w:r>
        <w:br/>
        <w:t>melancholiam declarat; alij autem ijque graues</w:t>
      </w:r>
      <w:r>
        <w:br/>
        <w:t>Hippocratis interpretes ψέρου καταπτομένοις de ττ</w:t>
      </w:r>
      <w:r>
        <w:br/>
        <w:t>phreniticis ab Hippocr. dictum volunt, quando</w:t>
      </w:r>
      <w:r>
        <w:br/>
        <w:t>scilicet in illis bibentibus auditur strepitus, des¬</w:t>
      </w:r>
      <w:r>
        <w:br/>
        <w:t>cendente potu, quodquidem Hippocr. saepius</w:t>
      </w:r>
      <w:r>
        <w:br/>
        <w:t>annotauit &amp; vulgus doctum experientia lethale</w:t>
      </w:r>
      <w:r>
        <w:br/>
        <w:t>signum esse pronuntiat: eius autem strepitus du¬</w:t>
      </w:r>
      <w:r>
        <w:br/>
        <w:t>plex causa est, siccitas nimirum vehemens oeso¬</w:t>
      </w:r>
      <w:r>
        <w:br/>
        <w:t>phagi; nam vbi per angustum canalem &amp; siccum v</w:t>
      </w:r>
      <w:r>
        <w:br/>
        <w:t>liquor mouetur, sonitum strepitumque facit, 6</w:t>
      </w:r>
      <w:r>
        <w:br/>
        <w:t>per humidum non ita; Strepitus enim in sicco; v</w:t>
      </w:r>
      <w:r>
        <w:br/>
        <w:t>vnde pueri vesicas siccant vt edant strepitum in¬</w:t>
      </w:r>
      <w:r>
        <w:br/>
        <w:t>iectis pisis; strepitus autem humido retardatur, 6</w:t>
      </w:r>
      <w:r>
        <w:br/>
        <w:t>itaque in Cydis filio, καὶ ὅποτε πίει κατίοντες ἐς τὰ ὐ</w:t>
      </w:r>
      <w:r>
        <w:br/>
        <w:t>στήθεα καὶ τὴν κοιλίην ψόρος, οἷος καὶ χαρτώδι, id est e</w:t>
      </w:r>
      <w:r>
        <w:br/>
        <w:t>cum biberet strepitus descendentis potus in pe¬</w:t>
      </w:r>
      <w:r>
        <w:br/>
        <w:t>ctus &amp; ventrem audiebatur sicut Chartadi: Cui u</w:t>
      </w:r>
      <w:r>
        <w:br/>
      </w:r>
      <w:r>
        <w:lastRenderedPageBreak/>
        <w:t>paulo post (ait) καὶ τινοντι τὰ τοῦ ψόρου κάτίοντος τοῦ τό¬</w:t>
      </w:r>
      <w:r>
        <w:br/>
        <w:t>μωτος; &amp; in Theodori vxore, καὶ οἱ ψέροὶ τῇ πνοόση ὐ</w:t>
      </w:r>
      <w:r>
        <w:br/>
        <w:t>μεγάλον: altera causa est flatus potui occursans &amp;</w:t>
      </w:r>
      <w:r>
        <w:br/>
        <w:t>spiritus, saepeque fit vt in pueris &amp; auidius biben¬</w:t>
      </w:r>
      <w:r>
        <w:br/>
        <w:t>tibus, id accidat, praecipiti acto potu, &amp; spiritu</w:t>
      </w:r>
      <w:r>
        <w:br/>
        <w:t>occursante, nec paulatim fracto. 6</w:t>
      </w:r>
      <w:r>
        <w:br/>
        <w:t>Τυδράκιον, siue ψύδραξ. inter tumores praeter natu¬</w:t>
      </w:r>
      <w:r>
        <w:br/>
        <w:t>ram à Galeno reponitur lib. de tumor. praeter a</w:t>
      </w:r>
      <w:r>
        <w:br/>
        <w:t>nat. cap. 16. quin &amp; alibi specialius scilicet I. &amp; a</w:t>
      </w:r>
      <w:r>
        <w:br/>
        <w:t>τόπ. cap. 10. &amp; 11. inter eos reponit qui capiti a</w:t>
      </w:r>
      <w:r>
        <w:br/>
        <w:t>proprij sunt; cuiusmodi vero tumor sit ab eo a</w:t>
      </w:r>
      <w:r>
        <w:br/>
        <w:t>declaratum non legimus nisi quod omnibus a</w:t>
      </w:r>
      <w:r>
        <w:br/>
        <w:t>notam affectionem esse protulit, libro de tu¬</w:t>
      </w:r>
      <w:r>
        <w:br/>
        <w:t>morib. citato. Liber autem illi adscriptus a</w:t>
      </w:r>
      <w:r>
        <w:br/>
        <w:t>περὶ ἔυπορις. ad Solonem sic definit. cap. 5. psy..</w:t>
      </w:r>
      <w:r>
        <w:br/>
        <w:t>dracia sunt efflorationes paruae factae in capite, .</w:t>
      </w:r>
      <w:r>
        <w:br/>
        <w:t>similes vesicis eminentibus in superficie, quam</w:t>
      </w:r>
      <w:r>
        <w:br/>
        <w:t>definitionem prius Trallian. libr. 1. c. 5. deinceps.</w:t>
      </w:r>
      <w:r>
        <w:br/>
        <w:t>Paul. lib. 3. cap. 3. fere ad litteram exscripserunt,</w:t>
      </w:r>
      <w:r>
        <w:br/>
        <w:t>sunt (inquiunt) μαραὶ ὑπρρχαὶ, ολυκτίσν ὅαειαι α</w:t>
      </w:r>
      <w:r>
        <w:br/>
        <w:t>ὑπερκείμεναι τῆς ἐπεανείας, id est exiguae eminen¬.</w:t>
      </w:r>
      <w:r>
        <w:br/>
        <w:t>tiae vesiculis bullisue seu pustulis similes, sum¬</w:t>
      </w:r>
      <w:r>
        <w:br/>
        <w:t>mae cuti superpositae: vtrique autem inter a</w:t>
      </w:r>
    </w:p>
    <w:p w14:paraId="65F32962" w14:textId="77777777" w:rsidR="00026ECB" w:rsidRDefault="00026ECB" w:rsidP="00026ECB">
      <w:r>
        <w:t>image name: Ψ-0007.jpg</w:t>
      </w:r>
      <w:r>
        <w:br/>
        <w:t>original page number: 7</w:t>
      </w:r>
      <w:r>
        <w:br/>
      </w:r>
    </w:p>
    <w:p w14:paraId="3C877BA1" w14:textId="77777777" w:rsidR="00026ECB" w:rsidRPr="00026ECB" w:rsidRDefault="00026ECB" w:rsidP="00026ECB">
      <w:pPr>
        <w:rPr>
          <w:lang w:val="it-IT"/>
        </w:rPr>
      </w:pPr>
      <w:r>
        <w:t>s capitis affectus connumerarunt quae cum dicat</w:t>
      </w:r>
      <w:r>
        <w:br/>
        <w:t>phlyctaenis esse similia siue pustulis, patet non ea¬</w:t>
      </w:r>
      <w:r>
        <w:br/>
        <w:t>"dem esse cum phlyctaenis vt aliqui putauerunt,</w:t>
      </w:r>
      <w:r>
        <w:br/>
        <w:t>à differunt enim non eo tantum quod phlyctaenae</w:t>
      </w:r>
      <w:r>
        <w:br/>
        <w:t>„ in toto corpore, ψυδράκια in capite solo oriantur,</w:t>
      </w:r>
      <w:r>
        <w:br/>
        <w:t>p sed etiam quod illae à calidiori acriorique hu¬</w:t>
      </w:r>
      <w:r>
        <w:br/>
        <w:t>"more (nimirum ρλύλταινα &amp; φλυκτὸς ἀπὸ τοῦ φλύω,</w:t>
      </w:r>
      <w:r>
        <w:br/>
        <w:t>„id est ferueo &amp; bullio dicuntur) haec autem à</w:t>
      </w:r>
      <w:r>
        <w:br/>
        <w:t>„minus calido minusque acri gignantur, vnde fa¬</w:t>
      </w:r>
      <w:r>
        <w:br/>
        <w:t>„ctum vt ψυδράκα ἀπὸ τοῦ ψύχους, id est à frigore</w:t>
      </w:r>
      <w:r>
        <w:br/>
        <w:t>denominari quidam crediderint, &amp; ψυκρὰ ὑδρά¬</w:t>
      </w:r>
      <w:r>
        <w:br/>
        <w:t>νuα id est frigidae seu frigefactae guttulae siue su¬</w:t>
      </w:r>
      <w:r>
        <w:br/>
        <w:t>"dores à quibusdam nominentur: idcirco Celsum</w:t>
      </w:r>
      <w:r>
        <w:br/>
        <w:t>" corrigentes l. 5. c. 28. non φλυζάκιον vt illic legunt</w:t>
      </w:r>
      <w:r>
        <w:br/>
        <w:t>"nonnulli, sed ex Hermolao potius suis in Pli¬</w:t>
      </w:r>
      <w:r>
        <w:br/>
        <w:t>"nium glossematibus ac Manardo Epist. 2. lib. 7.</w:t>
      </w:r>
      <w:r>
        <w:br/>
        <w:t>ψυδράιον legendum existimamus. Celsus enim</w:t>
      </w:r>
      <w:r>
        <w:br/>
        <w:t>„ad frigidius vel saltem ad minus calidum, hunc</w:t>
      </w:r>
      <w:r>
        <w:br/>
      </w:r>
      <w:r>
        <w:lastRenderedPageBreak/>
        <w:t>; vergere tumorem insinuat, cum psydracion esse</w:t>
      </w:r>
      <w:r>
        <w:br/>
        <w:t>„inquit pustularum genus paulo durius, subalbi¬</w:t>
      </w:r>
      <w:r>
        <w:br/>
        <w:t>dum, acutum, ex quo quod exprimitur humi¬</w:t>
      </w:r>
      <w:r>
        <w:br/>
        <w:t>ν dum est: Nec igitur mirum si diuersis locis Pau¬</w:t>
      </w:r>
      <w:r>
        <w:br/>
        <w:t>„lus de Psydracijs &amp; phlyctaenis tanquam diuer¬</w:t>
      </w:r>
      <w:r>
        <w:br/>
        <w:t>sis affectibus meminerit, aliumque curationis</w:t>
      </w:r>
      <w:r>
        <w:br/>
        <w:t>"modum singulis adiunxerit; de psydracijs in¬</w:t>
      </w:r>
      <w:r>
        <w:br/>
        <w:t>" quam l. 3. c. 3. in morberum numero qui capitis</w:t>
      </w:r>
      <w:r>
        <w:br/>
        <w:t>„ cuti proprij sunt recensens; de phlyctaenis vero</w:t>
      </w:r>
      <w:r>
        <w:br/>
        <w:t>„bullisue lib. 4. cap. 10. inter eos quidem affectus</w:t>
      </w:r>
      <w:r>
        <w:br/>
        <w:t>„qui vniuerso corpori communes sunt adnume¬</w:t>
      </w:r>
      <w:r>
        <w:br/>
        <w:t>"rans: Author autem Isagoges c. 15. de oculorum</w:t>
      </w:r>
      <w:r>
        <w:br/>
        <w:t>„affectibus, in oculorum quoque candido innasci</w:t>
      </w:r>
      <w:r>
        <w:br/>
        <w:t>ψυδράκιον, dicique voluit, velut efflorescentiam</w:t>
      </w:r>
      <w:r>
        <w:br/>
        <w:t>„in summo rubicundam: Plydracij autem causa</w:t>
      </w:r>
      <w:r>
        <w:br/>
        <w:t>" est salsus nitrosusue humor, non sine pituitae ad¬</w:t>
      </w:r>
      <w:r>
        <w:br/>
        <w:t>„mistione.</w:t>
      </w:r>
      <w:r>
        <w:br/>
        <w:t>χυδραγγίσματα, apud Nicolaum idem quod ψυδρά¬</w:t>
      </w:r>
      <w:r>
        <w:br/>
        <w:t>ν α arnotante Fuschio.</w:t>
      </w:r>
      <w:r>
        <w:br/>
        <w:t>χυκτιρία ράώμανα. apud Galenum non semel di¬</w:t>
      </w:r>
      <w:r>
        <w:br/>
        <w:t>"cuntur refrigerantia medicamenta teste Bu¬</w:t>
      </w:r>
      <w:r>
        <w:br/>
        <w:t>"daeo.</w:t>
      </w:r>
      <w:r>
        <w:br/>
        <w:t>τύλλιον. herba est folijs coronopo non dissimili¬</w:t>
      </w:r>
      <w:r>
        <w:br/>
        <w:t>bus, hirsutis, longioribus, sarmentosa foeni mo¬</w:t>
      </w:r>
      <w:r>
        <w:br/>
        <w:t xml:space="preserve">do, ramis dodrantalibus. </w:t>
      </w:r>
      <w:r w:rsidRPr="00026ECB">
        <w:rPr>
          <w:lang w:val="it-IT"/>
        </w:rPr>
        <w:t>Coma à medio caule</w:t>
      </w:r>
      <w:r w:rsidRPr="00026ECB">
        <w:rPr>
          <w:lang w:val="it-IT"/>
        </w:rPr>
        <w:br/>
        <w:t>exoritur, duobus tribusue conuolutis in cacu¬</w:t>
      </w:r>
      <w:r w:rsidRPr="00026ECB">
        <w:rPr>
          <w:lang w:val="it-IT"/>
        </w:rPr>
        <w:br/>
        <w:t>mine capitulis, in ijs semine duro, nigro, puli¬</w:t>
      </w:r>
      <w:r w:rsidRPr="00026ECB">
        <w:rPr>
          <w:lang w:val="it-IT"/>
        </w:rPr>
        <w:br/>
        <w:t>cum simili, vnde &amp; pulicaris herba Latinis dici¬</w:t>
      </w:r>
      <w:r w:rsidRPr="00026ECB">
        <w:rPr>
          <w:lang w:val="it-IT"/>
        </w:rPr>
        <w:br/>
        <w:t>tur. Eius semen refrigerat ordine secundo, me¬</w:t>
      </w:r>
      <w:r w:rsidRPr="00026ECB">
        <w:rPr>
          <w:lang w:val="it-IT"/>
        </w:rPr>
        <w:br/>
        <w:t>dium siccando humectandoque. Ex psyllio</w:t>
      </w:r>
      <w:r w:rsidRPr="00026ECB">
        <w:rPr>
          <w:lang w:val="it-IT"/>
        </w:rPr>
        <w:br/>
        <w:t>fiunt emplastra, numero tria, quae recenset Ae¬</w:t>
      </w:r>
      <w:r w:rsidRPr="00026ECB">
        <w:rPr>
          <w:lang w:val="it-IT"/>
        </w:rPr>
        <w:br/>
        <w:t>tius tetr. 4. serm. 3. de emollientibus ac discusso¬</w:t>
      </w:r>
      <w:r w:rsidRPr="00026ECB">
        <w:rPr>
          <w:lang w:val="it-IT"/>
        </w:rPr>
        <w:br/>
        <w:t>rijs emplastris.</w:t>
      </w:r>
      <w:r w:rsidRPr="00026ECB">
        <w:rPr>
          <w:lang w:val="it-IT"/>
        </w:rPr>
        <w:br/>
      </w:r>
      <w:r>
        <w:t>τύλλιον</w:t>
      </w:r>
      <w:r w:rsidRPr="00026ECB">
        <w:rPr>
          <w:lang w:val="it-IT"/>
        </w:rPr>
        <w:t xml:space="preserve"> inter venena reponit Dioscorid. cap. 10.</w:t>
      </w:r>
      <w:r w:rsidRPr="00026ECB">
        <w:rPr>
          <w:lang w:val="it-IT"/>
        </w:rPr>
        <w:br/>
        <w:t>"Alexipharm. vt quod epotum corpori toti fri¬</w:t>
      </w:r>
      <w:r w:rsidRPr="00026ECB">
        <w:rPr>
          <w:lang w:val="it-IT"/>
        </w:rPr>
        <w:br/>
        <w:t>"gus atque torporem inferat, cum exolutione &amp;</w:t>
      </w:r>
      <w:r w:rsidRPr="00026ECB">
        <w:rPr>
          <w:lang w:val="it-IT"/>
        </w:rPr>
        <w:br/>
        <w:t>animi quadam aegritudine &amp; anxietate.</w:t>
      </w:r>
      <w:r w:rsidRPr="00026ECB">
        <w:rPr>
          <w:lang w:val="it-IT"/>
        </w:rPr>
        <w:br/>
      </w:r>
      <w:r>
        <w:t>Φυὰ</w:t>
      </w:r>
      <w:r w:rsidRPr="00026ECB">
        <w:rPr>
          <w:lang w:val="it-IT"/>
        </w:rPr>
        <w:t xml:space="preserve"> anima siue animus. Cuius substantiam se ig¬</w:t>
      </w:r>
      <w:r w:rsidRPr="00026ECB">
        <w:rPr>
          <w:lang w:val="it-IT"/>
        </w:rPr>
        <w:br/>
        <w:t>norare Galen. multis in locis ingenue confite¬</w:t>
      </w:r>
      <w:r w:rsidRPr="00026ECB">
        <w:rPr>
          <w:lang w:val="it-IT"/>
        </w:rPr>
        <w:br/>
        <w:t>tur, nec sane quid ea sit scire magni refert, siue</w:t>
      </w:r>
      <w:r w:rsidRPr="00026ECB">
        <w:rPr>
          <w:lang w:val="it-IT"/>
        </w:rPr>
        <w:br/>
        <w:t>ad sanitatem tuendam, siue ad morborum cu¬</w:t>
      </w:r>
      <w:r w:rsidRPr="00026ECB">
        <w:rPr>
          <w:lang w:val="it-IT"/>
        </w:rPr>
        <w:br/>
        <w:t>rationem. Satis est id vnum nosse, animam in</w:t>
      </w:r>
      <w:r w:rsidRPr="00026ECB">
        <w:rPr>
          <w:lang w:val="it-IT"/>
        </w:rPr>
        <w:br/>
        <w:t>nobis id esse quo viuimus, &amp; omnes in vita</w:t>
      </w:r>
      <w:r w:rsidRPr="00026ECB">
        <w:rPr>
          <w:lang w:val="it-IT"/>
        </w:rPr>
        <w:br/>
        <w:t>actiones edimus. Hae autem cum sint prope¬</w:t>
      </w:r>
      <w:r w:rsidRPr="00026ECB">
        <w:rPr>
          <w:lang w:val="it-IT"/>
        </w:rPr>
        <w:br/>
        <w:t>modum infinitae, in treis tamen summas &amp; prin¬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cipes differentias à philosophis distinctae sunt,</w:t>
      </w:r>
      <w:r w:rsidRPr="00026ECB">
        <w:rPr>
          <w:lang w:val="it-IT"/>
        </w:rPr>
        <w:br/>
        <w:t>ita vt quicquid in animantium vita agitur, ad</w:t>
      </w:r>
      <w:r w:rsidRPr="00026ECB">
        <w:rPr>
          <w:lang w:val="it-IT"/>
        </w:rPr>
        <w:br/>
        <w:t>vnam earum referre oporteat. Sunt autem hę</w:t>
      </w:r>
      <w:r w:rsidRPr="00026ECB">
        <w:rPr>
          <w:lang w:val="it-IT"/>
        </w:rPr>
        <w:br/>
        <w:t>concupiscere, irasci &amp; ratiocinari. Quae vtrum</w:t>
      </w:r>
      <w:r w:rsidRPr="00026ECB">
        <w:rPr>
          <w:lang w:val="it-IT"/>
        </w:rPr>
        <w:br/>
        <w:t>ab vna &amp; eadem animae substantia, an à diuersis</w:t>
      </w:r>
    </w:p>
    <w:p w14:paraId="349E9FF6" w14:textId="77777777" w:rsidR="00026ECB" w:rsidRDefault="00026ECB" w:rsidP="00026ECB">
      <w:r>
        <w:t>image name: Ψ-0008.jpg</w:t>
      </w:r>
      <w:r>
        <w:br/>
        <w:t>original page number: 8</w:t>
      </w:r>
      <w:r>
        <w:br/>
      </w:r>
    </w:p>
    <w:p w14:paraId="446B7D5A" w14:textId="77777777" w:rsidR="00026ECB" w:rsidRPr="00026ECB" w:rsidRDefault="00026ECB" w:rsidP="00026ECB">
      <w:pPr>
        <w:rPr>
          <w:lang w:val="it-IT"/>
        </w:rPr>
      </w:pPr>
      <w:r>
        <w:t>procedant, non est praesentis operis definire:</w:t>
      </w:r>
      <w:r>
        <w:br/>
        <w:t>hoc modo sciendum, quibus haec aguntur, &amp;</w:t>
      </w:r>
      <w:r>
        <w:br/>
        <w:t>partes animae &amp; species &amp; facultates &amp; princi¬</w:t>
      </w:r>
      <w:r>
        <w:br/>
        <w:t>pia interdum nuncupari, atque eam seu partem</w:t>
      </w:r>
      <w:r>
        <w:br/>
        <w:t>seu facultatem qua concupiscitur, dici animam</w:t>
      </w:r>
      <w:r>
        <w:br/>
        <w:t>vegetabilem ab Aristotele, concupiscibilem à</w:t>
      </w:r>
      <w:r>
        <w:br/>
        <w:t>Platone, naturalem à Stoicis: eam vero qua</w:t>
      </w:r>
      <w:r>
        <w:br/>
        <w:t>concipitur iracundia, animosam &amp; irascibilem</w:t>
      </w:r>
      <w:r>
        <w:br/>
        <w:t>&amp; vitalem: qua autem ratiocinamur, rationa¬</w:t>
      </w:r>
      <w:r>
        <w:br/>
        <w:t>lem &amp; κατὰ ἐξογὴν principem, atque etiam ani¬</w:t>
      </w:r>
      <w:r>
        <w:br/>
        <w:t>mae nomine ψυχκὴν, hoc est animalem, appel¬</w:t>
      </w:r>
      <w:r>
        <w:br/>
        <w:t>lari. Est igitur anima in corpore primum agens,</w:t>
      </w:r>
      <w:r>
        <w:br/>
        <w:t>eiusque primaria actio vita est, ab hac aliae ad vi¬</w:t>
      </w:r>
      <w:r>
        <w:br/>
        <w:t>tam pertinentes, quas omneis spiritus beneficio</w:t>
      </w:r>
      <w:r>
        <w:br/>
        <w:t>perficit, tanquam primo instrumento, in secun¬</w:t>
      </w:r>
      <w:r>
        <w:br/>
        <w:t>daria organa, vt venas, arterias, neruos &amp; mus¬</w:t>
      </w:r>
      <w:r>
        <w:br/>
        <w:t>culos permeante sine quibus anima nihil age¬</w:t>
      </w:r>
      <w:r>
        <w:br/>
        <w:t xml:space="preserve">re potest. </w:t>
      </w:r>
      <w:r w:rsidRPr="00026ECB">
        <w:rPr>
          <w:lang w:val="it-IT"/>
        </w:rPr>
        <w:t>Scio quidem Aristotelem multo ac¬</w:t>
      </w:r>
      <w:r w:rsidRPr="00026ECB">
        <w:rPr>
          <w:lang w:val="it-IT"/>
        </w:rPr>
        <w:br/>
        <w:t>curatius animam definiuisse, &amp; paulo supra me¬</w:t>
      </w:r>
      <w:r w:rsidRPr="00026ECB">
        <w:rPr>
          <w:lang w:val="it-IT"/>
        </w:rPr>
        <w:br/>
        <w:t>dici contemplationem, quam tamen, si cui cu¬</w:t>
      </w:r>
      <w:r w:rsidRPr="00026ECB">
        <w:rPr>
          <w:lang w:val="it-IT"/>
        </w:rPr>
        <w:br/>
        <w:t>rae est, requirat in libris ab eo conscriptis de</w:t>
      </w:r>
      <w:r w:rsidRPr="00026ECB">
        <w:rPr>
          <w:lang w:val="it-IT"/>
        </w:rPr>
        <w:br/>
        <w:t>anima.</w:t>
      </w:r>
      <w:r w:rsidRPr="00026ECB">
        <w:rPr>
          <w:lang w:val="it-IT"/>
        </w:rPr>
        <w:br/>
        <w:t xml:space="preserve">Caeterum </w:t>
      </w:r>
      <w:r>
        <w:t>ψυῆ</w:t>
      </w:r>
      <w:r w:rsidRPr="00026ECB">
        <w:rPr>
          <w:lang w:val="it-IT"/>
        </w:rPr>
        <w:t xml:space="preserve"> animantibus quoque tribui¬</w:t>
      </w:r>
      <w:r w:rsidRPr="00026ECB">
        <w:rPr>
          <w:lang w:val="it-IT"/>
        </w:rPr>
        <w:br/>
        <w:t xml:space="preserve">tur vt Odyss. </w:t>
      </w:r>
      <w:r>
        <w:t>ξ</w:t>
      </w:r>
      <w:r w:rsidRPr="00026ECB">
        <w:rPr>
          <w:lang w:val="it-IT"/>
        </w:rPr>
        <w:t>: dicitur etiam de plantis atque a</w:t>
      </w:r>
      <w:r w:rsidRPr="00026ECB">
        <w:rPr>
          <w:lang w:val="it-IT"/>
        </w:rPr>
        <w:br/>
        <w:t>improprie pro sanguine accipitur apud Aristo¬</w:t>
      </w:r>
      <w:r w:rsidRPr="00026ECB">
        <w:rPr>
          <w:lang w:val="it-IT"/>
        </w:rPr>
        <w:br/>
        <w:t>ph. Spiritum quoque sine flatum significat apuda</w:t>
      </w:r>
      <w:r w:rsidRPr="00026ECB">
        <w:rPr>
          <w:lang w:val="it-IT"/>
        </w:rPr>
        <w:br/>
        <w:t>Hesych. Sed &amp; locutione hebraicae linguae pe¬</w:t>
      </w:r>
      <w:r w:rsidRPr="00026ECB">
        <w:rPr>
          <w:lang w:val="it-IT"/>
        </w:rPr>
        <w:br/>
        <w:t>culiari hac voce homo significatur: Porro &amp; il¬</w:t>
      </w:r>
      <w:r w:rsidRPr="00026ECB">
        <w:rPr>
          <w:lang w:val="it-IT"/>
        </w:rPr>
        <w:br/>
        <w:t xml:space="preserve">lud ex Origene notandum animas Graecis </w:t>
      </w:r>
      <w:r>
        <w:t>ψυ</w:t>
      </w:r>
      <w:r w:rsidRPr="00026ECB">
        <w:rPr>
          <w:lang w:val="it-IT"/>
        </w:rPr>
        <w:t>¬u</w:t>
      </w:r>
      <w:r w:rsidRPr="00026ECB">
        <w:rPr>
          <w:lang w:val="it-IT"/>
        </w:rPr>
        <w:br/>
      </w:r>
      <w:r>
        <w:t>χαὶ</w:t>
      </w:r>
      <w:r w:rsidRPr="00026ECB">
        <w:rPr>
          <w:lang w:val="it-IT"/>
        </w:rPr>
        <w:t xml:space="preserve"> nuncupari </w:t>
      </w:r>
      <w:r>
        <w:t>ἀπὸ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ψύχεσι</w:t>
      </w:r>
      <w:r w:rsidRPr="00026ECB">
        <w:rPr>
          <w:lang w:val="it-IT"/>
        </w:rPr>
        <w:t>, quoniam pristi¬</w:t>
      </w:r>
      <w:r w:rsidRPr="00026ECB">
        <w:rPr>
          <w:lang w:val="it-IT"/>
        </w:rPr>
        <w:br/>
        <w:t>na exutae caloris vi, ad terrena sint delapsae, sicut.</w:t>
      </w:r>
      <w:r w:rsidRPr="00026ECB">
        <w:rPr>
          <w:lang w:val="it-IT"/>
        </w:rPr>
        <w:br/>
        <w:t>vinculi ratione corpus eiusdem linguae proprie¬</w:t>
      </w:r>
      <w:r w:rsidRPr="00026ECB">
        <w:rPr>
          <w:lang w:val="it-IT"/>
        </w:rPr>
        <w:br/>
        <w:t xml:space="preserve">tate vocatur </w:t>
      </w:r>
      <w:r>
        <w:t>δέμας</w:t>
      </w:r>
      <w:r w:rsidRPr="00026ECB">
        <w:rPr>
          <w:lang w:val="it-IT"/>
        </w:rPr>
        <w:t>, aut etiam sepulchri ratione.</w:t>
      </w:r>
      <w:r w:rsidRPr="00026ECB">
        <w:rPr>
          <w:lang w:val="it-IT"/>
        </w:rPr>
        <w:br/>
      </w:r>
      <w:r>
        <w:t>άνα</w:t>
      </w:r>
      <w:r w:rsidRPr="00026ECB">
        <w:rPr>
          <w:lang w:val="it-IT"/>
        </w:rPr>
        <w:t>.4</w:t>
      </w:r>
      <w:r w:rsidRPr="00026ECB">
        <w:rPr>
          <w:lang w:val="it-IT"/>
        </w:rPr>
        <w:br/>
      </w:r>
      <w:r>
        <w:t>χυχικὴ</w:t>
      </w:r>
      <w:r w:rsidRPr="00026ECB">
        <w:rPr>
          <w:lang w:val="it-IT"/>
        </w:rPr>
        <w:t xml:space="preserve"> </w:t>
      </w:r>
      <w:r>
        <w:t>δύναμις</w:t>
      </w:r>
      <w:r w:rsidRPr="00026ECB">
        <w:rPr>
          <w:lang w:val="it-IT"/>
        </w:rPr>
        <w:t xml:space="preserve">. animalis facultas. </w:t>
      </w:r>
      <w:r w:rsidRPr="00026ECB">
        <w:rPr>
          <w:lang w:val="fr-FR"/>
        </w:rPr>
        <w:t>Est vis seu pars</w:t>
      </w:r>
      <w:r w:rsidRPr="00026ECB">
        <w:rPr>
          <w:lang w:val="fr-FR"/>
        </w:rPr>
        <w:br/>
        <w:t>animae in cerebro sita, sensus, motus &amp; rationis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 xml:space="preserve">author. </w:t>
      </w:r>
      <w:r w:rsidRPr="00026ECB">
        <w:rPr>
          <w:lang w:val="it-IT"/>
        </w:rPr>
        <w:t>Potest &amp; principium sensus, motus &amp;</w:t>
      </w:r>
      <w:r w:rsidRPr="00026ECB">
        <w:rPr>
          <w:lang w:val="it-IT"/>
        </w:rPr>
        <w:br/>
        <w:t>rationis dici. Haec enim tria ab animali facul¬</w:t>
      </w:r>
      <w:r w:rsidRPr="00026ECB">
        <w:rPr>
          <w:lang w:val="it-IT"/>
        </w:rPr>
        <w:br/>
        <w:t>tate proficiscuntur, &amp; in cerebro, quo illa ve¬</w:t>
      </w:r>
      <w:r w:rsidRPr="00026ECB">
        <w:rPr>
          <w:lang w:val="it-IT"/>
        </w:rPr>
        <w:br/>
        <w:t>luti in arce residet, perficiuntur, &amp; actiones ani¬</w:t>
      </w:r>
      <w:r w:rsidRPr="00026ECB">
        <w:rPr>
          <w:lang w:val="it-IT"/>
        </w:rPr>
        <w:br/>
        <w:t xml:space="preserve">males </w:t>
      </w:r>
      <w:r>
        <w:t>κτὰ</w:t>
      </w:r>
      <w:r w:rsidRPr="00026ECB">
        <w:rPr>
          <w:lang w:val="it-IT"/>
        </w:rPr>
        <w:t xml:space="preserve"> </w:t>
      </w:r>
      <w:r>
        <w:t>ἐξογὴν</w:t>
      </w:r>
      <w:r w:rsidRPr="00026ECB">
        <w:rPr>
          <w:lang w:val="it-IT"/>
        </w:rPr>
        <w:t xml:space="preserve"> nominantur. Est autem ea fa¬</w:t>
      </w:r>
      <w:r w:rsidRPr="00026ECB">
        <w:rPr>
          <w:lang w:val="it-IT"/>
        </w:rPr>
        <w:br/>
        <w:t>cultas cerebro à propria &amp; inexplicabili ipsius</w:t>
      </w:r>
      <w:r w:rsidRPr="00026ECB">
        <w:rPr>
          <w:lang w:val="it-IT"/>
        </w:rPr>
        <w:br/>
        <w:t>temperie, ex qua spiritus animalis procedit, quo</w:t>
      </w:r>
      <w:r w:rsidRPr="00026ECB">
        <w:rPr>
          <w:lang w:val="it-IT"/>
        </w:rPr>
        <w:br/>
        <w:t>tanquam primario instrumento anima triplices</w:t>
      </w:r>
      <w:r w:rsidRPr="00026ECB">
        <w:rPr>
          <w:lang w:val="it-IT"/>
        </w:rPr>
        <w:br/>
        <w:t>eas actiones exercet. Ac sensum quidem mo¬</w:t>
      </w:r>
      <w:r w:rsidRPr="00026ECB">
        <w:rPr>
          <w:lang w:val="it-IT"/>
        </w:rPr>
        <w:br/>
        <w:t>tumque spiritu per neruos transmisso edit. ra¬</w:t>
      </w:r>
      <w:r w:rsidRPr="00026ECB">
        <w:rPr>
          <w:lang w:val="it-IT"/>
        </w:rPr>
        <w:br/>
        <w:t>tiocinatur autem &amp; reliqua principis siue rectri¬</w:t>
      </w:r>
      <w:r w:rsidRPr="00026ECB">
        <w:rPr>
          <w:lang w:val="it-IT"/>
        </w:rPr>
        <w:br/>
        <w:t>cis facultatis munia obit, eo rite in cerebri cor¬</w:t>
      </w:r>
      <w:r w:rsidRPr="00026ECB">
        <w:rPr>
          <w:lang w:val="it-IT"/>
        </w:rPr>
        <w:br/>
        <w:t>pore contemperato. Itaque facultatis anima¬</w:t>
      </w:r>
      <w:r w:rsidRPr="00026ECB">
        <w:rPr>
          <w:lang w:val="it-IT"/>
        </w:rPr>
        <w:br/>
        <w:t>lis tres sunt actiones, quas etiam particulares</w:t>
      </w:r>
      <w:r w:rsidRPr="00026ECB">
        <w:rPr>
          <w:lang w:val="it-IT"/>
        </w:rPr>
        <w:br/>
        <w:t>eius facultates appellare possis, sensificam, mo¬</w:t>
      </w:r>
      <w:r w:rsidRPr="00026ECB">
        <w:rPr>
          <w:lang w:val="it-IT"/>
        </w:rPr>
        <w:br/>
        <w:t>tiuam &amp; rectricem: quarum prior quinque sen¬</w:t>
      </w:r>
      <w:r w:rsidRPr="00026ECB">
        <w:rPr>
          <w:lang w:val="it-IT"/>
        </w:rPr>
        <w:br/>
        <w:t>suum differentijs, altera motibus volunta¬</w:t>
      </w:r>
      <w:r w:rsidRPr="00026ECB">
        <w:rPr>
          <w:lang w:val="it-IT"/>
        </w:rPr>
        <w:br/>
        <w:t>rijs, tertia imaginationi memoriae &amp; rationi</w:t>
      </w:r>
      <w:r w:rsidRPr="00026ECB">
        <w:rPr>
          <w:lang w:val="it-IT"/>
        </w:rPr>
        <w:br/>
        <w:t>praeest.</w:t>
      </w:r>
      <w:r w:rsidRPr="00026ECB">
        <w:rPr>
          <w:lang w:val="it-IT"/>
        </w:rPr>
        <w:br/>
      </w:r>
      <w:r>
        <w:t>Τυχκὸν</w:t>
      </w:r>
      <w:r w:rsidRPr="00026ECB">
        <w:rPr>
          <w:lang w:val="it-IT"/>
        </w:rPr>
        <w:t xml:space="preserve"> </w:t>
      </w:r>
      <w:r>
        <w:t>πνεῦμα</w:t>
      </w:r>
      <w:r w:rsidRPr="00026ECB">
        <w:rPr>
          <w:lang w:val="it-IT"/>
        </w:rPr>
        <w:t>. animalis spiritus. Est substantia</w:t>
      </w:r>
      <w:r w:rsidRPr="00026ECB">
        <w:rPr>
          <w:lang w:val="it-IT"/>
        </w:rPr>
        <w:br/>
        <w:t>omnium tenuissima, per totum cerebri corpus</w:t>
      </w:r>
      <w:r w:rsidRPr="00026ECB">
        <w:rPr>
          <w:lang w:val="it-IT"/>
        </w:rPr>
        <w:br/>
        <w:t>diffusa, primum facultatis animalis instrumen¬</w:t>
      </w:r>
      <w:r w:rsidRPr="00026ECB">
        <w:rPr>
          <w:lang w:val="it-IT"/>
        </w:rPr>
        <w:br/>
        <w:t>tum. Sic enim qui in cerebro spiritus est anima¬</w:t>
      </w:r>
      <w:r w:rsidRPr="00026ECB">
        <w:rPr>
          <w:lang w:val="it-IT"/>
        </w:rPr>
        <w:br/>
        <w:t>lis dicitur, non quod substantia animae sit, sed</w:t>
      </w:r>
      <w:r w:rsidRPr="00026ECB">
        <w:rPr>
          <w:lang w:val="it-IT"/>
        </w:rPr>
        <w:br/>
        <w:t>quòd sit primum eius ibi habitantis instrumen¬</w:t>
      </w:r>
      <w:r w:rsidRPr="00026ECB">
        <w:rPr>
          <w:lang w:val="it-IT"/>
        </w:rPr>
        <w:br/>
        <w:t xml:space="preserve">tum. </w:t>
      </w:r>
      <w:r w:rsidRPr="00026ECB">
        <w:rPr>
          <w:lang w:val="fr-FR"/>
        </w:rPr>
        <w:t>Differt autem ille quidem permultum te¬</w:t>
      </w:r>
      <w:r w:rsidRPr="00026ECB">
        <w:rPr>
          <w:lang w:val="fr-FR"/>
        </w:rPr>
        <w:br/>
        <w:t>nuitate à reliquis spititibus, quod &amp; diuinior sit,</w:t>
      </w:r>
      <w:r w:rsidRPr="00026ECB">
        <w:rPr>
          <w:lang w:val="fr-FR"/>
        </w:rPr>
        <w:br/>
        <w:t>&amp; ad sublimium rerum contemplationem desti¬</w:t>
      </w:r>
      <w:r w:rsidRPr="00026ECB">
        <w:rPr>
          <w:lang w:val="fr-FR"/>
        </w:rPr>
        <w:br/>
        <w:t xml:space="preserve">natus. </w:t>
      </w:r>
      <w:r w:rsidRPr="00026ECB">
        <w:rPr>
          <w:lang w:val="it-IT"/>
        </w:rPr>
        <w:t>Itaque tantum abesse debet à corpore, quan¬</w:t>
      </w:r>
      <w:r w:rsidRPr="00026ECB">
        <w:rPr>
          <w:lang w:val="it-IT"/>
        </w:rPr>
        <w:br/>
        <w:t>to coelestia terrenis puriora sunt. Eam ob rem</w:t>
      </w:r>
      <w:r w:rsidRPr="00026ECB">
        <w:rPr>
          <w:lang w:val="it-IT"/>
        </w:rPr>
        <w:br/>
        <w:t>non ex re qualibet, sed ex tenuissima quaque</w:t>
      </w:r>
      <w:r w:rsidRPr="00026ECB">
        <w:rPr>
          <w:lang w:val="it-IT"/>
        </w:rPr>
        <w:br/>
        <w:t>substantia producitur, vt inspirati aeris parte</w:t>
      </w:r>
    </w:p>
    <w:p w14:paraId="6AB4CF7E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Ψ</w:t>
      </w:r>
      <w:r w:rsidRPr="00026ECB">
        <w:rPr>
          <w:lang w:val="it-IT"/>
        </w:rPr>
        <w:t>-0009.jpg</w:t>
      </w:r>
      <w:r w:rsidRPr="00026ECB">
        <w:rPr>
          <w:lang w:val="it-IT"/>
        </w:rPr>
        <w:br/>
        <w:t>original page number: 9</w:t>
      </w:r>
      <w:r w:rsidRPr="00026ECB">
        <w:rPr>
          <w:lang w:val="it-IT"/>
        </w:rPr>
        <w:br/>
      </w:r>
    </w:p>
    <w:p w14:paraId="358900E5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t>serenissima, sanguinis pro defaecati vapore, &amp;</w:t>
      </w:r>
      <w:r w:rsidRPr="00026ECB">
        <w:rPr>
          <w:lang w:val="it-IT"/>
        </w:rPr>
        <w:br/>
        <w:t>ipso vitali spiritum. Sanguis enim ille spiritalis pu¬</w:t>
      </w:r>
      <w:r w:rsidRPr="00026ECB">
        <w:rPr>
          <w:lang w:val="it-IT"/>
        </w:rPr>
        <w:br/>
        <w:t>rus &amp; tenuis qui à corde profectus in arterijs con¬</w:t>
      </w:r>
      <w:r w:rsidRPr="00026ECB">
        <w:rPr>
          <w:lang w:val="it-IT"/>
        </w:rPr>
        <w:br/>
        <w:t>tinetur, illi admodum familiare est alimentum,</w:t>
      </w:r>
      <w:r w:rsidRPr="00026ECB">
        <w:rPr>
          <w:lang w:val="it-IT"/>
        </w:rPr>
        <w:br/>
        <w:t>nec tamen tam propinquum, quin antequam</w:t>
      </w:r>
      <w:r w:rsidRPr="00026ECB">
        <w:rPr>
          <w:lang w:val="it-IT"/>
        </w:rPr>
        <w:br/>
        <w:t>spiritus animalis euadat, multum repurgari ela¬</w:t>
      </w:r>
      <w:r w:rsidRPr="00026ECB">
        <w:rPr>
          <w:lang w:val="it-IT"/>
        </w:rPr>
        <w:br/>
        <w:t>borarique debeat. In hunc autem vsum natura</w:t>
      </w:r>
      <w:r w:rsidRPr="00026ECB">
        <w:rPr>
          <w:lang w:val="it-IT"/>
        </w:rPr>
        <w:br/>
        <w:t>primum quidem nobilem illum plexum reti¬</w:t>
      </w:r>
      <w:r w:rsidRPr="00026ECB">
        <w:rPr>
          <w:lang w:val="it-IT"/>
        </w:rPr>
        <w:br/>
        <w:t>formem machinata est, eumque propterea tam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multis arteriarum ambagibus implicauit, quo</w:t>
      </w:r>
      <w:r w:rsidRPr="00026ECB">
        <w:rPr>
          <w:lang w:val="it-IT"/>
        </w:rPr>
        <w:br/>
        <w:t>mora longiore vitalis spiritus per eum quasi va¬</w:t>
      </w:r>
      <w:r w:rsidRPr="00026ECB">
        <w:rPr>
          <w:lang w:val="it-IT"/>
        </w:rPr>
        <w:br/>
        <w:t>rium quendam labyrinthum permeans, tandem</w:t>
      </w:r>
      <w:r w:rsidRPr="00026ECB">
        <w:rPr>
          <w:lang w:val="it-IT"/>
        </w:rPr>
        <w:br/>
        <w:t>tenuissimus purissimusque euaderet. Quo ad¬</w:t>
      </w:r>
      <w:r w:rsidRPr="00026ECB">
        <w:rPr>
          <w:lang w:val="it-IT"/>
        </w:rPr>
        <w:br/>
        <w:t>huc non contenta, alios praeterea ex vario mul¬</w:t>
      </w:r>
      <w:r w:rsidRPr="00026ECB">
        <w:rPr>
          <w:lang w:val="it-IT"/>
        </w:rPr>
        <w:br/>
        <w:t>tarum venarum &amp; arteriarum concursu imple¬</w:t>
      </w:r>
      <w:r w:rsidRPr="00026ECB">
        <w:rPr>
          <w:lang w:val="it-IT"/>
        </w:rPr>
        <w:br/>
        <w:t xml:space="preserve">xuque sinus, quos </w:t>
      </w:r>
      <w:r>
        <w:t>γρρσειδοξ</w:t>
      </w:r>
      <w:r w:rsidRPr="00026ECB">
        <w:rPr>
          <w:lang w:val="it-IT"/>
        </w:rPr>
        <w:t xml:space="preserve"> appellant, in duobus</w:t>
      </w:r>
      <w:r w:rsidRPr="00026ECB">
        <w:rPr>
          <w:lang w:val="it-IT"/>
        </w:rPr>
        <w:br/>
        <w:t>anterioribus ventriculis cerebri construxit, in</w:t>
      </w:r>
      <w:r w:rsidRPr="00026ECB">
        <w:rPr>
          <w:lang w:val="it-IT"/>
        </w:rPr>
        <w:br/>
        <w:t>quibus etiam perfectius &amp; subtilius excoquere¬</w:t>
      </w:r>
      <w:r w:rsidRPr="00026ECB">
        <w:rPr>
          <w:lang w:val="it-IT"/>
        </w:rPr>
        <w:br/>
        <w:t>tur. Inde in medium postremumque ventricu¬</w:t>
      </w:r>
      <w:r w:rsidRPr="00026ECB">
        <w:rPr>
          <w:lang w:val="it-IT"/>
        </w:rPr>
        <w:br/>
        <w:t>lum peruenit. Quamuis autem tum ventriculi</w:t>
      </w:r>
      <w:r w:rsidRPr="00026ECB">
        <w:rPr>
          <w:lang w:val="it-IT"/>
        </w:rPr>
        <w:br/>
        <w:t>omnes, tum totum ipsum cerebrum eo plenum</w:t>
      </w:r>
      <w:r w:rsidRPr="00026ECB">
        <w:rPr>
          <w:lang w:val="it-IT"/>
        </w:rPr>
        <w:br/>
        <w:t>sit, maxime tamen in postremo ventriculo con¬</w:t>
      </w:r>
      <w:r w:rsidRPr="00026ECB">
        <w:rPr>
          <w:lang w:val="it-IT"/>
        </w:rPr>
        <w:br/>
        <w:t>tinetur, in quo non plurimus modo, verum etiam</w:t>
      </w:r>
      <w:r w:rsidRPr="00026ECB">
        <w:rPr>
          <w:lang w:val="it-IT"/>
        </w:rPr>
        <w:br/>
        <w:t>ad animae vsum praestantissimus habetur. quam¬</w:t>
      </w:r>
      <w:r w:rsidRPr="00026ECB">
        <w:rPr>
          <w:lang w:val="it-IT"/>
        </w:rPr>
        <w:br/>
        <w:t>uis non contemnendus sit medius, qui etsi non</w:t>
      </w:r>
      <w:r w:rsidRPr="00026ECB">
        <w:rPr>
          <w:lang w:val="it-IT"/>
        </w:rPr>
        <w:br/>
        <w:t>est nobilissimus, multis tamen rationibus effici¬</w:t>
      </w:r>
      <w:r w:rsidRPr="00026ECB">
        <w:rPr>
          <w:lang w:val="it-IT"/>
        </w:rPr>
        <w:br/>
        <w:t>tur, vt, duobus anterioribus praeferendum</w:t>
      </w:r>
      <w:r w:rsidRPr="00026ECB">
        <w:rPr>
          <w:lang w:val="it-IT"/>
        </w:rPr>
        <w:br/>
        <w:t>esse existimemus. Eo autem anima, quae in cere¬</w:t>
      </w:r>
      <w:r w:rsidRPr="00026ECB">
        <w:rPr>
          <w:lang w:val="it-IT"/>
        </w:rPr>
        <w:br/>
        <w:t>bri corpore sedem habere creditur, tanquam</w:t>
      </w:r>
      <w:r w:rsidRPr="00026ECB">
        <w:rPr>
          <w:lang w:val="it-IT"/>
        </w:rPr>
        <w:br/>
        <w:t>primo instrumento vtitur, tum ad sensum &amp;</w:t>
      </w:r>
      <w:r w:rsidRPr="00026ECB">
        <w:rPr>
          <w:lang w:val="it-IT"/>
        </w:rPr>
        <w:br/>
        <w:t>motum, tum ad reliquas actiones quae ratione</w:t>
      </w:r>
      <w:r w:rsidRPr="00026ECB">
        <w:rPr>
          <w:lang w:val="it-IT"/>
        </w:rPr>
        <w:br/>
        <w:t>&amp; consilio administrantur: ad sensum quidem</w:t>
      </w:r>
      <w:r w:rsidRPr="00026ECB">
        <w:rPr>
          <w:lang w:val="it-IT"/>
        </w:rPr>
        <w:br/>
        <w:t>motumque, per neruos tanquam canales in or¬</w:t>
      </w:r>
      <w:r w:rsidRPr="00026ECB">
        <w:rPr>
          <w:lang w:val="it-IT"/>
        </w:rPr>
        <w:br/>
        <w:t>gana sensus atque motus influente: ad principes</w:t>
      </w:r>
      <w:r w:rsidRPr="00026ECB">
        <w:rPr>
          <w:lang w:val="it-IT"/>
        </w:rPr>
        <w:br/>
        <w:t>autem actiones sic temperato, prout natura ar¬</w:t>
      </w:r>
      <w:r w:rsidRPr="00026ECB">
        <w:rPr>
          <w:lang w:val="it-IT"/>
        </w:rPr>
        <w:br/>
        <w:t>cano quodam consilio expedire intelligit.</w:t>
      </w:r>
      <w:r w:rsidRPr="00026ECB">
        <w:rPr>
          <w:lang w:val="it-IT"/>
        </w:rPr>
        <w:br/>
      </w:r>
      <w:r>
        <w:t>Τυγότρορον</w:t>
      </w:r>
      <w:r w:rsidRPr="00026ECB">
        <w:rPr>
          <w:lang w:val="it-IT"/>
        </w:rPr>
        <w:t xml:space="preserve"> dicitur </w:t>
      </w:r>
      <w:r>
        <w:t>τὸ</w:t>
      </w:r>
      <w:r w:rsidRPr="00026ECB">
        <w:rPr>
          <w:lang w:val="it-IT"/>
        </w:rPr>
        <w:t xml:space="preserve"> </w:t>
      </w:r>
      <w:r>
        <w:t>κέστρον</w:t>
      </w:r>
      <w:r w:rsidRPr="00026ECB">
        <w:rPr>
          <w:lang w:val="it-IT"/>
        </w:rPr>
        <w:t>, id est betonica, vt scribit</w:t>
      </w:r>
      <w:r w:rsidRPr="00026ECB">
        <w:rPr>
          <w:lang w:val="it-IT"/>
        </w:rPr>
        <w:br/>
        <w:t>Diosc. gaudet enim frigidis locis, inque ijs laeta</w:t>
      </w:r>
      <w:r w:rsidRPr="00026ECB">
        <w:rPr>
          <w:lang w:val="it-IT"/>
        </w:rPr>
        <w:br/>
        <w:t xml:space="preserve">prouenit. vide </w:t>
      </w:r>
      <w:r>
        <w:t>κέστον</w:t>
      </w:r>
      <w:r w:rsidRPr="00026ECB">
        <w:rPr>
          <w:lang w:val="it-IT"/>
        </w:rPr>
        <w:t>.</w:t>
      </w:r>
      <w:r w:rsidRPr="00026ECB">
        <w:rPr>
          <w:lang w:val="it-IT"/>
        </w:rPr>
        <w:br/>
        <w:t xml:space="preserve">„ </w:t>
      </w:r>
      <w:r>
        <w:t>Γυχρὸν</w:t>
      </w:r>
      <w:r w:rsidRPr="00026ECB">
        <w:rPr>
          <w:lang w:val="it-IT"/>
        </w:rPr>
        <w:t xml:space="preserve"> </w:t>
      </w:r>
      <w:r>
        <w:t>πνεῦμα</w:t>
      </w:r>
      <w:r w:rsidRPr="00026ECB">
        <w:rPr>
          <w:lang w:val="it-IT"/>
        </w:rPr>
        <w:t xml:space="preserve">. vide </w:t>
      </w:r>
      <w:r>
        <w:t>πνεῦμα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Γυχξολεσία</w:t>
      </w:r>
      <w:r w:rsidRPr="00026ECB">
        <w:rPr>
          <w:lang w:val="it-IT"/>
        </w:rPr>
        <w:t>. frigida lauatio, vel in aqua frigida laua¬</w:t>
      </w:r>
      <w:r w:rsidRPr="00026ECB">
        <w:rPr>
          <w:lang w:val="it-IT"/>
        </w:rPr>
        <w:br/>
        <w:t>„ tio: huius lib. 1. Cels. meminit quam non omni</w:t>
      </w:r>
      <w:r w:rsidRPr="00026ECB">
        <w:rPr>
          <w:lang w:val="it-IT"/>
        </w:rPr>
        <w:br/>
        <w:t>„ aetati conuenire tradit, sed vbi iam corpus iustam</w:t>
      </w:r>
      <w:r w:rsidRPr="00026ECB">
        <w:rPr>
          <w:lang w:val="it-IT"/>
        </w:rPr>
        <w:br/>
        <w:t>„ impleuerit magnitudinem, nam in adolescente</w:t>
      </w:r>
      <w:r w:rsidRPr="00026ECB">
        <w:rPr>
          <w:lang w:val="it-IT"/>
        </w:rPr>
        <w:br/>
        <w:t>„ eius incrementum remoratur: vide de huius fa¬</w:t>
      </w:r>
      <w:r w:rsidRPr="00026ECB">
        <w:rPr>
          <w:lang w:val="it-IT"/>
        </w:rPr>
        <w:br/>
        <w:t>„ cultatibus Paulum l. I. c. 51. vide &amp; Oribas. libr.</w:t>
      </w:r>
      <w:r w:rsidRPr="00026ECB">
        <w:rPr>
          <w:lang w:val="it-IT"/>
        </w:rPr>
        <w:br/>
        <w:t>„ 10. Collectan. c. 6. 7.</w:t>
      </w:r>
      <w:r w:rsidRPr="00026ECB">
        <w:rPr>
          <w:lang w:val="it-IT"/>
        </w:rPr>
        <w:br/>
      </w:r>
      <w:r>
        <w:t>Τυχρορόβος</w:t>
      </w:r>
      <w:r w:rsidRPr="00026ECB">
        <w:rPr>
          <w:lang w:val="it-IT"/>
        </w:rPr>
        <w:t>. apud Galen. 9. method. cap. 5. sic dici¬</w:t>
      </w:r>
      <w:r w:rsidRPr="00026ECB">
        <w:rPr>
          <w:lang w:val="it-IT"/>
        </w:rPr>
        <w:br/>
        <w:t>„ tur medicus qui frigidam aegro exhibere me¬</w:t>
      </w:r>
      <w:r w:rsidRPr="00026ECB">
        <w:rPr>
          <w:lang w:val="it-IT"/>
        </w:rPr>
        <w:br/>
        <w:t>tuit.</w:t>
      </w:r>
      <w:r w:rsidRPr="00026ECB">
        <w:rPr>
          <w:lang w:val="it-IT"/>
        </w:rPr>
        <w:br/>
      </w:r>
      <w:r>
        <w:t>Τυχροποσία</w:t>
      </w:r>
      <w:r w:rsidRPr="00026ECB">
        <w:rPr>
          <w:lang w:val="it-IT"/>
        </w:rPr>
        <w:t>. frigidae potio appellatur, siue aquam in¬</w:t>
      </w:r>
      <w:r w:rsidRPr="00026ECB">
        <w:rPr>
          <w:lang w:val="it-IT"/>
        </w:rPr>
        <w:br/>
        <w:t>„ telligamus nulla praeparatione talem, quae suapte</w:t>
      </w:r>
      <w:r w:rsidRPr="00026ECB">
        <w:rPr>
          <w:lang w:val="it-IT"/>
        </w:rPr>
        <w:br/>
        <w:t>„ natura frigida est, siue illam quae artificio quo¬</w:t>
      </w:r>
      <w:r w:rsidRPr="00026ECB">
        <w:rPr>
          <w:lang w:val="it-IT"/>
        </w:rPr>
        <w:br/>
        <w:t>„ dam talis effecta est; artes enim habuere multas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„ veteres diuersosque modos aquae refrigerandae,</w:t>
      </w:r>
      <w:r w:rsidRPr="00026ECB">
        <w:rPr>
          <w:lang w:val="it-IT"/>
        </w:rPr>
        <w:br/>
        <w:t>„ talisque epotandae; antiquissimis enim tempo¬</w:t>
      </w:r>
      <w:r w:rsidRPr="00026ECB">
        <w:rPr>
          <w:lang w:val="it-IT"/>
        </w:rPr>
        <w:br/>
        <w:t>„ ribus eam Niuibus talem reddebant, vnde niua¬</w:t>
      </w:r>
      <w:r w:rsidRPr="00026ECB">
        <w:rPr>
          <w:lang w:val="it-IT"/>
        </w:rPr>
        <w:br/>
        <w:t>„ tam Theodorus Priscianus appellauit l. 2. ca. 13.</w:t>
      </w:r>
      <w:r w:rsidRPr="00026ECB">
        <w:rPr>
          <w:lang w:val="it-IT"/>
        </w:rPr>
        <w:br/>
        <w:t>„ hic &amp; Athenaeus docuit lib. 3. Dymnosoph. vbi</w:t>
      </w:r>
      <w:r w:rsidRPr="00026ECB">
        <w:rPr>
          <w:lang w:val="it-IT"/>
        </w:rPr>
        <w:br/>
        <w:t>„ etiam veteres Niues potasse, easque in fossis ma¬</w:t>
      </w:r>
      <w:r w:rsidRPr="00026ECB">
        <w:rPr>
          <w:lang w:val="it-IT"/>
        </w:rPr>
        <w:br/>
        <w:t>„gnis quibus quernos ramos superinijciebant</w:t>
      </w:r>
      <w:r w:rsidRPr="00026ECB">
        <w:rPr>
          <w:lang w:val="it-IT"/>
        </w:rPr>
        <w:br/>
        <w:t>„ conseruare consueuisse memoriae mandauit.</w:t>
      </w:r>
      <w:r w:rsidRPr="00026ECB">
        <w:rPr>
          <w:lang w:val="it-IT"/>
        </w:rPr>
        <w:br/>
        <w:t>„ Quod Plutarch. in 6. sympos. fieri quoque so¬</w:t>
      </w:r>
      <w:r w:rsidRPr="00026ECB">
        <w:rPr>
          <w:lang w:val="it-IT"/>
        </w:rPr>
        <w:br/>
        <w:t>„ litum scribit cum paleis &amp; rudibus pannis niui¬</w:t>
      </w:r>
      <w:r w:rsidRPr="00026ECB">
        <w:rPr>
          <w:lang w:val="it-IT"/>
        </w:rPr>
        <w:br/>
        <w:t>„ bus circumductis, easque ab aere tuentibus, &amp;</w:t>
      </w:r>
      <w:r w:rsidRPr="00026ECB">
        <w:rPr>
          <w:lang w:val="it-IT"/>
        </w:rPr>
        <w:br/>
        <w:t>„frigiditate conseruantibus: Protagorides li. co¬</w:t>
      </w:r>
      <w:r w:rsidRPr="00026ECB">
        <w:rPr>
          <w:lang w:val="it-IT"/>
        </w:rPr>
        <w:br/>
        <w:t>micarum historiarum 2. quoddam militum An¬</w:t>
      </w:r>
      <w:r w:rsidRPr="00026ECB">
        <w:rPr>
          <w:lang w:val="it-IT"/>
        </w:rPr>
        <w:br/>
        <w:t>"tiochi regis refrigerandae aquae artificium me¬</w:t>
      </w:r>
    </w:p>
    <w:p w14:paraId="63F42F26" w14:textId="77777777" w:rsidR="00026ECB" w:rsidRDefault="00026ECB" w:rsidP="00026ECB">
      <w:r>
        <w:t>image name: Ψ-0010.jpg</w:t>
      </w:r>
      <w:r>
        <w:br/>
        <w:t>original page number: 10</w:t>
      </w:r>
      <w:r>
        <w:br/>
      </w:r>
    </w:p>
    <w:p w14:paraId="29C1BC78" w14:textId="77777777" w:rsidR="00026ECB" w:rsidRPr="00026ECB" w:rsidRDefault="00026ECB" w:rsidP="00026ECB">
      <w:pPr>
        <w:rPr>
          <w:lang w:val="fr-FR"/>
        </w:rPr>
      </w:pPr>
      <w:r>
        <w:t>morat, quo scilicet aquam die in Aprico loco</w:t>
      </w:r>
      <w:r>
        <w:br/>
        <w:t>ponebantur, &amp; quod crassum erat nocte incipien¬</w:t>
      </w:r>
      <w:r>
        <w:br/>
        <w:t>te excolantes, reliquam noctis partem in hy¬</w:t>
      </w:r>
      <w:r>
        <w:br/>
        <w:t>drijs fictilibus, sub Dio in editioribus domus par¬</w:t>
      </w:r>
      <w:r>
        <w:br/>
        <w:t>tibus exponebant, per totam deinde noctem*</w:t>
      </w:r>
      <w:r>
        <w:br/>
        <w:t>duo pueri ipsa vasa exterius irrigabant, atque“</w:t>
      </w:r>
      <w:r>
        <w:br/>
        <w:t>diluculo incipiente purgantes rursus, faecemque“</w:t>
      </w:r>
      <w:r>
        <w:br/>
        <w:t>subtrahentes, &amp; tenuem ipsam aquam maxime¬</w:t>
      </w:r>
      <w:r>
        <w:br/>
        <w:t>que sanitati idoneam facientes, inter paleas hy¬“</w:t>
      </w:r>
      <w:r>
        <w:br/>
        <w:t>drias ipsas collocabant, sicque demum illa vte¬</w:t>
      </w:r>
      <w:r>
        <w:br/>
        <w:t>bantur: non admodum ab hoc diuersus erat ille“</w:t>
      </w:r>
      <w:r>
        <w:br/>
        <w:t>refrigerandi aquam modus quem Galen. in Ale¬“</w:t>
      </w:r>
      <w:r>
        <w:br/>
        <w:t>xandria atque vniuersa Aegypto seruatum se vi¬“</w:t>
      </w:r>
      <w:r>
        <w:br/>
        <w:t>disse testatur 4. comment. 6. Epidem. vbi occi¬</w:t>
      </w:r>
      <w:r>
        <w:br/>
        <w:t>dente sole prius calefactam aquam testaceis va¬</w:t>
      </w:r>
      <w:r>
        <w:br/>
        <w:t>sis inijciebant, eaque vasa fenestris ad ventos ex¬“</w:t>
      </w:r>
      <w:r>
        <w:br/>
        <w:t>positis vt tota nocte refrigerarentur suspensa,“</w:t>
      </w:r>
      <w:r>
        <w:br/>
        <w:t>deinde ante Solis exortum humi deposita fri¬</w:t>
      </w:r>
      <w:r>
        <w:br/>
        <w:t>gida aqua conspergebant, ac interdum ipsis fo¬</w:t>
      </w:r>
      <w:r>
        <w:br/>
        <w:t>lia frigida vitium, lacturae, &amp; similium circum¬</w:t>
      </w:r>
      <w:r>
        <w:br/>
        <w:t>ponebant, vt frigus aquae noctu acquisitum in¬</w:t>
      </w:r>
      <w:r>
        <w:br/>
        <w:t>terdiu conseruaretur. Alium refrigerandi aquam“</w:t>
      </w:r>
      <w:r>
        <w:br/>
        <w:t>modum fuisse disputat Plutarch. ex Aristotele 6. “</w:t>
      </w:r>
      <w:r>
        <w:br/>
        <w:t>sympos vbi cotibus &amp; silicibus, nec non plum¬</w:t>
      </w:r>
      <w:r>
        <w:br/>
        <w:t>beis laminis aquae iniectis eam refrigerari de¬</w:t>
      </w:r>
      <w:r>
        <w:br/>
        <w:t>monstrat. Caeterum Neronis postremum aquae“</w:t>
      </w:r>
      <w:r>
        <w:br/>
        <w:t>refrigerandae inuentum nullo praedictorum ig¬</w:t>
      </w:r>
      <w:r>
        <w:br/>
      </w:r>
      <w:r>
        <w:lastRenderedPageBreak/>
        <w:t>nobilius extitit, qui vt frigoris voluptate abs¬</w:t>
      </w:r>
      <w:r>
        <w:br/>
        <w:t>que niuis vitijs foueretur, aquam decoqui sibi, “</w:t>
      </w:r>
      <w:r>
        <w:br/>
        <w:t>vitroque demissam in niues refrigerari curabat, *</w:t>
      </w:r>
      <w:r>
        <w:br/>
        <w:t>quem morem ita insecuta aetas Romae obserua¬</w:t>
      </w:r>
      <w:r>
        <w:br/>
        <w:t>uit vt Neronis decocta fere in ore omnium ver¬“</w:t>
      </w:r>
      <w:r>
        <w:br/>
        <w:t>saretur, de qua sermonem habens Iuuenal. Sa¬</w:t>
      </w:r>
      <w:r>
        <w:br/>
        <w:t>tyr. 5. sic ait: 5</w:t>
      </w:r>
      <w:r>
        <w:br/>
        <w:t>Cum stomachus Domini feruet potuque ciboque“</w:t>
      </w:r>
      <w:r>
        <w:br/>
        <w:t>Frigidior Geticis petitur decocta pruinis, 4</w:t>
      </w:r>
      <w:r>
        <w:br/>
        <w:t>De hac Galen. intellexit quando 7. meth. me¬</w:t>
      </w:r>
      <w:r>
        <w:br/>
        <w:t>morat se interdum stomachi ac membrorum“</w:t>
      </w:r>
      <w:r>
        <w:br/>
        <w:t>intemperiem aqua niuibus refrigerata curasse,“</w:t>
      </w:r>
      <w:r>
        <w:br/>
        <w:t>ὡς ἐν ῥώμη (ait ille) σκευάζειν ἔθος ἔχρισι, πρθιρ¬</w:t>
      </w:r>
      <w:r>
        <w:br/>
        <w:t>μαίνοντες τὴν κατασιευὴν, ἂν ἀντοὶ προσαγγρένοιι δι¬</w:t>
      </w:r>
      <w:r>
        <w:br/>
        <w:t>κόκταν. Sed de hac decocta num per eam aqua“</w:t>
      </w:r>
      <w:r>
        <w:br/>
        <w:t>calida intelligeretur vt existimarunt nonnulli “</w:t>
      </w:r>
      <w:r>
        <w:br/>
        <w:t>vide supra διάκτα. 6</w:t>
      </w:r>
      <w:r>
        <w:br/>
        <w:t>Τίτης μύελος. spinalis medulla dicitur Gale¬“</w:t>
      </w:r>
      <w:r>
        <w:br/>
        <w:t>no.5</w:t>
      </w:r>
      <w:r>
        <w:br/>
        <w:t xml:space="preserve">Τῶρα. scabies. </w:t>
      </w:r>
      <w:r w:rsidRPr="00026ECB">
        <w:rPr>
          <w:lang w:val="fr-FR"/>
        </w:rPr>
        <w:t>Est asperitas summae cutis ex ea fur¬</w:t>
      </w:r>
      <w:r w:rsidRPr="00026ECB">
        <w:rPr>
          <w:lang w:val="fr-FR"/>
        </w:rPr>
        <w:br/>
        <w:t>fures eliciens, cum pruritu &amp; colliquatione</w:t>
      </w:r>
      <w:r w:rsidRPr="00026ECB">
        <w:rPr>
          <w:lang w:val="fr-FR"/>
        </w:rPr>
        <w:br/>
        <w:t>corporis. Asperitas quidem illi cum lepra com¬</w:t>
      </w:r>
      <w:r w:rsidRPr="00026ECB">
        <w:rPr>
          <w:lang w:val="fr-FR"/>
        </w:rPr>
        <w:br/>
        <w:t>munis est, vt &amp; pruritus &amp; colliquatio corpo¬</w:t>
      </w:r>
      <w:r w:rsidRPr="00026ECB">
        <w:rPr>
          <w:lang w:val="fr-FR"/>
        </w:rPr>
        <w:br/>
        <w:t>ris, differentia vero in eo est, quod in psora sum¬</w:t>
      </w:r>
      <w:r w:rsidRPr="00026ECB">
        <w:rPr>
          <w:lang w:val="fr-FR"/>
        </w:rPr>
        <w:br/>
        <w:t>mam cutem potius occupet, in lepra vero altius</w:t>
      </w:r>
      <w:r w:rsidRPr="00026ECB">
        <w:rPr>
          <w:lang w:val="fr-FR"/>
        </w:rPr>
        <w:br/>
        <w:t>descendat: quodque per psoram cutis furfura¬</w:t>
      </w:r>
      <w:r w:rsidRPr="00026ECB">
        <w:rPr>
          <w:lang w:val="fr-FR"/>
        </w:rPr>
        <w:br/>
        <w:t>cea quaedam corpora remittat, per lepram vero</w:t>
      </w:r>
      <w:r w:rsidRPr="00026ECB">
        <w:rPr>
          <w:lang w:val="fr-FR"/>
        </w:rPr>
        <w:br/>
        <w:t>in squamas soluatur. Huius autem asperitatis</w:t>
      </w:r>
      <w:r w:rsidRPr="00026ECB">
        <w:rPr>
          <w:lang w:val="fr-FR"/>
        </w:rPr>
        <w:br/>
        <w:t>causa siccitas est humoris, qui paucior quidem</w:t>
      </w:r>
      <w:r w:rsidRPr="00026ECB">
        <w:rPr>
          <w:lang w:val="fr-FR"/>
        </w:rPr>
        <w:br/>
        <w:t>&amp; tenuior pruritum mouet, vstus vero factus¬</w:t>
      </w:r>
      <w:r w:rsidRPr="00026ECB">
        <w:rPr>
          <w:lang w:val="fr-FR"/>
        </w:rPr>
        <w:br/>
        <w:t>que crassior psoram inducit. Addit &amp; Paulus</w:t>
      </w:r>
      <w:r w:rsidRPr="00026ECB">
        <w:rPr>
          <w:lang w:val="fr-FR"/>
        </w:rPr>
        <w:br/>
        <w:t>aliaspsorae lepraeque differentias, psoram qui¬</w:t>
      </w:r>
      <w:r w:rsidRPr="00026ECB">
        <w:rPr>
          <w:lang w:val="fr-FR"/>
        </w:rPr>
        <w:br/>
        <w:t>dem varie figuratam videri, lepram vero circu¬</w:t>
      </w:r>
      <w:r w:rsidRPr="00026ECB">
        <w:rPr>
          <w:lang w:val="fr-FR"/>
        </w:rPr>
        <w:br/>
        <w:t>laribus magis erosionibus cutem depascere. Sed</w:t>
      </w:r>
      <w:r w:rsidRPr="00026ECB">
        <w:rPr>
          <w:lang w:val="fr-FR"/>
        </w:rPr>
        <w:br/>
        <w:t>&amp; furfures à siccitate proueniunt, ijsque mate¬</w:t>
      </w:r>
      <w:r w:rsidRPr="00026ECB">
        <w:rPr>
          <w:lang w:val="fr-FR"/>
        </w:rPr>
        <w:br/>
        <w:t>ria ex subiectae carnis colliquatione assidua quam</w:t>
      </w:r>
      <w:r w:rsidRPr="00026ECB">
        <w:rPr>
          <w:lang w:val="fr-FR"/>
        </w:rPr>
        <w:br/>
        <w:t>calida pariatintem peries, suggeritur. Ex melan¬</w:t>
      </w:r>
      <w:r w:rsidRPr="00026ECB">
        <w:rPr>
          <w:lang w:val="fr-FR"/>
        </w:rPr>
        <w:br/>
        <w:t>cholico humore nascitur malum, atque inter me¬</w:t>
      </w:r>
      <w:r w:rsidRPr="00026ECB">
        <w:rPr>
          <w:lang w:val="fr-FR"/>
        </w:rPr>
        <w:br/>
        <w:t>lancholicos affectus numeratur. Haec quidem</w:t>
      </w:r>
      <w:r w:rsidRPr="00026ECB">
        <w:rPr>
          <w:lang w:val="fr-FR"/>
        </w:rPr>
        <w:br/>
        <w:t>Graeci de psora prodiderunt, &amp; omnes quot¬</w:t>
      </w:r>
      <w:r w:rsidRPr="00026ECB">
        <w:rPr>
          <w:lang w:val="fr-FR"/>
        </w:rPr>
        <w:br/>
        <w:t>quot mihi videre licuit interpretes scabiem sunt</w:t>
      </w:r>
    </w:p>
    <w:p w14:paraId="0867FE25" w14:textId="77777777" w:rsidR="00026ECB" w:rsidRDefault="00026ECB" w:rsidP="00026ECB">
      <w:r>
        <w:t>image name: Ψ-0011.jpg</w:t>
      </w:r>
      <w:r>
        <w:br/>
        <w:t>original page number: 11</w:t>
      </w:r>
      <w:r>
        <w:br/>
      </w:r>
    </w:p>
    <w:p w14:paraId="188D8DE9" w14:textId="77777777" w:rsidR="00026ECB" w:rsidRPr="00026ECB" w:rsidRDefault="00026ECB" w:rsidP="00026ECB">
      <w:pPr>
        <w:rPr>
          <w:lang w:val="it-IT"/>
        </w:rPr>
      </w:pPr>
      <w:r w:rsidRPr="00026ECB">
        <w:rPr>
          <w:lang w:val="it-IT"/>
        </w:rPr>
        <w:lastRenderedPageBreak/>
        <w:t>interpretati, Plinium credo secuti, qui li. 20. c. 1.</w:t>
      </w:r>
      <w:r w:rsidRPr="00026ECB">
        <w:rPr>
          <w:lang w:val="it-IT"/>
        </w:rPr>
        <w:br/>
        <w:t>scribit, radix cucumeris arida cum resina impeti¬</w:t>
      </w:r>
      <w:r w:rsidRPr="00026ECB">
        <w:rPr>
          <w:lang w:val="it-IT"/>
        </w:rPr>
        <w:br/>
        <w:t>ginem &amp; scabiem, quae psoram &amp; lichenas vo¬</w:t>
      </w:r>
      <w:r w:rsidRPr="00026ECB">
        <w:rPr>
          <w:lang w:val="it-IT"/>
        </w:rPr>
        <w:br/>
        <w:t>cant, sanat. Idem tamen ca. 17. eiusdem libri sca¬</w:t>
      </w:r>
      <w:r w:rsidRPr="00026ECB">
        <w:rPr>
          <w:lang w:val="it-IT"/>
        </w:rPr>
        <w:br/>
        <w:t xml:space="preserve">biem &amp; psoram videtur distinguere. </w:t>
      </w:r>
      <w:r w:rsidRPr="00026ECB">
        <w:rPr>
          <w:lang w:val="fr-FR"/>
        </w:rPr>
        <w:t>Verum si</w:t>
      </w:r>
      <w:r w:rsidRPr="00026ECB">
        <w:rPr>
          <w:lang w:val="fr-FR"/>
        </w:rPr>
        <w:br/>
        <w:t>plora Latinis scabies sit, non videntur Graeci de</w:t>
      </w:r>
      <w:r w:rsidRPr="00026ECB">
        <w:rPr>
          <w:lang w:val="fr-FR"/>
        </w:rPr>
        <w:br/>
        <w:t>plora plene tractasse, totamque de ea commen¬</w:t>
      </w:r>
      <w:r w:rsidRPr="00026ECB">
        <w:rPr>
          <w:lang w:val="fr-FR"/>
        </w:rPr>
        <w:br/>
        <w:t>tationem absoluisse. Siquidem Cornel. Celsus</w:t>
      </w:r>
      <w:r w:rsidRPr="00026ECB">
        <w:rPr>
          <w:lang w:val="fr-FR"/>
        </w:rPr>
        <w:br/>
        <w:t>rubicundum esse tumorem in scabie prodidit,</w:t>
      </w:r>
      <w:r w:rsidRPr="00026ECB">
        <w:rPr>
          <w:lang w:val="fr-FR"/>
        </w:rPr>
        <w:br/>
        <w:t>ex quo facile intelligitur non semper à melan¬</w:t>
      </w:r>
      <w:r w:rsidRPr="00026ECB">
        <w:rPr>
          <w:lang w:val="fr-FR"/>
        </w:rPr>
        <w:br/>
        <w:t>cholico humore nasci. Celsoque consentanea</w:t>
      </w:r>
      <w:r w:rsidRPr="00026ECB">
        <w:rPr>
          <w:lang w:val="fr-FR"/>
        </w:rPr>
        <w:br/>
        <w:t>scripsit Auicennas. Praeterea ex cute pustulas</w:t>
      </w:r>
      <w:r w:rsidRPr="00026ECB">
        <w:rPr>
          <w:lang w:val="fr-FR"/>
        </w:rPr>
        <w:br/>
        <w:t>prodire per scabiem dicit, quasdam humidiores,</w:t>
      </w:r>
      <w:r w:rsidRPr="00026ECB">
        <w:rPr>
          <w:lang w:val="fr-FR"/>
        </w:rPr>
        <w:br/>
        <w:t>quasdam sicciores, &amp; exire in quibusdam saniem,</w:t>
      </w:r>
      <w:r w:rsidRPr="00026ECB">
        <w:rPr>
          <w:lang w:val="fr-FR"/>
        </w:rPr>
        <w:br/>
        <w:t>fierique ex his continuatam exulcerationem &amp;</w:t>
      </w:r>
      <w:r w:rsidRPr="00026ECB">
        <w:rPr>
          <w:lang w:val="fr-FR"/>
        </w:rPr>
        <w:br/>
        <w:t>serpere in quibusdam cito. quas tamen in psora</w:t>
      </w:r>
      <w:r w:rsidRPr="00026ECB">
        <w:rPr>
          <w:lang w:val="fr-FR"/>
        </w:rPr>
        <w:br/>
        <w:t>differentias pustularum nemo Gręcorum anno¬</w:t>
      </w:r>
      <w:r w:rsidRPr="00026ECB">
        <w:rPr>
          <w:lang w:val="fr-FR"/>
        </w:rPr>
        <w:br/>
        <w:t>tauit: non neglexit autem Auicennas, scabiem</w:t>
      </w:r>
      <w:r w:rsidRPr="00026ECB">
        <w:rPr>
          <w:lang w:val="fr-FR"/>
        </w:rPr>
        <w:br/>
        <w:t>suam in exorticatam &amp; non excorticatam, in hu¬</w:t>
      </w:r>
      <w:r w:rsidRPr="00026ECB">
        <w:rPr>
          <w:lang w:val="fr-FR"/>
        </w:rPr>
        <w:br/>
        <w:t>midam &amp; siccam, in foedam &amp; non foedam di¬</w:t>
      </w:r>
      <w:r w:rsidRPr="00026ECB">
        <w:rPr>
          <w:lang w:val="fr-FR"/>
        </w:rPr>
        <w:br/>
        <w:t>stinguens. Sed puto equidem Graecos de psora</w:t>
      </w:r>
      <w:r w:rsidRPr="00026ECB">
        <w:rPr>
          <w:lang w:val="fr-FR"/>
        </w:rPr>
        <w:br/>
        <w:t>loquutos non tam noua &amp; recenti vt pruritus</w:t>
      </w:r>
      <w:r w:rsidRPr="00026ECB">
        <w:rPr>
          <w:lang w:val="fr-FR"/>
        </w:rPr>
        <w:br/>
        <w:t>adhuc esse videatur, quem à sanguine bilioso</w:t>
      </w:r>
      <w:r w:rsidRPr="00026ECB">
        <w:rPr>
          <w:lang w:val="fr-FR"/>
        </w:rPr>
        <w:br/>
        <w:t>excitari manifestum est, sed nec tam multum à</w:t>
      </w:r>
      <w:r w:rsidRPr="00026ECB">
        <w:rPr>
          <w:lang w:val="fr-FR"/>
        </w:rPr>
        <w:br/>
        <w:t>pruritu recedente, eamque longe progressa, vt</w:t>
      </w:r>
      <w:r w:rsidRPr="00026ECB">
        <w:rPr>
          <w:lang w:val="fr-FR"/>
        </w:rPr>
        <w:br/>
        <w:t xml:space="preserve">proximè ad </w:t>
      </w:r>
      <w:r>
        <w:t>τὴν</w:t>
      </w:r>
      <w:r w:rsidRPr="00026ECB">
        <w:rPr>
          <w:lang w:val="fr-FR"/>
        </w:rPr>
        <w:t xml:space="preserve"> </w:t>
      </w:r>
      <w:r>
        <w:t>λέπραν</w:t>
      </w:r>
      <w:r w:rsidRPr="00026ECB">
        <w:rPr>
          <w:lang w:val="fr-FR"/>
        </w:rPr>
        <w:t xml:space="preserve"> accedat, quo tempore non</w:t>
      </w:r>
      <w:r w:rsidRPr="00026ECB">
        <w:rPr>
          <w:lang w:val="fr-FR"/>
        </w:rPr>
        <w:br/>
        <w:t xml:space="preserve">iam simplex est psora, sed </w:t>
      </w:r>
      <w:r>
        <w:t>ἀγάα</w:t>
      </w:r>
      <w:r w:rsidRPr="00026ECB">
        <w:rPr>
          <w:lang w:val="fr-FR"/>
        </w:rPr>
        <w:t>, quam feram sca¬</w:t>
      </w:r>
      <w:r w:rsidRPr="00026ECB">
        <w:rPr>
          <w:lang w:val="fr-FR"/>
        </w:rPr>
        <w:br/>
        <w:t>biem Corn. Celsus vocat. Tunc enim in squa¬</w:t>
      </w:r>
      <w:r w:rsidRPr="00026ECB">
        <w:rPr>
          <w:lang w:val="fr-FR"/>
        </w:rPr>
        <w:br/>
        <w:t>mas resoluitur, exulceratur, serpit, pustulas &amp;</w:t>
      </w:r>
      <w:r w:rsidRPr="00026ECB">
        <w:rPr>
          <w:lang w:val="fr-FR"/>
        </w:rPr>
        <w:br/>
        <w:t>saniem emittit, supraque psorae modum exaspe¬</w:t>
      </w:r>
      <w:r w:rsidRPr="00026ECB">
        <w:rPr>
          <w:lang w:val="fr-FR"/>
        </w:rPr>
        <w:br/>
        <w:t>ratur.</w:t>
      </w:r>
      <w:r w:rsidRPr="00026ECB">
        <w:rPr>
          <w:lang w:val="fr-FR"/>
        </w:rPr>
        <w:br/>
        <w:t>„ tica mala scabies appellatur, quam credebant ve¬</w:t>
      </w:r>
      <w:r w:rsidRPr="00026ECB">
        <w:rPr>
          <w:lang w:val="fr-FR"/>
        </w:rPr>
        <w:br/>
        <w:t>„ teres Romani contagione ad alios transire; Cae¬</w:t>
      </w:r>
      <w:r w:rsidRPr="00026ECB">
        <w:rPr>
          <w:lang w:val="fr-FR"/>
        </w:rPr>
        <w:br/>
        <w:t xml:space="preserve">terum etiam </w:t>
      </w:r>
      <w:r>
        <w:t>ψῶρα</w:t>
      </w:r>
      <w:r w:rsidRPr="00026ECB">
        <w:rPr>
          <w:lang w:val="fr-FR"/>
        </w:rPr>
        <w:t xml:space="preserve"> tribuitur arboribus, &amp; inter</w:t>
      </w:r>
      <w:r w:rsidRPr="00026ECB">
        <w:rPr>
          <w:lang w:val="fr-FR"/>
        </w:rPr>
        <w:br/>
        <w:t>„ latina voce arborum limum appellat c. 7. l. 23.</w:t>
      </w:r>
      <w:r w:rsidRPr="00026ECB">
        <w:rPr>
          <w:lang w:val="fr-FR"/>
        </w:rPr>
        <w:br/>
        <w:t>" Illaque est quae ab Horat. lib. de arte poe¬</w:t>
      </w:r>
      <w:r w:rsidRPr="00026ECB">
        <w:rPr>
          <w:lang w:val="fr-FR"/>
        </w:rPr>
        <w:br/>
        <w:t>„ eas ficui apud Theophr. I. 5. c. 10. &amp; lib. 4. c. 16. &amp;</w:t>
      </w:r>
      <w:r w:rsidRPr="00026ECB">
        <w:rPr>
          <w:lang w:val="fr-FR"/>
        </w:rPr>
        <w:br/>
        <w:t>3 5. de caus. plant. c. 12. &amp; Plin. l. 17. c. 24. qui hanc</w:t>
      </w:r>
      <w:r w:rsidRPr="00026ECB">
        <w:rPr>
          <w:lang w:val="fr-FR"/>
        </w:rPr>
        <w:br/>
      </w:r>
      <w:r>
        <w:t>Φυρίασις</w:t>
      </w:r>
      <w:r w:rsidRPr="00026ECB">
        <w:rPr>
          <w:lang w:val="fr-FR"/>
        </w:rPr>
        <w:t xml:space="preserve">, idem quod </w:t>
      </w:r>
      <w:r>
        <w:t>ψωροφθαλμία</w:t>
      </w:r>
      <w:r w:rsidRPr="00026ECB">
        <w:rPr>
          <w:lang w:val="fr-FR"/>
        </w:rPr>
        <w:t xml:space="preserve"> de qua infra: Sed</w:t>
      </w:r>
      <w:r w:rsidRPr="00026ECB">
        <w:rPr>
          <w:lang w:val="fr-FR"/>
        </w:rPr>
        <w:br/>
      </w:r>
      <w:r>
        <w:t>ν</w:t>
      </w:r>
      <w:r w:rsidRPr="00026ECB">
        <w:rPr>
          <w:lang w:val="fr-FR"/>
        </w:rPr>
        <w:t xml:space="preserve"> &amp; </w:t>
      </w:r>
      <w:r>
        <w:t>ψρείασν</w:t>
      </w:r>
      <w:r w:rsidRPr="00026ECB">
        <w:rPr>
          <w:lang w:val="fr-FR"/>
        </w:rPr>
        <w:t xml:space="preserve"> author Definit. </w:t>
      </w:r>
      <w:r w:rsidRPr="00026ECB">
        <w:rPr>
          <w:lang w:val="it-IT"/>
        </w:rPr>
        <w:t>Medicar. appellari ait</w:t>
      </w:r>
      <w:r w:rsidRPr="00026ECB">
        <w:rPr>
          <w:lang w:val="it-IT"/>
        </w:rPr>
        <w:br/>
        <w:t>„ duritiem scroti cum intensa prurigine, quando¬</w:t>
      </w:r>
      <w:r w:rsidRPr="00026ECB">
        <w:rPr>
          <w:lang w:val="it-IT"/>
        </w:rPr>
        <w:br/>
        <w:t>"que vero etiam cum vlceratione.</w:t>
      </w:r>
    </w:p>
    <w:p w14:paraId="0989ED87" w14:textId="77777777" w:rsidR="00026ECB" w:rsidRDefault="00026ECB" w:rsidP="00026ECB">
      <w:r>
        <w:lastRenderedPageBreak/>
        <w:t>image name: Ψ-0012.jpg</w:t>
      </w:r>
      <w:r>
        <w:br/>
        <w:t>original page number: 12</w:t>
      </w:r>
      <w:r>
        <w:br/>
      </w:r>
    </w:p>
    <w:p w14:paraId="0B6A0B45" w14:textId="77777777" w:rsidR="00026ECB" w:rsidRPr="00026ECB" w:rsidRDefault="00026ECB" w:rsidP="00026ECB">
      <w:pPr>
        <w:rPr>
          <w:lang w:val="fr-FR"/>
        </w:rPr>
      </w:pPr>
      <w:r>
        <w:t>ωρικὸν. nulla per se materia est quae ita nominetur,</w:t>
      </w:r>
      <w:r>
        <w:br/>
        <w:t>nec natiuum aliquid est, sed ex metallis facti¬</w:t>
      </w:r>
      <w:r>
        <w:br/>
        <w:t>tium: nec simplex, sed compositum est. Diosco¬</w:t>
      </w:r>
      <w:r>
        <w:br/>
        <w:t>rides fieri scripsit ex chalcitide, duabus eius par¬</w:t>
      </w:r>
      <w:r>
        <w:br/>
        <w:t>tibus cum vna cadmiae additis, &amp; ex aceto tritis,</w:t>
      </w:r>
      <w:r>
        <w:br/>
        <w:t>deinde in fictili positis, obrutisque fimo diebus</w:t>
      </w:r>
      <w:r>
        <w:br/>
        <w:t>quadraginta per Caniculae ardores. Alij vero, ait,</w:t>
      </w:r>
      <w:r>
        <w:br/>
        <w:t>pares vtriusque portiones in vino terunt, &amp; ea¬</w:t>
      </w:r>
      <w:r>
        <w:br/>
        <w:t>dem prosequuntur. At Gal. ad eius confectio¬</w:t>
      </w:r>
      <w:r>
        <w:br/>
        <w:t>nem non cadmia sed lithargyro vtitur, eaque</w:t>
      </w:r>
      <w:r>
        <w:br/>
        <w:t>tantum in re à Diosc. discrepat. Celsus lib. 6. c. 6.</w:t>
      </w:r>
      <w:r>
        <w:br/>
        <w:t>chalcitidis aliquid, &amp; cadmiae dimidio plus ex</w:t>
      </w:r>
      <w:r>
        <w:br/>
        <w:t>aceto simul conteri prodidit, idque in vas fictile</w:t>
      </w:r>
      <w:r>
        <w:br/>
        <w:t>additum &amp; contectum ficulneis folijs sub terra</w:t>
      </w:r>
      <w:r>
        <w:br/>
        <w:t>reponi, sublatumque post dies viginti rursus te¬</w:t>
      </w:r>
      <w:r>
        <w:br/>
        <w:t>ri, &amp; sic ψνρικὸν appellari. Hoc autem ei nomen à</w:t>
      </w:r>
      <w:r>
        <w:br/>
        <w:t>propria facultate est inditum, quod contra pso¬</w:t>
      </w:r>
      <w:r>
        <w:br/>
        <w:t>ras prosit, &amp; cutis asperitates emendet. Attra¬</w:t>
      </w:r>
      <w:r>
        <w:br/>
        <w:t>hit enim, desiccat, partiumque tenuitatem ha¬</w:t>
      </w:r>
      <w:r>
        <w:br/>
        <w:t>bet, simulque minus quam chalcitis mordet, ci¬</w:t>
      </w:r>
      <w:r>
        <w:br/>
        <w:t>tra manifestum calorem, etiamsi ex putredine</w:t>
      </w:r>
      <w:r>
        <w:br/>
        <w:t>natum sit. Sed quamuis id medicamenti genus</w:t>
      </w:r>
      <w:r>
        <w:br/>
        <w:t>ψωρικὸν proprie dicatur, communi tamen signifi¬</w:t>
      </w:r>
      <w:r>
        <w:br/>
        <w:t>catione ψυρικὸν dici potest non id modo, sed aliud</w:t>
      </w:r>
      <w:r>
        <w:br/>
        <w:t>etiam quiduis eadem facultate praeditum, à qua</w:t>
      </w:r>
      <w:r>
        <w:br/>
        <w:t>ψωρικαὶ δυνάμεις, vti &amp; λεπρικαὶ, à Galeno appel¬</w:t>
      </w:r>
      <w:r>
        <w:br/>
        <w:t>lantur. Inde etiam Scribonius Largus psorici no¬</w:t>
      </w:r>
      <w:r>
        <w:br/>
        <w:t>men collyrio cuidam indidit, non tam forte</w:t>
      </w:r>
      <w:r>
        <w:br/>
        <w:t>quod psoricum recipiat, quam quod oculorum</w:t>
      </w:r>
      <w:r>
        <w:br/>
        <w:t>aspritudini medeatur.</w:t>
      </w:r>
      <w:r>
        <w:br/>
        <w:t>Quale à Gal. describitur 4. κατὰὰ τόπ. c. 7. ex au¬</w:t>
      </w:r>
      <w:r>
        <w:br/>
        <w:t>thore Euemero.2</w:t>
      </w:r>
      <w:r>
        <w:br/>
        <w:t>Γωρορθαλμία. lippitudo scabra, aspritudo oculo¬</w:t>
      </w:r>
      <w:r>
        <w:br/>
        <w:t xml:space="preserve">rum. </w:t>
      </w:r>
      <w:r w:rsidRPr="00026ECB">
        <w:rPr>
          <w:lang w:val="fr-FR"/>
        </w:rPr>
        <w:t>Non aliud est quam oculi psoriasis. Causa</w:t>
      </w:r>
      <w:r w:rsidRPr="00026ECB">
        <w:rPr>
          <w:lang w:val="fr-FR"/>
        </w:rPr>
        <w:br/>
        <w:t>eius est salsus quidam &amp; nitrosus humor. Inde</w:t>
      </w:r>
      <w:r w:rsidRPr="00026ECB">
        <w:rPr>
          <w:lang w:val="fr-FR"/>
        </w:rPr>
        <w:br/>
        <w:t>succedunt angulorum exulcerationes, rubores,</w:t>
      </w:r>
      <w:r w:rsidRPr="00026ECB">
        <w:rPr>
          <w:lang w:val="fr-FR"/>
        </w:rPr>
        <w:br/>
        <w:t>pruritus. Rubent etiam palpebrae, &amp; lacrymae</w:t>
      </w:r>
      <w:r w:rsidRPr="00026ECB">
        <w:rPr>
          <w:lang w:val="fr-FR"/>
        </w:rPr>
        <w:br/>
        <w:t xml:space="preserve">salsae nitrosaeque ex oculis stillant. Differt </w:t>
      </w:r>
      <w:r>
        <w:t>ἀπὸ</w:t>
      </w:r>
      <w:r w:rsidRPr="00026ECB">
        <w:rPr>
          <w:lang w:val="fr-FR"/>
        </w:rPr>
        <w:t xml:space="preserve"> </w:t>
      </w:r>
      <w:r>
        <w:t>τὸν</w:t>
      </w:r>
      <w:r w:rsidRPr="00026ECB">
        <w:rPr>
          <w:lang w:val="fr-FR"/>
        </w:rPr>
        <w:br/>
      </w:r>
      <w:r>
        <w:t>ξηριφθαλμίας</w:t>
      </w:r>
      <w:r w:rsidRPr="00026ECB">
        <w:rPr>
          <w:lang w:val="fr-FR"/>
        </w:rPr>
        <w:t xml:space="preserve"> asperitate, &amp; reliquorum fere sym¬</w:t>
      </w:r>
      <w:r w:rsidRPr="00026ECB">
        <w:rPr>
          <w:lang w:val="fr-FR"/>
        </w:rPr>
        <w:br/>
        <w:t>ptomatum magnitudine.</w:t>
      </w:r>
      <w:r w:rsidRPr="00026ECB">
        <w:rPr>
          <w:lang w:val="fr-FR"/>
        </w:rPr>
        <w:br/>
      </w:r>
      <w:r>
        <w:lastRenderedPageBreak/>
        <w:t>Κνιπότης</w:t>
      </w:r>
      <w:r w:rsidRPr="00026ECB">
        <w:rPr>
          <w:lang w:val="fr-FR"/>
        </w:rPr>
        <w:t xml:space="preserve"> dicta est Hippocrat. vt ait Gal. </w:t>
      </w:r>
      <w:r>
        <w:t>ἐν</w:t>
      </w:r>
      <w:r w:rsidRPr="00026ECB">
        <w:rPr>
          <w:lang w:val="fr-FR"/>
        </w:rPr>
        <w:t xml:space="preserve"> </w:t>
      </w:r>
      <w:r>
        <w:t>τὰς</w:t>
      </w:r>
      <w:r w:rsidRPr="00026ECB">
        <w:rPr>
          <w:lang w:val="fr-FR"/>
        </w:rPr>
        <w:br/>
      </w:r>
      <w:r>
        <w:t>γλώσσαις</w:t>
      </w:r>
      <w:r w:rsidRPr="00026ECB">
        <w:rPr>
          <w:lang w:val="fr-FR"/>
        </w:rPr>
        <w:t>. e2</w:t>
      </w:r>
    </w:p>
    <w:p w14:paraId="7E3F0485" w14:textId="77777777" w:rsidR="00026ECB" w:rsidRPr="00026ECB" w:rsidRDefault="00026ECB" w:rsidP="00026ECB">
      <w:pPr>
        <w:rPr>
          <w:lang w:val="fr-FR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6AB76BB6" w14:textId="77777777" w:rsidR="00026ECB" w:rsidRPr="00026ECB" w:rsidRDefault="00026ECB">
      <w:pPr>
        <w:rPr>
          <w:lang w:val="fr-FR"/>
        </w:rPr>
      </w:pPr>
    </w:p>
    <w:p w14:paraId="06D99401" w14:textId="3F4239FD" w:rsidR="00B6341B" w:rsidRDefault="00000000">
      <w:r>
        <w:t>image name: Ω-0001.jpg</w:t>
      </w:r>
      <w:r>
        <w:br/>
        <w:t>original page number: 1</w:t>
      </w:r>
      <w:r>
        <w:br/>
      </w:r>
    </w:p>
    <w:p w14:paraId="640F8E41" w14:textId="77777777" w:rsidR="00B6341B" w:rsidRPr="00026ECB" w:rsidRDefault="00000000">
      <w:pPr>
        <w:rPr>
          <w:lang w:val="it-IT"/>
        </w:rPr>
      </w:pPr>
      <w:r>
        <w:t>"Δiν. dolor in partu, nonnulli</w:t>
      </w:r>
      <w:r>
        <w:br/>
        <w:t>"parturigines interpretantur Hip¬</w:t>
      </w:r>
      <w:r>
        <w:br/>
        <w:t>"poc. lib. de dissect. foetus τὴν ὡδί¬</w:t>
      </w:r>
      <w:r>
        <w:br/>
        <w:t>"να ξηρὰν καὶ ἐπίπονον appellauit, id</w:t>
      </w:r>
      <w:r>
        <w:br/>
        <w:t>"est parturiginem siccam &amp; la¬</w:t>
      </w:r>
      <w:r>
        <w:br/>
        <w:t>"poriosam, nimirum si quando foe¬</w:t>
      </w:r>
      <w:r>
        <w:br/>
        <w:t>„ tui lochia praemittantur: ὡδίνα dixerunt Graeci</w:t>
      </w:r>
      <w:r>
        <w:br/>
        <w:t>„ totum illud temporis interuallum quo partu¬</w:t>
      </w:r>
      <w:r>
        <w:br/>
        <w:t>„ riunt mulieres donec pariant.</w:t>
      </w:r>
      <w:r>
        <w:br/>
        <w:t>δʼ κίμαστον ἢ ὡκιμοειδὲς. dicitur à quibusdam chamae¬</w:t>
      </w:r>
      <w:r>
        <w:br/>
        <w:t>leo niger, vt habetur apud Dioscoridem, quod</w:t>
      </w:r>
      <w:r>
        <w:br/>
        <w:t>ocimum redoleat, vt testantur Dioscorides &amp;</w:t>
      </w:r>
      <w:r>
        <w:br/>
        <w:t>Nicander scribentes de ixia, quam chamaeleo¬</w:t>
      </w:r>
      <w:r>
        <w:br/>
        <w:t>nem esse non est dubium. folia fert ocimi, &amp; ra¬</w:t>
      </w:r>
      <w:r>
        <w:br/>
        <w:t>mos dodrantales, hirsutos, siliquas hyoscyamo</w:t>
      </w:r>
      <w:r>
        <w:br/>
        <w:t>similes, semine vt gith, nigro praegraues. Semen</w:t>
      </w:r>
      <w:r>
        <w:br/>
        <w:t>eius tenuium partium est &amp; siccans citra mor¬</w:t>
      </w:r>
      <w:r>
        <w:br/>
        <w:t>dacitatem.</w:t>
      </w:r>
      <w:r>
        <w:br/>
        <w:t>Ὀχιμοείδες. dicitur à quibusdam τὸ κλινοπόδιον</w:t>
      </w:r>
      <w:r>
        <w:br/>
        <w:t>Ὀχιμον. pedali altitudine prouenit, surculosum, ra¬</w:t>
      </w:r>
      <w:r>
        <w:br/>
        <w:t>mulis, teretibus, folio muralis herbae, vel mercu¬</w:t>
      </w:r>
      <w:r>
        <w:br/>
        <w:t>rialis, aliquanto minore, diluti viroris. floret par¬</w:t>
      </w:r>
      <w:r>
        <w:br/>
        <w:t>ticulatim, primo parte inferiore, demum supe¬</w:t>
      </w:r>
      <w:r>
        <w:br/>
        <w:t>riore, flosculo candido, semine vesco pulloque</w:t>
      </w:r>
      <w:r>
        <w:br/>
        <w:t>cui cortex obducitur. Radix vnà descendit in al¬</w:t>
      </w:r>
      <w:r>
        <w:br/>
        <w:t>titudinem, crassa &amp; admodum lignosa, caeterae</w:t>
      </w:r>
      <w:r>
        <w:br/>
        <w:t>ab radicibus funduntur exiles &amp; prolixe. Gale¬</w:t>
      </w:r>
      <w:r>
        <w:br/>
        <w:t>nus Paulusque ob humorem excrementitium</w:t>
      </w:r>
      <w:r>
        <w:br/>
        <w:t>internis partibus vt officientem cibis abdicarunt,</w:t>
      </w:r>
      <w:r>
        <w:br/>
        <w:t>externis tamen proficere non inficiantur. Qui in</w:t>
      </w:r>
      <w:r>
        <w:br/>
        <w:t>contraria sunt opinione, Plinius &amp; Dioscorides,</w:t>
      </w:r>
      <w:r>
        <w:br/>
        <w:t>asseuerant &amp; stomacho prodesse, quod inflatio¬</w:t>
      </w:r>
      <w:r>
        <w:br/>
        <w:t>nes eius discutiat ex aceto sumptum, &amp; insanos</w:t>
      </w:r>
      <w:r>
        <w:br/>
        <w:t xml:space="preserve">odoratu recreare. </w:t>
      </w:r>
      <w:r w:rsidRPr="00026ECB">
        <w:rPr>
          <w:lang w:val="it-IT"/>
        </w:rPr>
        <w:t>Ocimo tamen plerosque in</w:t>
      </w:r>
      <w:r w:rsidRPr="00026ECB">
        <w:rPr>
          <w:lang w:val="it-IT"/>
        </w:rPr>
        <w:br/>
        <w:t>opsonijs vti ex oleo &amp; garo, Galenus tradit.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„ Hesychio </w:t>
      </w:r>
      <w:r>
        <w:t>βοταίη</w:t>
      </w:r>
      <w:r w:rsidRPr="00026ECB">
        <w:rPr>
          <w:lang w:val="it-IT"/>
        </w:rPr>
        <w:t xml:space="preserve"> </w:t>
      </w:r>
      <w:r>
        <w:t>ἐυώδης</w:t>
      </w:r>
      <w:r w:rsidRPr="00026ECB">
        <w:rPr>
          <w:lang w:val="it-IT"/>
        </w:rPr>
        <w:t xml:space="preserve"> dicitur herba odo¬</w:t>
      </w:r>
      <w:r w:rsidRPr="00026ECB">
        <w:rPr>
          <w:lang w:val="it-IT"/>
        </w:rPr>
        <w:br/>
        <w:t xml:space="preserve">„ rata quam &amp; </w:t>
      </w:r>
      <w:r>
        <w:t>βασιλικὸν</w:t>
      </w:r>
      <w:r w:rsidRPr="00026ECB">
        <w:rPr>
          <w:lang w:val="it-IT"/>
        </w:rPr>
        <w:t xml:space="preserve"> à vulgo vocari ait vt Sui¬</w:t>
      </w:r>
      <w:r w:rsidRPr="00026ECB">
        <w:rPr>
          <w:lang w:val="it-IT"/>
        </w:rPr>
        <w:br/>
        <w:t>"das quoque testatur: à celeritate proueniendi</w:t>
      </w:r>
      <w:r w:rsidRPr="00026ECB">
        <w:rPr>
          <w:lang w:val="it-IT"/>
        </w:rPr>
        <w:br/>
        <w:t>dictam herbam fuisse Plin. cum Varrone testa¬</w:t>
      </w:r>
      <w:r w:rsidRPr="00026ECB">
        <w:rPr>
          <w:lang w:val="it-IT"/>
        </w:rPr>
        <w:br/>
        <w:t xml:space="preserve">„ tur, è Graeco quod </w:t>
      </w:r>
      <w:r>
        <w:t>ὡκις</w:t>
      </w:r>
      <w:r w:rsidRPr="00026ECB">
        <w:rPr>
          <w:lang w:val="it-IT"/>
        </w:rPr>
        <w:t xml:space="preserve"> dicunt; Rursum Plin. I.</w:t>
      </w:r>
      <w:r w:rsidRPr="00026ECB">
        <w:rPr>
          <w:lang w:val="it-IT"/>
        </w:rPr>
        <w:br/>
        <w:t>n 17. c. 22. ocymum (inquit) appellabant antiqui</w:t>
      </w:r>
    </w:p>
    <w:p w14:paraId="43D12DAD" w14:textId="77777777" w:rsidR="00B6341B" w:rsidRDefault="00000000">
      <w:r>
        <w:t>image name: Ω-0002.jpg</w:t>
      </w:r>
      <w:r>
        <w:br/>
        <w:t>original page number: 2</w:t>
      </w:r>
      <w:r>
        <w:br/>
      </w:r>
    </w:p>
    <w:p w14:paraId="4AD22C6D" w14:textId="77777777" w:rsidR="00B6341B" w:rsidRDefault="00000000">
      <w:r>
        <w:t>pabulum vmbrae patiens quòd celerrime pro¬u</w:t>
      </w:r>
      <w:r>
        <w:br/>
        <w:t>ueniat; est certe nihil ocymo foecundius ipsum¬</w:t>
      </w:r>
      <w:r>
        <w:br/>
        <w:t>que cum probris ac maledictis serendum praeci¬</w:t>
      </w:r>
      <w:r>
        <w:br/>
        <w:t>piunt vt laetius proueniat, teste non solum eodem</w:t>
      </w:r>
      <w:r>
        <w:br/>
        <w:t>Plinio l. 19. c. 7. verum etiam Theophr. histor.</w:t>
      </w:r>
      <w:r>
        <w:br/>
        <w:t>plant. l. 7. c 3. vnde discimus quid sit cantare ali¬</w:t>
      </w:r>
      <w:r>
        <w:br/>
        <w:t>cui ocyma apud Persium Satyr. 4.6</w:t>
      </w:r>
      <w:r>
        <w:br/>
        <w:t>Cùm bene discincto cantauerit ocyma vernae, &amp;</w:t>
      </w:r>
      <w:r>
        <w:br/>
        <w:t>Hoc est maledictis ac probris incessere, καταρᾶσαι</w:t>
      </w:r>
      <w:r>
        <w:br/>
        <w:t>καὶ βλαγτημεῖν. Caeterum sunt &amp; qui significan¬</w:t>
      </w:r>
      <w:r>
        <w:br/>
        <w:t>tius per? scribendum ὄζιμον existiment ab όζων ἐt</w:t>
      </w:r>
      <w:r>
        <w:br/>
        <w:t>quod redolere significat, quod herba tota sua¬</w:t>
      </w:r>
      <w:r>
        <w:br/>
        <w:t>uissimum spiret odorem.6</w:t>
      </w:r>
      <w:r>
        <w:br/>
        <w:t>Τκύρων. vox apud Aretaeum l. 2. de acut. cap. 3. quae 6</w:t>
      </w:r>
      <w:r>
        <w:br/>
        <w:t>syncopes affectui videtur attributa ex appella¬</w:t>
      </w:r>
      <w:r>
        <w:br/>
        <w:t>tione vulgi, sic dicta quasi celeriter interficiens e</w:t>
      </w:r>
      <w:r>
        <w:br/>
        <w:t>vt ibidem videtur indicare; Quid enim inquit s</w:t>
      </w:r>
      <w:r>
        <w:br/>
        <w:t>majus, quid celerius syncopae facultate; Sed e</w:t>
      </w:r>
      <w:r>
        <w:br/>
        <w:t>Crassus interpres notat vocem ὡ κύρων exclama¬</w:t>
      </w:r>
      <w:r>
        <w:br/>
        <w:t>tionem esse indignantis, Dij vestram fidem cu¬</w:t>
      </w:r>
      <w:r>
        <w:br/>
        <w:t>ius mali nomen est. 6</w:t>
      </w:r>
      <w:r>
        <w:br/>
        <w:t>Ὀχντόκιον σδρμάκον. medicamentum dicitur partum</w:t>
      </w:r>
      <w:r>
        <w:br/>
        <w:t>accelerans apud Hipp. 1. γύναικ.</w:t>
      </w:r>
      <w:r>
        <w:br/>
        <w:t>Ὀλέκρανον. pars brachij est: gibber à Gaza dicitur</w:t>
      </w:r>
      <w:r>
        <w:br/>
        <w:t>apud Aristotelem. Est autem articulus quo cu¬</w:t>
      </w:r>
      <w:r>
        <w:br/>
        <w:t>bitus lacerto iungitur. ἀικῶνα Hippocrates ap¬</w:t>
      </w:r>
      <w:r>
        <w:br/>
        <w:t>pellauit, eo nomine acutam &amp; vere gibberam</w:t>
      </w:r>
      <w:r>
        <w:br/>
        <w:t>partem designans cui innitimur. Dores qui in</w:t>
      </w:r>
      <w:r>
        <w:br/>
        <w:t>Silicia versabantur, κύθιτον vocabant, vt scripsit</w:t>
      </w:r>
      <w:r>
        <w:br/>
        <w:t>Ruffus: estque apud Epicharmum κυβιτίζειν αὐτὶ</w:t>
      </w:r>
      <w:r>
        <w:br/>
        <w:t>τοῦ παίειν τῷ ἀἱκῶνι. Sunt vero qui non ipsum to¬</w:t>
      </w:r>
      <w:r>
        <w:br/>
        <w:t>tum articulum sic vocari censeant, sed ex ijs tu¬</w:t>
      </w:r>
      <w:r>
        <w:br/>
        <w:t>berculis &amp; processibus, qui ea parte siti sunt,</w:t>
      </w:r>
      <w:r>
        <w:br/>
        <w:t>quos κορώνας vocant, eum proprie qui maior &amp;</w:t>
      </w:r>
      <w:r>
        <w:br/>
        <w:t>posterior est. videγεὶρ. Scribitur &amp; διὰ τοῦ σ.</w:t>
      </w:r>
      <w:r>
        <w:br/>
      </w:r>
      <w:r>
        <w:lastRenderedPageBreak/>
        <w:t>Ἀλέκρανον Camerarius quasi ἄκρον seu κάρανον τῶν ἄλε¬ εἰ</w:t>
      </w:r>
      <w:r>
        <w:br/>
        <w:t>νῶν id est lacertorum caput dici ait. 6</w:t>
      </w:r>
      <w:r>
        <w:br/>
        <w:t>τὑτέη. sic dicitur à quibusdam cubitus, siue os inter</w:t>
      </w:r>
      <w:r>
        <w:br/>
        <w:t>duos articulos, ἀικῶνα &amp; καρπὸν, medium. alio no¬</w:t>
      </w:r>
      <w:r>
        <w:br/>
        <w:t>mine πίγυς appellatur.</w:t>
      </w:r>
      <w:r>
        <w:br/>
        <w:t>λεσικερτος. sic dicta est salix à veteribus, quasi fru¬</w:t>
      </w:r>
    </w:p>
    <w:p w14:paraId="7BFF1E9F" w14:textId="77777777" w:rsidR="00B6341B" w:rsidRDefault="00000000">
      <w:r>
        <w:t>image name: Ω-0003.jpg</w:t>
      </w:r>
      <w:r>
        <w:br/>
        <w:t>original page number: 3</w:t>
      </w:r>
      <w:r>
        <w:br/>
      </w:r>
    </w:p>
    <w:p w14:paraId="0546AF7A" w14:textId="77777777" w:rsidR="00B6341B" w:rsidRPr="00026ECB" w:rsidRDefault="00000000">
      <w:pPr>
        <w:rPr>
          <w:lang w:val="it-IT"/>
        </w:rPr>
      </w:pPr>
      <w:r>
        <w:t>giperda, quod ocyssime amittat semen, ante¬</w:t>
      </w:r>
      <w:r>
        <w:br/>
        <w:t>quam omnino maturitatem sentiat.</w:t>
      </w:r>
      <w:r>
        <w:br/>
        <w:t>ἀμλυσις. siue diuisis nominibus ὡμὴ λύσις. farina</w:t>
      </w:r>
      <w:r>
        <w:br/>
        <w:t>hordeacea, quasi cruda farina, ad differentiam</w:t>
      </w:r>
      <w:r>
        <w:br/>
        <w:t>polentae quae torretur. Verum Latini interpre¬</w:t>
      </w:r>
      <w:r>
        <w:br/>
        <w:t>tes crudam omittunt, lectori id intelligendum</w:t>
      </w:r>
      <w:r>
        <w:br/>
        <w:t>relinquentes. Ac quanquam id nomen commu¬</w:t>
      </w:r>
      <w:r>
        <w:br/>
        <w:t>ne sit omnis farinae, attamen κτ ἐξογὴν de hordea¬</w:t>
      </w:r>
      <w:r>
        <w:br/>
        <w:t>cea intelligitur, cui aliquando etiam ex supera¬</w:t>
      </w:r>
      <w:r>
        <w:br/>
        <w:t>bundanti additur κρισθίνη, vt ὡμήλυσις κριθίνη. Quod</w:t>
      </w:r>
      <w:r>
        <w:br/>
        <w:t>si alijs farinis id nomen aptatur, tunc apponitur</w:t>
      </w:r>
      <w:r>
        <w:br/>
        <w:t>frugis nomen, vt πυρίνη ὡμήλυσις ἢ λινοσπέρμε.</w:t>
      </w:r>
      <w:r>
        <w:br/>
        <w:t>"Quod autem abusiue de alio quouis farinarum</w:t>
      </w:r>
      <w:r>
        <w:br/>
        <w:t>„ genere nuncupetur, docuit Galen. in exeg. illîc</w:t>
      </w:r>
      <w:r>
        <w:br/>
        <w:t>„ &amp; addens eo nomine à veteribus appellari tam</w:t>
      </w:r>
      <w:r>
        <w:br/>
        <w:t>„ tenuiores quam crassiores &amp; non torrefactas hor¬</w:t>
      </w:r>
      <w:r>
        <w:br/>
        <w:t>„ dei farinas; apud Absyrtum vero legimus ὡμίλυ¬</w:t>
      </w:r>
      <w:r>
        <w:br/>
        <w:t>„ ν Graecorum mixtionem quandam fuisse ex fa¬</w:t>
      </w:r>
      <w:r>
        <w:br/>
        <w:t>„ rinis foenugraeci, seminis lini, &amp; hordei aequali</w:t>
      </w:r>
      <w:r>
        <w:br/>
        <w:t>„ pondere confarctis. Caelius autem Aurelianus</w:t>
      </w:r>
      <w:r>
        <w:br/>
        <w:t>„Acutorum 2. cap. 24. &amp; 37. Interdum simplicis</w:t>
      </w:r>
      <w:r>
        <w:br/>
        <w:t>„ pollinis cataplasma, interdum pollines aqua so¬</w:t>
      </w:r>
      <w:r>
        <w:br/>
        <w:t>„ lutos à Graecis ὡμήλυσιν vocari tradit, &amp; Galen. 6.</w:t>
      </w:r>
      <w:r>
        <w:br/>
        <w:t>„κτὰ τόπ, cap. de angina, eo nomine insigniuit ca¬</w:t>
      </w:r>
      <w:r>
        <w:br/>
        <w:t>„ taplasma, ex farina hordeacea in hydrelaeo cum</w:t>
      </w:r>
      <w:r>
        <w:br/>
        <w:t>„butyro dissoluta, inflammationibus &amp; anginis</w:t>
      </w:r>
      <w:r>
        <w:br/>
        <w:t>„suppurandis idoneum. Porro videtur cruda seu</w:t>
      </w:r>
      <w:r>
        <w:br/>
        <w:t>„ pura farina ὁμήλυσις dicta ad differentiam ἀλρίταν,</w:t>
      </w:r>
      <w:r>
        <w:br/>
        <w:t>„ hoc est, polentae quae ex hordeo tosto fiebat, at¬</w:t>
      </w:r>
      <w:r>
        <w:br/>
        <w:t xml:space="preserve">„que hoc Plin. significabat lib. 22. c. 25. </w:t>
      </w:r>
      <w:r w:rsidRPr="00026ECB">
        <w:rPr>
          <w:lang w:val="it-IT"/>
        </w:rPr>
        <w:t>Inquiens</w:t>
      </w:r>
      <w:r w:rsidRPr="00026ECB">
        <w:rPr>
          <w:lang w:val="it-IT"/>
        </w:rPr>
        <w:br/>
        <w:t>„polentam à farina hordei distare eo quod torre¬</w:t>
      </w:r>
      <w:r w:rsidRPr="00026ECB">
        <w:rPr>
          <w:lang w:val="it-IT"/>
        </w:rPr>
        <w:br/>
        <w:t>„ tur.</w:t>
      </w:r>
      <w:r w:rsidRPr="00026ECB">
        <w:rPr>
          <w:lang w:val="it-IT"/>
        </w:rPr>
        <w:br/>
      </w:r>
      <w:r>
        <w:t>ἀμαία</w:t>
      </w:r>
      <w:r w:rsidRPr="00026ECB">
        <w:rPr>
          <w:lang w:val="it-IT"/>
        </w:rPr>
        <w:t xml:space="preserve"> </w:t>
      </w:r>
      <w:r>
        <w:t>ρλέψ</w:t>
      </w:r>
      <w:r w:rsidRPr="00026ECB">
        <w:rPr>
          <w:lang w:val="it-IT"/>
        </w:rPr>
        <w:t>. humeralis vena. Est ramus venae cauae</w:t>
      </w:r>
      <w:r w:rsidRPr="00026ECB">
        <w:rPr>
          <w:lang w:val="it-IT"/>
        </w:rPr>
        <w:br/>
        <w:t>clauiculas supergressae per omoplatam in bra¬</w:t>
      </w:r>
      <w:r w:rsidRPr="00026ECB">
        <w:rPr>
          <w:lang w:val="it-IT"/>
        </w:rPr>
        <w:br/>
        <w:t>chium descendens. Hic ramulum statim ab ori¬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gine dimittit in ceruicis tum cutim, tum mus¬</w:t>
      </w:r>
      <w:r w:rsidRPr="00026ECB">
        <w:rPr>
          <w:lang w:val="it-IT"/>
        </w:rPr>
        <w:br/>
        <w:t>culos externos, deinde alium in partem gibbam</w:t>
      </w:r>
      <w:r w:rsidRPr="00026ECB">
        <w:rPr>
          <w:lang w:val="it-IT"/>
        </w:rPr>
        <w:br/>
        <w:t>omoplatae, sub qua postea in brachium fertur.</w:t>
      </w:r>
      <w:r w:rsidRPr="00026ECB">
        <w:rPr>
          <w:lang w:val="it-IT"/>
        </w:rPr>
        <w:br/>
        <w:t>Hoc quidem loco primum humeralis proprie</w:t>
      </w:r>
      <w:r w:rsidRPr="00026ECB">
        <w:rPr>
          <w:lang w:val="it-IT"/>
        </w:rPr>
        <w:br/>
        <w:t xml:space="preserve">dicitur, ante enim adhuc est </w:t>
      </w:r>
      <w:r>
        <w:t>ὑαρκλείδιος</w:t>
      </w:r>
      <w:r w:rsidRPr="00026ECB">
        <w:rPr>
          <w:lang w:val="it-IT"/>
        </w:rPr>
        <w:t>, sic dicta</w:t>
      </w:r>
      <w:r w:rsidRPr="00026ECB">
        <w:rPr>
          <w:lang w:val="it-IT"/>
        </w:rPr>
        <w:br/>
        <w:t>quod super claues feratur. Procedit autem inter</w:t>
      </w:r>
      <w:r w:rsidRPr="00026ECB">
        <w:rPr>
          <w:lang w:val="it-IT"/>
        </w:rPr>
        <w:br/>
        <w:t>musculum deltoidem &amp; tendonem musculi pe¬</w:t>
      </w:r>
      <w:r w:rsidRPr="00026ECB">
        <w:rPr>
          <w:lang w:val="it-IT"/>
        </w:rPr>
        <w:br/>
        <w:t>ctoralis, &amp; super membranam carnosam recta</w:t>
      </w:r>
      <w:r w:rsidRPr="00026ECB">
        <w:rPr>
          <w:lang w:val="it-IT"/>
        </w:rPr>
        <w:br/>
        <w:t>&amp; exterior paulo descendit, ad cubiti flexum sub</w:t>
      </w:r>
      <w:r w:rsidRPr="00026ECB">
        <w:rPr>
          <w:lang w:val="it-IT"/>
        </w:rPr>
        <w:br/>
        <w:t>cute conspicuus, in macris praesertim, &amp; cum</w:t>
      </w:r>
      <w:r w:rsidRPr="00026ECB">
        <w:rPr>
          <w:lang w:val="it-IT"/>
        </w:rPr>
        <w:br/>
        <w:t>magnus est &amp; tumidus, surculis obiter in mus¬</w:t>
      </w:r>
      <w:r w:rsidRPr="00026ECB">
        <w:rPr>
          <w:lang w:val="it-IT"/>
        </w:rPr>
        <w:br/>
        <w:t>culos brachij vicinos &amp; cutim dimissis. Hic au¬</w:t>
      </w:r>
      <w:r w:rsidRPr="00026ECB">
        <w:rPr>
          <w:lang w:val="it-IT"/>
        </w:rPr>
        <w:br/>
        <w:t>tem paulo supra brachij apophysim externam</w:t>
      </w:r>
      <w:r w:rsidRPr="00026ECB">
        <w:rPr>
          <w:lang w:val="it-IT"/>
        </w:rPr>
        <w:br/>
        <w:t>bipertitus, ramo interno, cum pari rarmo venae</w:t>
      </w:r>
      <w:r w:rsidRPr="00026ECB">
        <w:rPr>
          <w:lang w:val="it-IT"/>
        </w:rPr>
        <w:br/>
        <w:t>axillaris cait in venam communem, quae super</w:t>
      </w:r>
      <w:r w:rsidRPr="00026ECB">
        <w:rPr>
          <w:lang w:val="it-IT"/>
        </w:rPr>
        <w:br/>
        <w:t>radij finem foras egressa, varie in manum exter¬</w:t>
      </w:r>
      <w:r w:rsidRPr="00026ECB">
        <w:rPr>
          <w:lang w:val="it-IT"/>
        </w:rPr>
        <w:br/>
        <w:t>nam absumitur: externo autem secundum ra¬</w:t>
      </w:r>
      <w:r w:rsidRPr="00026ECB">
        <w:rPr>
          <w:lang w:val="it-IT"/>
        </w:rPr>
        <w:br/>
        <w:t>dium descendit ad ipsius dimidium: hic deinde</w:t>
      </w:r>
      <w:r w:rsidRPr="00026ECB">
        <w:rPr>
          <w:lang w:val="it-IT"/>
        </w:rPr>
        <w:br/>
        <w:t>obliquus foras exit, &amp; ad carpum axillaris ramo</w:t>
      </w:r>
      <w:r w:rsidRPr="00026ECB">
        <w:rPr>
          <w:lang w:val="it-IT"/>
        </w:rPr>
        <w:br/>
        <w:t>auctus, manum externam saepe totannutrit, praeser¬</w:t>
      </w:r>
      <w:r w:rsidRPr="00026ECB">
        <w:rPr>
          <w:lang w:val="it-IT"/>
        </w:rPr>
        <w:br/>
        <w:t>tim è regione paruorum digitorum. Ramus autem</w:t>
      </w:r>
      <w:r w:rsidRPr="00026ECB">
        <w:rPr>
          <w:lang w:val="it-IT"/>
        </w:rPr>
        <w:br/>
        <w:t>interdum tertius cum dictis duobus natus, in fle¬</w:t>
      </w:r>
      <w:r w:rsidRPr="00026ECB">
        <w:rPr>
          <w:lang w:val="it-IT"/>
        </w:rPr>
        <w:br/>
        <w:t>xum cubiti deflectens, in musculos eius loci ab¬</w:t>
      </w:r>
      <w:r w:rsidRPr="00026ECB">
        <w:rPr>
          <w:lang w:val="it-IT"/>
        </w:rPr>
        <w:br/>
        <w:t>sumitur, quibus etiam dicti duo rami numero¬</w:t>
      </w:r>
      <w:r w:rsidRPr="00026ECB">
        <w:rPr>
          <w:lang w:val="it-IT"/>
        </w:rPr>
        <w:br/>
        <w:t>se distribuuntur. Porro eandem venam Galenus</w:t>
      </w:r>
      <w:r w:rsidRPr="00026ECB">
        <w:rPr>
          <w:lang w:val="it-IT"/>
        </w:rPr>
        <w:br/>
        <w:t>sa</w:t>
      </w:r>
      <w:r>
        <w:t>ρ</w:t>
      </w:r>
      <w:r w:rsidRPr="00026ECB">
        <w:rPr>
          <w:lang w:val="it-IT"/>
        </w:rPr>
        <w:t xml:space="preserve">e </w:t>
      </w:r>
      <w:r>
        <w:t>τὴν</w:t>
      </w:r>
      <w:r w:rsidRPr="00026ECB">
        <w:rPr>
          <w:lang w:val="it-IT"/>
        </w:rPr>
        <w:t xml:space="preserve"> </w:t>
      </w:r>
      <w:r>
        <w:t>ἔξω</w:t>
      </w:r>
      <w:r w:rsidRPr="00026ECB">
        <w:rPr>
          <w:lang w:val="it-IT"/>
        </w:rPr>
        <w:t xml:space="preserve"> </w:t>
      </w:r>
      <w:r>
        <w:t>φλέβα</w:t>
      </w:r>
      <w:r w:rsidRPr="00026ECB">
        <w:rPr>
          <w:lang w:val="it-IT"/>
        </w:rPr>
        <w:t xml:space="preserve"> vocauit, hoc est externam, ad</w:t>
      </w:r>
      <w:r w:rsidRPr="00026ECB">
        <w:rPr>
          <w:lang w:val="it-IT"/>
        </w:rPr>
        <w:br/>
        <w:t xml:space="preserve">differentiam axillaris quam </w:t>
      </w:r>
      <w:r>
        <w:t>τὴν</w:t>
      </w:r>
      <w:r w:rsidRPr="00026ECB">
        <w:rPr>
          <w:lang w:val="it-IT"/>
        </w:rPr>
        <w:t xml:space="preserve"> </w:t>
      </w:r>
      <w:r>
        <w:t>εἰσω</w:t>
      </w:r>
      <w:r w:rsidRPr="00026ECB">
        <w:rPr>
          <w:lang w:val="it-IT"/>
        </w:rPr>
        <w:t xml:space="preserve"> </w:t>
      </w:r>
      <w:r>
        <w:t>αλέβα</w:t>
      </w:r>
      <w:r w:rsidRPr="00026ECB">
        <w:rPr>
          <w:lang w:val="it-IT"/>
        </w:rPr>
        <w:t>, quasi</w:t>
      </w:r>
      <w:r w:rsidRPr="00026ECB">
        <w:rPr>
          <w:lang w:val="it-IT"/>
        </w:rPr>
        <w:br/>
        <w:t>internam, nominant: vulgus nunc cephalicam</w:t>
      </w:r>
      <w:r w:rsidRPr="00026ECB">
        <w:rPr>
          <w:lang w:val="it-IT"/>
        </w:rPr>
        <w:br/>
        <w:t>appellat, quod ad capitis morbos magna vtili¬</w:t>
      </w:r>
      <w:r w:rsidRPr="00026ECB">
        <w:rPr>
          <w:lang w:val="it-IT"/>
        </w:rPr>
        <w:br/>
        <w:t>tate soleat secari.</w:t>
      </w:r>
      <w:r w:rsidRPr="00026ECB">
        <w:rPr>
          <w:lang w:val="it-IT"/>
        </w:rPr>
        <w:br/>
      </w:r>
      <w:r>
        <w:t>δμογέροντα</w:t>
      </w:r>
      <w:r w:rsidRPr="00026ECB">
        <w:rPr>
          <w:lang w:val="it-IT"/>
        </w:rPr>
        <w:t>. crudi senes appellantur à Galen. 5. de</w:t>
      </w:r>
      <w:r w:rsidRPr="00026ECB">
        <w:rPr>
          <w:lang w:val="it-IT"/>
        </w:rPr>
        <w:br/>
        <w:t>„ sanit. tuenda c. 3. qui adhuc obire ciuilia negotia</w:t>
      </w:r>
      <w:r w:rsidRPr="00026ECB">
        <w:rPr>
          <w:lang w:val="it-IT"/>
        </w:rPr>
        <w:br/>
        <w:t>" possunt, quales qui in prima senectutis parte con¬</w:t>
      </w:r>
      <w:r w:rsidRPr="00026ECB">
        <w:rPr>
          <w:lang w:val="it-IT"/>
        </w:rPr>
        <w:br/>
        <w:t>p stituti sunt qui robur quidem non sanitatem ta¬</w:t>
      </w:r>
    </w:p>
    <w:p w14:paraId="03C69C96" w14:textId="77777777" w:rsidR="00B6341B" w:rsidRDefault="00000000">
      <w:r>
        <w:t>image name: Ω-0004.jpg</w:t>
      </w:r>
      <w:r>
        <w:br/>
        <w:t>original page number: 4</w:t>
      </w:r>
      <w:r>
        <w:br/>
      </w:r>
    </w:p>
    <w:p w14:paraId="7571E1FB" w14:textId="77777777" w:rsidR="00B6341B" w:rsidRPr="00026ECB" w:rsidRDefault="00000000">
      <w:pPr>
        <w:rPr>
          <w:lang w:val="it-IT"/>
        </w:rPr>
      </w:pPr>
      <w:r w:rsidRPr="00026ECB">
        <w:rPr>
          <w:lang w:val="it-IT"/>
        </w:rPr>
        <w:t>men amittunt, neque eodem modo ad laboresa</w:t>
      </w:r>
      <w:r w:rsidRPr="00026ECB">
        <w:rPr>
          <w:lang w:val="it-IT"/>
        </w:rPr>
        <w:br/>
        <w:t>sufficiunt quomodo qui in aetatis vigore sunt.</w:t>
      </w:r>
      <w:r w:rsidRPr="00026ECB">
        <w:rPr>
          <w:lang w:val="it-IT"/>
        </w:rPr>
        <w:br/>
        <w:t>Ab anno autem 50. ad 60. illi perdurant.4</w:t>
      </w:r>
      <w:r w:rsidRPr="00026ECB">
        <w:rPr>
          <w:lang w:val="it-IT"/>
        </w:rPr>
        <w:br/>
      </w:r>
      <w:r>
        <w:t>Ἀμοκοτύλη</w:t>
      </w:r>
      <w:r w:rsidRPr="00026ECB">
        <w:rPr>
          <w:lang w:val="it-IT"/>
        </w:rPr>
        <w:t xml:space="preserve"> Polluci idem significat quod </w:t>
      </w:r>
      <w:r>
        <w:t>ὀυτύπωσις</w:t>
      </w:r>
      <w:r w:rsidRPr="00026ECB">
        <w:rPr>
          <w:lang w:val="it-IT"/>
        </w:rPr>
        <w:t xml:space="preserve">, </w:t>
      </w:r>
      <w:r>
        <w:t>ἀ</w:t>
      </w:r>
      <w:r w:rsidRPr="00026ECB">
        <w:rPr>
          <w:lang w:val="it-IT"/>
        </w:rPr>
        <w:br/>
        <w:t>id est, humeri cum bracchio articulus. .</w:t>
      </w:r>
      <w:r w:rsidRPr="00026ECB">
        <w:rPr>
          <w:lang w:val="it-IT"/>
        </w:rPr>
        <w:br/>
      </w:r>
      <w:r>
        <w:t>Ἀμόλινον</w:t>
      </w:r>
      <w:r w:rsidRPr="00026ECB">
        <w:rPr>
          <w:lang w:val="it-IT"/>
        </w:rPr>
        <w:t>. linum crudum significat quo ad vstio¬</w:t>
      </w:r>
      <w:r w:rsidRPr="00026ECB">
        <w:rPr>
          <w:lang w:val="it-IT"/>
        </w:rPr>
        <w:br/>
        <w:t>nem faciendam vtitur Hippocr. in Ischiade lib. .</w:t>
      </w:r>
      <w:r w:rsidRPr="00026ECB">
        <w:rPr>
          <w:lang w:val="it-IT"/>
        </w:rPr>
        <w:br/>
      </w:r>
      <w:r>
        <w:lastRenderedPageBreak/>
        <w:t>πρὶ</w:t>
      </w:r>
      <w:r w:rsidRPr="00026ECB">
        <w:rPr>
          <w:lang w:val="it-IT"/>
        </w:rPr>
        <w:t xml:space="preserve"> </w:t>
      </w:r>
      <w:r>
        <w:t>παθῶν</w:t>
      </w:r>
      <w:r w:rsidRPr="00026ECB">
        <w:rPr>
          <w:lang w:val="it-IT"/>
        </w:rPr>
        <w:t xml:space="preserve">, &amp; lib. de fistulis; &amp; lib. 2. </w:t>
      </w:r>
      <w:r>
        <w:t>γύνακ</w:t>
      </w:r>
      <w:r w:rsidRPr="00026ECB">
        <w:rPr>
          <w:lang w:val="it-IT"/>
        </w:rPr>
        <w:t>. dicit .</w:t>
      </w:r>
      <w:r w:rsidRPr="00026ECB">
        <w:rPr>
          <w:lang w:val="it-IT"/>
        </w:rPr>
        <w:br/>
      </w:r>
      <w:r>
        <w:t>μοτὸν</w:t>
      </w:r>
      <w:r w:rsidRPr="00026ECB">
        <w:rPr>
          <w:lang w:val="it-IT"/>
        </w:rPr>
        <w:t xml:space="preserve"> </w:t>
      </w:r>
      <w:r>
        <w:t>ὡμολίνου</w:t>
      </w:r>
      <w:r w:rsidRPr="00026ECB">
        <w:rPr>
          <w:lang w:val="it-IT"/>
        </w:rPr>
        <w:t xml:space="preserve"> </w:t>
      </w:r>
      <w:r>
        <w:t>κα</w:t>
      </w:r>
      <w:r w:rsidRPr="00026ECB">
        <w:rPr>
          <w:lang w:val="it-IT"/>
        </w:rPr>
        <w:t xml:space="preserve"> </w:t>
      </w:r>
      <w:r>
        <w:t>θατῆρι</w:t>
      </w:r>
      <w:r w:rsidRPr="00026ECB">
        <w:rPr>
          <w:lang w:val="it-IT"/>
        </w:rPr>
        <w:t xml:space="preserve"> indere, pro linamentum ex</w:t>
      </w:r>
      <w:r w:rsidRPr="00026ECB">
        <w:rPr>
          <w:lang w:val="it-IT"/>
        </w:rPr>
        <w:br/>
        <w:t xml:space="preserve">crudo lino intortum, quod Paul. </w:t>
      </w:r>
      <w:r>
        <w:t>τεπὸν</w:t>
      </w:r>
      <w:r w:rsidRPr="00026ECB">
        <w:rPr>
          <w:lang w:val="it-IT"/>
        </w:rPr>
        <w:t xml:space="preserve"> </w:t>
      </w:r>
      <w:r>
        <w:t>μοτάριον</w:t>
      </w:r>
      <w:r w:rsidRPr="00026ECB">
        <w:rPr>
          <w:lang w:val="it-IT"/>
        </w:rPr>
        <w:t xml:space="preserve"> </w:t>
      </w:r>
      <w:r>
        <w:t>ὶ</w:t>
      </w:r>
      <w:r w:rsidRPr="00026ECB">
        <w:rPr>
          <w:lang w:val="it-IT"/>
        </w:rPr>
        <w:br/>
        <w:t>appellat lib. 6. c. 5. Legitur vero &amp; apud Galen.</w:t>
      </w:r>
      <w:r w:rsidRPr="00026ECB">
        <w:rPr>
          <w:lang w:val="it-IT"/>
        </w:rPr>
        <w:br/>
        <w:t xml:space="preserve">hoc </w:t>
      </w:r>
      <w:r>
        <w:t>ὁμολίνυ</w:t>
      </w:r>
      <w:r w:rsidRPr="00026ECB">
        <w:rPr>
          <w:lang w:val="it-IT"/>
        </w:rPr>
        <w:t xml:space="preserve"> vocabulum, cum alibi tum in libris,</w:t>
      </w:r>
      <w:r w:rsidRPr="00026ECB">
        <w:rPr>
          <w:lang w:val="it-IT"/>
        </w:rPr>
        <w:br/>
        <w:t xml:space="preserve">ad Glaucon &amp; lib. 1. </w:t>
      </w:r>
      <w:r>
        <w:t>τ</w:t>
      </w:r>
      <w:r w:rsidRPr="00026ECB">
        <w:rPr>
          <w:lang w:val="it-IT"/>
        </w:rPr>
        <w:t xml:space="preserve">T </w:t>
      </w:r>
      <w:r>
        <w:t>καὰ</w:t>
      </w:r>
      <w:r w:rsidRPr="00026ECB">
        <w:rPr>
          <w:lang w:val="it-IT"/>
        </w:rPr>
        <w:t xml:space="preserve"> </w:t>
      </w:r>
      <w:r>
        <w:t>τόπ</w:t>
      </w:r>
      <w:r w:rsidRPr="00026ECB">
        <w:rPr>
          <w:lang w:val="it-IT"/>
        </w:rPr>
        <w:t>. Sic vero Aetius li.</w:t>
      </w:r>
      <w:r w:rsidRPr="00026ECB">
        <w:rPr>
          <w:lang w:val="it-IT"/>
        </w:rPr>
        <w:br/>
        <w:t xml:space="preserve">10. cap. 19. probat frictiones ex </w:t>
      </w:r>
      <w:r>
        <w:t>ὁμολίνῳ</w:t>
      </w:r>
      <w:r w:rsidRPr="00026ECB">
        <w:rPr>
          <w:lang w:val="it-IT"/>
        </w:rPr>
        <w:t>. Apud.</w:t>
      </w:r>
      <w:r w:rsidRPr="00026ECB">
        <w:rPr>
          <w:lang w:val="it-IT"/>
        </w:rPr>
        <w:br/>
        <w:t xml:space="preserve">Paul. </w:t>
      </w:r>
      <w:r>
        <w:t>ὁμόλινον</w:t>
      </w:r>
      <w:r w:rsidRPr="00026ECB">
        <w:rPr>
          <w:lang w:val="it-IT"/>
        </w:rPr>
        <w:t xml:space="preserve"> Budaeus interpretatur, linum, filum, .</w:t>
      </w:r>
      <w:r w:rsidRPr="00026ECB">
        <w:rPr>
          <w:lang w:val="it-IT"/>
        </w:rPr>
        <w:br/>
        <w:t xml:space="preserve">filamentum. Erat vero huius </w:t>
      </w:r>
      <w:r>
        <w:t>ὡμολίνου</w:t>
      </w:r>
      <w:r w:rsidRPr="00026ECB">
        <w:rPr>
          <w:lang w:val="it-IT"/>
        </w:rPr>
        <w:t xml:space="preserve"> vsus in ex¬</w:t>
      </w:r>
      <w:r w:rsidRPr="00026ECB">
        <w:rPr>
          <w:lang w:val="it-IT"/>
        </w:rPr>
        <w:br/>
        <w:t>tergendis etiam à lotione manibus. vt ex Athe¬</w:t>
      </w:r>
      <w:r w:rsidRPr="00026ECB">
        <w:rPr>
          <w:lang w:val="it-IT"/>
        </w:rPr>
        <w:br/>
        <w:t>naei lib. 10. sub finem discere est. 4</w:t>
      </w:r>
      <w:r w:rsidRPr="00026ECB">
        <w:rPr>
          <w:lang w:val="it-IT"/>
        </w:rPr>
        <w:br/>
      </w:r>
      <w:r>
        <w:t>Ἀμομηλὶς</w:t>
      </w:r>
      <w:r w:rsidRPr="00026ECB">
        <w:rPr>
          <w:lang w:val="it-IT"/>
        </w:rPr>
        <w:t xml:space="preserve">. arbor dicta à quibusdam </w:t>
      </w:r>
      <w:r>
        <w:t>ἀπομηλῖς</w:t>
      </w:r>
      <w:r w:rsidRPr="00026ECB">
        <w:rPr>
          <w:lang w:val="it-IT"/>
        </w:rPr>
        <w:t xml:space="preserve"> atque</w:t>
      </w:r>
      <w:r w:rsidRPr="00026ECB">
        <w:rPr>
          <w:lang w:val="it-IT"/>
        </w:rPr>
        <w:br/>
      </w:r>
      <w:r>
        <w:t>ἀμαμηλίς</w:t>
      </w:r>
      <w:r w:rsidRPr="00026ECB">
        <w:rPr>
          <w:lang w:val="it-IT"/>
        </w:rPr>
        <w:t xml:space="preserve">, atque etiam </w:t>
      </w:r>
      <w:r>
        <w:t>ἐπιμηλὶς</w:t>
      </w:r>
      <w:r w:rsidRPr="00026ECB">
        <w:rPr>
          <w:lang w:val="it-IT"/>
        </w:rPr>
        <w:t>. de quibus vide</w:t>
      </w:r>
      <w:r w:rsidRPr="00026ECB">
        <w:rPr>
          <w:lang w:val="it-IT"/>
        </w:rPr>
        <w:br/>
        <w:t>suis locis. Sunt, vt refert Athenaeus, qui pyri ge¬</w:t>
      </w:r>
      <w:r w:rsidRPr="00026ECB">
        <w:rPr>
          <w:lang w:val="it-IT"/>
        </w:rPr>
        <w:br/>
        <w:t>nus crediderint. alij vero malum syluestrem &amp;</w:t>
      </w:r>
      <w:r w:rsidRPr="00026ECB">
        <w:rPr>
          <w:lang w:val="it-IT"/>
        </w:rPr>
        <w:br/>
        <w:t xml:space="preserve">montanam intelligunt quod Theocritus </w:t>
      </w:r>
      <w:r>
        <w:t>ὁρομα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λίδα</w:t>
      </w:r>
      <w:r w:rsidRPr="00026ECB">
        <w:rPr>
          <w:lang w:val="it-IT"/>
        </w:rPr>
        <w:t xml:space="preserve"> appellauerit.</w:t>
      </w:r>
      <w:r w:rsidRPr="00026ECB">
        <w:rPr>
          <w:lang w:val="it-IT"/>
        </w:rPr>
        <w:br/>
      </w:r>
      <w:r>
        <w:t>Δμὸν</w:t>
      </w:r>
      <w:r w:rsidRPr="00026ECB">
        <w:rPr>
          <w:lang w:val="it-IT"/>
        </w:rPr>
        <w:t>. crudum. Dicitur proprie in fructibus, quod</w:t>
      </w:r>
      <w:r w:rsidRPr="00026ECB">
        <w:rPr>
          <w:lang w:val="it-IT"/>
        </w:rPr>
        <w:br/>
        <w:t xml:space="preserve">ad eos </w:t>
      </w:r>
      <w:r>
        <w:t>ἡ</w:t>
      </w:r>
      <w:r w:rsidRPr="00026ECB">
        <w:rPr>
          <w:lang w:val="it-IT"/>
        </w:rPr>
        <w:t xml:space="preserve"> </w:t>
      </w:r>
      <w:r>
        <w:t>ὡμότης</w:t>
      </w:r>
      <w:r w:rsidRPr="00026ECB">
        <w:rPr>
          <w:lang w:val="it-IT"/>
        </w:rPr>
        <w:t xml:space="preserve"> proprie pertineat, vt scribit Ari¬</w:t>
      </w:r>
      <w:r w:rsidRPr="00026ECB">
        <w:rPr>
          <w:lang w:val="it-IT"/>
        </w:rPr>
        <w:br/>
        <w:t>stoteles lib. quarto meteor. quemadmodum suo</w:t>
      </w:r>
      <w:r w:rsidRPr="00026ECB">
        <w:rPr>
          <w:lang w:val="it-IT"/>
        </w:rPr>
        <w:br/>
        <w:t>loco postea dicemus. per metaphoram tamen</w:t>
      </w:r>
      <w:r w:rsidRPr="00026ECB">
        <w:rPr>
          <w:lang w:val="it-IT"/>
        </w:rPr>
        <w:br/>
        <w:t>non modo fructus, sed cibi, humores &amp; morbi</w:t>
      </w:r>
      <w:r w:rsidRPr="00026ECB">
        <w:rPr>
          <w:lang w:val="it-IT"/>
        </w:rPr>
        <w:br/>
        <w:t xml:space="preserve">à medicis </w:t>
      </w:r>
      <w:r>
        <w:t>ὡμοὶ</w:t>
      </w:r>
      <w:r w:rsidRPr="00026ECB">
        <w:rPr>
          <w:lang w:val="it-IT"/>
        </w:rPr>
        <w:t xml:space="preserve"> appellantur. Ac in ipsis etiam ci¬</w:t>
      </w:r>
      <w:r w:rsidRPr="00026ECB">
        <w:rPr>
          <w:lang w:val="it-IT"/>
        </w:rPr>
        <w:br/>
        <w:t xml:space="preserve">bis </w:t>
      </w:r>
      <w:r>
        <w:t>ἀμὸν</w:t>
      </w:r>
      <w:r w:rsidRPr="00026ECB">
        <w:rPr>
          <w:lang w:val="it-IT"/>
        </w:rPr>
        <w:t xml:space="preserve"> dicitur multipliciter, &amp; primum quidem</w:t>
      </w:r>
      <w:r w:rsidRPr="00026ECB">
        <w:rPr>
          <w:lang w:val="it-IT"/>
        </w:rPr>
        <w:br/>
        <w:t xml:space="preserve">cibus </w:t>
      </w:r>
      <w:r>
        <w:t>ὡμὸς</w:t>
      </w:r>
      <w:r w:rsidRPr="00026ECB">
        <w:rPr>
          <w:lang w:val="it-IT"/>
        </w:rPr>
        <w:t>, id est crudus dicitur, qui licet in suo</w:t>
      </w:r>
      <w:r w:rsidRPr="00026ECB">
        <w:rPr>
          <w:lang w:val="it-IT"/>
        </w:rPr>
        <w:br/>
        <w:t>genere perfectus sit, nullam tamen ab externo</w:t>
      </w:r>
      <w:r w:rsidRPr="00026ECB">
        <w:rPr>
          <w:lang w:val="it-IT"/>
        </w:rPr>
        <w:br/>
        <w:t>calore mutationem alterationemque perpessus</w:t>
      </w:r>
      <w:r w:rsidRPr="00026ECB">
        <w:rPr>
          <w:lang w:val="it-IT"/>
        </w:rPr>
        <w:br/>
        <w:t>est, vt cum carnem vel perdicis vel galli, vel aliam</w:t>
      </w:r>
      <w:r w:rsidRPr="00026ECB">
        <w:rPr>
          <w:lang w:val="it-IT"/>
        </w:rPr>
        <w:br/>
        <w:t>etiam optimam crudam vocamus quae nondum</w:t>
      </w:r>
      <w:r w:rsidRPr="00026ECB">
        <w:rPr>
          <w:lang w:val="it-IT"/>
        </w:rPr>
        <w:br/>
        <w:t>assa sit vel elixa. Aliter vero crudum cibum dici¬</w:t>
      </w:r>
      <w:r w:rsidRPr="00026ECB">
        <w:rPr>
          <w:lang w:val="it-IT"/>
        </w:rPr>
        <w:br/>
        <w:t>mus, qui quamuis optime ab externo calore al¬</w:t>
      </w:r>
      <w:r w:rsidRPr="00026ECB">
        <w:rPr>
          <w:lang w:val="it-IT"/>
        </w:rPr>
        <w:br/>
        <w:t>teratus coctusque sit, à nostro tamen calo re dif¬</w:t>
      </w:r>
      <w:r w:rsidRPr="00026ECB">
        <w:rPr>
          <w:lang w:val="it-IT"/>
        </w:rPr>
        <w:br/>
        <w:t>ficillime concoqui potest, sed humores omnino</w:t>
      </w:r>
      <w:r w:rsidRPr="00026ECB">
        <w:rPr>
          <w:lang w:val="it-IT"/>
        </w:rPr>
        <w:br/>
        <w:t>crudos generat. In humoribus vero crudum tri¬</w:t>
      </w:r>
      <w:r w:rsidRPr="00026ECB">
        <w:rPr>
          <w:lang w:val="it-IT"/>
        </w:rPr>
        <w:br/>
        <w:t>bus modis dici inuenio. vno cum crudus humor</w:t>
      </w:r>
      <w:r w:rsidRPr="00026ECB">
        <w:rPr>
          <w:lang w:val="it-IT"/>
        </w:rPr>
        <w:br/>
        <w:t>appellatur, qui manat cibo perfectam concoctio¬</w:t>
      </w:r>
      <w:r w:rsidRPr="00026ECB">
        <w:rPr>
          <w:lang w:val="it-IT"/>
        </w:rPr>
        <w:br/>
        <w:t>nem non adepto, non quod illi vitium aliquod</w:t>
      </w:r>
      <w:r w:rsidRPr="00026ECB">
        <w:rPr>
          <w:lang w:val="it-IT"/>
        </w:rPr>
        <w:br/>
        <w:t>insit, sed propter sui copiam vel propter caloris</w:t>
      </w:r>
      <w:r w:rsidRPr="00026ECB">
        <w:rPr>
          <w:lang w:val="it-IT"/>
        </w:rPr>
        <w:br/>
        <w:t>natiui imbecillitatem: quomodo liquidam pi¬</w:t>
      </w:r>
      <w:r w:rsidRPr="00026ECB">
        <w:rPr>
          <w:lang w:val="it-IT"/>
        </w:rPr>
        <w:br/>
        <w:t>tuitam &amp; bilem pallidam atque aliam quae intra</w:t>
      </w:r>
      <w:r w:rsidRPr="00026ECB">
        <w:rPr>
          <w:lang w:val="it-IT"/>
        </w:rPr>
        <w:br/>
        <w:t>bilis flauae naturam restiterit, crudam appella¬</w:t>
      </w:r>
      <w:r w:rsidRPr="00026ECB">
        <w:rPr>
          <w:lang w:val="it-IT"/>
        </w:rPr>
        <w:br/>
        <w:t>mus: haec enim facile possunt perfectam con¬</w:t>
      </w:r>
      <w:r w:rsidRPr="00026ECB">
        <w:rPr>
          <w:lang w:val="it-IT"/>
        </w:rPr>
        <w:br/>
        <w:t>coctionem assequi, si calor moderatus adsit. hic</w:t>
      </w:r>
      <w:r w:rsidRPr="00026ECB">
        <w:rPr>
          <w:lang w:val="it-IT"/>
        </w:rPr>
        <w:br/>
        <w:t xml:space="preserve">proprie </w:t>
      </w:r>
      <w:r>
        <w:t>ἀπεπτος</w:t>
      </w:r>
      <w:r w:rsidRPr="00026ECB">
        <w:rPr>
          <w:lang w:val="it-IT"/>
        </w:rPr>
        <w:t xml:space="preserve">, ipsaque eiusmodi cruditas </w:t>
      </w:r>
      <w:r>
        <w:t>ἀπε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ψία</w:t>
      </w:r>
      <w:r w:rsidRPr="00026ECB">
        <w:rPr>
          <w:lang w:val="it-IT"/>
        </w:rPr>
        <w:t xml:space="preserve"> nuncupatur. Altero vero crudus humor vo¬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catur crassus &amp; frigidus, qui à cibis eiusdem ge¬</w:t>
      </w:r>
      <w:r w:rsidRPr="00026ECB">
        <w:rPr>
          <w:lang w:val="it-IT"/>
        </w:rPr>
        <w:br/>
        <w:t>neris, crassis &amp; viscosis gignitur. Atque is est, vt</w:t>
      </w:r>
      <w:r w:rsidRPr="00026ECB">
        <w:rPr>
          <w:lang w:val="it-IT"/>
        </w:rPr>
        <w:br/>
        <w:t xml:space="preserve">ait Galen. lib. 10. </w:t>
      </w:r>
      <w:r>
        <w:t>τῶν</w:t>
      </w:r>
      <w:r w:rsidRPr="00026ECB">
        <w:rPr>
          <w:lang w:val="it-IT"/>
        </w:rPr>
        <w:t xml:space="preserve"> </w:t>
      </w:r>
      <w:r>
        <w:t>καὰ</w:t>
      </w:r>
      <w:r w:rsidRPr="00026ECB">
        <w:rPr>
          <w:lang w:val="it-IT"/>
        </w:rPr>
        <w:t xml:space="preserve"> </w:t>
      </w:r>
      <w:r>
        <w:t>τόποις</w:t>
      </w:r>
      <w:r w:rsidRPr="00026ECB">
        <w:rPr>
          <w:lang w:val="it-IT"/>
        </w:rPr>
        <w:t>, &amp; libro primo de ali¬</w:t>
      </w:r>
      <w:r w:rsidRPr="00026ECB">
        <w:rPr>
          <w:lang w:val="it-IT"/>
        </w:rPr>
        <w:br/>
        <w:t xml:space="preserve">ment. facult. quem proprie </w:t>
      </w:r>
      <w:r>
        <w:t>ἀμὲν</w:t>
      </w:r>
      <w:r w:rsidRPr="00026ECB">
        <w:rPr>
          <w:lang w:val="it-IT"/>
        </w:rPr>
        <w:t xml:space="preserve"> </w:t>
      </w:r>
      <w:r>
        <w:t>γυμὸν</w:t>
      </w:r>
      <w:r w:rsidRPr="00026ECB">
        <w:rPr>
          <w:lang w:val="it-IT"/>
        </w:rPr>
        <w:t>, hoc est</w:t>
      </w:r>
      <w:r w:rsidRPr="00026ECB">
        <w:rPr>
          <w:lang w:val="it-IT"/>
        </w:rPr>
        <w:br/>
        <w:t>crudum succum siue humorem, nominare con¬</w:t>
      </w:r>
      <w:r w:rsidRPr="00026ECB">
        <w:rPr>
          <w:lang w:val="it-IT"/>
        </w:rPr>
        <w:br/>
        <w:t>sueuimus. Is differt crassitie à pituitae succo cru¬</w:t>
      </w:r>
      <w:r w:rsidRPr="00026ECB">
        <w:rPr>
          <w:lang w:val="it-IT"/>
        </w:rPr>
        <w:br/>
        <w:t>do quidem &amp; frigido, non tamen crasso, vt qui</w:t>
      </w:r>
      <w:r w:rsidRPr="00026ECB">
        <w:rPr>
          <w:lang w:val="it-IT"/>
        </w:rPr>
        <w:br/>
        <w:t>humiditatem multam habeat &amp; spiritum flatu¬</w:t>
      </w:r>
      <w:r w:rsidRPr="00026ECB">
        <w:rPr>
          <w:lang w:val="it-IT"/>
        </w:rPr>
        <w:br/>
        <w:t>lentum. Crudus vero hic succus proprie nuncu¬</w:t>
      </w:r>
      <w:r w:rsidRPr="00026ECB">
        <w:rPr>
          <w:lang w:val="it-IT"/>
        </w:rPr>
        <w:br/>
        <w:t>patus, talis est quale id apparet quod in vrinis</w:t>
      </w:r>
      <w:r w:rsidRPr="00026ECB">
        <w:rPr>
          <w:lang w:val="it-IT"/>
        </w:rPr>
        <w:br/>
        <w:t>subsidet puri quandoque assimile. verum pus &amp;</w:t>
      </w:r>
      <w:r w:rsidRPr="00026ECB">
        <w:rPr>
          <w:lang w:val="it-IT"/>
        </w:rPr>
        <w:br/>
        <w:t>graueolens &amp; lentum, crudus vero succus cras¬</w:t>
      </w:r>
      <w:r w:rsidRPr="00026ECB">
        <w:rPr>
          <w:lang w:val="it-IT"/>
        </w:rPr>
        <w:br/>
        <w:t>sitie &amp; colore illi duntaxat est similis, vt qui ne¬</w:t>
      </w:r>
      <w:r w:rsidRPr="00026ECB">
        <w:rPr>
          <w:lang w:val="it-IT"/>
        </w:rPr>
        <w:br/>
        <w:t>que graueolens est neque lentus. hunc humo¬</w:t>
      </w:r>
      <w:r w:rsidRPr="00026ECB">
        <w:rPr>
          <w:lang w:val="it-IT"/>
        </w:rPr>
        <w:br/>
        <w:t xml:space="preserve">rem </w:t>
      </w:r>
      <w:r>
        <w:t>ὑδιώδη</w:t>
      </w:r>
      <w:r w:rsidRPr="00026ECB">
        <w:rPr>
          <w:lang w:val="it-IT"/>
        </w:rPr>
        <w:t>, hoc est vitreum, Praxagoras voca¬</w:t>
      </w:r>
      <w:r w:rsidRPr="00026ECB">
        <w:rPr>
          <w:lang w:val="it-IT"/>
        </w:rPr>
        <w:br/>
        <w:t>uit: iuniores autem, &amp; inter eos Philippus, sim¬</w:t>
      </w:r>
      <w:r w:rsidRPr="00026ECB">
        <w:rPr>
          <w:lang w:val="it-IT"/>
        </w:rPr>
        <w:br/>
        <w:t>pliciter crudum, nullum aliud nomen adijcien¬</w:t>
      </w:r>
    </w:p>
    <w:p w14:paraId="2CF762EE" w14:textId="77777777" w:rsidR="00B6341B" w:rsidRDefault="00000000">
      <w:r>
        <w:t>image name: Ω-0005.jpg</w:t>
      </w:r>
      <w:r>
        <w:br/>
        <w:t>original page number: 5</w:t>
      </w:r>
      <w:r>
        <w:br/>
      </w:r>
    </w:p>
    <w:p w14:paraId="299B0AF8" w14:textId="77777777" w:rsidR="00B6341B" w:rsidRPr="00026ECB" w:rsidRDefault="00000000">
      <w:pPr>
        <w:rPr>
          <w:lang w:val="it-IT"/>
        </w:rPr>
      </w:pPr>
      <w:r>
        <w:t>tes, vt exquisitius distinguerent. Coqui tamen</w:t>
      </w:r>
      <w:r>
        <w:br/>
        <w:t>&amp; ipse tandem potest à robusto calore atque in</w:t>
      </w:r>
      <w:r>
        <w:br/>
        <w:t>alimentum conuerti, nisi aliam praeterea mali¬</w:t>
      </w:r>
      <w:r>
        <w:br/>
        <w:t>gniorem qualitatem errore aliquo nanciscatur,</w:t>
      </w:r>
      <w:r>
        <w:br/>
        <w:t>ob quàm morbificus euadit &amp; febres praesertim</w:t>
      </w:r>
      <w:r>
        <w:br/>
        <w:t xml:space="preserve">epialas producit. </w:t>
      </w:r>
      <w:r w:rsidRPr="00026ECB">
        <w:rPr>
          <w:lang w:val="it-IT"/>
        </w:rPr>
        <w:t>Tertia vero significatione eru¬</w:t>
      </w:r>
      <w:r w:rsidRPr="00026ECB">
        <w:rPr>
          <w:lang w:val="it-IT"/>
        </w:rPr>
        <w:br/>
        <w:t>dus humor dicitur, qui vitiosa qualitate &amp; à na¬</w:t>
      </w:r>
      <w:r w:rsidRPr="00026ECB">
        <w:rPr>
          <w:lang w:val="it-IT"/>
        </w:rPr>
        <w:br/>
        <w:t>tura aliena praeditus morborum causa est. Secun¬</w:t>
      </w:r>
      <w:r w:rsidRPr="00026ECB">
        <w:rPr>
          <w:lang w:val="it-IT"/>
        </w:rPr>
        <w:br/>
        <w:t>dum hanc pituita tum acida tum salsa, sanguis in</w:t>
      </w:r>
      <w:r w:rsidRPr="00026ECB">
        <w:rPr>
          <w:lang w:val="it-IT"/>
        </w:rPr>
        <w:br/>
        <w:t>locum quendam praeter naturam affluens, bilis</w:t>
      </w:r>
      <w:r w:rsidRPr="00026ECB">
        <w:rPr>
          <w:lang w:val="it-IT"/>
        </w:rPr>
        <w:br/>
        <w:t>vtraque quam calor immodicus adusserit, atque</w:t>
      </w:r>
      <w:r w:rsidRPr="00026ECB">
        <w:rPr>
          <w:lang w:val="it-IT"/>
        </w:rPr>
        <w:br/>
        <w:t>omnis adeo putris humor &amp; naturae molestus,</w:t>
      </w:r>
      <w:r w:rsidRPr="00026ECB">
        <w:rPr>
          <w:lang w:val="it-IT"/>
        </w:rPr>
        <w:br/>
        <w:t>crudus dicitur. Secundum eam etiam Hippo¬</w:t>
      </w:r>
      <w:r w:rsidRPr="00026ECB">
        <w:rPr>
          <w:lang w:val="it-IT"/>
        </w:rPr>
        <w:br/>
        <w:t xml:space="preserve">tes lib. </w:t>
      </w:r>
      <w:r>
        <w:t>πρὶ</w:t>
      </w:r>
      <w:r w:rsidRPr="00026ECB">
        <w:rPr>
          <w:lang w:val="it-IT"/>
        </w:rPr>
        <w:t xml:space="preserve"> </w:t>
      </w:r>
      <w:r>
        <w:t>διάτης</w:t>
      </w:r>
      <w:r w:rsidRPr="00026ECB">
        <w:rPr>
          <w:lang w:val="it-IT"/>
        </w:rPr>
        <w:t xml:space="preserve"> </w:t>
      </w:r>
      <w:r>
        <w:t>ὀξέων</w:t>
      </w:r>
      <w:r w:rsidRPr="00026ECB">
        <w:rPr>
          <w:lang w:val="it-IT"/>
        </w:rPr>
        <w:t>, cruda tum à capite, tum</w:t>
      </w:r>
      <w:r w:rsidRPr="00026ECB">
        <w:rPr>
          <w:lang w:val="it-IT"/>
        </w:rPr>
        <w:br/>
        <w:t>à thorace attrahi biliosa dixit. In cuius loci ex¬</w:t>
      </w:r>
      <w:r w:rsidRPr="00026ECB">
        <w:rPr>
          <w:lang w:val="it-IT"/>
        </w:rPr>
        <w:br/>
        <w:t>plicatione Galenus, Biliosa, inquit, cruda ita ap¬</w:t>
      </w:r>
      <w:r w:rsidRPr="00026ECB">
        <w:rPr>
          <w:lang w:val="it-IT"/>
        </w:rPr>
        <w:br/>
        <w:t>pellauit, quoniam &amp; excrementorum coctio¬</w:t>
      </w:r>
      <w:r w:rsidRPr="00026ECB">
        <w:rPr>
          <w:lang w:val="it-IT"/>
        </w:rPr>
        <w:br/>
        <w:t>nem appellat, quanquam mutata nutrire non</w:t>
      </w:r>
      <w:r w:rsidRPr="00026ECB">
        <w:rPr>
          <w:lang w:val="it-IT"/>
        </w:rPr>
        <w:br/>
        <w:t xml:space="preserve">possint, vt bilis vtraque, &amp; qui </w:t>
      </w:r>
      <w:r>
        <w:t>ἰχῶρες</w:t>
      </w:r>
      <w:r w:rsidRPr="00026ECB">
        <w:rPr>
          <w:lang w:val="it-IT"/>
        </w:rPr>
        <w:t xml:space="preserve"> dicuntur.</w:t>
      </w:r>
      <w:r w:rsidRPr="00026ECB">
        <w:rPr>
          <w:lang w:val="it-IT"/>
        </w:rPr>
        <w:br/>
        <w:t>Verumtamen quoniam &amp; talia euincit natura,</w:t>
      </w:r>
      <w:r w:rsidRPr="00026ECB">
        <w:rPr>
          <w:lang w:val="it-IT"/>
        </w:rPr>
        <w:br/>
        <w:t>Hippocrates cocta eiusmodi excrementa dicere</w:t>
      </w:r>
      <w:r w:rsidRPr="00026ECB">
        <w:rPr>
          <w:lang w:val="it-IT"/>
        </w:rPr>
        <w:br/>
        <w:t>consueuit quae à natura euicta sunt, cruda vero</w:t>
      </w:r>
      <w:r w:rsidRPr="00026ECB">
        <w:rPr>
          <w:lang w:val="it-IT"/>
        </w:rPr>
        <w:br/>
        <w:t>quae non sunt euicta. Ob id &amp; pus in phlegmo¬</w:t>
      </w:r>
      <w:r w:rsidRPr="00026ECB">
        <w:rPr>
          <w:lang w:val="it-IT"/>
        </w:rPr>
        <w:br/>
        <w:t>nis quae concoquuntur fieri ait, quanquam pars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nulla pure nutriatur, sicuti ex crudis proprie vo¬</w:t>
      </w:r>
      <w:r w:rsidRPr="00026ECB">
        <w:rPr>
          <w:lang w:val="it-IT"/>
        </w:rPr>
        <w:br/>
        <w:t>catis humoribus &amp; pituita, quae reliquum per¬</w:t>
      </w:r>
      <w:r w:rsidRPr="00026ECB">
        <w:rPr>
          <w:lang w:val="it-IT"/>
        </w:rPr>
        <w:br/>
        <w:t>fectionis assequuta, &amp; prorsus cocta corpus nu¬</w:t>
      </w:r>
      <w:r w:rsidRPr="00026ECB">
        <w:rPr>
          <w:lang w:val="it-IT"/>
        </w:rPr>
        <w:br/>
        <w:t xml:space="preserve">trire possunt. </w:t>
      </w:r>
      <w:r w:rsidRPr="00026ECB">
        <w:rPr>
          <w:lang w:val="fr-FR"/>
        </w:rPr>
        <w:t>Sic igitur biliosi humores conco¬</w:t>
      </w:r>
      <w:r w:rsidRPr="00026ECB">
        <w:rPr>
          <w:lang w:val="fr-FR"/>
        </w:rPr>
        <w:br/>
        <w:t>quuntur, velut sanguis qui phlegmonem com¬</w:t>
      </w:r>
      <w:r w:rsidRPr="00026ECB">
        <w:rPr>
          <w:lang w:val="fr-FR"/>
        </w:rPr>
        <w:br/>
        <w:t xml:space="preserve">mittit, in pus vertitur. </w:t>
      </w:r>
      <w:r w:rsidRPr="00026ECB">
        <w:rPr>
          <w:lang w:val="it-IT"/>
        </w:rPr>
        <w:t>Tunc autem coctionis</w:t>
      </w:r>
      <w:r w:rsidRPr="00026ECB">
        <w:rPr>
          <w:lang w:val="it-IT"/>
        </w:rPr>
        <w:br/>
        <w:t>nomen in suo vniuersaliore significato accipi¬</w:t>
      </w:r>
      <w:r w:rsidRPr="00026ECB">
        <w:rPr>
          <w:lang w:val="it-IT"/>
        </w:rPr>
        <w:br/>
        <w:t>mus. Est autem vniuersalius cum natura causis</w:t>
      </w:r>
      <w:r w:rsidRPr="00026ECB">
        <w:rPr>
          <w:lang w:val="it-IT"/>
        </w:rPr>
        <w:br/>
        <w:t>fortior fuerit, permutaueritque eas suo robore.</w:t>
      </w:r>
      <w:r w:rsidRPr="00026ECB">
        <w:rPr>
          <w:lang w:val="it-IT"/>
        </w:rPr>
        <w:br/>
        <w:t>Hoc sane aliquando contingit aquosis etiam il¬</w:t>
      </w:r>
      <w:r w:rsidRPr="00026ECB">
        <w:rPr>
          <w:lang w:val="it-IT"/>
        </w:rPr>
        <w:br/>
        <w:t>lis humiditatibus quae per vrinas excernuntur,</w:t>
      </w:r>
      <w:r w:rsidRPr="00026ECB">
        <w:rPr>
          <w:lang w:val="it-IT"/>
        </w:rPr>
        <w:br/>
        <w:t>atque ob id crudas vrinas concoqui dicimus,</w:t>
      </w:r>
      <w:r w:rsidRPr="00026ECB">
        <w:rPr>
          <w:lang w:val="it-IT"/>
        </w:rPr>
        <w:br/>
        <w:t>quanquam corpus ex coctis vrinis ali non pos¬</w:t>
      </w:r>
      <w:r w:rsidRPr="00026ECB">
        <w:rPr>
          <w:lang w:val="it-IT"/>
        </w:rPr>
        <w:br/>
        <w:t>sit. Generali praeterea hoc concoctionis signifi¬</w:t>
      </w:r>
      <w:r w:rsidRPr="00026ECB">
        <w:rPr>
          <w:lang w:val="it-IT"/>
        </w:rPr>
        <w:br/>
        <w:t>cato vtimur, cum vel catarrhum, vel coryzam,</w:t>
      </w:r>
      <w:r w:rsidRPr="00026ECB">
        <w:rPr>
          <w:lang w:val="it-IT"/>
        </w:rPr>
        <w:br/>
        <w:t xml:space="preserve">vel fluentes ex his </w:t>
      </w:r>
      <w:r>
        <w:t>ἰχῶρας</w:t>
      </w:r>
      <w:r w:rsidRPr="00026ECB">
        <w:rPr>
          <w:lang w:val="it-IT"/>
        </w:rPr>
        <w:t>, vel humiditates quae ex</w:t>
      </w:r>
      <w:r w:rsidRPr="00026ECB">
        <w:rPr>
          <w:lang w:val="it-IT"/>
        </w:rPr>
        <w:br/>
        <w:t>oculis manant, aut coctas aut crudas esse dici¬</w:t>
      </w:r>
      <w:r w:rsidRPr="00026ECB">
        <w:rPr>
          <w:lang w:val="it-IT"/>
        </w:rPr>
        <w:br/>
        <w:t>mus. Ad hunc modum &amp; bilem vel crudam,</w:t>
      </w:r>
      <w:r w:rsidRPr="00026ECB">
        <w:rPr>
          <w:lang w:val="it-IT"/>
        </w:rPr>
        <w:br/>
        <w:t>vel incoctam, vel coctam esse pronunciamus.</w:t>
      </w:r>
      <w:r w:rsidRPr="00026ECB">
        <w:rPr>
          <w:lang w:val="it-IT"/>
        </w:rPr>
        <w:br/>
      </w:r>
      <w:r>
        <w:t>Cruda quidem flaua admodum est &amp; acris &amp;</w:t>
      </w:r>
      <w:r>
        <w:br/>
        <w:t>male olens, cocta autem &amp; pallidior &amp; mini¬</w:t>
      </w:r>
      <w:r>
        <w:br/>
        <w:t>mum male olens. Haec Galenus: ex quibus col¬</w:t>
      </w:r>
      <w:r>
        <w:br/>
        <w:t>ligi potest postremum hoc crudi humoris signi¬</w:t>
      </w:r>
      <w:r>
        <w:br/>
        <w:t>ficatum vniuersalius esse, quemadmodum &amp; τ</w:t>
      </w:r>
      <w:r>
        <w:br/>
        <w:t>πέψεως, cui huiusmodi ὁμόης opponitur. Ab hoc</w:t>
      </w:r>
      <w:r>
        <w:br/>
        <w:t>autem &amp; morbus ipse crudus nominatur, quam¬</w:t>
      </w:r>
      <w:r>
        <w:br/>
        <w:t>diu videlicet noxius humor resistit naturae co¬</w:t>
      </w:r>
      <w:r>
        <w:br/>
        <w:t>nanti ipsum mitificare, &amp; in meliorem statum</w:t>
      </w:r>
      <w:r>
        <w:br/>
        <w:t>reducere. vide πέψις.</w:t>
      </w:r>
      <w:r>
        <w:br/>
        <w:t>Δμοπλάτα. scapulae. humeri, scoptula apud Cel¬</w:t>
      </w:r>
      <w:r>
        <w:br/>
        <w:t xml:space="preserve">sum, vel, vt alij legunt, scopula operta. </w:t>
      </w:r>
      <w:r w:rsidRPr="00026ECB">
        <w:rPr>
          <w:lang w:val="it-IT"/>
        </w:rPr>
        <w:t>Sunt os¬</w:t>
      </w:r>
      <w:r w:rsidRPr="00026ECB">
        <w:rPr>
          <w:lang w:val="it-IT"/>
        </w:rPr>
        <w:br/>
        <w:t>sa duo (vtrimque videlicet singula) post tho¬</w:t>
      </w:r>
      <w:r w:rsidRPr="00026ECB">
        <w:rPr>
          <w:lang w:val="it-IT"/>
        </w:rPr>
        <w:br/>
        <w:t>racem in dorso sita, clauibus &amp; brachio inarti¬</w:t>
      </w:r>
      <w:r w:rsidRPr="00026ECB">
        <w:rPr>
          <w:lang w:val="it-IT"/>
        </w:rPr>
        <w:br/>
        <w:t xml:space="preserve">culata. </w:t>
      </w:r>
      <w:r w:rsidRPr="00026ECB">
        <w:rPr>
          <w:lang w:val="fr-FR"/>
        </w:rPr>
        <w:t>Sunt autem haec ossa, vt scribit Galenus</w:t>
      </w:r>
      <w:r w:rsidRPr="00026ECB">
        <w:rPr>
          <w:lang w:val="fr-FR"/>
        </w:rPr>
        <w:br/>
        <w:t>admodum inaequalia, &amp; omnibus suis partibus</w:t>
      </w:r>
      <w:r w:rsidRPr="00026ECB">
        <w:rPr>
          <w:lang w:val="fr-FR"/>
        </w:rPr>
        <w:br/>
        <w:t xml:space="preserve">dissimilia. </w:t>
      </w:r>
      <w:r w:rsidRPr="00026ECB">
        <w:rPr>
          <w:lang w:val="it-IT"/>
        </w:rPr>
        <w:t>Foris enim gibba, intus sima existunt:</w:t>
      </w:r>
      <w:r w:rsidRPr="00026ECB">
        <w:rPr>
          <w:lang w:val="it-IT"/>
        </w:rPr>
        <w:br/>
        <w:t>item ima basi tenuia ac longa, superno fine cras¬</w:t>
      </w:r>
      <w:r w:rsidRPr="00026ECB">
        <w:rPr>
          <w:lang w:val="it-IT"/>
        </w:rPr>
        <w:br/>
        <w:t>sa &amp; parua. Vtraque autem omoplata duobus</w:t>
      </w:r>
      <w:r w:rsidRPr="00026ECB">
        <w:rPr>
          <w:lang w:val="it-IT"/>
        </w:rPr>
        <w:br/>
        <w:t>ossibus inarticulatur, summa quidem sua spina</w:t>
      </w:r>
      <w:r w:rsidRPr="00026ECB">
        <w:rPr>
          <w:lang w:val="it-IT"/>
        </w:rPr>
        <w:br/>
        <w:t>seu acromio claui per synarthrosim, cauitate</w:t>
      </w:r>
      <w:r w:rsidRPr="00026ECB">
        <w:rPr>
          <w:lang w:val="it-IT"/>
        </w:rPr>
        <w:br/>
        <w:t>autem suae ceruicis (de qua mox) ipsi brachio</w:t>
      </w:r>
      <w:r w:rsidRPr="00026ECB">
        <w:rPr>
          <w:lang w:val="it-IT"/>
        </w:rPr>
        <w:br/>
        <w:t>per diarthrosim. Habent omoplatae singulae tres</w:t>
      </w:r>
      <w:r w:rsidRPr="00026ECB">
        <w:rPr>
          <w:lang w:val="it-IT"/>
        </w:rPr>
        <w:br/>
        <w:t xml:space="preserve">apophyses: vna </w:t>
      </w:r>
      <w:r>
        <w:t>ῥάγις</w:t>
      </w:r>
      <w:r w:rsidRPr="00026ECB">
        <w:rPr>
          <w:lang w:val="it-IT"/>
        </w:rPr>
        <w:t>, hoc est, spina, dicitur, ab</w:t>
      </w:r>
      <w:r w:rsidRPr="00026ECB">
        <w:rPr>
          <w:lang w:val="it-IT"/>
        </w:rPr>
        <w:br/>
        <w:t>eius basi incipiens, primum humilis &amp; depressa,</w:t>
      </w:r>
      <w:r w:rsidRPr="00026ECB">
        <w:rPr>
          <w:lang w:val="it-IT"/>
        </w:rPr>
        <w:br/>
        <w:t>deinde sensim elatior facta &amp; amplior, donec</w:t>
      </w:r>
    </w:p>
    <w:p w14:paraId="3C00A303" w14:textId="77777777" w:rsidR="00B6341B" w:rsidRDefault="00000000">
      <w:r>
        <w:lastRenderedPageBreak/>
        <w:t>image name: Ω-0006.jpg</w:t>
      </w:r>
      <w:r>
        <w:br/>
        <w:t>original page number: 6</w:t>
      </w:r>
      <w:r>
        <w:br/>
      </w:r>
    </w:p>
    <w:p w14:paraId="7F7A7889" w14:textId="77777777" w:rsidR="00B6341B" w:rsidRDefault="00000000">
      <w:r>
        <w:t>desinat in acromion. Altera vero ἀνγὴν, hoc est</w:t>
      </w:r>
      <w:r>
        <w:br/>
        <w:t>ceruix, à Galeno vocatur: est enim processus</w:t>
      </w:r>
      <w:r>
        <w:br/>
        <w:t>omoplatae in ceruicem admodum breuem, cui</w:t>
      </w:r>
      <w:r>
        <w:br/>
        <w:t>parum cauatae inseritur brachium. Ac quamuis</w:t>
      </w:r>
      <w:r>
        <w:br/>
        <w:t>ceruix proprie sit os paulo angustius, caput ro¬</w:t>
      </w:r>
      <w:r>
        <w:br/>
        <w:t>tundum sustinens, dicitur tamen haec apophysis</w:t>
      </w:r>
      <w:r>
        <w:br/>
        <w:t>etiam ceruix, quae velut execto capite in cauita¬</w:t>
      </w:r>
      <w:r>
        <w:br/>
        <w:t>tem abijt: tertia vero apophysis interiore in par¬</w:t>
      </w:r>
      <w:r>
        <w:br/>
        <w:t>te est, cornicis &amp; corui rostro similis, vnde κερά¬</w:t>
      </w:r>
      <w:r>
        <w:br/>
        <w:t>rn siue κορακοειδὴς vocatur, &amp; à cauitate &amp; mu¬</w:t>
      </w:r>
      <w:r>
        <w:br/>
        <w:t>crone anchorae ἀγκυῤρειδὴς, τμοειδὴς quod Cli¬</w:t>
      </w:r>
      <w:r>
        <w:br/>
        <w:t>teram Graecam curua figura repraesentet. Sed</w:t>
      </w:r>
      <w:r>
        <w:br/>
        <w:t>hoc loco operae pretium est distinguere nomina</w:t>
      </w:r>
      <w:r>
        <w:br/>
        <w:t>multum sibi vicina, de quibus Rufus in partium</w:t>
      </w:r>
      <w:r>
        <w:br/>
        <w:t>hominis nomenclatura sic scripsit: τὰ ἀπὸ τοῆς τέ¬</w:t>
      </w:r>
      <w:r>
        <w:br/>
        <w:t>νοντος ἐπὶ τοις ὥμοις καθήκοντα, ἐπωμίδες. ὥμοι δὲ, αἱ</w:t>
      </w:r>
      <w:r>
        <w:br/>
        <w:t>κεραλαὶ τῶν βραγχόνων. ὡμοπλάται δὲ, τὰ ἐπικείμενα τῷ</w:t>
      </w:r>
      <w:r>
        <w:br/>
        <w:t>νώτῳ πλατέα ἐστὰ. ὧν ἡ διὰ μέσε ἀπρτὰ, ῥάγις ἀκρωμα</w:t>
      </w:r>
      <w:r>
        <w:br/>
        <w:t>δὲ, οἱ συύδεσταοι τῶν κλειθῶν καὶ τῶν ὡμοπλατῶν. ἐχρυένως</w:t>
      </w:r>
      <w:r>
        <w:br/>
        <w:t>δὲ, αἱ κατακλεῖδες. hoc est, quae à tendine ad hu¬</w:t>
      </w:r>
      <w:r>
        <w:br/>
        <w:t>meros perueniunt, epomides. humeri autem,</w:t>
      </w:r>
      <w:r>
        <w:br/>
        <w:t>capita brachiorum. scapulae autem, ossa lata quae</w:t>
      </w:r>
      <w:r>
        <w:br/>
        <w:t>dorso insident. quorum eminentia quae per me¬</w:t>
      </w:r>
      <w:r>
        <w:br/>
        <w:t>dium excurrit, spina. acromia autem, copulae</w:t>
      </w:r>
      <w:r>
        <w:br/>
        <w:t>clauium &amp; scapularum. ab his autem deinceps</w:t>
      </w:r>
      <w:r>
        <w:br/>
        <w:t>ea ossa quae cataclides nominantur. Galenus</w:t>
      </w:r>
      <w:r>
        <w:br/>
        <w:t>comment. 1. εἰς τὸ πρὶ ἀρθρων, ὅμος, inquit, appel¬</w:t>
      </w:r>
      <w:r>
        <w:br/>
        <w:t>latur quicquid in articulo scapulae cum brachio</w:t>
      </w:r>
      <w:r>
        <w:br/>
        <w:t>apparet sensibus: ἐπωμὶς autem pars est τοῦ ὅμου su¬</w:t>
      </w:r>
      <w:r>
        <w:br/>
        <w:t>perior, quae ad collum vergit. Quod autem sen¬</w:t>
      </w:r>
      <w:r>
        <w:br/>
        <w:t>sui non est manifestum parte postica, os est ἀμο¬</w:t>
      </w:r>
      <w:r>
        <w:br/>
        <w:t>πλάτη dictum. Theodorus apud Aristotelem sca¬</w:t>
      </w:r>
      <w:r>
        <w:br/>
        <w:t>pulas vertit quas Graeci ὡμοπλάτας dicunt. Caete¬</w:t>
      </w:r>
      <w:r>
        <w:br/>
        <w:t>rum eae qua parte in spinam deuexae latiores sunt</w:t>
      </w:r>
      <w:r>
        <w:br/>
        <w:t>&amp; tenuiores τράπεζαι apud Pollucem appellan¬</w:t>
      </w:r>
      <w:r>
        <w:br/>
        <w:t>tur: vbi autem crassiores factae coarctantur, &amp;</w:t>
      </w:r>
      <w:r>
        <w:br/>
        <w:t>tandem acutiores prominent, περύγια ab alarum</w:t>
      </w:r>
      <w:r>
        <w:br/>
        <w:t>similitudine vocantur: qua vero parte dorso in¬</w:t>
      </w:r>
      <w:r>
        <w:br/>
        <w:t>surgunt iuxta primas vertebras κυνόλορα, Latini</w:t>
      </w:r>
      <w:r>
        <w:br/>
        <w:t>caninas prominentias appellant. γελώνιον autem</w:t>
      </w:r>
      <w:r>
        <w:br/>
        <w:t>pars gibberosa scapularum dicitur, tegmini ris</w:t>
      </w:r>
      <w:r>
        <w:br/>
      </w:r>
      <w:r>
        <w:lastRenderedPageBreak/>
        <w:t>χλώνης persimilis. In cuius medio humilis valle¬</w:t>
      </w:r>
      <w:r>
        <w:br/>
        <w:t>cula secundum spinam decurrit, quam Hyginus</w:t>
      </w:r>
      <w:r>
        <w:br/>
        <w:t>interscapilium appellat: nam veteres scapilium</w:t>
      </w:r>
      <w:r>
        <w:br/>
        <w:t>pro tergo vsurparunt. Pollux id spatium inter</w:t>
      </w:r>
      <w:r>
        <w:br/>
        <w:t>scapulas cauum, quod secundum longitudinem</w:t>
      </w:r>
      <w:r>
        <w:br/>
        <w:t>ad lumbos porrigitur, κρίσν nuncupat, dicens, τὸ</w:t>
      </w:r>
      <w:r>
        <w:br/>
        <w:t>μέσον κατὰ μένος ἄγρις ὁσρύος ἐν τῷ νώτῳ κοιλανόμθνον,</w:t>
      </w:r>
      <w:r>
        <w:br/>
        <w:t>κρίσις καλεῖτα. hoc est, quod medium secundum</w:t>
      </w:r>
      <w:r>
        <w:br/>
        <w:t>latitudinem est vsque ad coxam in dorso caua¬</w:t>
      </w:r>
      <w:r>
        <w:br/>
        <w:t>tum, crisis vocatur. forte quod dextram par¬</w:t>
      </w:r>
      <w:r>
        <w:br/>
        <w:t>tem à sinistra διακρίνει, hoc est, discernit &amp; dister¬</w:t>
      </w:r>
      <w:r>
        <w:br/>
        <w:t>minat.</w:t>
      </w:r>
      <w:r>
        <w:br/>
        <w:t>Ομος. humerus. Proprie dicitur id totum quod in</w:t>
      </w:r>
      <w:r>
        <w:br/>
        <w:t>articulatione brachij cum omoplata apparet sen¬</w:t>
      </w:r>
      <w:r>
        <w:br/>
        <w:t>sibus. Rufus κεραλὴν τοῦ βραχίονος, hoc est caput</w:t>
      </w:r>
      <w:r>
        <w:br/>
        <w:t>brachij, appellauit. apud Aristotelem fere pro</w:t>
      </w:r>
      <w:r>
        <w:br/>
        <w:t>humeri articulo accipitur quem Celsus scapu¬</w:t>
      </w:r>
      <w:r>
        <w:br/>
        <w:t>lam vocat. Reuera autem ὅμος non est aliud</w:t>
      </w:r>
      <w:r>
        <w:br/>
        <w:t>quam articulus ipse brachij cum omoplata.</w:t>
      </w:r>
      <w:r>
        <w:br/>
        <w:t>Sed &amp; ὁμν Ruffo &amp; Polluci appellantur quae.</w:t>
      </w:r>
      <w:r>
        <w:br/>
        <w:t>vtero verimque sunt. a</w:t>
      </w:r>
      <w:r>
        <w:br/>
        <w:t>δμετηείγες. salsa, siue sale condita thynni caro, vt</w:t>
      </w:r>
      <w:r>
        <w:br/>
        <w:t>scribit Dioscorides. Nomen habet ex crudis</w:t>
      </w:r>
      <w:r>
        <w:br/>
        <w:t>thynnorum carnibus &amp; salsamento composi¬</w:t>
      </w:r>
      <w:r>
        <w:br/>
        <w:t>tum. De thynni autem carne dicitur τὰ ἐξογήν.</w:t>
      </w:r>
      <w:r>
        <w:br/>
        <w:t>Reliquarum enim carnium salsamenta simplici</w:t>
      </w:r>
      <w:r>
        <w:br/>
        <w:t>nomine ταρίχυς dicebantur.</w:t>
      </w:r>
      <w:r>
        <w:br/>
        <w:t>Τμότης cruditas. authore Aristotele lib. 4. meteor.</w:t>
      </w:r>
    </w:p>
    <w:p w14:paraId="186F26CB" w14:textId="77777777" w:rsidR="00B6341B" w:rsidRDefault="00000000">
      <w:r>
        <w:t>image name: Ω-0007.jpg</w:t>
      </w:r>
      <w:r>
        <w:br/>
        <w:t>original page number: 7</w:t>
      </w:r>
      <w:r>
        <w:br/>
      </w:r>
    </w:p>
    <w:p w14:paraId="7B2FF982" w14:textId="77777777" w:rsidR="00B6341B" w:rsidRPr="00026ECB" w:rsidRDefault="00000000">
      <w:pPr>
        <w:rPr>
          <w:lang w:val="it-IT"/>
        </w:rPr>
      </w:pPr>
      <w:r>
        <w:t>Εt ἀπ α τ ἐν τῷ ἀρικυεπίῳ τρεῆς hoc est, alimen¬</w:t>
      </w:r>
      <w:r>
        <w:br/>
        <w:t>ti in fructibus inconcoctio. Est enim eo authore</w:t>
      </w:r>
      <w:r>
        <w:br/>
        <w:t xml:space="preserve">species, τὸ ἀπεψίας, contraria τῇ πεπανστει. </w:t>
      </w:r>
      <w:r w:rsidRPr="00026ECB">
        <w:rPr>
          <w:lang w:val="it-IT"/>
        </w:rPr>
        <w:t>Inconco¬</w:t>
      </w:r>
      <w:r w:rsidRPr="00026ECB">
        <w:rPr>
          <w:lang w:val="it-IT"/>
        </w:rPr>
        <w:br/>
        <w:t>ctio vero illa non est aliud quam humor fructuum</w:t>
      </w:r>
      <w:r w:rsidRPr="00026ECB">
        <w:rPr>
          <w:lang w:val="it-IT"/>
        </w:rPr>
        <w:br/>
        <w:t xml:space="preserve">indefinitus. Facit autem </w:t>
      </w:r>
      <w:r>
        <w:t>ὡμέτητα</w:t>
      </w:r>
      <w:r w:rsidRPr="00026ECB">
        <w:rPr>
          <w:lang w:val="it-IT"/>
        </w:rPr>
        <w:t xml:space="preserve"> duplicem, </w:t>
      </w:r>
      <w:r>
        <w:t>πνευ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ματικὴν</w:t>
      </w:r>
      <w:r w:rsidRPr="00026ECB">
        <w:rPr>
          <w:lang w:val="it-IT"/>
        </w:rPr>
        <w:t xml:space="preserve"> &amp; </w:t>
      </w:r>
      <w:r>
        <w:t>ὑδυτώδη</w:t>
      </w:r>
      <w:r w:rsidRPr="00026ECB">
        <w:rPr>
          <w:lang w:val="it-IT"/>
        </w:rPr>
        <w:t>, pro rerum videlicet quae co¬</w:t>
      </w:r>
      <w:r w:rsidRPr="00026ECB">
        <w:rPr>
          <w:lang w:val="it-IT"/>
        </w:rPr>
        <w:br/>
        <w:t>quurtur differentijs: potest vero &amp; ex vtrisque</w:t>
      </w:r>
      <w:r w:rsidRPr="00026ECB">
        <w:rPr>
          <w:lang w:val="it-IT"/>
        </w:rPr>
        <w:br/>
        <w:t>mista esse. Prouenit ob defectum caloris natiui,</w:t>
      </w:r>
      <w:r w:rsidRPr="00026ECB">
        <w:rPr>
          <w:lang w:val="it-IT"/>
        </w:rPr>
        <w:br/>
        <w:t>aut huius quod in fructu coqui debet immen¬</w:t>
      </w:r>
      <w:r w:rsidRPr="00026ECB">
        <w:rPr>
          <w:lang w:val="it-IT"/>
        </w:rPr>
        <w:br/>
        <w:t xml:space="preserve">sam copiam. </w:t>
      </w:r>
      <w:r w:rsidRPr="00026ECB">
        <w:rPr>
          <w:lang w:val="fr-FR"/>
        </w:rPr>
        <w:t>Et haec quidem est propria autho¬</w:t>
      </w:r>
      <w:r w:rsidRPr="00026ECB">
        <w:rPr>
          <w:lang w:val="fr-FR"/>
        </w:rPr>
        <w:br/>
        <w:t xml:space="preserve">re Aristotele </w:t>
      </w:r>
      <w:r>
        <w:t>ὁμώτητος</w:t>
      </w:r>
      <w:r w:rsidRPr="00026ECB">
        <w:rPr>
          <w:lang w:val="fr-FR"/>
        </w:rPr>
        <w:t xml:space="preserve"> significatio. Verum, vt</w:t>
      </w:r>
      <w:r w:rsidRPr="00026ECB">
        <w:rPr>
          <w:lang w:val="fr-FR"/>
        </w:rPr>
        <w:br/>
        <w:t xml:space="preserve">idem, ait, quemadmodum </w:t>
      </w:r>
      <w:r>
        <w:t>ἡ</w:t>
      </w:r>
      <w:r w:rsidRPr="00026ECB">
        <w:rPr>
          <w:lang w:val="fr-FR"/>
        </w:rPr>
        <w:t xml:space="preserve"> </w:t>
      </w:r>
      <w:r>
        <w:t>πέπανστις</w:t>
      </w:r>
      <w:r w:rsidRPr="00026ECB">
        <w:rPr>
          <w:lang w:val="fr-FR"/>
        </w:rPr>
        <w:t xml:space="preserve">, sic etiam </w:t>
      </w:r>
      <w:r>
        <w:t>ἡ</w:t>
      </w:r>
      <w:r w:rsidRPr="00026ECB">
        <w:rPr>
          <w:lang w:val="fr-FR"/>
        </w:rPr>
        <w:t xml:space="preserve"> </w:t>
      </w:r>
      <w:r>
        <w:t>ὡμό</w:t>
      </w:r>
      <w:r w:rsidRPr="00026ECB">
        <w:rPr>
          <w:lang w:val="fr-FR"/>
        </w:rPr>
        <w:t>¬</w:t>
      </w:r>
      <w:r w:rsidRPr="00026ECB">
        <w:rPr>
          <w:lang w:val="fr-FR"/>
        </w:rPr>
        <w:br/>
        <w:t>ris multi liciter dicitur. Nam &amp; alui excremen¬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ta &amp; vrinae &amp; catarrhi àuoì dicuntur, quod à pro¬</w:t>
      </w:r>
      <w:r w:rsidRPr="00026ECB">
        <w:rPr>
          <w:lang w:val="fr-FR"/>
        </w:rPr>
        <w:br/>
        <w:t>ptio calore non vincantur neque consistant. Sed</w:t>
      </w:r>
      <w:r w:rsidRPr="00026ECB">
        <w:rPr>
          <w:lang w:val="fr-FR"/>
        </w:rPr>
        <w:br/>
        <w:t>&amp; testa &amp; fictile etiam dicuntur cruda, quod ab</w:t>
      </w:r>
      <w:r w:rsidRPr="00026ECB">
        <w:rPr>
          <w:lang w:val="fr-FR"/>
        </w:rPr>
        <w:br/>
        <w:t xml:space="preserve">externo calore non sint euicta. vide </w:t>
      </w:r>
      <w:r>
        <w:t>ὡμὸν</w:t>
      </w:r>
      <w:r w:rsidRPr="00026ECB">
        <w:rPr>
          <w:lang w:val="fr-FR"/>
        </w:rPr>
        <w:t>.</w:t>
      </w:r>
      <w:r w:rsidRPr="00026ECB">
        <w:rPr>
          <w:lang w:val="fr-FR"/>
        </w:rPr>
        <w:br/>
      </w:r>
      <w:r>
        <w:t>ἀμοτοκείν</w:t>
      </w:r>
      <w:r w:rsidRPr="00026ECB">
        <w:rPr>
          <w:lang w:val="fr-FR"/>
        </w:rPr>
        <w:t>. crudum foetum parere. Non est autem</w:t>
      </w:r>
      <w:r w:rsidRPr="00026ECB">
        <w:rPr>
          <w:lang w:val="fr-FR"/>
        </w:rPr>
        <w:br/>
        <w:t>idem prorsus crudum &amp; abortiuum parere. Di¬</w:t>
      </w:r>
      <w:r w:rsidRPr="00026ECB">
        <w:rPr>
          <w:lang w:val="fr-FR"/>
        </w:rPr>
        <w:br/>
        <w:t xml:space="preserve">citur enim </w:t>
      </w:r>
      <w:r>
        <w:t>ὡμοτοκεῖν</w:t>
      </w:r>
      <w:r w:rsidRPr="00026ECB">
        <w:rPr>
          <w:lang w:val="fr-FR"/>
        </w:rPr>
        <w:t xml:space="preserve"> de ijs tantum quibus per</w:t>
      </w:r>
      <w:r w:rsidRPr="00026ECB">
        <w:rPr>
          <w:lang w:val="fr-FR"/>
        </w:rPr>
        <w:br/>
        <w:t>vim solicitatur partus, quo maiora pericula vi¬</w:t>
      </w:r>
      <w:r w:rsidRPr="00026ECB">
        <w:rPr>
          <w:lang w:val="fr-FR"/>
        </w:rPr>
        <w:br/>
        <w:t>tentur, nimirum quum mater sic habet vt con¬</w:t>
      </w:r>
      <w:r w:rsidRPr="00026ECB">
        <w:rPr>
          <w:lang w:val="fr-FR"/>
        </w:rPr>
        <w:br/>
        <w:t>ceptum perficere non possit, aut perfectum ci¬</w:t>
      </w:r>
      <w:r w:rsidRPr="00026ECB">
        <w:rPr>
          <w:lang w:val="fr-FR"/>
        </w:rPr>
        <w:br/>
        <w:t>tra vitae discrimen edere non valet. Tunc enim</w:t>
      </w:r>
      <w:r w:rsidRPr="00026ECB">
        <w:rPr>
          <w:lang w:val="fr-FR"/>
        </w:rPr>
        <w:br/>
        <w:t>praestat foetum immaturum corrumpere, ante</w:t>
      </w:r>
      <w:r w:rsidRPr="00026ECB">
        <w:rPr>
          <w:lang w:val="fr-FR"/>
        </w:rPr>
        <w:br/>
        <w:t>legimum pariendi tempus.</w:t>
      </w:r>
      <w:r w:rsidRPr="00026ECB">
        <w:rPr>
          <w:lang w:val="fr-FR"/>
        </w:rPr>
        <w:br/>
      </w:r>
      <w:r>
        <w:t>ἀμοτομεῖν</w:t>
      </w:r>
      <w:r w:rsidRPr="00026ECB">
        <w:rPr>
          <w:lang w:val="fr-FR"/>
        </w:rPr>
        <w:t>. significat crudum abscessum &amp; nondum</w:t>
      </w:r>
      <w:r w:rsidRPr="00026ECB">
        <w:rPr>
          <w:lang w:val="fr-FR"/>
        </w:rPr>
        <w:br/>
        <w:t>maturum secare. Declarat id manifeste, simul¬</w:t>
      </w:r>
      <w:r w:rsidRPr="00026ECB">
        <w:rPr>
          <w:lang w:val="fr-FR"/>
        </w:rPr>
        <w:br/>
        <w:t>que causas reddit Panlus libro 6. c. 34. his ver¬</w:t>
      </w:r>
      <w:r w:rsidRPr="00026ECB">
        <w:rPr>
          <w:lang w:val="fr-FR"/>
        </w:rPr>
        <w:br/>
        <w:t xml:space="preserve">bis: </w:t>
      </w:r>
      <w:r>
        <w:t>ἰστεον</w:t>
      </w:r>
      <w:r w:rsidRPr="00026ECB">
        <w:rPr>
          <w:lang w:val="fr-FR"/>
        </w:rPr>
        <w:t xml:space="preserve"> </w:t>
      </w:r>
      <w:r>
        <w:t>ὅτι</w:t>
      </w:r>
      <w:r w:rsidRPr="00026ECB">
        <w:rPr>
          <w:lang w:val="fr-FR"/>
        </w:rPr>
        <w:t xml:space="preserve"> </w:t>
      </w:r>
      <w:r>
        <w:t>πρὸ</w:t>
      </w:r>
      <w:r w:rsidRPr="00026ECB">
        <w:rPr>
          <w:lang w:val="fr-FR"/>
        </w:rPr>
        <w:t xml:space="preserve"> </w:t>
      </w:r>
      <w:r>
        <w:t>τελείας</w:t>
      </w:r>
      <w:r w:rsidRPr="00026ECB">
        <w:rPr>
          <w:lang w:val="fr-FR"/>
        </w:rPr>
        <w:t xml:space="preserve"> </w:t>
      </w:r>
      <w:r>
        <w:t>εἰς</w:t>
      </w:r>
      <w:r w:rsidRPr="00026ECB">
        <w:rPr>
          <w:lang w:val="fr-FR"/>
        </w:rPr>
        <w:t xml:space="preserve"> </w:t>
      </w:r>
      <w:r>
        <w:t>πύον</w:t>
      </w:r>
      <w:r w:rsidRPr="00026ECB">
        <w:rPr>
          <w:lang w:val="fr-FR"/>
        </w:rPr>
        <w:t xml:space="preserve"> </w:t>
      </w:r>
      <w:r>
        <w:t>ματαβολῆς</w:t>
      </w:r>
      <w:r w:rsidRPr="00026ECB">
        <w:rPr>
          <w:lang w:val="fr-FR"/>
        </w:rPr>
        <w:t xml:space="preserve"> </w:t>
      </w:r>
      <w:r>
        <w:t>ἐνίοτε</w:t>
      </w:r>
      <w:r w:rsidRPr="00026ECB">
        <w:rPr>
          <w:lang w:val="fr-FR"/>
        </w:rPr>
        <w:t xml:space="preserve"> </w:t>
      </w:r>
      <w:r>
        <w:t>ἀ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μτουνύεν</w:t>
      </w:r>
      <w:r w:rsidRPr="00026ECB">
        <w:rPr>
          <w:lang w:val="fr-FR"/>
        </w:rPr>
        <w:t xml:space="preserve"> </w:t>
      </w:r>
      <w:r>
        <w:t>τὰ</w:t>
      </w:r>
      <w:r w:rsidRPr="00026ECB">
        <w:rPr>
          <w:lang w:val="fr-FR"/>
        </w:rPr>
        <w:t xml:space="preserve"> </w:t>
      </w:r>
      <w:r>
        <w:t>ἀποστήματα</w:t>
      </w:r>
      <w:r w:rsidRPr="00026ECB">
        <w:rPr>
          <w:lang w:val="fr-FR"/>
        </w:rPr>
        <w:t xml:space="preserve"> </w:t>
      </w:r>
      <w:r>
        <w:t>διὰ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τπνεπάζειν</w:t>
      </w:r>
      <w:r w:rsidRPr="00026ECB">
        <w:rPr>
          <w:lang w:val="fr-FR"/>
        </w:rPr>
        <w:t xml:space="preserve"> </w:t>
      </w:r>
      <w:r>
        <w:t>ἡ</w:t>
      </w:r>
      <w:r w:rsidRPr="00026ECB">
        <w:rPr>
          <w:lang w:val="fr-FR"/>
        </w:rPr>
        <w:t xml:space="preserve"> </w:t>
      </w:r>
      <w:r>
        <w:t>ἄρθροις</w:t>
      </w:r>
      <w:r w:rsidRPr="00026ECB">
        <w:rPr>
          <w:lang w:val="fr-FR"/>
        </w:rPr>
        <w:t>,</w:t>
      </w:r>
      <w:r w:rsidRPr="00026ECB">
        <w:rPr>
          <w:lang w:val="fr-FR"/>
        </w:rPr>
        <w:br/>
      </w:r>
      <w:r>
        <w:t>ἡ</w:t>
      </w:r>
      <w:r w:rsidRPr="00026ECB">
        <w:rPr>
          <w:lang w:val="fr-FR"/>
        </w:rPr>
        <w:t xml:space="preserve"> </w:t>
      </w:r>
      <w:r>
        <w:t>κνρίας</w:t>
      </w:r>
      <w:r w:rsidRPr="00026ECB">
        <w:rPr>
          <w:lang w:val="fr-FR"/>
        </w:rPr>
        <w:t xml:space="preserve"> </w:t>
      </w:r>
      <w:r>
        <w:t>μοείης·</w:t>
      </w:r>
      <w:r w:rsidRPr="00026ECB">
        <w:rPr>
          <w:lang w:val="fr-FR"/>
        </w:rPr>
        <w:t xml:space="preserve"> </w:t>
      </w:r>
      <w:r>
        <w:t>ἶνα</w:t>
      </w:r>
      <w:r w:rsidRPr="00026ECB">
        <w:rPr>
          <w:lang w:val="fr-FR"/>
        </w:rPr>
        <w:t xml:space="preserve"> </w:t>
      </w:r>
      <w:r>
        <w:t>μὸτῇ</w:t>
      </w:r>
      <w:r w:rsidRPr="00026ECB">
        <w:rPr>
          <w:lang w:val="fr-FR"/>
        </w:rPr>
        <w:t xml:space="preserve"> </w:t>
      </w:r>
      <w:r>
        <w:t>ἐπιμόνῳ</w:t>
      </w:r>
      <w:r w:rsidRPr="00026ECB">
        <w:rPr>
          <w:lang w:val="fr-FR"/>
        </w:rPr>
        <w:t xml:space="preserve"> </w:t>
      </w:r>
      <w:r>
        <w:t>σήψει</w:t>
      </w:r>
      <w:r w:rsidRPr="00026ECB">
        <w:rPr>
          <w:lang w:val="fr-FR"/>
        </w:rPr>
        <w:t xml:space="preserve"> </w:t>
      </w:r>
      <w:r>
        <w:t>ζυνδιαρθείρη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τισύνδεσμος</w:t>
      </w:r>
      <w:r w:rsidRPr="00026ECB">
        <w:rPr>
          <w:lang w:val="fr-FR"/>
        </w:rPr>
        <w:t xml:space="preserve">, </w:t>
      </w:r>
      <w:r>
        <w:t>ἥ</w:t>
      </w:r>
      <w:r w:rsidRPr="00026ECB">
        <w:rPr>
          <w:lang w:val="fr-FR"/>
        </w:rPr>
        <w:t xml:space="preserve"> </w:t>
      </w:r>
      <w:r>
        <w:t>τι</w:t>
      </w:r>
      <w:r w:rsidRPr="00026ECB">
        <w:rPr>
          <w:lang w:val="fr-FR"/>
        </w:rPr>
        <w:t xml:space="preserve"> </w:t>
      </w:r>
      <w:r>
        <w:t>τῶν</w:t>
      </w:r>
      <w:r w:rsidRPr="00026ECB">
        <w:rPr>
          <w:lang w:val="fr-FR"/>
        </w:rPr>
        <w:t xml:space="preserve"> </w:t>
      </w:r>
      <w:r>
        <w:t>ἀναγκαὶων</w:t>
      </w:r>
      <w:r w:rsidRPr="00026ECB">
        <w:rPr>
          <w:lang w:val="fr-FR"/>
        </w:rPr>
        <w:t>. hoc est, scire conue¬</w:t>
      </w:r>
      <w:r w:rsidRPr="00026ECB">
        <w:rPr>
          <w:lang w:val="fr-FR"/>
        </w:rPr>
        <w:br/>
        <w:t>nit quod ante perfectam in pus versionem ali¬</w:t>
      </w:r>
      <w:r w:rsidRPr="00026ECB">
        <w:rPr>
          <w:lang w:val="fr-FR"/>
        </w:rPr>
        <w:br/>
        <w:t>quando crudos abscessus secamus, quod proxi¬</w:t>
      </w:r>
      <w:r w:rsidRPr="00026ECB">
        <w:rPr>
          <w:lang w:val="fr-FR"/>
        </w:rPr>
        <w:br/>
        <w:t>mi sint vel articulis vel principibus partibus: ne</w:t>
      </w:r>
      <w:r w:rsidRPr="00026ECB">
        <w:rPr>
          <w:lang w:val="fr-FR"/>
        </w:rPr>
        <w:br/>
        <w:t>longiore putredine vna corrumpatur iunctura</w:t>
      </w:r>
      <w:r w:rsidRPr="00026ECB">
        <w:rPr>
          <w:lang w:val="fr-FR"/>
        </w:rPr>
        <w:br/>
        <w:t xml:space="preserve">aut aliquid necessarium corpori. </w:t>
      </w:r>
      <w:r w:rsidRPr="00026ECB">
        <w:rPr>
          <w:lang w:val="it-IT"/>
        </w:rPr>
        <w:t>Idemque pau¬</w:t>
      </w:r>
      <w:r w:rsidRPr="00026ECB">
        <w:rPr>
          <w:lang w:val="it-IT"/>
        </w:rPr>
        <w:br/>
        <w:t>lo postea tradit Hippocratem vicina digitis apo¬</w:t>
      </w:r>
      <w:r w:rsidRPr="00026ECB">
        <w:rPr>
          <w:lang w:val="it-IT"/>
        </w:rPr>
        <w:br/>
        <w:t>stemata ante perfectam maturitatem cruda se¬</w:t>
      </w:r>
      <w:r w:rsidRPr="00026ECB">
        <w:rPr>
          <w:lang w:val="it-IT"/>
        </w:rPr>
        <w:br/>
        <w:t>care praecipere, quod metuenda sit perforatio.</w:t>
      </w:r>
      <w:r w:rsidRPr="00026ECB">
        <w:rPr>
          <w:lang w:val="it-IT"/>
        </w:rPr>
        <w:br/>
      </w:r>
      <w:r>
        <w:t>Ἀμοτριθὲς</w:t>
      </w:r>
      <w:r w:rsidRPr="00026ECB">
        <w:rPr>
          <w:lang w:val="it-IT"/>
        </w:rPr>
        <w:t xml:space="preserve"> </w:t>
      </w:r>
      <w:r>
        <w:t>ἔλαιον</w:t>
      </w:r>
      <w:r w:rsidRPr="00026ECB">
        <w:rPr>
          <w:lang w:val="it-IT"/>
        </w:rPr>
        <w:t>. crudum oleum, hoc est, ex crudis</w:t>
      </w:r>
      <w:r w:rsidRPr="00026ECB">
        <w:rPr>
          <w:lang w:val="it-IT"/>
        </w:rPr>
        <w:br/>
        <w:t>&amp; nondum plene maturis oliuis expressum. idem</w:t>
      </w:r>
      <w:r w:rsidRPr="00026ECB">
        <w:rPr>
          <w:lang w:val="it-IT"/>
        </w:rPr>
        <w:br/>
        <w:t xml:space="preserve">etiam </w:t>
      </w:r>
      <w:r>
        <w:t>ὁμράκινον</w:t>
      </w:r>
      <w:r w:rsidRPr="00026ECB">
        <w:rPr>
          <w:lang w:val="it-IT"/>
        </w:rPr>
        <w:t xml:space="preserve"> vocatur, hoc est acerbum. Re¬</w:t>
      </w:r>
      <w:r w:rsidRPr="00026ECB">
        <w:rPr>
          <w:lang w:val="it-IT"/>
        </w:rPr>
        <w:br/>
        <w:t>frigerat &amp; adstringit.</w:t>
      </w:r>
      <w:r w:rsidRPr="00026ECB">
        <w:rPr>
          <w:lang w:val="it-IT"/>
        </w:rPr>
        <w:br/>
        <w:t xml:space="preserve">Quanquam autem vocem </w:t>
      </w:r>
      <w:r>
        <w:t>ὡμετειθὲς</w:t>
      </w:r>
      <w:r w:rsidRPr="00026ECB">
        <w:rPr>
          <w:lang w:val="it-IT"/>
        </w:rPr>
        <w:t xml:space="preserve"> non me¬</w:t>
      </w:r>
      <w:r w:rsidRPr="00026ECB">
        <w:rPr>
          <w:lang w:val="it-IT"/>
        </w:rPr>
        <w:br/>
        <w:t>„mini me alibi legere praeter quam de oleo ex non¬</w:t>
      </w:r>
      <w:r w:rsidRPr="00026ECB">
        <w:rPr>
          <w:lang w:val="it-IT"/>
        </w:rPr>
        <w:br/>
        <w:t xml:space="preserve">„dum maturis oliuis expresso, quod &amp; </w:t>
      </w:r>
      <w:r>
        <w:t>ὁμρακινὸν</w:t>
      </w:r>
      <w:r w:rsidRPr="00026ECB">
        <w:rPr>
          <w:lang w:val="it-IT"/>
        </w:rPr>
        <w:br/>
        <w:t>„dicitur, vt apud Dioscor. lib. I. c. 26. etiam tamen</w:t>
      </w:r>
      <w:r w:rsidRPr="00026ECB">
        <w:rPr>
          <w:lang w:val="it-IT"/>
        </w:rPr>
        <w:br/>
        <w:t xml:space="preserve">„de absinthio dicitur apud eundem lib. 2. </w:t>
      </w:r>
      <w:r>
        <w:t>τῶν</w:t>
      </w:r>
      <w:r w:rsidRPr="00026ECB">
        <w:rPr>
          <w:lang w:val="it-IT"/>
        </w:rPr>
        <w:t xml:space="preserve"> </w:t>
      </w:r>
      <w:r>
        <w:t>ἔυπορ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„vbi laudatur absynthium ὡμστειθὲς ad ictericos</w:t>
      </w:r>
      <w:r>
        <w:br/>
        <w:t>„ cap. 59.</w:t>
      </w:r>
      <w:r>
        <w:br/>
        <w:t xml:space="preserve">nὸν ouum. </w:t>
      </w:r>
      <w:r w:rsidRPr="00026ECB">
        <w:rPr>
          <w:lang w:val="it-IT"/>
        </w:rPr>
        <w:t>Id vocamus quod vbi in foetura perfe¬</w:t>
      </w:r>
      <w:r w:rsidRPr="00026ECB">
        <w:rPr>
          <w:lang w:val="it-IT"/>
        </w:rPr>
        <w:br/>
        <w:t>ctum est, eius ex parte principio animal consi¬</w:t>
      </w:r>
      <w:r w:rsidRPr="00026ECB">
        <w:rPr>
          <w:lang w:val="it-IT"/>
        </w:rPr>
        <w:br/>
        <w:t>stit, reliquum vero alimento ei quod gignitur</w:t>
      </w:r>
      <w:r w:rsidRPr="00026ECB">
        <w:rPr>
          <w:lang w:val="it-IT"/>
        </w:rPr>
        <w:br/>
        <w:t>est. Constat enim ouum duabus maxime parti¬</w:t>
      </w:r>
      <w:r w:rsidRPr="00026ECB">
        <w:rPr>
          <w:lang w:val="it-IT"/>
        </w:rPr>
        <w:br/>
        <w:t>bus, lutea &amp; alba, per membranam inter se dis¬</w:t>
      </w:r>
      <w:r w:rsidRPr="00026ECB">
        <w:rPr>
          <w:lang w:val="it-IT"/>
        </w:rPr>
        <w:br/>
        <w:t>cretis: ex quarum alba pullus initium suae gene¬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rationis accipit, perinde atque homo ex semine,</w:t>
      </w:r>
      <w:r w:rsidRPr="00026ECB">
        <w:rPr>
          <w:lang w:val="it-IT"/>
        </w:rPr>
        <w:br/>
        <w:t>ex lutea autem nutritur &amp; incrementum sumit,</w:t>
      </w:r>
      <w:r w:rsidRPr="00026ECB">
        <w:rPr>
          <w:lang w:val="it-IT"/>
        </w:rPr>
        <w:br/>
        <w:t>non aliter quam humanus foetus ex sanguine</w:t>
      </w:r>
      <w:r w:rsidRPr="00026ECB">
        <w:rPr>
          <w:lang w:val="it-IT"/>
        </w:rPr>
        <w:br/>
        <w:t>menstruo, sicut pluribus verbis atque apertius</w:t>
      </w:r>
      <w:r w:rsidRPr="00026ECB">
        <w:rPr>
          <w:lang w:val="it-IT"/>
        </w:rPr>
        <w:br/>
        <w:t>Aristoteles libro sexto de histor. animal. demon¬</w:t>
      </w:r>
      <w:r w:rsidRPr="00026ECB">
        <w:rPr>
          <w:lang w:val="it-IT"/>
        </w:rPr>
        <w:br/>
        <w:t>strauit. Et habent quidem omnia oua duo ista</w:t>
      </w:r>
      <w:r w:rsidRPr="00026ECB">
        <w:rPr>
          <w:lang w:val="it-IT"/>
        </w:rPr>
        <w:br/>
        <w:t>partium discrimina, nisi vel incubatu vel aliter</w:t>
      </w:r>
      <w:r w:rsidRPr="00026ECB">
        <w:rPr>
          <w:lang w:val="it-IT"/>
        </w:rPr>
        <w:br/>
        <w:t>vitium traxerint. Sunt autem praeter haec &amp; quae</w:t>
      </w:r>
      <w:r w:rsidRPr="00026ECB">
        <w:rPr>
          <w:lang w:val="it-IT"/>
        </w:rPr>
        <w:br/>
      </w:r>
      <w:r>
        <w:t>χάλαζαι</w:t>
      </w:r>
      <w:r w:rsidRPr="00026ECB">
        <w:rPr>
          <w:lang w:val="it-IT"/>
        </w:rPr>
        <w:t>, id est grandines, dicuntur, vitelli initio</w:t>
      </w:r>
      <w:r w:rsidRPr="00026ECB">
        <w:rPr>
          <w:lang w:val="it-IT"/>
        </w:rPr>
        <w:br/>
        <w:t>adhaerentes, quae nihil ad generationem plaeris¬</w:t>
      </w:r>
      <w:r w:rsidRPr="00026ECB">
        <w:rPr>
          <w:lang w:val="it-IT"/>
        </w:rPr>
        <w:br/>
        <w:t>que videntur conducere. has duas esse certum</w:t>
      </w:r>
    </w:p>
    <w:p w14:paraId="7A83E02B" w14:textId="77777777" w:rsidR="00B6341B" w:rsidRDefault="00000000">
      <w:r>
        <w:t>image name: Ω-0008.jpg</w:t>
      </w:r>
      <w:r>
        <w:br/>
        <w:t>original page number: 8</w:t>
      </w:r>
      <w:r>
        <w:br/>
      </w:r>
    </w:p>
    <w:p w14:paraId="303BB9D9" w14:textId="77777777" w:rsidR="00B6341B" w:rsidRPr="00026ECB" w:rsidRDefault="00000000">
      <w:pPr>
        <w:rPr>
          <w:lang w:val="fr-FR"/>
        </w:rPr>
      </w:pPr>
      <w:r w:rsidRPr="00026ECB">
        <w:rPr>
          <w:lang w:val="it-IT"/>
        </w:rPr>
        <w:t>est, alteram parti superiori iunctam, alteram in¬</w:t>
      </w:r>
      <w:r w:rsidRPr="00026ECB">
        <w:rPr>
          <w:lang w:val="it-IT"/>
        </w:rPr>
        <w:br/>
        <w:t xml:space="preserve">feriori. </w:t>
      </w:r>
      <w:r w:rsidRPr="00026ECB">
        <w:rPr>
          <w:lang w:val="fr-FR"/>
        </w:rPr>
        <w:t>Vmbilicus etiam ouis, inquit Plinius, à</w:t>
      </w:r>
      <w:r w:rsidRPr="00026ECB">
        <w:rPr>
          <w:lang w:val="fr-FR"/>
        </w:rPr>
        <w:br/>
        <w:t>cacumine inest, ceu gutta eminens in putami¬</w:t>
      </w:r>
      <w:r w:rsidRPr="00026ECB">
        <w:rPr>
          <w:lang w:val="fr-FR"/>
        </w:rPr>
        <w:br/>
        <w:t>ne. Non est aliud, inquit Alexander, quod orbis</w:t>
      </w:r>
      <w:r w:rsidRPr="00026ECB">
        <w:rPr>
          <w:lang w:val="fr-FR"/>
        </w:rPr>
        <w:br/>
        <w:t>vniuersi, quem mundum vocamus, speciem</w:t>
      </w:r>
      <w:r w:rsidRPr="00026ECB">
        <w:rPr>
          <w:lang w:val="fr-FR"/>
        </w:rPr>
        <w:br/>
        <w:t>euidentius quam ouum demonstret. Nam &amp; in</w:t>
      </w:r>
      <w:r w:rsidRPr="00026ECB">
        <w:rPr>
          <w:lang w:val="fr-FR"/>
        </w:rPr>
        <w:br/>
        <w:t>sphaerae faciem conglobatur, &amp; vitalem poten¬</w:t>
      </w:r>
      <w:r w:rsidRPr="00026ECB">
        <w:rPr>
          <w:lang w:val="fr-FR"/>
        </w:rPr>
        <w:br/>
        <w:t>tiam obtinet, &amp; ex quatuor constat elementis.</w:t>
      </w:r>
      <w:r w:rsidRPr="00026ECB">
        <w:rPr>
          <w:lang w:val="fr-FR"/>
        </w:rPr>
        <w:br/>
        <w:t>Quum quippe qualitates elementorum omnes</w:t>
      </w:r>
      <w:r w:rsidRPr="00026ECB">
        <w:rPr>
          <w:lang w:val="fr-FR"/>
        </w:rPr>
        <w:br/>
        <w:t>complectitur, &amp; quatuor illa rerum primordia</w:t>
      </w:r>
      <w:r w:rsidRPr="00026ECB">
        <w:rPr>
          <w:lang w:val="fr-FR"/>
        </w:rPr>
        <w:br/>
        <w:t xml:space="preserve">plane in se sita ostendit. </w:t>
      </w:r>
      <w:r>
        <w:t>Tegmentum enim te¬</w:t>
      </w:r>
      <w:r>
        <w:br/>
        <w:t>staceum, terrae proximum est, siccum namque</w:t>
      </w:r>
      <w:r>
        <w:br/>
        <w:t>&amp; frigidum: albumen aquae cognationem ge¬</w:t>
      </w:r>
      <w:r>
        <w:br/>
        <w:t>rit, hummidum enim &amp; frigidum: spiritus in al¬</w:t>
      </w:r>
      <w:r>
        <w:br/>
        <w:t>bumine contentus pro aere est, calidus enim &amp;</w:t>
      </w:r>
      <w:r>
        <w:br/>
        <w:t>humidus: vitellus ignem repraesentat, plus enim</w:t>
      </w:r>
      <w:r>
        <w:br/>
        <w:t>calidus, minus siccus, neque colore igneo va¬</w:t>
      </w:r>
      <w:r>
        <w:br/>
        <w:t>cat. Ita ergo temperatum ouum alimentum cor¬</w:t>
      </w:r>
      <w:r>
        <w:br/>
        <w:t>pori pręstat temperatissimum &amp; optimum, prae¬</w:t>
      </w:r>
      <w:r>
        <w:br/>
        <w:t>sertim si coctione non deprauetur: facile conco¬</w:t>
      </w:r>
      <w:r>
        <w:br/>
        <w:t>quitur, cito digeritur, multum nutrit, &amp; pene</w:t>
      </w:r>
      <w:r>
        <w:br/>
        <w:t>nihil excrementi relinquit, nec vllus est alius ci¬</w:t>
      </w:r>
      <w:r>
        <w:br/>
        <w:t>bus, qui in aegritudine alat, neque oneret, simul¬</w:t>
      </w:r>
      <w:r>
        <w:br/>
        <w:t xml:space="preserve">que vini vsum &amp; cibi habeat. </w:t>
      </w:r>
      <w:r w:rsidRPr="00026ECB">
        <w:rPr>
          <w:lang w:val="fr-FR"/>
        </w:rPr>
        <w:t>Id quod de recen¬</w:t>
      </w:r>
      <w:r w:rsidRPr="00026ECB">
        <w:rPr>
          <w:lang w:val="fr-FR"/>
        </w:rPr>
        <w:br/>
        <w:t>ti intelligi debet, quod vt optimum est, ita ve¬</w:t>
      </w:r>
      <w:r w:rsidRPr="00026ECB">
        <w:rPr>
          <w:lang w:val="fr-FR"/>
        </w:rPr>
        <w:br/>
        <w:t>tus habètur deterrimum. Spectantur autem in</w:t>
      </w:r>
      <w:r w:rsidRPr="00026ECB">
        <w:rPr>
          <w:lang w:val="fr-FR"/>
        </w:rPr>
        <w:br/>
        <w:t>ouis duae maxime differentiae, quarum vna cir¬</w:t>
      </w:r>
      <w:r w:rsidRPr="00026ECB">
        <w:rPr>
          <w:lang w:val="fr-FR"/>
        </w:rPr>
        <w:br/>
        <w:t>ca substantiam, altera penes cocturae rationem</w:t>
      </w:r>
      <w:r w:rsidRPr="00026ECB">
        <w:rPr>
          <w:lang w:val="fr-FR"/>
        </w:rPr>
        <w:br/>
        <w:t xml:space="preserve">est. </w:t>
      </w:r>
      <w:r w:rsidRPr="00026ECB">
        <w:rPr>
          <w:lang w:val="it-IT"/>
        </w:rPr>
        <w:t>Pro propria quidem substantia gallinarum</w:t>
      </w:r>
      <w:r w:rsidRPr="00026ECB">
        <w:rPr>
          <w:lang w:val="it-IT"/>
        </w:rPr>
        <w:br/>
        <w:t>ac phasianarum oua praestantiora sunt, deteriora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vero anserum &amp; struthio camelorum. Quinetiam</w:t>
      </w:r>
      <w:r w:rsidRPr="00026ECB">
        <w:rPr>
          <w:lang w:val="it-IT"/>
        </w:rPr>
        <w:br/>
        <w:t>tum gallinae tum anseres tum reliquae volucres</w:t>
      </w:r>
      <w:r w:rsidRPr="00026ECB">
        <w:rPr>
          <w:lang w:val="it-IT"/>
        </w:rPr>
        <w:br/>
        <w:t>minime volaces, vt perdices, columbae, pauo¬</w:t>
      </w:r>
      <w:r w:rsidRPr="00026ECB">
        <w:rPr>
          <w:lang w:val="it-IT"/>
        </w:rPr>
        <w:br/>
        <w:t>nes, substantijs diuersa pariunt: alia quidem ex</w:t>
      </w:r>
      <w:r w:rsidRPr="00026ECB">
        <w:rPr>
          <w:lang w:val="it-IT"/>
        </w:rPr>
        <w:br/>
        <w:t xml:space="preserve">coitu, alia vero sine coitu, quae </w:t>
      </w:r>
      <w:r>
        <w:t>ὑπὴνέμια</w:t>
      </w:r>
      <w:r w:rsidRPr="00026ECB">
        <w:rPr>
          <w:lang w:val="it-IT"/>
        </w:rPr>
        <w:t xml:space="preserve"> &amp; </w:t>
      </w:r>
      <w:r>
        <w:t>ζερύ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εια</w:t>
      </w:r>
      <w:r w:rsidRPr="00026ECB">
        <w:rPr>
          <w:lang w:val="it-IT"/>
        </w:rPr>
        <w:t>, Latinis subuentanea &amp; irrita appellantur. Ea</w:t>
      </w:r>
      <w:r w:rsidRPr="00026ECB">
        <w:rPr>
          <w:lang w:val="it-IT"/>
        </w:rPr>
        <w:br/>
        <w:t>minus iucundi saporis esse &amp; magis humida per¬</w:t>
      </w:r>
      <w:r w:rsidRPr="00026ECB">
        <w:rPr>
          <w:lang w:val="it-IT"/>
        </w:rPr>
        <w:br/>
        <w:t>hibentur, quam quae foe cunda gignuntur. Sunt</w:t>
      </w:r>
      <w:r w:rsidRPr="00026ECB">
        <w:rPr>
          <w:lang w:val="it-IT"/>
        </w:rPr>
        <w:br/>
        <w:t>etiam sterilia, quod humor eorum crassescere</w:t>
      </w:r>
      <w:r w:rsidRPr="00026ECB">
        <w:rPr>
          <w:lang w:val="it-IT"/>
        </w:rPr>
        <w:br/>
        <w:t>incubatione non potest, sed tam candida, quam</w:t>
      </w:r>
      <w:r w:rsidRPr="00026ECB">
        <w:rPr>
          <w:lang w:val="it-IT"/>
        </w:rPr>
        <w:br/>
        <w:t>lutea eius pars similis sibi perseuerat. Ad eam</w:t>
      </w:r>
      <w:r w:rsidRPr="00026ECB">
        <w:rPr>
          <w:lang w:val="it-IT"/>
        </w:rPr>
        <w:br/>
        <w:t xml:space="preserve">differentiam reduci possunt tum quae </w:t>
      </w:r>
      <w:r>
        <w:t>χιτὰ</w:t>
      </w:r>
      <w:r w:rsidRPr="00026ECB">
        <w:rPr>
          <w:lang w:val="it-IT"/>
        </w:rPr>
        <w:t>, tum</w:t>
      </w:r>
      <w:r w:rsidRPr="00026ECB">
        <w:rPr>
          <w:lang w:val="it-IT"/>
        </w:rPr>
        <w:br/>
        <w:t xml:space="preserve">quae </w:t>
      </w:r>
      <w:r>
        <w:t>οὕεινα</w:t>
      </w:r>
      <w:r w:rsidRPr="00026ECB">
        <w:rPr>
          <w:lang w:val="it-IT"/>
        </w:rPr>
        <w:t xml:space="preserve"> vocantur. Ac </w:t>
      </w:r>
      <w:r>
        <w:t>ισὰ</w:t>
      </w:r>
      <w:r w:rsidRPr="00026ECB">
        <w:rPr>
          <w:lang w:val="it-IT"/>
        </w:rPr>
        <w:t xml:space="preserve"> quidem vocant, quae</w:t>
      </w:r>
      <w:r w:rsidRPr="00026ECB">
        <w:rPr>
          <w:lang w:val="it-IT"/>
        </w:rPr>
        <w:br/>
        <w:t>cum triduo incubata fuerint, tota lutea euadunt.</w:t>
      </w:r>
      <w:r w:rsidRPr="00026ECB">
        <w:rPr>
          <w:lang w:val="it-IT"/>
        </w:rPr>
        <w:br/>
        <w:t>Cuius nominis ratio in obscuro adhuc est. Cre¬</w:t>
      </w:r>
      <w:r w:rsidRPr="00026ECB">
        <w:rPr>
          <w:lang w:val="it-IT"/>
        </w:rPr>
        <w:br/>
        <w:t>do autem ita dici ea oua à quibus pullus exclu¬</w:t>
      </w:r>
      <w:r w:rsidRPr="00026ECB">
        <w:rPr>
          <w:lang w:val="it-IT"/>
        </w:rPr>
        <w:br/>
        <w:t>di incipit, vt quae findantur atque rumpantur</w:t>
      </w:r>
      <w:r w:rsidRPr="00026ECB">
        <w:rPr>
          <w:lang w:val="it-IT"/>
        </w:rPr>
        <w:br/>
        <w:t xml:space="preserve">exeunte pullo. Alij autem non </w:t>
      </w:r>
      <w:r>
        <w:t>σιτὰ</w:t>
      </w:r>
      <w:r w:rsidRPr="00026ECB">
        <w:rPr>
          <w:lang w:val="it-IT"/>
        </w:rPr>
        <w:t xml:space="preserve"> sed </w:t>
      </w:r>
      <w:r>
        <w:t>συκιστὰ</w:t>
      </w:r>
      <w:r w:rsidRPr="00026ECB">
        <w:rPr>
          <w:lang w:val="it-IT"/>
        </w:rPr>
        <w:t xml:space="preserve"> ma¬</w:t>
      </w:r>
      <w:r w:rsidRPr="00026ECB">
        <w:rPr>
          <w:lang w:val="it-IT"/>
        </w:rPr>
        <w:br/>
        <w:t>lunt appellare, forte quod intus ficubus similia</w:t>
      </w:r>
      <w:r w:rsidRPr="00026ECB">
        <w:rPr>
          <w:lang w:val="it-IT"/>
        </w:rPr>
        <w:br/>
        <w:t xml:space="preserve">sint. </w:t>
      </w:r>
      <w:r>
        <w:t>Οὑεινά</w:t>
      </w:r>
      <w:r w:rsidRPr="00026ECB">
        <w:rPr>
          <w:lang w:val="it-IT"/>
        </w:rPr>
        <w:t xml:space="preserve"> vero, quae &amp; </w:t>
      </w:r>
      <w:r>
        <w:t>κυνόσουρα</w:t>
      </w:r>
      <w:r w:rsidRPr="00026ECB">
        <w:rPr>
          <w:lang w:val="it-IT"/>
        </w:rPr>
        <w:t xml:space="preserve"> dicuntur, hoc</w:t>
      </w:r>
      <w:r w:rsidRPr="00026ECB">
        <w:rPr>
          <w:lang w:val="it-IT"/>
        </w:rPr>
        <w:br/>
        <w:t>est canicularia, sunt oua deprauata, corrupto in¬</w:t>
      </w:r>
      <w:r w:rsidRPr="00026ECB">
        <w:rPr>
          <w:lang w:val="it-IT"/>
        </w:rPr>
        <w:br/>
        <w:t>tus vitello: id quod aestate &amp; alio quouis tem¬</w:t>
      </w:r>
      <w:r w:rsidRPr="00026ECB">
        <w:rPr>
          <w:lang w:val="it-IT"/>
        </w:rPr>
        <w:br/>
        <w:t>pore calido solet contingere, vel vt Plinius vult,</w:t>
      </w:r>
      <w:r w:rsidRPr="00026ECB">
        <w:rPr>
          <w:lang w:val="it-IT"/>
        </w:rPr>
        <w:br/>
        <w:t xml:space="preserve">incubatione derelicta. </w:t>
      </w:r>
      <w:r w:rsidRPr="00026ECB">
        <w:rPr>
          <w:lang w:val="fr-FR"/>
        </w:rPr>
        <w:t>Multiplex quoque est</w:t>
      </w:r>
      <w:r w:rsidRPr="00026ECB">
        <w:rPr>
          <w:lang w:val="fr-FR"/>
        </w:rPr>
        <w:br/>
        <w:t>quae ex coctionis modo sumitur ouorum diffe¬</w:t>
      </w:r>
      <w:r w:rsidRPr="00026ECB">
        <w:rPr>
          <w:lang w:val="fr-FR"/>
        </w:rPr>
        <w:br/>
        <w:t xml:space="preserve">rentia. Eorum alia </w:t>
      </w:r>
      <w:r>
        <w:t>τρομντὰ</w:t>
      </w:r>
      <w:r w:rsidRPr="00026ECB">
        <w:rPr>
          <w:lang w:val="fr-FR"/>
        </w:rPr>
        <w:t xml:space="preserve">, alia </w:t>
      </w:r>
      <w:r>
        <w:t>ἑο</w:t>
      </w:r>
      <w:r w:rsidRPr="00026ECB">
        <w:rPr>
          <w:lang w:val="fr-FR"/>
        </w:rPr>
        <w:t>t</w:t>
      </w:r>
      <w:r>
        <w:t>ητὰ</w:t>
      </w:r>
      <w:r w:rsidRPr="00026ECB">
        <w:rPr>
          <w:lang w:val="fr-FR"/>
        </w:rPr>
        <w:t xml:space="preserve">, alia </w:t>
      </w:r>
      <w:r>
        <w:t>πνικτὰ</w:t>
      </w:r>
      <w:r w:rsidRPr="00026ECB">
        <w:rPr>
          <w:lang w:val="fr-FR"/>
        </w:rPr>
        <w:t>,</w:t>
      </w:r>
      <w:r w:rsidRPr="00026ECB">
        <w:rPr>
          <w:lang w:val="fr-FR"/>
        </w:rPr>
        <w:br/>
        <w:t xml:space="preserve">alia </w:t>
      </w:r>
      <w:r>
        <w:t>ταγηνιστὰ</w:t>
      </w:r>
      <w:r w:rsidRPr="00026ECB">
        <w:rPr>
          <w:lang w:val="fr-FR"/>
        </w:rPr>
        <w:t xml:space="preserve"> dicta sunt. Vocantur autem eâ </w:t>
      </w:r>
      <w:r>
        <w:t>τρο</w:t>
      </w:r>
      <w:r w:rsidRPr="00026ECB">
        <w:rPr>
          <w:lang w:val="fr-FR"/>
        </w:rPr>
        <w:t>¬</w:t>
      </w:r>
      <w:r w:rsidRPr="00026ECB">
        <w:rPr>
          <w:lang w:val="fr-FR"/>
        </w:rPr>
        <w:br/>
      </w:r>
      <w:r>
        <w:t>μητὰ</w:t>
      </w:r>
      <w:r w:rsidRPr="00026ECB">
        <w:rPr>
          <w:lang w:val="fr-FR"/>
        </w:rPr>
        <w:t>, hoc est tremula, quae exempto putamine</w:t>
      </w:r>
      <w:r w:rsidRPr="00026ECB">
        <w:rPr>
          <w:lang w:val="fr-FR"/>
        </w:rPr>
        <w:br/>
        <w:t>in aqua coquuntur eatenus vt non durescant.</w:t>
      </w:r>
      <w:r w:rsidRPr="00026ECB">
        <w:rPr>
          <w:lang w:val="fr-FR"/>
        </w:rPr>
        <w:br/>
        <w:t>Sic enim cocta vbi ab aqua exemeris, si dimo¬</w:t>
      </w:r>
      <w:r w:rsidRPr="00026ECB">
        <w:rPr>
          <w:lang w:val="fr-FR"/>
        </w:rPr>
        <w:br/>
        <w:t>ueas, manifesto tremere videbuntur. si facta</w:t>
      </w:r>
      <w:r w:rsidRPr="00026ECB">
        <w:rPr>
          <w:lang w:val="fr-FR"/>
        </w:rPr>
        <w:br/>
        <w:t xml:space="preserve">sunt duriora, </w:t>
      </w:r>
      <w:r>
        <w:t>ἐν</w:t>
      </w:r>
      <w:r w:rsidRPr="00026ECB">
        <w:rPr>
          <w:lang w:val="fr-FR"/>
        </w:rPr>
        <w:t xml:space="preserve"> </w:t>
      </w:r>
      <w:r>
        <w:t>θὰ</w:t>
      </w:r>
      <w:r w:rsidRPr="00026ECB">
        <w:rPr>
          <w:lang w:val="fr-FR"/>
        </w:rPr>
        <w:t xml:space="preserve"> dicuntur. </w:t>
      </w:r>
      <w:r>
        <w:t>ῥοτητὰ</w:t>
      </w:r>
      <w:r w:rsidRPr="00026ECB">
        <w:rPr>
          <w:lang w:val="fr-FR"/>
        </w:rPr>
        <w:t xml:space="preserve"> vero, hoc est</w:t>
      </w:r>
      <w:r w:rsidRPr="00026ECB">
        <w:rPr>
          <w:lang w:val="fr-FR"/>
        </w:rPr>
        <w:br/>
        <w:t>sorbilia, sunt quae simul cum putamine ante ig¬</w:t>
      </w:r>
      <w:r w:rsidRPr="00026ECB">
        <w:rPr>
          <w:lang w:val="fr-FR"/>
        </w:rPr>
        <w:br/>
        <w:t>nem coquuntur, eatenus vt liquida adhuc &amp;</w:t>
      </w:r>
      <w:r w:rsidRPr="00026ECB">
        <w:rPr>
          <w:lang w:val="fr-FR"/>
        </w:rPr>
        <w:br/>
        <w:t>minime coacta densataque maneant, &amp; facile</w:t>
      </w:r>
      <w:r w:rsidRPr="00026ECB">
        <w:rPr>
          <w:lang w:val="fr-FR"/>
        </w:rPr>
        <w:br/>
        <w:t xml:space="preserve">sorberi possint. eadem si duriora euaserint, </w:t>
      </w:r>
      <w:r>
        <w:t>ἐπὰ</w:t>
      </w:r>
      <w:r w:rsidRPr="00026ECB">
        <w:rPr>
          <w:lang w:val="fr-FR"/>
        </w:rPr>
        <w:br/>
        <w:t>sunt. Sed praestant tremula sorbilibus. Multum</w:t>
      </w:r>
      <w:r w:rsidRPr="00026ECB">
        <w:rPr>
          <w:lang w:val="fr-FR"/>
        </w:rPr>
        <w:br/>
        <w:t>enim tremula nutriunt, sorbilia minus quidem</w:t>
      </w:r>
      <w:r w:rsidRPr="00026ECB">
        <w:rPr>
          <w:lang w:val="fr-FR"/>
        </w:rPr>
        <w:br/>
        <w:t>nutriunt, sed aluum magis mouent, &amp; gutturis</w:t>
      </w:r>
    </w:p>
    <w:p w14:paraId="7E5586C8" w14:textId="77777777" w:rsidR="00B6341B" w:rsidRDefault="00000000">
      <w:r>
        <w:t>image name: Ω-0009.jpg</w:t>
      </w:r>
      <w:r>
        <w:br/>
        <w:t>original page number: 9</w:t>
      </w:r>
      <w:r>
        <w:br/>
      </w:r>
    </w:p>
    <w:p w14:paraId="32209567" w14:textId="77777777" w:rsidR="00B6341B" w:rsidRPr="00026ECB" w:rsidRDefault="00000000">
      <w:pPr>
        <w:rPr>
          <w:lang w:val="it-IT"/>
        </w:rPr>
      </w:pPr>
      <w:r>
        <w:t>asperitates laeuigant. In vtroque genere quae</w:t>
      </w:r>
      <w:r>
        <w:br/>
        <w:t>plus aequo cocta sunt quam vt tremere vel sor¬</w:t>
      </w:r>
      <w:r>
        <w:br/>
      </w:r>
      <w:r>
        <w:lastRenderedPageBreak/>
        <w:t>beri facile queant, duriora sunt, crassiorem pro¬</w:t>
      </w:r>
      <w:r>
        <w:br/>
        <w:t>creant succum, difficilius concoquuntur &amp; tar¬</w:t>
      </w:r>
      <w:r>
        <w:br/>
        <w:t>dius permeant: quae tamen vitia magis insunt ijs</w:t>
      </w:r>
      <w:r>
        <w:br/>
        <w:t>quae in calidis cineribus assantur: ἐπιὰ veὶ ἐπηθέν¬</w:t>
      </w:r>
      <w:r>
        <w:br/>
        <w:t>τα ἀὰ dici possunt. Caeterum cum tremula sor¬</w:t>
      </w:r>
      <w:r>
        <w:br/>
        <w:t>biliaque bona sint, mala vero elixa atque assa,</w:t>
      </w:r>
      <w:r>
        <w:br/>
        <w:t>medium locum inter ea obtinent quae πνικτά,</w:t>
      </w:r>
      <w:r>
        <w:br/>
        <w:t>hoc est suffocata, veteribus dicta sunt, si modo</w:t>
      </w:r>
      <w:r>
        <w:br/>
        <w:t xml:space="preserve">mediocrem nacta fuerint coctionem. </w:t>
      </w:r>
      <w:r w:rsidRPr="00026ECB">
        <w:rPr>
          <w:lang w:val="it-IT"/>
        </w:rPr>
        <w:t>Hoc au¬</w:t>
      </w:r>
      <w:r w:rsidRPr="00026ECB">
        <w:rPr>
          <w:lang w:val="it-IT"/>
        </w:rPr>
        <w:br/>
        <w:t>tem modo parari solent: Qua vbi oleo, garo, ac</w:t>
      </w:r>
      <w:r w:rsidRPr="00026ECB">
        <w:rPr>
          <w:lang w:val="it-IT"/>
        </w:rPr>
        <w:br/>
        <w:t>vino modico conspersa erunt, in vase duplici</w:t>
      </w:r>
      <w:r w:rsidRPr="00026ECB">
        <w:rPr>
          <w:lang w:val="it-IT"/>
        </w:rPr>
        <w:br/>
        <w:t>coquuntur, prius obturato eo quo ipsa conti¬</w:t>
      </w:r>
      <w:r w:rsidRPr="00026ECB">
        <w:rPr>
          <w:lang w:val="it-IT"/>
        </w:rPr>
        <w:br/>
        <w:t>nentur, donec modice crassescant. Tunc</w:t>
      </w:r>
      <w:r w:rsidRPr="00026ECB">
        <w:rPr>
          <w:lang w:val="it-IT"/>
        </w:rPr>
        <w:br/>
        <w:t>enim &amp; melius quam dura concoquuntur, &amp;</w:t>
      </w:r>
      <w:r w:rsidRPr="00026ECB">
        <w:rPr>
          <w:lang w:val="it-IT"/>
        </w:rPr>
        <w:br/>
        <w:t>alimentum corpori praestantius praebent. Quae</w:t>
      </w:r>
      <w:r w:rsidRPr="00026ECB">
        <w:rPr>
          <w:lang w:val="it-IT"/>
        </w:rPr>
        <w:br/>
        <w:t>vero supra modum induruerunt, elixis assisque</w:t>
      </w:r>
      <w:r w:rsidRPr="00026ECB">
        <w:rPr>
          <w:lang w:val="it-IT"/>
        </w:rPr>
        <w:br/>
        <w:t>similia fiunt. Meminit &amp; Galenus alterius co¬</w:t>
      </w:r>
      <w:r w:rsidRPr="00026ECB">
        <w:rPr>
          <w:lang w:val="it-IT"/>
        </w:rPr>
        <w:br/>
        <w:t>ctionis ouorum, quae superne caldarijs infun¬</w:t>
      </w:r>
      <w:r w:rsidRPr="00026ECB">
        <w:rPr>
          <w:lang w:val="it-IT"/>
        </w:rPr>
        <w:br/>
        <w:t>duntur. Sed ea vel sunt cum sorbilibus eadem,</w:t>
      </w:r>
      <w:r w:rsidRPr="00026ECB">
        <w:rPr>
          <w:lang w:val="it-IT"/>
        </w:rPr>
        <w:br/>
        <w:t>vel eo tantum differunt quod haec igne sicco, il¬</w:t>
      </w:r>
      <w:r w:rsidRPr="00026ECB">
        <w:rPr>
          <w:lang w:val="it-IT"/>
        </w:rPr>
        <w:br/>
        <w:t>la autem in calore humido coquantur. Sunt qui</w:t>
      </w:r>
      <w:r w:rsidRPr="00026ECB">
        <w:rPr>
          <w:lang w:val="it-IT"/>
        </w:rPr>
        <w:br/>
        <w:t xml:space="preserve">ea </w:t>
      </w:r>
      <w:r>
        <w:t>ερθα</w:t>
      </w:r>
      <w:r w:rsidRPr="00026ECB">
        <w:rPr>
          <w:lang w:val="it-IT"/>
        </w:rPr>
        <w:t xml:space="preserve"> nominent. Omnium vero pessima ha¬</w:t>
      </w:r>
      <w:r w:rsidRPr="00026ECB">
        <w:rPr>
          <w:lang w:val="it-IT"/>
        </w:rPr>
        <w:br/>
        <w:t xml:space="preserve">bentur </w:t>
      </w:r>
      <w:r>
        <w:t>ταγηνιστὰ</w:t>
      </w:r>
      <w:r w:rsidRPr="00026ECB">
        <w:rPr>
          <w:lang w:val="it-IT"/>
        </w:rPr>
        <w:t xml:space="preserve"> siue </w:t>
      </w:r>
      <w:r>
        <w:t>τηγάνιστὰ</w:t>
      </w:r>
      <w:r w:rsidRPr="00026ECB">
        <w:rPr>
          <w:lang w:val="it-IT"/>
        </w:rPr>
        <w:t>, hoc est frixa, sic dicta</w:t>
      </w:r>
      <w:r w:rsidRPr="00026ECB">
        <w:rPr>
          <w:lang w:val="it-IT"/>
        </w:rPr>
        <w:br/>
        <w:t xml:space="preserve">quod in sartagine quae Graecis tum </w:t>
      </w:r>
      <w:r>
        <w:t>τάγηνον</w:t>
      </w:r>
      <w:r w:rsidRPr="00026ECB">
        <w:rPr>
          <w:lang w:val="it-IT"/>
        </w:rPr>
        <w:t xml:space="preserve"> tum</w:t>
      </w:r>
      <w:r w:rsidRPr="00026ECB">
        <w:rPr>
          <w:lang w:val="it-IT"/>
        </w:rPr>
        <w:br/>
      </w:r>
      <w:r>
        <w:t>τύγανον</w:t>
      </w:r>
      <w:r w:rsidRPr="00026ECB">
        <w:rPr>
          <w:lang w:val="it-IT"/>
        </w:rPr>
        <w:t xml:space="preserve"> vocatur, eorum coctio perficiatur. Ea dum</w:t>
      </w:r>
      <w:r w:rsidRPr="00026ECB">
        <w:rPr>
          <w:lang w:val="it-IT"/>
        </w:rPr>
        <w:br/>
        <w:t>coquuntur, nidorem acquirunt, &amp; non modo</w:t>
      </w:r>
      <w:r w:rsidRPr="00026ECB">
        <w:rPr>
          <w:lang w:val="it-IT"/>
        </w:rPr>
        <w:br/>
        <w:t>crassum, sed prauum etiam atque excrementi¬</w:t>
      </w:r>
      <w:r w:rsidRPr="00026ECB">
        <w:rPr>
          <w:lang w:val="it-IT"/>
        </w:rPr>
        <w:br/>
        <w:t>tium succum subministrant.</w:t>
      </w:r>
      <w:r w:rsidRPr="00026ECB">
        <w:rPr>
          <w:lang w:val="it-IT"/>
        </w:rPr>
        <w:br/>
      </w:r>
      <w:r>
        <w:t>έγαλα</w:t>
      </w:r>
      <w:r w:rsidRPr="00026ECB">
        <w:rPr>
          <w:lang w:val="it-IT"/>
        </w:rPr>
        <w:t>. lac ouis permixtum interpretatur Cornar.</w:t>
      </w:r>
      <w:r w:rsidRPr="00026ECB">
        <w:rPr>
          <w:lang w:val="it-IT"/>
        </w:rPr>
        <w:br/>
        <w:t>„ Cibus est dysentericis commodus tum ab Aetio</w:t>
      </w:r>
      <w:r w:rsidRPr="00026ECB">
        <w:rPr>
          <w:lang w:val="it-IT"/>
        </w:rPr>
        <w:br/>
        <w:t>„lb. 6. c. 45. tum Paulo lib. 3. c. 42. proditus ad</w:t>
      </w:r>
      <w:r w:rsidRPr="00026ECB">
        <w:rPr>
          <w:lang w:val="it-IT"/>
        </w:rPr>
        <w:br/>
        <w:t>„humorum acredinem contemperandam, praeter</w:t>
      </w:r>
      <w:r w:rsidRPr="00026ECB">
        <w:rPr>
          <w:lang w:val="it-IT"/>
        </w:rPr>
        <w:br/>
        <w:t>„nutrimentum, quod ex illo abunde corpori ac¬</w:t>
      </w:r>
      <w:r w:rsidRPr="00026ECB">
        <w:rPr>
          <w:lang w:val="it-IT"/>
        </w:rPr>
        <w:br/>
        <w:t>cedit, quare etiam refocillandis viribus imbe¬</w:t>
      </w:r>
      <w:r w:rsidRPr="00026ECB">
        <w:rPr>
          <w:lang w:val="it-IT"/>
        </w:rPr>
        <w:br/>
        <w:t>„ cillis congruens ab eodem Aetio li. 11. c. 18. per¬</w:t>
      </w:r>
      <w:r w:rsidRPr="00026ECB">
        <w:rPr>
          <w:lang w:val="it-IT"/>
        </w:rPr>
        <w:br/>
        <w:t>" scribitur.</w:t>
      </w:r>
      <w:r w:rsidRPr="00026ECB">
        <w:rPr>
          <w:lang w:val="it-IT"/>
        </w:rPr>
        <w:br/>
        <w:t xml:space="preserve">„ Collyrium </w:t>
      </w:r>
      <w:r>
        <w:t>δι</w:t>
      </w:r>
      <w:r w:rsidRPr="00026ECB">
        <w:rPr>
          <w:lang w:val="it-IT"/>
        </w:rPr>
        <w:t xml:space="preserve"> </w:t>
      </w:r>
      <w:r>
        <w:t>ὡῶν</w:t>
      </w:r>
      <w:r w:rsidRPr="00026ECB">
        <w:rPr>
          <w:lang w:val="it-IT"/>
        </w:rPr>
        <w:t>. ab ouis sic vocatum descri¬</w:t>
      </w:r>
      <w:r w:rsidRPr="00026ECB">
        <w:rPr>
          <w:lang w:val="it-IT"/>
        </w:rPr>
        <w:br/>
        <w:t>„ bit Trallian. libr. 2. c. 6. vtile multis oculorum</w:t>
      </w:r>
      <w:r w:rsidRPr="00026ECB">
        <w:rPr>
          <w:lang w:val="it-IT"/>
        </w:rPr>
        <w:br/>
        <w:t>„ affectibus.</w:t>
      </w:r>
      <w:r w:rsidRPr="00026ECB">
        <w:rPr>
          <w:lang w:val="it-IT"/>
        </w:rPr>
        <w:br/>
      </w:r>
      <w:r>
        <w:t>αοὔρινα</w:t>
      </w:r>
      <w:r w:rsidRPr="00026ECB">
        <w:rPr>
          <w:lang w:val="it-IT"/>
        </w:rPr>
        <w:t xml:space="preserve">, &amp; </w:t>
      </w:r>
      <w:r>
        <w:t>οὕρια</w:t>
      </w:r>
      <w:r w:rsidRPr="00026ECB">
        <w:rPr>
          <w:lang w:val="it-IT"/>
        </w:rPr>
        <w:t>. oua dicuntur quae generationi</w:t>
      </w:r>
      <w:r w:rsidRPr="00026ECB">
        <w:rPr>
          <w:lang w:val="it-IT"/>
        </w:rPr>
        <w:br/>
        <w:t xml:space="preserve">„ inepta sunt quasi flatuosa, </w:t>
      </w:r>
      <w:r>
        <w:t>ἄρον</w:t>
      </w:r>
      <w:r w:rsidRPr="00026ECB">
        <w:rPr>
          <w:lang w:val="it-IT"/>
        </w:rPr>
        <w:t xml:space="preserve"> enim ventum</w:t>
      </w:r>
      <w:r w:rsidRPr="00026ECB">
        <w:rPr>
          <w:lang w:val="it-IT"/>
        </w:rPr>
        <w:br/>
        <w:t>„ Graeci appellant, quo argumento etiamnum ab</w:t>
      </w:r>
      <w:r w:rsidRPr="00026ECB">
        <w:rPr>
          <w:lang w:val="it-IT"/>
        </w:rPr>
        <w:br/>
        <w:t xml:space="preserve">„ Homero mulos dici </w:t>
      </w:r>
      <w:r>
        <w:t>οὐρῆας</w:t>
      </w:r>
      <w:r w:rsidRPr="00026ECB">
        <w:rPr>
          <w:lang w:val="it-IT"/>
        </w:rPr>
        <w:t xml:space="preserve"> coniectant periti, re¬</w:t>
      </w:r>
      <w:r w:rsidRPr="00026ECB">
        <w:rPr>
          <w:lang w:val="it-IT"/>
        </w:rPr>
        <w:br/>
        <w:t xml:space="preserve">„ censetque Eustath. </w:t>
      </w:r>
      <w:r>
        <w:t>διὰ</w:t>
      </w:r>
      <w:r w:rsidRPr="00026ECB">
        <w:rPr>
          <w:lang w:val="it-IT"/>
        </w:rPr>
        <w:t xml:space="preserve"> </w:t>
      </w:r>
      <w:r>
        <w:t>τὸ</w:t>
      </w:r>
      <w:r w:rsidRPr="00026ECB">
        <w:rPr>
          <w:lang w:val="it-IT"/>
        </w:rPr>
        <w:t xml:space="preserve"> </w:t>
      </w:r>
      <w:r>
        <w:t>αγυνον</w:t>
      </w:r>
      <w:r w:rsidRPr="00026ECB">
        <w:rPr>
          <w:lang w:val="it-IT"/>
        </w:rPr>
        <w:t>, id est, ob insitam</w:t>
      </w:r>
      <w:r w:rsidRPr="00026ECB">
        <w:rPr>
          <w:lang w:val="it-IT"/>
        </w:rPr>
        <w:br/>
        <w:t>„ non gignendi proprietatem, quod eorum semen</w:t>
      </w:r>
      <w:r w:rsidRPr="00026ECB">
        <w:rPr>
          <w:lang w:val="it-IT"/>
        </w:rPr>
        <w:br/>
      </w:r>
      <w:r>
        <w:lastRenderedPageBreak/>
        <w:t>ν</w:t>
      </w:r>
      <w:r w:rsidRPr="00026ECB">
        <w:rPr>
          <w:lang w:val="it-IT"/>
        </w:rPr>
        <w:t xml:space="preserve"> </w:t>
      </w:r>
      <w:r>
        <w:t>ἀνεμαῖον</w:t>
      </w:r>
      <w:r w:rsidRPr="00026ECB">
        <w:rPr>
          <w:lang w:val="it-IT"/>
        </w:rPr>
        <w:t>, id est, spirituosum flatuosum &amp; proin¬</w:t>
      </w:r>
      <w:r w:rsidRPr="00026ECB">
        <w:rPr>
          <w:lang w:val="it-IT"/>
        </w:rPr>
        <w:br/>
        <w:t>„ de foecunditatis nescium sit.</w:t>
      </w:r>
      <w:r w:rsidRPr="00026ECB">
        <w:rPr>
          <w:lang w:val="it-IT"/>
        </w:rPr>
        <w:br/>
      </w:r>
      <w:r>
        <w:t>οειδὲς</w:t>
      </w:r>
      <w:r w:rsidRPr="00026ECB">
        <w:rPr>
          <w:lang w:val="it-IT"/>
        </w:rPr>
        <w:t xml:space="preserve"> </w:t>
      </w:r>
      <w:r>
        <w:t>ὑγρὸν</w:t>
      </w:r>
      <w:r w:rsidRPr="00026ECB">
        <w:rPr>
          <w:lang w:val="it-IT"/>
        </w:rPr>
        <w:t>. humor oculi albugineus, quem ma¬</w:t>
      </w:r>
      <w:r w:rsidRPr="00026ECB">
        <w:rPr>
          <w:lang w:val="it-IT"/>
        </w:rPr>
        <w:br/>
        <w:t xml:space="preserve">gis vsitato nomine anatomici </w:t>
      </w:r>
      <w:r>
        <w:t>ὑδατοσιδὲς</w:t>
      </w:r>
      <w:r w:rsidRPr="00026ECB">
        <w:rPr>
          <w:lang w:val="it-IT"/>
        </w:rPr>
        <w:t xml:space="preserve"> appel¬</w:t>
      </w:r>
      <w:r w:rsidRPr="00026ECB">
        <w:rPr>
          <w:lang w:val="it-IT"/>
        </w:rPr>
        <w:br/>
        <w:t>lant, de quo vide suo loco.</w:t>
      </w:r>
      <w:r w:rsidRPr="00026ECB">
        <w:rPr>
          <w:lang w:val="it-IT"/>
        </w:rPr>
        <w:br/>
      </w:r>
      <w:r>
        <w:t>ρα</w:t>
      </w:r>
      <w:r w:rsidRPr="00026ECB">
        <w:rPr>
          <w:lang w:val="it-IT"/>
        </w:rPr>
        <w:t xml:space="preserve">. tempus anni. dicitur &amp; </w:t>
      </w:r>
      <w:r>
        <w:t>καρὲς</w:t>
      </w:r>
      <w:r w:rsidRPr="00026ECB">
        <w:rPr>
          <w:lang w:val="it-IT"/>
        </w:rPr>
        <w:t>. Est pars anni in¬</w:t>
      </w:r>
      <w:r w:rsidRPr="00026ECB">
        <w:rPr>
          <w:lang w:val="it-IT"/>
        </w:rPr>
        <w:br/>
        <w:t>signi quadam temperie praedita. Proinde cum</w:t>
      </w:r>
      <w:r w:rsidRPr="00026ECB">
        <w:rPr>
          <w:lang w:val="it-IT"/>
        </w:rPr>
        <w:br/>
        <w:t>annus multifariam diuidi possit, non dies, non</w:t>
      </w:r>
      <w:r w:rsidRPr="00026ECB">
        <w:rPr>
          <w:lang w:val="it-IT"/>
        </w:rPr>
        <w:br/>
        <w:t>mensis tempus anni dici potest, sed vt sunt qua¬</w:t>
      </w:r>
      <w:r w:rsidRPr="00026ECB">
        <w:rPr>
          <w:lang w:val="it-IT"/>
        </w:rPr>
        <w:br/>
        <w:t>tuor summae temperamentorum differentiae, ita</w:t>
      </w:r>
      <w:r w:rsidRPr="00026ECB">
        <w:rPr>
          <w:lang w:val="it-IT"/>
        </w:rPr>
        <w:br/>
        <w:t>annus in quatuor tempora genere siue specie</w:t>
      </w:r>
      <w:r w:rsidRPr="00026ECB">
        <w:rPr>
          <w:lang w:val="it-IT"/>
        </w:rPr>
        <w:br/>
        <w:t>differentia distinguitur, quae veteres ver, aesta¬</w:t>
      </w:r>
      <w:r w:rsidRPr="00026ECB">
        <w:rPr>
          <w:lang w:val="it-IT"/>
        </w:rPr>
        <w:br/>
        <w:t>tem, autumnum &amp; hyemen nuncuparunt. Ac</w:t>
      </w:r>
      <w:r w:rsidRPr="00026ECB">
        <w:rPr>
          <w:lang w:val="it-IT"/>
        </w:rPr>
        <w:br/>
        <w:t>quanquam in circulo motus principium nullum</w:t>
      </w:r>
      <w:r w:rsidRPr="00026ECB">
        <w:rPr>
          <w:lang w:val="it-IT"/>
        </w:rPr>
        <w:br/>
        <w:t>esse videatur, sed à quolibet puncto incipere pos¬</w:t>
      </w:r>
      <w:r w:rsidRPr="00026ECB">
        <w:rPr>
          <w:lang w:val="it-IT"/>
        </w:rPr>
        <w:br/>
        <w:t>sit, quia tamen anni singuli humane vitae cur¬</w:t>
      </w:r>
      <w:r w:rsidRPr="00026ECB">
        <w:rPr>
          <w:lang w:val="it-IT"/>
        </w:rPr>
        <w:br/>
        <w:t>sum videntur imitari, quodammodo repueras¬</w:t>
      </w:r>
      <w:r w:rsidRPr="00026ECB">
        <w:rPr>
          <w:lang w:val="it-IT"/>
        </w:rPr>
        <w:br/>
        <w:t>centes, rursusque senescentes, ideo à vere totius</w:t>
      </w:r>
      <w:r w:rsidRPr="00026ECB">
        <w:rPr>
          <w:lang w:val="it-IT"/>
        </w:rPr>
        <w:br/>
        <w:t>anni exordium sumendum esse veteres recte sta¬</w:t>
      </w:r>
      <w:r w:rsidRPr="00026ECB">
        <w:rPr>
          <w:lang w:val="it-IT"/>
        </w:rPr>
        <w:br/>
        <w:t>tuerunt. Est enim pueritiae simile, sicut etiam</w:t>
      </w:r>
      <w:r w:rsidRPr="00026ECB">
        <w:rPr>
          <w:lang w:val="it-IT"/>
        </w:rPr>
        <w:br/>
        <w:t>aestas aetati florenti, autunnus declinanti, hyems</w:t>
      </w:r>
      <w:r w:rsidRPr="00026ECB">
        <w:rPr>
          <w:lang w:val="it-IT"/>
        </w:rPr>
        <w:br/>
        <w:t>autem senio. Sed &amp; quam hae temperiem ha¬</w:t>
      </w:r>
    </w:p>
    <w:p w14:paraId="271055E1" w14:textId="77777777" w:rsidR="00B6341B" w:rsidRPr="00026ECB" w:rsidRDefault="00000000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Ω</w:t>
      </w:r>
      <w:r w:rsidRPr="00026ECB">
        <w:rPr>
          <w:lang w:val="it-IT"/>
        </w:rPr>
        <w:t>-0010.jpg</w:t>
      </w:r>
      <w:r w:rsidRPr="00026ECB">
        <w:rPr>
          <w:lang w:val="it-IT"/>
        </w:rPr>
        <w:br/>
        <w:t>original page number: 10</w:t>
      </w:r>
      <w:r w:rsidRPr="00026ECB">
        <w:rPr>
          <w:lang w:val="it-IT"/>
        </w:rPr>
        <w:br/>
      </w:r>
    </w:p>
    <w:p w14:paraId="38BB5AD3" w14:textId="77777777" w:rsidR="00B6341B" w:rsidRDefault="00000000">
      <w:r w:rsidRPr="00026ECB">
        <w:rPr>
          <w:lang w:val="it-IT"/>
        </w:rPr>
        <w:t>bent, eandem &amp; ipsa anni tempora sortiuntur.</w:t>
      </w:r>
      <w:r w:rsidRPr="00026ECB">
        <w:rPr>
          <w:lang w:val="it-IT"/>
        </w:rPr>
        <w:br/>
        <w:t>Horum autem author sol est, hunc maxime or¬</w:t>
      </w:r>
      <w:r w:rsidRPr="00026ECB">
        <w:rPr>
          <w:lang w:val="it-IT"/>
        </w:rPr>
        <w:br/>
        <w:t>bem exornans &amp; concinnè disponens. Siquidem</w:t>
      </w:r>
      <w:r w:rsidRPr="00026ECB">
        <w:rPr>
          <w:lang w:val="it-IT"/>
        </w:rPr>
        <w:br/>
        <w:t>eius accessione decessuque aer eas quatuor ge¬</w:t>
      </w:r>
      <w:r w:rsidRPr="00026ECB">
        <w:rPr>
          <w:lang w:val="it-IT"/>
        </w:rPr>
        <w:br/>
        <w:t>nerales mutationes experitur, &amp; ordinatas qui¬</w:t>
      </w:r>
      <w:r w:rsidRPr="00026ECB">
        <w:rPr>
          <w:lang w:val="it-IT"/>
        </w:rPr>
        <w:br/>
        <w:t>dem semper, si solis modo motum considere¬</w:t>
      </w:r>
      <w:r w:rsidRPr="00026ECB">
        <w:rPr>
          <w:lang w:val="it-IT"/>
        </w:rPr>
        <w:br/>
        <w:t>mus: inordinatas vero variasque, si alia specte¬</w:t>
      </w:r>
      <w:r w:rsidRPr="00026ECB">
        <w:rPr>
          <w:lang w:val="it-IT"/>
        </w:rPr>
        <w:br/>
        <w:t>mus quae necessario cum solis motu concurrunt.</w:t>
      </w:r>
      <w:r w:rsidRPr="00026ECB">
        <w:rPr>
          <w:lang w:val="it-IT"/>
        </w:rPr>
        <w:br/>
        <w:t>Sunt enim rerum omnium duo principia, ordi¬</w:t>
      </w:r>
      <w:r w:rsidRPr="00026ECB">
        <w:rPr>
          <w:lang w:val="it-IT"/>
        </w:rPr>
        <w:br/>
        <w:t>natum quidem quod à coelo est, à quo omnia</w:t>
      </w:r>
      <w:r w:rsidRPr="00026ECB">
        <w:rPr>
          <w:lang w:val="it-IT"/>
        </w:rPr>
        <w:br/>
        <w:t>decus &amp; ornamentum capiunt, inordinatum au¬</w:t>
      </w:r>
      <w:r w:rsidRPr="00026ECB">
        <w:rPr>
          <w:lang w:val="it-IT"/>
        </w:rPr>
        <w:br/>
        <w:t>tem quod ex hac mundi materie proficiscitur.</w:t>
      </w:r>
      <w:r w:rsidRPr="00026ECB">
        <w:rPr>
          <w:lang w:val="it-IT"/>
        </w:rPr>
        <w:br/>
        <w:t>Haec quia inconstans est, etiam inconstantem an¬</w:t>
      </w:r>
      <w:r w:rsidRPr="00026ECB">
        <w:rPr>
          <w:lang w:val="it-IT"/>
        </w:rPr>
        <w:br/>
        <w:t>num &amp; inconstantia eius tempora plaerumque</w:t>
      </w:r>
      <w:r w:rsidRPr="00026ECB">
        <w:rPr>
          <w:lang w:val="it-IT"/>
        </w:rPr>
        <w:br/>
        <w:t>facit, nec permittit eandem semper temperiem</w:t>
      </w:r>
      <w:r w:rsidRPr="00026ECB">
        <w:rPr>
          <w:lang w:val="it-IT"/>
        </w:rPr>
        <w:br/>
        <w:t>seruare. Quo fit vt aestate quae calida &amp; sicca esse</w:t>
      </w:r>
      <w:r w:rsidRPr="00026ECB">
        <w:rPr>
          <w:lang w:val="it-IT"/>
        </w:rPr>
        <w:br/>
        <w:t>debet, pluuiae aliquando &amp; frigora sint, hyems</w:t>
      </w:r>
      <w:r w:rsidRPr="00026ECB">
        <w:rPr>
          <w:lang w:val="it-IT"/>
        </w:rPr>
        <w:br/>
        <w:t>sicca aliquando euadat, &amp; veris temperies au¬</w:t>
      </w:r>
      <w:r w:rsidRPr="00026ECB">
        <w:rPr>
          <w:lang w:val="it-IT"/>
        </w:rPr>
        <w:br/>
        <w:t>tumno similior existat. Sunt autem hae mutatio¬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 xml:space="preserve">nes particulares, &amp; </w:t>
      </w:r>
      <w:r>
        <w:t>καταστάσεις</w:t>
      </w:r>
      <w:r w:rsidRPr="00026ECB">
        <w:rPr>
          <w:lang w:val="it-IT"/>
        </w:rPr>
        <w:t xml:space="preserve"> proprie appellan¬</w:t>
      </w:r>
      <w:r w:rsidRPr="00026ECB">
        <w:rPr>
          <w:lang w:val="it-IT"/>
        </w:rPr>
        <w:br/>
        <w:t>tur. Quas tamen nonnulli non tam ad materiae</w:t>
      </w:r>
      <w:r w:rsidRPr="00026ECB">
        <w:rPr>
          <w:lang w:val="it-IT"/>
        </w:rPr>
        <w:br/>
        <w:t xml:space="preserve">indefinitionem atque </w:t>
      </w:r>
      <w:r>
        <w:t>ἀταξίαν</w:t>
      </w:r>
      <w:r w:rsidRPr="00026ECB">
        <w:rPr>
          <w:lang w:val="it-IT"/>
        </w:rPr>
        <w:t>, quam ad varias</w:t>
      </w:r>
      <w:r w:rsidRPr="00026ECB">
        <w:rPr>
          <w:lang w:val="it-IT"/>
        </w:rPr>
        <w:br/>
        <w:t>astrorum motiones &amp; coniunctiones referendas</w:t>
      </w:r>
      <w:r w:rsidRPr="00026ECB">
        <w:rPr>
          <w:lang w:val="it-IT"/>
        </w:rPr>
        <w:br/>
        <w:t>censent: inter quos est &amp; Hippocrates: adeo</w:t>
      </w:r>
      <w:r w:rsidRPr="00026ECB">
        <w:rPr>
          <w:lang w:val="it-IT"/>
        </w:rPr>
        <w:br/>
        <w:t>multa syderum ortui &amp; occasui tribuit. Siqui¬</w:t>
      </w:r>
      <w:r w:rsidRPr="00026ECB">
        <w:rPr>
          <w:lang w:val="it-IT"/>
        </w:rPr>
        <w:br/>
        <w:t>dem ijs anni tempora distinguere videtur non</w:t>
      </w:r>
      <w:r w:rsidRPr="00026ECB">
        <w:rPr>
          <w:lang w:val="it-IT"/>
        </w:rPr>
        <w:br/>
        <w:t>minus quam solis motibus, Vergiliarum ortum</w:t>
      </w:r>
      <w:r w:rsidRPr="00026ECB">
        <w:rPr>
          <w:lang w:val="it-IT"/>
        </w:rPr>
        <w:br/>
        <w:t>statuens initium aestatis esse, non aditum solis ad</w:t>
      </w:r>
      <w:r w:rsidRPr="00026ECB">
        <w:rPr>
          <w:lang w:val="it-IT"/>
        </w:rPr>
        <w:br/>
        <w:t>cancrum: &amp; similiter hyemis principium, non</w:t>
      </w:r>
      <w:r w:rsidRPr="00026ECB">
        <w:rPr>
          <w:lang w:val="it-IT"/>
        </w:rPr>
        <w:br/>
        <w:t>quando sol in capricorni signum ingreditur, sed</w:t>
      </w:r>
      <w:r w:rsidRPr="00026ECB">
        <w:rPr>
          <w:lang w:val="it-IT"/>
        </w:rPr>
        <w:br/>
        <w:t>Vergiliae occidunt. Aliter enim medicos, aliter</w:t>
      </w:r>
      <w:r w:rsidRPr="00026ECB">
        <w:rPr>
          <w:lang w:val="it-IT"/>
        </w:rPr>
        <w:br/>
        <w:t>astrologos distinguere aequum est: hos quidem</w:t>
      </w:r>
      <w:r w:rsidRPr="00026ECB">
        <w:rPr>
          <w:lang w:val="it-IT"/>
        </w:rPr>
        <w:br/>
        <w:t>motum modo solis spectantes, illos vero tem¬</w:t>
      </w:r>
      <w:r w:rsidRPr="00026ECB">
        <w:rPr>
          <w:lang w:val="it-IT"/>
        </w:rPr>
        <w:br/>
        <w:t>porum potius affectiones &amp; temperiem consi¬</w:t>
      </w:r>
      <w:r w:rsidRPr="00026ECB">
        <w:rPr>
          <w:lang w:val="it-IT"/>
        </w:rPr>
        <w:br/>
        <w:t>derantes, tanquam causas magis propinquas sa¬</w:t>
      </w:r>
      <w:r w:rsidRPr="00026ECB">
        <w:rPr>
          <w:lang w:val="it-IT"/>
        </w:rPr>
        <w:br/>
        <w:t xml:space="preserve">nitatis atque aduersae valetudinis. </w:t>
      </w:r>
      <w:r w:rsidRPr="00026ECB">
        <w:rPr>
          <w:lang w:val="fr-FR"/>
        </w:rPr>
        <w:t>Fuerunt au¬</w:t>
      </w:r>
      <w:r w:rsidRPr="00026ECB">
        <w:rPr>
          <w:lang w:val="fr-FR"/>
        </w:rPr>
        <w:br/>
        <w:t>tem ex antiquis aliqui qui septem anni tempora</w:t>
      </w:r>
      <w:r w:rsidRPr="00026ECB">
        <w:rPr>
          <w:lang w:val="fr-FR"/>
        </w:rPr>
        <w:br/>
        <w:t>statuerent, vt annotauit Galenus comment. in</w:t>
      </w:r>
      <w:r w:rsidRPr="00026ECB">
        <w:rPr>
          <w:lang w:val="fr-FR"/>
        </w:rPr>
        <w:br/>
        <w:t xml:space="preserve">libr. de morb. vulgar. </w:t>
      </w:r>
      <w:r w:rsidRPr="00026ECB">
        <w:rPr>
          <w:lang w:val="it-IT"/>
        </w:rPr>
        <w:t>Verumtamen quatuor</w:t>
      </w:r>
      <w:r w:rsidRPr="00026ECB">
        <w:rPr>
          <w:lang w:val="it-IT"/>
        </w:rPr>
        <w:br/>
        <w:t xml:space="preserve">modo sunt, authore Hippocrate, quae </w:t>
      </w:r>
      <w:r>
        <w:t>ἄραι</w:t>
      </w:r>
      <w:r w:rsidRPr="00026ECB">
        <w:rPr>
          <w:lang w:val="it-IT"/>
        </w:rPr>
        <w:t xml:space="preserve"> pro¬</w:t>
      </w:r>
      <w:r w:rsidRPr="00026ECB">
        <w:rPr>
          <w:lang w:val="it-IT"/>
        </w:rPr>
        <w:br/>
        <w:t>prie appellantur. Inter quae quoniam aestas do¬</w:t>
      </w:r>
      <w:r w:rsidRPr="00026ECB">
        <w:rPr>
          <w:lang w:val="it-IT"/>
        </w:rPr>
        <w:br/>
        <w:t>nec declinare incipiat &amp; in autumnum vergere,</w:t>
      </w:r>
      <w:r w:rsidRPr="00026ECB">
        <w:rPr>
          <w:lang w:val="it-IT"/>
        </w:rPr>
        <w:br/>
        <w:t xml:space="preserve">iucundissima placidissimaque est, </w:t>
      </w:r>
      <w:r>
        <w:t>ὅρα</w:t>
      </w:r>
      <w:r w:rsidRPr="00026ECB">
        <w:rPr>
          <w:lang w:val="it-IT"/>
        </w:rPr>
        <w:t xml:space="preserve"> </w:t>
      </w:r>
      <w:r>
        <w:t>κατὰ</w:t>
      </w:r>
      <w:r w:rsidRPr="00026ECB">
        <w:rPr>
          <w:lang w:val="it-IT"/>
        </w:rPr>
        <w:t xml:space="preserve"> </w:t>
      </w:r>
      <w:r>
        <w:t>ἐξρχν</w:t>
      </w:r>
      <w:r w:rsidRPr="00026ECB">
        <w:rPr>
          <w:lang w:val="it-IT"/>
        </w:rPr>
        <w:br/>
        <w:t>aliquando dicitur, vt scribit Galenus, duratque</w:t>
      </w:r>
      <w:r w:rsidRPr="00026ECB">
        <w:rPr>
          <w:lang w:val="it-IT"/>
        </w:rPr>
        <w:br/>
        <w:t>diebus quadraginta, quorum viginti ante Canis</w:t>
      </w:r>
      <w:r w:rsidRPr="00026ECB">
        <w:rPr>
          <w:lang w:val="it-IT"/>
        </w:rPr>
        <w:br/>
        <w:t>exortum sunt, reliqui post eius ortum, ita vt in</w:t>
      </w:r>
      <w:r w:rsidRPr="00026ECB">
        <w:rPr>
          <w:lang w:val="it-IT"/>
        </w:rPr>
        <w:br/>
        <w:t>eius temporis medio Caniculae ortus contingat.</w:t>
      </w:r>
      <w:r w:rsidRPr="00026ECB">
        <w:rPr>
          <w:lang w:val="it-IT"/>
        </w:rPr>
        <w:br/>
        <w:t>Cuius etiam rei hoc argumentum est, quod reli¬</w:t>
      </w:r>
      <w:r w:rsidRPr="00026ECB">
        <w:rPr>
          <w:lang w:val="it-IT"/>
        </w:rPr>
        <w:br/>
        <w:t xml:space="preserve">quum postremumque aestatis tempus </w:t>
      </w:r>
      <w:r>
        <w:t>ἐπῶρι</w:t>
      </w:r>
      <w:r w:rsidRPr="00026ECB">
        <w:rPr>
          <w:lang w:val="it-IT"/>
        </w:rPr>
        <w:t>,</w:t>
      </w:r>
      <w:r w:rsidRPr="00026ECB">
        <w:rPr>
          <w:lang w:val="it-IT"/>
        </w:rPr>
        <w:br/>
      </w:r>
      <w:r>
        <w:t>τὸ</w:t>
      </w:r>
      <w:r w:rsidRPr="00026ECB">
        <w:rPr>
          <w:lang w:val="it-IT"/>
        </w:rPr>
        <w:t xml:space="preserve"> </w:t>
      </w:r>
      <w:r>
        <w:t>ἐπὶ</w:t>
      </w:r>
      <w:r w:rsidRPr="00026ECB">
        <w:rPr>
          <w:lang w:val="it-IT"/>
        </w:rPr>
        <w:t xml:space="preserve"> </w:t>
      </w:r>
      <w:r>
        <w:t>τῇ</w:t>
      </w:r>
      <w:r w:rsidRPr="00026ECB">
        <w:rPr>
          <w:lang w:val="it-IT"/>
        </w:rPr>
        <w:t xml:space="preserve"> </w:t>
      </w:r>
      <w:r>
        <w:t>ἄρα</w:t>
      </w:r>
      <w:r w:rsidRPr="00026ECB">
        <w:rPr>
          <w:lang w:val="it-IT"/>
        </w:rPr>
        <w:t xml:space="preserve">, vocetur. vide in dictione </w:t>
      </w:r>
      <w:r>
        <w:t>ἐναυτὸς</w:t>
      </w:r>
      <w:r w:rsidRPr="00026ECB">
        <w:rPr>
          <w:lang w:val="it-IT"/>
        </w:rPr>
        <w:t>, &amp;</w:t>
      </w:r>
      <w:r w:rsidRPr="00026ECB">
        <w:rPr>
          <w:lang w:val="it-IT"/>
        </w:rPr>
        <w:br/>
        <w:t xml:space="preserve">in dictione </w:t>
      </w:r>
      <w:r>
        <w:t>θέεις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δρα</w:t>
      </w:r>
      <w:r w:rsidRPr="00026ECB">
        <w:rPr>
          <w:lang w:val="it-IT"/>
        </w:rPr>
        <w:t>. quoque dicitur tempus aetatis florentis, seu¬</w:t>
      </w:r>
      <w:r w:rsidRPr="00026ECB">
        <w:rPr>
          <w:lang w:val="it-IT"/>
        </w:rPr>
        <w:br/>
        <w:t>aetatis flos &amp; vigor. 1</w:t>
      </w:r>
      <w:r w:rsidRPr="00026ECB">
        <w:rPr>
          <w:lang w:val="it-IT"/>
        </w:rPr>
        <w:br/>
      </w:r>
      <w:r>
        <w:t>Ἀραῖον</w:t>
      </w:r>
      <w:r w:rsidRPr="00026ECB">
        <w:rPr>
          <w:lang w:val="it-IT"/>
        </w:rPr>
        <w:t>. tempestiuum. quod cuique anni tempori</w:t>
      </w:r>
      <w:r w:rsidRPr="00026ECB">
        <w:rPr>
          <w:lang w:val="it-IT"/>
        </w:rPr>
        <w:br/>
        <w:t xml:space="preserve">conuenit dicitur. aliter ab Hippocrate </w:t>
      </w:r>
      <w:r>
        <w:t>καθεστὸς</w:t>
      </w:r>
      <w:r w:rsidRPr="00026ECB">
        <w:rPr>
          <w:lang w:val="it-IT"/>
        </w:rPr>
        <w:br/>
        <w:t xml:space="preserve">Aphor. </w:t>
      </w:r>
      <w:r w:rsidRPr="00026ECB">
        <w:rPr>
          <w:lang w:val="fr-FR"/>
        </w:rPr>
        <w:t>8. li. 3. id est, constans &amp; quod propriam</w:t>
      </w:r>
      <w:r w:rsidRPr="00026ECB">
        <w:rPr>
          <w:lang w:val="fr-FR"/>
        </w:rPr>
        <w:br/>
        <w:t>seruat temperiem, quemadmodum in comm.</w:t>
      </w:r>
      <w:r w:rsidRPr="00026ECB">
        <w:rPr>
          <w:lang w:val="fr-FR"/>
        </w:rPr>
        <w:br/>
        <w:t xml:space="preserve">Galenus explicauit. </w:t>
      </w:r>
      <w:r>
        <w:t>Sicut autem ἡ cρα κατὰ ἐξοὴν</w:t>
      </w:r>
      <w:r>
        <w:br/>
        <w:t>aestatem significat, ita aliquando ὡραῖον dicitur</w:t>
      </w:r>
      <w:r>
        <w:br/>
        <w:t>quod peculiariter aestate accidit, eaque maxime</w:t>
      </w:r>
      <w:r>
        <w:br/>
        <w:t>parte quae ὄρα vocatur. In hac significatione</w:t>
      </w:r>
      <w:r>
        <w:br/>
        <w:t>ὕδωρ ὑραῖον dixit Hippocrates libro  τῶν ἐπιδηυνῶν,</w:t>
      </w:r>
      <w:r>
        <w:br/>
        <w:t>vt comment. in eum quarto Galenus annota¬</w:t>
      </w:r>
      <w:r>
        <w:br/>
        <w:t>uit, aquam quae eo aestatis tempore descenderit,</w:t>
      </w:r>
      <w:r>
        <w:br/>
      </w:r>
      <w:r>
        <w:lastRenderedPageBreak/>
        <w:t>non autem vernam vt quidam interpretati sunt,</w:t>
      </w:r>
      <w:r>
        <w:br/>
        <w:t>quod nemo veterum vernum tempus peculiari</w:t>
      </w:r>
      <w:r>
        <w:br/>
        <w:t>nomenclatura ἄραν appellarit. Ab eo quoque si¬</w:t>
      </w:r>
      <w:r>
        <w:br/>
        <w:t>gnificatu fructus ὡραῖοι appellantur, quod eo fe¬</w:t>
      </w:r>
      <w:r>
        <w:br/>
        <w:t>re tempore omnes fructus existant, alij decli¬</w:t>
      </w:r>
    </w:p>
    <w:p w14:paraId="06983270" w14:textId="77777777" w:rsidR="00B6341B" w:rsidRDefault="00000000">
      <w:r>
        <w:t>image name: Ω-0011.jpg</w:t>
      </w:r>
      <w:r>
        <w:br/>
        <w:t>original page number: 11</w:t>
      </w:r>
      <w:r>
        <w:br/>
      </w:r>
    </w:p>
    <w:p w14:paraId="17D3A7BD" w14:textId="77777777" w:rsidR="00B6341B" w:rsidRPr="00026ECB" w:rsidRDefault="00000000">
      <w:pPr>
        <w:rPr>
          <w:lang w:val="it-IT"/>
        </w:rPr>
      </w:pPr>
      <w:r w:rsidRPr="00026ECB">
        <w:rPr>
          <w:lang w:val="it-IT"/>
        </w:rPr>
        <w:t>nantes, alij incipientes, alij in suo vigore, aut vl¬</w:t>
      </w:r>
      <w:r w:rsidRPr="00026ECB">
        <w:rPr>
          <w:lang w:val="it-IT"/>
        </w:rPr>
        <w:br/>
        <w:t>tra citraue consistentes. Quos tammen Galenus</w:t>
      </w:r>
      <w:r w:rsidRPr="00026ECB">
        <w:rPr>
          <w:lang w:val="it-IT"/>
        </w:rPr>
        <w:br/>
        <w:t xml:space="preserve">non ob id solum </w:t>
      </w:r>
      <w:r>
        <w:t>ὀραίοας</w:t>
      </w:r>
      <w:r w:rsidRPr="00026ECB">
        <w:rPr>
          <w:lang w:val="it-IT"/>
        </w:rPr>
        <w:t xml:space="preserve"> à veteribus nuncupatos</w:t>
      </w:r>
      <w:r w:rsidRPr="00026ECB">
        <w:rPr>
          <w:lang w:val="it-IT"/>
        </w:rPr>
        <w:br/>
        <w:t>fuisse credit, quod eo tantum tempore sint, sed</w:t>
      </w:r>
      <w:r w:rsidRPr="00026ECB">
        <w:rPr>
          <w:lang w:val="it-IT"/>
        </w:rPr>
        <w:br/>
        <w:t>quo ipsos ab ijs qui reponi atque asseruari pos¬</w:t>
      </w:r>
      <w:r w:rsidRPr="00026ECB">
        <w:rPr>
          <w:lang w:val="it-IT"/>
        </w:rPr>
        <w:br/>
        <w:t>sunt, distinguerent. Nam &amp; triticum &amp; hordeum</w:t>
      </w:r>
      <w:r w:rsidRPr="00026ECB">
        <w:rPr>
          <w:lang w:val="it-IT"/>
        </w:rPr>
        <w:br/>
        <w:t>&amp; pleraquem legumina aestiuam atque anniuer¬</w:t>
      </w:r>
      <w:r w:rsidRPr="00026ECB">
        <w:rPr>
          <w:lang w:val="it-IT"/>
        </w:rPr>
        <w:br/>
        <w:t>sariam habent generationem, sed non facile ci¬</w:t>
      </w:r>
      <w:r w:rsidRPr="00026ECB">
        <w:rPr>
          <w:lang w:val="it-IT"/>
        </w:rPr>
        <w:br/>
        <w:t>toque corrumpuntur, veluti cucurbitae, mora,</w:t>
      </w:r>
      <w:r w:rsidRPr="00026ECB">
        <w:rPr>
          <w:lang w:val="it-IT"/>
        </w:rPr>
        <w:br/>
        <w:t>pepones, melopepones, persica &amp; id genus alia,</w:t>
      </w:r>
      <w:r w:rsidRPr="00026ECB">
        <w:rPr>
          <w:lang w:val="it-IT"/>
        </w:rPr>
        <w:br/>
        <w:t>quaeob id fugacia Latini appellant. Ac quam¬</w:t>
      </w:r>
      <w:r w:rsidRPr="00026ECB">
        <w:rPr>
          <w:lang w:val="it-IT"/>
        </w:rPr>
        <w:br/>
        <w:t>uis cucurbitae caro, vacuato eius semine in hye¬</w:t>
      </w:r>
      <w:r w:rsidRPr="00026ECB">
        <w:rPr>
          <w:lang w:val="it-IT"/>
        </w:rPr>
        <w:br/>
        <w:t>mem reponatur &amp; sicca asseruari possit, fieri ta¬</w:t>
      </w:r>
      <w:r w:rsidRPr="00026ECB">
        <w:rPr>
          <w:lang w:val="it-IT"/>
        </w:rPr>
        <w:br/>
        <w:t>men non potest quin eius natura in contrarium</w:t>
      </w:r>
      <w:r w:rsidRPr="00026ECB">
        <w:rPr>
          <w:lang w:val="it-IT"/>
        </w:rPr>
        <w:br/>
        <w:t>immutetur, cum tritici, hordei, atque aliorum</w:t>
      </w:r>
      <w:r w:rsidRPr="00026ECB">
        <w:rPr>
          <w:lang w:val="it-IT"/>
        </w:rPr>
        <w:br/>
        <w:t>eiusmodi cerealium seminum natura semper vna</w:t>
      </w:r>
      <w:r w:rsidRPr="00026ECB">
        <w:rPr>
          <w:lang w:val="it-IT"/>
        </w:rPr>
        <w:br/>
        <w:t>&amp; eadem perseueret, maneantque substantijs</w:t>
      </w:r>
      <w:r w:rsidRPr="00026ECB">
        <w:rPr>
          <w:lang w:val="it-IT"/>
        </w:rPr>
        <w:br/>
        <w:t>talia, qualia erant cum iam inde ab initio aestate</w:t>
      </w:r>
      <w:r w:rsidRPr="00026ECB">
        <w:rPr>
          <w:lang w:val="it-IT"/>
        </w:rPr>
        <w:br/>
        <w:t xml:space="preserve">fuerunt perfecta. Sunt autem omnes </w:t>
      </w:r>
      <w:r>
        <w:t>ὡραῖν</w:t>
      </w:r>
      <w:r w:rsidRPr="00026ECB">
        <w:rPr>
          <w:lang w:val="it-IT"/>
        </w:rPr>
        <w:t xml:space="preserve"> fru¬</w:t>
      </w:r>
      <w:r w:rsidRPr="00026ECB">
        <w:rPr>
          <w:lang w:val="it-IT"/>
        </w:rPr>
        <w:br/>
        <w:t>ctus humidi, praui succi &amp; corruptibilis, frigidi</w:t>
      </w:r>
      <w:r w:rsidRPr="00026ECB">
        <w:rPr>
          <w:lang w:val="it-IT"/>
        </w:rPr>
        <w:br/>
        <w:t>atque flatulenti, atque vbi corrupti sunt, similes</w:t>
      </w:r>
      <w:r w:rsidRPr="00026ECB">
        <w:rPr>
          <w:lang w:val="it-IT"/>
        </w:rPr>
        <w:br/>
        <w:t>venenis deleterijs euadunt.</w:t>
      </w:r>
      <w:r w:rsidRPr="00026ECB">
        <w:rPr>
          <w:lang w:val="it-IT"/>
        </w:rPr>
        <w:br/>
      </w:r>
      <w:r>
        <w:t>ἀρῶν</w:t>
      </w:r>
      <w:r w:rsidRPr="00026ECB">
        <w:rPr>
          <w:lang w:val="it-IT"/>
        </w:rPr>
        <w:t xml:space="preserve">. collyrium est </w:t>
      </w:r>
      <w:r>
        <w:t>διάῤῥοδον</w:t>
      </w:r>
      <w:r w:rsidRPr="00026ECB">
        <w:rPr>
          <w:lang w:val="it-IT"/>
        </w:rPr>
        <w:t>, cuius descriptio ha¬</w:t>
      </w:r>
      <w:r w:rsidRPr="00026ECB">
        <w:rPr>
          <w:lang w:val="it-IT"/>
        </w:rPr>
        <w:br/>
        <w:t xml:space="preserve">betur apud Galenum libro 4. </w:t>
      </w:r>
      <w:r>
        <w:t>τῶν</w:t>
      </w:r>
      <w:r w:rsidRPr="00026ECB">
        <w:rPr>
          <w:lang w:val="it-IT"/>
        </w:rPr>
        <w:t xml:space="preserve"> </w:t>
      </w:r>
      <w:r>
        <w:t>καὰ</w:t>
      </w:r>
      <w:r w:rsidRPr="00026ECB">
        <w:rPr>
          <w:lang w:val="it-IT"/>
        </w:rPr>
        <w:t xml:space="preserve"> </w:t>
      </w:r>
      <w:r>
        <w:t>τόποις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δρῶν</w:t>
      </w:r>
      <w:r w:rsidRPr="00026ECB">
        <w:rPr>
          <w:lang w:val="it-IT"/>
        </w:rPr>
        <w:t xml:space="preserve"> </w:t>
      </w:r>
      <w:r>
        <w:t>τάριγος</w:t>
      </w:r>
      <w:r w:rsidRPr="00026ECB">
        <w:rPr>
          <w:lang w:val="it-IT"/>
        </w:rPr>
        <w:t>. genus salsamenti inter macra prae¬</w:t>
      </w:r>
      <w:r w:rsidRPr="00026ECB">
        <w:rPr>
          <w:lang w:val="it-IT"/>
        </w:rPr>
        <w:br/>
        <w:t>stantissimi. Fiebat autem ex pelamide minore</w:t>
      </w:r>
      <w:r w:rsidRPr="00026ECB">
        <w:rPr>
          <w:lang w:val="it-IT"/>
        </w:rPr>
        <w:br/>
        <w:t>sale condita.</w:t>
      </w:r>
      <w:r w:rsidRPr="00026ECB">
        <w:rPr>
          <w:lang w:val="it-IT"/>
        </w:rPr>
        <w:br/>
      </w:r>
      <w:r>
        <w:t>δρῶῖν</w:t>
      </w:r>
      <w:r w:rsidRPr="00026ECB">
        <w:rPr>
          <w:lang w:val="it-IT"/>
        </w:rPr>
        <w:t xml:space="preserve"> </w:t>
      </w:r>
      <w:r>
        <w:t>ὕδωρ</w:t>
      </w:r>
      <w:r w:rsidRPr="00026ECB">
        <w:rPr>
          <w:lang w:val="it-IT"/>
        </w:rPr>
        <w:t>. aqua temporaria dicitur Hippocrat. 6.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Epid. sect. 4. partic. 19. quae autem sic dicatur</w:t>
      </w:r>
      <w:r w:rsidRPr="00026ECB">
        <w:rPr>
          <w:lang w:val="it-IT"/>
        </w:rPr>
        <w:br/>
        <w:t>n videtur inter antiquos Hippocratis interpretes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controuersum, vt Gal. annotauit in comment.</w:t>
      </w:r>
      <w:r w:rsidRPr="00026ECB">
        <w:rPr>
          <w:lang w:val="it-IT"/>
        </w:rPr>
        <w:br/>
        <w:t>Aliqui enim temporariam intellexerunt, con¬</w:t>
      </w:r>
      <w:r w:rsidRPr="00026ECB">
        <w:rPr>
          <w:lang w:val="it-IT"/>
        </w:rPr>
        <w:br/>
        <w:t>" gruenti tempore delapsam, quod minime Ga¬</w:t>
      </w:r>
      <w:r w:rsidRPr="00026ECB">
        <w:rPr>
          <w:lang w:val="it-IT"/>
        </w:rPr>
        <w:br/>
        <w:t>„ len. admittit. Alij vt idem notauit, magis inter</w:t>
      </w:r>
      <w:r w:rsidRPr="00026ECB">
        <w:rPr>
          <w:lang w:val="it-IT"/>
        </w:rPr>
        <w:br/>
        <w:t xml:space="preserve">„ pluuias laudarunt </w:t>
      </w:r>
      <w:r>
        <w:t>ὡραίας</w:t>
      </w:r>
      <w:r w:rsidRPr="00026ECB">
        <w:rPr>
          <w:lang w:val="it-IT"/>
        </w:rPr>
        <w:t>, id est, verno tempore</w:t>
      </w:r>
      <w:r w:rsidRPr="00026ECB">
        <w:rPr>
          <w:lang w:val="it-IT"/>
        </w:rPr>
        <w:br/>
        <w:t xml:space="preserve">„ cum impetu excretas. </w:t>
      </w:r>
      <w:r w:rsidRPr="00026ECB">
        <w:rPr>
          <w:lang w:val="fr-FR"/>
        </w:rPr>
        <w:t>Cuius sententiae fuisse vi¬</w:t>
      </w:r>
      <w:r w:rsidRPr="00026ECB">
        <w:rPr>
          <w:lang w:val="fr-FR"/>
        </w:rPr>
        <w:br/>
      </w:r>
      <w:r w:rsidRPr="00026ECB">
        <w:rPr>
          <w:lang w:val="fr-FR"/>
        </w:rPr>
        <w:lastRenderedPageBreak/>
        <w:t>„sus est Ruffus Ephes. lib. 2. de potionibus vt vi¬</w:t>
      </w:r>
      <w:r w:rsidRPr="00026ECB">
        <w:rPr>
          <w:lang w:val="fr-FR"/>
        </w:rPr>
        <w:br/>
        <w:t>"dere licet apud Oribas. libr. 5. collectan. ad Iu¬</w:t>
      </w:r>
      <w:r w:rsidRPr="00026ECB">
        <w:rPr>
          <w:lang w:val="fr-FR"/>
        </w:rPr>
        <w:br/>
        <w:t>"lian. c. 3. Reprehendit tamen Galenus senten¬</w:t>
      </w:r>
      <w:r w:rsidRPr="00026ECB">
        <w:rPr>
          <w:lang w:val="fr-FR"/>
        </w:rPr>
        <w:br/>
        <w:t>" tiam hanc quod nullus ex Graecis scriptoribus</w:t>
      </w:r>
      <w:r w:rsidRPr="00026ECB">
        <w:rPr>
          <w:lang w:val="fr-FR"/>
        </w:rPr>
        <w:br/>
      </w:r>
      <w:r>
        <w:t>ἡ</w:t>
      </w:r>
      <w:r w:rsidRPr="00026ECB">
        <w:rPr>
          <w:lang w:val="fr-FR"/>
        </w:rPr>
        <w:t xml:space="preserve"> t</w:t>
      </w:r>
      <w:r>
        <w:t>ραν</w:t>
      </w:r>
      <w:r w:rsidRPr="00026ECB">
        <w:rPr>
          <w:lang w:val="fr-FR"/>
        </w:rPr>
        <w:t xml:space="preserve"> vernum tempus peculiari nomenclatura ap¬</w:t>
      </w:r>
      <w:r w:rsidRPr="00026ECB">
        <w:rPr>
          <w:lang w:val="fr-FR"/>
        </w:rPr>
        <w:br/>
        <w:t xml:space="preserve">"pellauerit. </w:t>
      </w:r>
      <w:r>
        <w:t>Itaque vt Gal. annotauit comment.</w:t>
      </w:r>
      <w:r>
        <w:br/>
        <w:t>"4in 6. Epidem. ὑραῖον ὕδωρ vocanda est aqua aesti¬</w:t>
      </w:r>
      <w:r>
        <w:br/>
        <w:t>"ua, seu quae aestatis tempore descenderit, quod</w:t>
      </w:r>
      <w:r>
        <w:br/>
        <w:t>"media aestatis pars apud Graecos ὥρας nomen</w:t>
      </w:r>
      <w:r>
        <w:br/>
        <w:t>„ obtinuit, in qua etiam fructus qui ob eam ratio¬</w:t>
      </w:r>
      <w:r>
        <w:br/>
        <w:t>„nem ὡραῖι dicuntur, aut maturuerunt, aut matu¬</w:t>
      </w:r>
      <w:r>
        <w:br/>
        <w:t xml:space="preserve">" rescere incipiunt. </w:t>
      </w:r>
      <w:r w:rsidRPr="00026ECB">
        <w:rPr>
          <w:lang w:val="it-IT"/>
        </w:rPr>
        <w:t>Tempus vero illud est dierum</w:t>
      </w:r>
      <w:r w:rsidRPr="00026ECB">
        <w:rPr>
          <w:lang w:val="it-IT"/>
        </w:rPr>
        <w:br/>
        <w:t>„fere 40. In cuius spatij medio caniculam fere</w:t>
      </w:r>
      <w:r w:rsidRPr="00026ECB">
        <w:rPr>
          <w:lang w:val="it-IT"/>
        </w:rPr>
        <w:br/>
        <w:t>"exoriri contingit, vt docet Galen. 2. de aliment.</w:t>
      </w:r>
      <w:r w:rsidRPr="00026ECB">
        <w:rPr>
          <w:lang w:val="it-IT"/>
        </w:rPr>
        <w:br/>
        <w:t>„ facult. c. 2.</w:t>
      </w:r>
      <w:r w:rsidRPr="00026ECB">
        <w:rPr>
          <w:lang w:val="it-IT"/>
        </w:rPr>
        <w:br/>
      </w:r>
      <w:r>
        <w:t>Ἀρεόώτων</w:t>
      </w:r>
      <w:r w:rsidRPr="00026ECB">
        <w:rPr>
          <w:lang w:val="it-IT"/>
        </w:rPr>
        <w:t xml:space="preserve">. id est, </w:t>
      </w:r>
      <w:r>
        <w:t>ρρεντιζόντων</w:t>
      </w:r>
      <w:r w:rsidRPr="00026ECB">
        <w:rPr>
          <w:lang w:val="it-IT"/>
        </w:rPr>
        <w:t xml:space="preserve">. nam &amp; cura </w:t>
      </w:r>
      <w:r>
        <w:t>ὡρα</w:t>
      </w:r>
      <w:r w:rsidRPr="00026ECB">
        <w:rPr>
          <w:lang w:val="it-IT"/>
        </w:rPr>
        <w:t xml:space="preserve"> dicitur,</w:t>
      </w:r>
      <w:r w:rsidRPr="00026ECB">
        <w:rPr>
          <w:lang w:val="it-IT"/>
        </w:rPr>
        <w:br/>
        <w:t>vt explicat Galenus in lexico Hippocratis.</w:t>
      </w:r>
      <w:r w:rsidRPr="00026ECB">
        <w:rPr>
          <w:lang w:val="it-IT"/>
        </w:rPr>
        <w:br/>
      </w:r>
      <w:r>
        <w:t>δια</w:t>
      </w:r>
      <w:r w:rsidRPr="00026ECB">
        <w:rPr>
          <w:lang w:val="it-IT"/>
        </w:rPr>
        <w:t xml:space="preserve">, id est, </w:t>
      </w:r>
      <w:r>
        <w:t>ἐνναυτῷ</w:t>
      </w:r>
      <w:r w:rsidRPr="00026ECB">
        <w:rPr>
          <w:lang w:val="it-IT"/>
        </w:rPr>
        <w:t>. anno. vt explicat Galenus. Ma¬</w:t>
      </w:r>
      <w:r w:rsidRPr="00026ECB">
        <w:rPr>
          <w:lang w:val="it-IT"/>
        </w:rPr>
        <w:br/>
        <w:t xml:space="preserve">nuscriptus codex in expositione habet </w:t>
      </w:r>
      <w:r>
        <w:t>ἐνιαυτοῦ</w:t>
      </w:r>
      <w:r w:rsidRPr="00026ECB">
        <w:rPr>
          <w:lang w:val="it-IT"/>
        </w:rPr>
        <w:t>.</w:t>
      </w:r>
      <w:r w:rsidRPr="00026ECB">
        <w:rPr>
          <w:lang w:val="it-IT"/>
        </w:rPr>
        <w:br/>
        <w:t xml:space="preserve">vnde suspicari aliquis possit legendum </w:t>
      </w:r>
      <w:r>
        <w:t>ἄρυ</w:t>
      </w:r>
      <w:r w:rsidRPr="00026ECB">
        <w:rPr>
          <w:lang w:val="it-IT"/>
        </w:rPr>
        <w:t xml:space="preserve"> pro</w:t>
      </w:r>
      <w:r w:rsidRPr="00026ECB">
        <w:rPr>
          <w:lang w:val="it-IT"/>
        </w:rPr>
        <w:br/>
      </w:r>
      <w:r>
        <w:t>ἄρου</w:t>
      </w:r>
      <w:r w:rsidRPr="00026ECB">
        <w:rPr>
          <w:lang w:val="it-IT"/>
        </w:rPr>
        <w:t>.</w:t>
      </w:r>
      <w:r w:rsidRPr="00026ECB">
        <w:rPr>
          <w:lang w:val="it-IT"/>
        </w:rPr>
        <w:br/>
      </w:r>
      <w:r>
        <w:t>δρα</w:t>
      </w:r>
      <w:r w:rsidRPr="00026ECB">
        <w:rPr>
          <w:lang w:val="it-IT"/>
        </w:rPr>
        <w:t xml:space="preserve"> </w:t>
      </w:r>
      <w:r>
        <w:t>κολλούριον</w:t>
      </w:r>
      <w:r w:rsidRPr="00026ECB">
        <w:rPr>
          <w:lang w:val="it-IT"/>
        </w:rPr>
        <w:t>. collyrij nomen perutilis ad tenues</w:t>
      </w:r>
      <w:r w:rsidRPr="00026ECB">
        <w:rPr>
          <w:lang w:val="it-IT"/>
        </w:rPr>
        <w:br/>
        <w:t>fluxiones inueteratas, &amp; myiocephala. descri¬</w:t>
      </w:r>
      <w:r w:rsidRPr="00026ECB">
        <w:rPr>
          <w:lang w:val="it-IT"/>
        </w:rPr>
        <w:br/>
        <w:t>ptio habetur apud Aetium lib. 7. c. 33.</w:t>
      </w:r>
      <w:r w:rsidRPr="00026ECB">
        <w:rPr>
          <w:lang w:val="it-IT"/>
        </w:rPr>
        <w:br/>
      </w:r>
      <w:r>
        <w:t>ἄρμσαν</w:t>
      </w:r>
      <w:r w:rsidRPr="00026ECB">
        <w:rPr>
          <w:lang w:val="it-IT"/>
        </w:rPr>
        <w:t xml:space="preserve">. id est </w:t>
      </w:r>
      <w:r>
        <w:t>ὥρμησαν</w:t>
      </w:r>
      <w:r w:rsidRPr="00026ECB">
        <w:rPr>
          <w:lang w:val="it-IT"/>
        </w:rPr>
        <w:t>, impetum fecerunt. vt expli¬</w:t>
      </w:r>
      <w:r w:rsidRPr="00026ECB">
        <w:rPr>
          <w:lang w:val="it-IT"/>
        </w:rPr>
        <w:br/>
        <w:t>cat Galen. in lexico Hippocr.</w:t>
      </w:r>
      <w:r w:rsidRPr="00026ECB">
        <w:rPr>
          <w:lang w:val="it-IT"/>
        </w:rPr>
        <w:br/>
      </w:r>
      <w:r>
        <w:t>Γτα</w:t>
      </w:r>
      <w:r w:rsidRPr="00026ECB">
        <w:rPr>
          <w:lang w:val="it-IT"/>
        </w:rPr>
        <w:t xml:space="preserve">. aures. vide </w:t>
      </w:r>
      <w:r>
        <w:t>ο</w:t>
      </w:r>
      <w:r w:rsidRPr="00026ECB">
        <w:rPr>
          <w:lang w:val="it-IT"/>
        </w:rPr>
        <w:t>k.</w:t>
      </w:r>
      <w:r w:rsidRPr="00026ECB">
        <w:rPr>
          <w:lang w:val="it-IT"/>
        </w:rPr>
        <w:br/>
      </w:r>
      <w:r>
        <w:t>δν</w:t>
      </w:r>
      <w:r w:rsidRPr="00026ECB">
        <w:rPr>
          <w:lang w:val="it-IT"/>
        </w:rPr>
        <w:t xml:space="preserve"> </w:t>
      </w:r>
      <w:r>
        <w:t>ήιστα</w:t>
      </w:r>
      <w:r w:rsidRPr="00026ECB">
        <w:rPr>
          <w:lang w:val="it-IT"/>
        </w:rPr>
        <w:t xml:space="preserve">. idem omnino apud Hippocr. atque </w:t>
      </w:r>
      <w:r>
        <w:t>ὡς</w:t>
      </w:r>
      <w:r w:rsidRPr="00026ECB">
        <w:rPr>
          <w:lang w:val="it-IT"/>
        </w:rPr>
        <w:t xml:space="preserve"> </w:t>
      </w:r>
      <w:r>
        <w:t>ἐλά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ν</w:t>
      </w:r>
      <w:r w:rsidRPr="00026ECB">
        <w:rPr>
          <w:lang w:val="it-IT"/>
        </w:rPr>
        <w:t xml:space="preserve"> </w:t>
      </w:r>
      <w:r>
        <w:t>χρα</w:t>
      </w:r>
      <w:r w:rsidRPr="00026ECB">
        <w:rPr>
          <w:lang w:val="it-IT"/>
        </w:rPr>
        <w:t xml:space="preserve"> interprete Gal. id est quàm minimum, non</w:t>
      </w:r>
      <w:r w:rsidRPr="00026ECB">
        <w:rPr>
          <w:lang w:val="it-IT"/>
        </w:rPr>
        <w:br/>
        <w:t>autem quam minime sicut omnes fere perpe¬</w:t>
      </w:r>
      <w:r w:rsidRPr="00026ECB">
        <w:rPr>
          <w:lang w:val="it-IT"/>
        </w:rPr>
        <w:br/>
        <w:t>„ ram exponunt interpretes, dum quale pus esse</w:t>
      </w:r>
      <w:r w:rsidRPr="00026ECB">
        <w:rPr>
          <w:lang w:val="it-IT"/>
        </w:rPr>
        <w:br/>
        <w:t>debeat Hippocr. statuit; quàm minimum foe¬</w:t>
      </w:r>
      <w:r w:rsidRPr="00026ECB">
        <w:rPr>
          <w:lang w:val="it-IT"/>
        </w:rPr>
        <w:br/>
        <w:t>n tere debere ait, non autem quam minime, vt</w:t>
      </w:r>
    </w:p>
    <w:p w14:paraId="2DD6C837" w14:textId="77777777" w:rsidR="00B6341B" w:rsidRDefault="00000000">
      <w:r>
        <w:t>image name: Ω-0012.jpg</w:t>
      </w:r>
      <w:r>
        <w:br/>
        <w:t>original page number: 12</w:t>
      </w:r>
      <w:r>
        <w:br/>
      </w:r>
    </w:p>
    <w:p w14:paraId="23CBB58E" w14:textId="77777777" w:rsidR="00B6341B" w:rsidRPr="00026ECB" w:rsidRDefault="00000000">
      <w:pPr>
        <w:rPr>
          <w:lang w:val="it-IT"/>
        </w:rPr>
      </w:pPr>
      <w:r w:rsidRPr="00026ECB">
        <w:rPr>
          <w:lang w:val="fr-FR"/>
        </w:rPr>
        <w:t>scilicet bonum sit &amp; laudabile. Celsus enim è.</w:t>
      </w:r>
      <w:r w:rsidRPr="00026ECB">
        <w:rPr>
          <w:lang w:val="fr-FR"/>
        </w:rPr>
        <w:br/>
        <w:t>26. lib. 5. In peioribus puris conditionibus ha¬</w:t>
      </w:r>
      <w:r w:rsidRPr="00026ECB">
        <w:rPr>
          <w:lang w:val="fr-FR"/>
        </w:rPr>
        <w:br/>
        <w:t>buit male olere, vt nihil olere in meliotibus, at a</w:t>
      </w:r>
      <w:r w:rsidRPr="00026ECB">
        <w:rPr>
          <w:lang w:val="fr-FR"/>
        </w:rPr>
        <w:br/>
        <w:t>parum quidem Hippocrates. 1</w:t>
      </w:r>
      <w:r w:rsidRPr="00026ECB">
        <w:rPr>
          <w:lang w:val="fr-FR"/>
        </w:rPr>
        <w:br/>
      </w:r>
      <w:r>
        <w:t>Ἀταλία</w:t>
      </w:r>
      <w:r w:rsidRPr="00026ECB">
        <w:rPr>
          <w:lang w:val="fr-FR"/>
        </w:rPr>
        <w:t>. aurium dolor. non omnis quidem, sed is</w:t>
      </w:r>
      <w:r w:rsidRPr="00026ECB">
        <w:rPr>
          <w:lang w:val="fr-FR"/>
        </w:rPr>
        <w:br/>
        <w:t>proprie, vt veteres appellare consueuerant, qui</w:t>
      </w:r>
      <w:r w:rsidRPr="00026ECB">
        <w:rPr>
          <w:lang w:val="fr-FR"/>
        </w:rPr>
        <w:br/>
        <w:t>in profundo ad meatum auditorium mouetur,</w:t>
      </w:r>
      <w:r w:rsidRPr="00026ECB">
        <w:rPr>
          <w:lang w:val="fr-FR"/>
        </w:rPr>
        <w:br/>
        <w:t>sicut Galen. comment. in prognost. annotauit.</w:t>
      </w:r>
      <w:r w:rsidRPr="00026ECB">
        <w:rPr>
          <w:lang w:val="fr-FR"/>
        </w:rPr>
        <w:br/>
      </w:r>
      <w:r>
        <w:lastRenderedPageBreak/>
        <w:t>Ἀτεγχύτα</w:t>
      </w:r>
      <w:r w:rsidRPr="00026ECB">
        <w:rPr>
          <w:lang w:val="it-IT"/>
        </w:rPr>
        <w:t>. instrumenta sunt chirurgica, quibus ali¬</w:t>
      </w:r>
      <w:r w:rsidRPr="00026ECB">
        <w:rPr>
          <w:lang w:val="it-IT"/>
        </w:rPr>
        <w:br/>
        <w:t>quid in aures infunditur. Aurifusoria specilla di¬</w:t>
      </w:r>
      <w:r w:rsidRPr="00026ECB">
        <w:rPr>
          <w:lang w:val="it-IT"/>
        </w:rPr>
        <w:br/>
        <w:t xml:space="preserve">ci possunt. </w:t>
      </w:r>
      <w:r w:rsidRPr="00026ECB">
        <w:rPr>
          <w:lang w:val="fr-FR"/>
        </w:rPr>
        <w:t>Celsus alias strigiles, alias auricula¬</w:t>
      </w:r>
      <w:r w:rsidRPr="00026ECB">
        <w:rPr>
          <w:lang w:val="fr-FR"/>
        </w:rPr>
        <w:br/>
        <w:t>res clysteres appellat.</w:t>
      </w:r>
      <w:r w:rsidRPr="00026ECB">
        <w:rPr>
          <w:lang w:val="fr-FR"/>
        </w:rPr>
        <w:br/>
      </w:r>
      <w:r>
        <w:t>ἀτπικ</w:t>
      </w:r>
      <w:r w:rsidRPr="00026ECB">
        <w:rPr>
          <w:lang w:val="fr-FR"/>
        </w:rPr>
        <w:t>). apud Hippocratem significat recens vul¬</w:t>
      </w:r>
      <w:r w:rsidRPr="00026ECB">
        <w:rPr>
          <w:lang w:val="fr-FR"/>
        </w:rPr>
        <w:br/>
        <w:t>nus, &amp; aliquando cicatricem, vt annotat Gale¬</w:t>
      </w:r>
      <w:r w:rsidRPr="00026ECB">
        <w:rPr>
          <w:lang w:val="fr-FR"/>
        </w:rPr>
        <w:br/>
        <w:t xml:space="preserve">nus comment. 1. </w:t>
      </w:r>
      <w:r>
        <w:t>εἰς</w:t>
      </w:r>
      <w:r w:rsidRPr="00026ECB">
        <w:rPr>
          <w:lang w:val="fr-FR"/>
        </w:rPr>
        <w:t xml:space="preserve"> </w:t>
      </w:r>
      <w:r>
        <w:t>τὸ</w:t>
      </w:r>
      <w:r w:rsidRPr="00026ECB">
        <w:rPr>
          <w:lang w:val="fr-FR"/>
        </w:rPr>
        <w:t xml:space="preserve"> </w:t>
      </w:r>
      <w:r>
        <w:t>πρὶ</w:t>
      </w:r>
      <w:r w:rsidRPr="00026ECB">
        <w:rPr>
          <w:lang w:val="fr-FR"/>
        </w:rPr>
        <w:t xml:space="preserve"> </w:t>
      </w:r>
      <w:r>
        <w:t>ἄἄτρων</w:t>
      </w:r>
      <w:r w:rsidRPr="00026ECB">
        <w:rPr>
          <w:lang w:val="fr-FR"/>
        </w:rPr>
        <w:t>, itemque in lexi¬</w:t>
      </w:r>
      <w:r w:rsidRPr="00026ECB">
        <w:rPr>
          <w:lang w:val="fr-FR"/>
        </w:rPr>
        <w:br/>
        <w:t>co Hippocratis.</w:t>
      </w:r>
      <w:r w:rsidRPr="00026ECB">
        <w:rPr>
          <w:lang w:val="fr-FR"/>
        </w:rPr>
        <w:br/>
      </w:r>
      <w:r>
        <w:t>τικὸν</w:t>
      </w:r>
      <w:r w:rsidRPr="00026ECB">
        <w:rPr>
          <w:lang w:val="fr-FR"/>
        </w:rPr>
        <w:t xml:space="preserve">. quod ad aures pertinet. vt </w:t>
      </w:r>
      <w:r>
        <w:t>ἀτπκὸς</w:t>
      </w:r>
      <w:r w:rsidRPr="00026ECB">
        <w:rPr>
          <w:lang w:val="fr-FR"/>
        </w:rPr>
        <w:t xml:space="preserve"> </w:t>
      </w:r>
      <w:r>
        <w:t>κλυστὴρ</w:t>
      </w:r>
      <w:r w:rsidRPr="00026ECB">
        <w:rPr>
          <w:lang w:val="fr-FR"/>
        </w:rPr>
        <w:t>, auri¬</w:t>
      </w:r>
      <w:r w:rsidRPr="00026ECB">
        <w:rPr>
          <w:lang w:val="fr-FR"/>
        </w:rPr>
        <w:br/>
        <w:t xml:space="preserve">cularis clyster, cuius Galenus libro 3. T </w:t>
      </w:r>
      <w:r>
        <w:t>καὰ</w:t>
      </w:r>
      <w:r w:rsidRPr="00026ECB">
        <w:rPr>
          <w:lang w:val="fr-FR"/>
        </w:rPr>
        <w:t xml:space="preserve"> </w:t>
      </w:r>
      <w:r>
        <w:t>τόπους</w:t>
      </w:r>
      <w:r w:rsidRPr="00026ECB">
        <w:rPr>
          <w:lang w:val="fr-FR"/>
        </w:rPr>
        <w:br/>
        <w:t xml:space="preserve">aliquoties facit mentionem, &amp; </w:t>
      </w:r>
      <w:r>
        <w:t>ὡτικὸν</w:t>
      </w:r>
      <w:r w:rsidRPr="00026ECB">
        <w:rPr>
          <w:lang w:val="fr-FR"/>
        </w:rPr>
        <w:t xml:space="preserve"> </w:t>
      </w:r>
      <w:r>
        <w:t>ράῤμακον</w:t>
      </w:r>
      <w:r w:rsidRPr="00026ECB">
        <w:rPr>
          <w:lang w:val="fr-FR"/>
        </w:rPr>
        <w:t>, au¬</w:t>
      </w:r>
      <w:r w:rsidRPr="00026ECB">
        <w:rPr>
          <w:lang w:val="fr-FR"/>
        </w:rPr>
        <w:br/>
        <w:t>riculare medicamentum.</w:t>
      </w:r>
      <w:r w:rsidRPr="00026ECB">
        <w:rPr>
          <w:lang w:val="fr-FR"/>
        </w:rPr>
        <w:br/>
      </w:r>
      <w:r>
        <w:t>Qualia multa recenset Galen. 3. κτὰ τόπ. c. 1. quae .</w:t>
      </w:r>
      <w:r>
        <w:br/>
        <w:t>ἀτικὰ vocat, seu ὡτικὰς δυνάμεις ex veterum libris.</w:t>
      </w:r>
      <w:r>
        <w:br/>
        <w:t xml:space="preserve">descriptas, &amp; Trallian. lib. 3. c. 3. </w:t>
      </w:r>
      <w:r w:rsidRPr="00026ECB">
        <w:rPr>
          <w:lang w:val="fr-FR"/>
        </w:rPr>
        <w:t>2</w:t>
      </w:r>
      <w:r w:rsidRPr="00026ECB">
        <w:rPr>
          <w:lang w:val="fr-FR"/>
        </w:rPr>
        <w:br/>
      </w:r>
      <w:r>
        <w:t>τικὸς</w:t>
      </w:r>
      <w:r w:rsidRPr="00026ECB">
        <w:rPr>
          <w:lang w:val="fr-FR"/>
        </w:rPr>
        <w:t>. dicitur medicus qui aures laborantes curat,</w:t>
      </w:r>
      <w:r w:rsidRPr="00026ECB">
        <w:rPr>
          <w:lang w:val="fr-FR"/>
        </w:rPr>
        <w:br/>
        <w:t xml:space="preserve">vt </w:t>
      </w:r>
      <w:r>
        <w:t>ὀρθαλμικὸς</w:t>
      </w:r>
      <w:r w:rsidRPr="00026ECB">
        <w:rPr>
          <w:lang w:val="fr-FR"/>
        </w:rPr>
        <w:t xml:space="preserve"> qui oculos. 4</w:t>
      </w:r>
      <w:r w:rsidRPr="00026ECB">
        <w:rPr>
          <w:lang w:val="fr-FR"/>
        </w:rPr>
        <w:br/>
      </w:r>
      <w:r>
        <w:t>πὸς</w:t>
      </w:r>
      <w:r w:rsidRPr="00026ECB">
        <w:rPr>
          <w:lang w:val="fr-FR"/>
        </w:rPr>
        <w:t xml:space="preserve"> </w:t>
      </w:r>
      <w:r>
        <w:t>κλυστὴν</w:t>
      </w:r>
      <w:r w:rsidRPr="00026ECB">
        <w:rPr>
          <w:lang w:val="fr-FR"/>
        </w:rPr>
        <w:t xml:space="preserve">. clyster Auricularis Caelio libr. 2. </w:t>
      </w:r>
      <w:r>
        <w:t>τὸν</w:t>
      </w:r>
      <w:r w:rsidRPr="00026ECB">
        <w:rPr>
          <w:lang w:val="fr-FR"/>
        </w:rPr>
        <w:t xml:space="preserve"> .</w:t>
      </w:r>
      <w:r w:rsidRPr="00026ECB">
        <w:rPr>
          <w:lang w:val="fr-FR"/>
        </w:rPr>
        <w:br/>
        <w:t>gu. 5</w:t>
      </w:r>
      <w:r w:rsidRPr="00026ECB">
        <w:rPr>
          <w:lang w:val="fr-FR"/>
        </w:rPr>
        <w:br/>
      </w:r>
      <w:r>
        <w:t>Γίτης</w:t>
      </w:r>
      <w:r w:rsidRPr="00026ECB">
        <w:rPr>
          <w:lang w:val="fr-FR"/>
        </w:rPr>
        <w:t xml:space="preserve"> </w:t>
      </w:r>
      <w:r>
        <w:t>δάκτυλος</w:t>
      </w:r>
      <w:r w:rsidRPr="00026ECB">
        <w:rPr>
          <w:lang w:val="fr-FR"/>
        </w:rPr>
        <w:t>. auricularis digitus, &amp; minimo pro¬</w:t>
      </w:r>
      <w:r w:rsidRPr="00026ECB">
        <w:rPr>
          <w:lang w:val="fr-FR"/>
        </w:rPr>
        <w:br/>
        <w:t>ximus.</w:t>
      </w:r>
      <w:r w:rsidRPr="00026ECB">
        <w:rPr>
          <w:lang w:val="fr-FR"/>
        </w:rPr>
        <w:br/>
      </w:r>
      <w:r>
        <w:t>Ἀγχέτατα</w:t>
      </w:r>
      <w:r w:rsidRPr="00026ECB">
        <w:rPr>
          <w:lang w:val="fr-FR"/>
        </w:rPr>
        <w:t>. effluxiones &amp; exitus habet. vt annotat</w:t>
      </w:r>
      <w:r w:rsidRPr="00026ECB">
        <w:rPr>
          <w:lang w:val="fr-FR"/>
        </w:rPr>
        <w:br/>
        <w:t xml:space="preserve">Galenus in lexico Hippocratis. à verbo </w:t>
      </w:r>
      <w:r>
        <w:t>ἐχετώε</w:t>
      </w:r>
      <w:r w:rsidRPr="00026ECB">
        <w:rPr>
          <w:lang w:val="fr-FR"/>
        </w:rPr>
        <w:t>¬</w:t>
      </w:r>
      <w:r w:rsidRPr="00026ECB">
        <w:rPr>
          <w:lang w:val="fr-FR"/>
        </w:rPr>
        <w:br/>
        <w:t>&amp; quod significat Deriuari.</w:t>
      </w:r>
      <w:r w:rsidRPr="00026ECB">
        <w:rPr>
          <w:lang w:val="fr-FR"/>
        </w:rPr>
        <w:br/>
      </w:r>
      <w:r>
        <w:t>Ἀχρὰ</w:t>
      </w:r>
      <w:r w:rsidRPr="00026ECB">
        <w:rPr>
          <w:lang w:val="fr-FR"/>
        </w:rPr>
        <w:t xml:space="preserve"> terrae species est colore luteae, à quo nomen</w:t>
      </w:r>
      <w:r w:rsidRPr="00026ECB">
        <w:rPr>
          <w:lang w:val="fr-FR"/>
        </w:rPr>
        <w:br/>
        <w:t xml:space="preserve">habet. </w:t>
      </w:r>
      <w:r>
        <w:t>Duorum generum est, vna natiua siue</w:t>
      </w:r>
      <w:r>
        <w:br/>
        <w:t>fossilis quae ex Attica olim deferebatur praestan¬</w:t>
      </w:r>
      <w:r>
        <w:br/>
        <w:t>tissimam, nunc autem ex Dacia atque Hungaria:</w:t>
      </w:r>
      <w:r>
        <w:br/>
        <w:t>altera factitia quae ex plumbo adusto fit, aceto</w:t>
      </w:r>
      <w:r>
        <w:br/>
        <w:t>extincto, &amp; nominatur vsta. pictoribus magis</w:t>
      </w:r>
      <w:r>
        <w:br/>
        <w:t>vsurpata. Vri tamen potest &amp; natiua, atque la¬</w:t>
      </w:r>
      <w:r>
        <w:br/>
        <w:t>uari cadmiae modo, vt scribit Dioscorides, qui</w:t>
      </w:r>
      <w:r>
        <w:br/>
        <w:t>ochram commendat leuissimam &amp; omnino lu¬</w:t>
      </w:r>
      <w:r>
        <w:br/>
        <w:t>team, saturatam, non lapidosam, friabilem.</w:t>
      </w:r>
      <w:r>
        <w:br/>
      </w:r>
      <w:r w:rsidRPr="00026ECB">
        <w:rPr>
          <w:lang w:val="it-IT"/>
        </w:rPr>
        <w:t>Tribuit ei vires adstringendi, erodendi, colle¬</w:t>
      </w:r>
      <w:r w:rsidRPr="00026ECB">
        <w:rPr>
          <w:lang w:val="it-IT"/>
        </w:rPr>
        <w:br/>
        <w:t>ctiones &amp; tubercula dissipandi, excrescentias in</w:t>
      </w:r>
      <w:r w:rsidRPr="00026ECB">
        <w:rPr>
          <w:lang w:val="it-IT"/>
        </w:rPr>
        <w:br/>
        <w:t>carne reprimendi, caua cum cerato explendi, &amp;</w:t>
      </w:r>
      <w:r w:rsidRPr="00026ECB">
        <w:rPr>
          <w:lang w:val="it-IT"/>
        </w:rPr>
        <w:br/>
        <w:t xml:space="preserve">articulorum tophos comminuendi. </w:t>
      </w:r>
      <w:r>
        <w:t>Paratur ex</w:t>
      </w:r>
      <w:r>
        <w:br/>
        <w:t>ea emplastrum quod δʼ ὤχρας dicitur, valens ad</w:t>
      </w:r>
      <w:r>
        <w:br/>
        <w:t>vibices flagrorum, excoriationem &amp; collisa, &amp;</w:t>
      </w:r>
      <w:r>
        <w:br/>
        <w:t>describitur ab Aetio lib. 15.</w:t>
      </w:r>
      <w:r>
        <w:br/>
        <w:t>γρόλευκος γλῶσσα. vide γλῶσσα. 2</w:t>
      </w:r>
      <w:r>
        <w:br/>
        <w:t>Ἀχρὸν. luteum. pallidum. Colore ignem omnino</w:t>
      </w:r>
      <w:r>
        <w:br/>
        <w:t>refert, estque reuera tale, qualis ea terrae species</w:t>
      </w:r>
      <w:r>
        <w:br/>
        <w:t xml:space="preserve">quam ὤχραν vocant. </w:t>
      </w:r>
      <w:r w:rsidRPr="00026ECB">
        <w:rPr>
          <w:lang w:val="it-IT"/>
        </w:rPr>
        <w:t>Medio colore est inter fla¬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uum &amp; album. Quippe si flauum albo miscere</w:t>
      </w:r>
      <w:r w:rsidRPr="00026ECB">
        <w:rPr>
          <w:lang w:val="it-IT"/>
        </w:rPr>
        <w:br/>
        <w:t>libeat, quod ex ambobus confit, pallidum eua¬</w:t>
      </w:r>
      <w:r w:rsidRPr="00026ECB">
        <w:rPr>
          <w:lang w:val="it-IT"/>
        </w:rPr>
        <w:br/>
        <w:t>det. In vinis id experiri licet, sicut Galen. lib. 5.</w:t>
      </w:r>
      <w:r w:rsidRPr="00026ECB">
        <w:rPr>
          <w:lang w:val="it-IT"/>
        </w:rPr>
        <w:br/>
        <w:t>sanit. tuend. annotauit. A quae enim admistum</w:t>
      </w:r>
      <w:r w:rsidRPr="00026ECB">
        <w:rPr>
          <w:lang w:val="it-IT"/>
        </w:rPr>
        <w:br/>
        <w:t>flauum vinum, eiusmodi colorem reddit. Licet</w:t>
      </w:r>
      <w:r w:rsidRPr="00026ECB">
        <w:rPr>
          <w:lang w:val="it-IT"/>
        </w:rPr>
        <w:br/>
        <w:t>vero &amp; in humoribus: misto namque aquoso</w:t>
      </w:r>
      <w:r w:rsidRPr="00026ECB">
        <w:rPr>
          <w:lang w:val="it-IT"/>
        </w:rPr>
        <w:br/>
        <w:t>excremento cum flaua bile, pallidus humor nas¬</w:t>
      </w:r>
      <w:r w:rsidRPr="00026ECB">
        <w:rPr>
          <w:lang w:val="it-IT"/>
        </w:rPr>
        <w:br/>
        <w:t>cetur, quem tamen non sub alio humoris gene¬</w:t>
      </w:r>
      <w:r w:rsidRPr="00026ECB">
        <w:rPr>
          <w:lang w:val="it-IT"/>
        </w:rPr>
        <w:br/>
        <w:t>re quam bilis medici comprehendunt, sed palli¬</w:t>
      </w:r>
      <w:r w:rsidRPr="00026ECB">
        <w:rPr>
          <w:lang w:val="it-IT"/>
        </w:rPr>
        <w:br/>
        <w:t>dam bilem vocant. Ac si amborum quidem ae¬</w:t>
      </w:r>
      <w:r w:rsidRPr="00026ECB">
        <w:rPr>
          <w:lang w:val="it-IT"/>
        </w:rPr>
        <w:br/>
        <w:t xml:space="preserve">qualis mistio est, vere </w:t>
      </w:r>
      <w:r>
        <w:t>ὡχρὸν</w:t>
      </w:r>
      <w:r w:rsidRPr="00026ECB">
        <w:rPr>
          <w:lang w:val="it-IT"/>
        </w:rPr>
        <w:t xml:space="preserve"> fiet, quod tanto can¬</w:t>
      </w:r>
      <w:r w:rsidRPr="00026ECB">
        <w:rPr>
          <w:lang w:val="it-IT"/>
        </w:rPr>
        <w:br/>
        <w:t xml:space="preserve">didius est flauo, quod </w:t>
      </w:r>
      <w:r>
        <w:t>ξανθὸν</w:t>
      </w:r>
      <w:r w:rsidRPr="00026ECB">
        <w:rPr>
          <w:lang w:val="it-IT"/>
        </w:rPr>
        <w:t xml:space="preserve"> Graeci vocant, quam¬</w:t>
      </w:r>
      <w:r w:rsidRPr="00026ECB">
        <w:rPr>
          <w:lang w:val="it-IT"/>
        </w:rPr>
        <w:br/>
        <w:t>to flauum rubro. Sin autem plus aquosi humo¬</w:t>
      </w:r>
      <w:r w:rsidRPr="00026ECB">
        <w:rPr>
          <w:lang w:val="it-IT"/>
        </w:rPr>
        <w:br/>
        <w:t xml:space="preserve">ris est, </w:t>
      </w:r>
      <w:r>
        <w:t>ὑχρόλευκον</w:t>
      </w:r>
      <w:r w:rsidRPr="00026ECB">
        <w:rPr>
          <w:lang w:val="it-IT"/>
        </w:rPr>
        <w:t xml:space="preserve"> euadet siue ex pallido albicans:</w:t>
      </w:r>
      <w:r w:rsidRPr="00026ECB">
        <w:rPr>
          <w:lang w:val="it-IT"/>
        </w:rPr>
        <w:br/>
        <w:t xml:space="preserve">si vero flauus aquosum exuperet, </w:t>
      </w:r>
      <w:r>
        <w:t>ὡχρόζανθον</w:t>
      </w:r>
      <w:r w:rsidRPr="00026ECB">
        <w:rPr>
          <w:lang w:val="it-IT"/>
        </w:rPr>
        <w:t>, hoc</w:t>
      </w:r>
      <w:r w:rsidRPr="00026ECB">
        <w:rPr>
          <w:lang w:val="it-IT"/>
        </w:rPr>
        <w:br/>
        <w:t>est, ex pallido flauum, apparebit. Abutuntur ta¬</w:t>
      </w:r>
    </w:p>
    <w:p w14:paraId="5900DEAD" w14:textId="77777777" w:rsidR="00B6341B" w:rsidRPr="00026ECB" w:rsidRDefault="00000000">
      <w:pPr>
        <w:rPr>
          <w:lang w:val="it-IT"/>
        </w:rPr>
      </w:pPr>
      <w:r w:rsidRPr="00026ECB">
        <w:rPr>
          <w:lang w:val="it-IT"/>
        </w:rPr>
        <w:t xml:space="preserve">image name: </w:t>
      </w:r>
      <w:r>
        <w:t>Ω</w:t>
      </w:r>
      <w:r w:rsidRPr="00026ECB">
        <w:rPr>
          <w:lang w:val="it-IT"/>
        </w:rPr>
        <w:t>-0013.jpg</w:t>
      </w:r>
      <w:r w:rsidRPr="00026ECB">
        <w:rPr>
          <w:lang w:val="it-IT"/>
        </w:rPr>
        <w:br/>
        <w:t>original page number: 13</w:t>
      </w:r>
      <w:r w:rsidRPr="00026ECB">
        <w:rPr>
          <w:lang w:val="it-IT"/>
        </w:rPr>
        <w:br/>
      </w:r>
    </w:p>
    <w:p w14:paraId="116B87BD" w14:textId="77777777" w:rsidR="00B6341B" w:rsidRPr="00026ECB" w:rsidRDefault="00000000">
      <w:pPr>
        <w:rPr>
          <w:lang w:val="it-IT"/>
        </w:rPr>
      </w:pPr>
      <w:r w:rsidRPr="00026ECB">
        <w:rPr>
          <w:lang w:val="it-IT"/>
        </w:rPr>
        <w:t xml:space="preserve">men interdum Graeci propria </w:t>
      </w:r>
      <w:r>
        <w:t>του</w:t>
      </w:r>
      <w:r w:rsidRPr="00026ECB">
        <w:rPr>
          <w:lang w:val="it-IT"/>
        </w:rPr>
        <w:t xml:space="preserve"> </w:t>
      </w:r>
      <w:r>
        <w:t>ὡχροῦ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τῶν</w:t>
      </w:r>
      <w:r w:rsidRPr="00026ECB">
        <w:rPr>
          <w:lang w:val="it-IT"/>
        </w:rPr>
        <w:t xml:space="preserve"> </w:t>
      </w:r>
      <w:r>
        <w:t>χλω</w:t>
      </w:r>
      <w:r w:rsidRPr="00026ECB">
        <w:rPr>
          <w:lang w:val="it-IT"/>
        </w:rPr>
        <w:t>¬</w:t>
      </w:r>
      <w:r w:rsidRPr="00026ECB">
        <w:rPr>
          <w:lang w:val="it-IT"/>
        </w:rPr>
        <w:br/>
      </w:r>
      <w:r>
        <w:t>ροῦ</w:t>
      </w:r>
      <w:r w:rsidRPr="00026ECB">
        <w:rPr>
          <w:lang w:val="it-IT"/>
        </w:rPr>
        <w:t xml:space="preserve"> significatione, vocantes aliquando </w:t>
      </w:r>
      <w:r>
        <w:t>χλωρον</w:t>
      </w:r>
      <w:r w:rsidRPr="00026ECB">
        <w:rPr>
          <w:lang w:val="it-IT"/>
        </w:rPr>
        <w:br/>
        <w:t xml:space="preserve">eum hominem quod proprie </w:t>
      </w:r>
      <w:r>
        <w:t>ἀχρὸς</w:t>
      </w:r>
      <w:r w:rsidRPr="00026ECB">
        <w:rPr>
          <w:lang w:val="it-IT"/>
        </w:rPr>
        <w:t xml:space="preserve"> dici deberet.</w:t>
      </w:r>
      <w:r w:rsidRPr="00026ECB">
        <w:rPr>
          <w:lang w:val="it-IT"/>
        </w:rPr>
        <w:br/>
        <w:t xml:space="preserve">Siquidem videntes aliquos pallidos, qui </w:t>
      </w:r>
      <w:r>
        <w:t>ὡχροὶ</w:t>
      </w:r>
      <w:r w:rsidRPr="00026ECB">
        <w:rPr>
          <w:lang w:val="it-IT"/>
        </w:rPr>
        <w:br/>
        <w:t>vere dicuntur, interrogant causam, vt scribit</w:t>
      </w:r>
      <w:r w:rsidRPr="00026ECB">
        <w:rPr>
          <w:lang w:val="it-IT"/>
        </w:rPr>
        <w:br/>
        <w:t xml:space="preserve">Gal. ob quam hi tam repente </w:t>
      </w:r>
      <w:r>
        <w:t>χλωροὶ</w:t>
      </w:r>
      <w:r w:rsidRPr="00026ECB">
        <w:rPr>
          <w:lang w:val="it-IT"/>
        </w:rPr>
        <w:t xml:space="preserve"> facti sint, non</w:t>
      </w:r>
      <w:r w:rsidRPr="00026ECB">
        <w:rPr>
          <w:lang w:val="it-IT"/>
        </w:rPr>
        <w:br/>
        <w:t xml:space="preserve">existimantes differre </w:t>
      </w:r>
      <w:r>
        <w:t>ωχρὸν</w:t>
      </w:r>
      <w:r w:rsidRPr="00026ECB">
        <w:rPr>
          <w:lang w:val="it-IT"/>
        </w:rPr>
        <w:t xml:space="preserve"> </w:t>
      </w:r>
      <w:r>
        <w:t>ἀπὸ</w:t>
      </w:r>
      <w:r w:rsidRPr="00026ECB">
        <w:rPr>
          <w:lang w:val="it-IT"/>
        </w:rPr>
        <w:t xml:space="preserve"> </w:t>
      </w:r>
      <w:r>
        <w:t>τοῦ</w:t>
      </w:r>
      <w:r w:rsidRPr="00026ECB">
        <w:rPr>
          <w:lang w:val="it-IT"/>
        </w:rPr>
        <w:t xml:space="preserve"> </w:t>
      </w:r>
      <w:r>
        <w:t>χλωροῦ</w:t>
      </w:r>
      <w:r w:rsidRPr="00026ECB">
        <w:rPr>
          <w:lang w:val="it-IT"/>
        </w:rPr>
        <w:t>. Ex qua</w:t>
      </w:r>
      <w:r w:rsidRPr="00026ECB">
        <w:rPr>
          <w:lang w:val="it-IT"/>
        </w:rPr>
        <w:br/>
        <w:t>loquendi consuetudine idem scripsit aliquot lo¬</w:t>
      </w:r>
      <w:r w:rsidRPr="00026ECB">
        <w:rPr>
          <w:lang w:val="it-IT"/>
        </w:rPr>
        <w:br/>
        <w:t xml:space="preserve">cis </w:t>
      </w:r>
      <w:r>
        <w:t>τὸ</w:t>
      </w:r>
      <w:r w:rsidRPr="00026ECB">
        <w:rPr>
          <w:lang w:val="it-IT"/>
        </w:rPr>
        <w:t xml:space="preserve"> </w:t>
      </w:r>
      <w:r>
        <w:t>χλωρὸν</w:t>
      </w:r>
      <w:r w:rsidRPr="00026ECB">
        <w:rPr>
          <w:lang w:val="it-IT"/>
        </w:rPr>
        <w:t xml:space="preserve"> duo significare, </w:t>
      </w:r>
      <w:r>
        <w:t>ιώδη</w:t>
      </w:r>
      <w:r w:rsidRPr="00026ECB">
        <w:rPr>
          <w:lang w:val="it-IT"/>
        </w:rPr>
        <w:t xml:space="preserve"> </w:t>
      </w:r>
      <w:r>
        <w:t>καὶ</w:t>
      </w:r>
      <w:r w:rsidRPr="00026ECB">
        <w:rPr>
          <w:lang w:val="it-IT"/>
        </w:rPr>
        <w:t xml:space="preserve"> </w:t>
      </w:r>
      <w:r>
        <w:t>ὥχχὸν</w:t>
      </w:r>
      <w:r w:rsidRPr="00026ECB">
        <w:rPr>
          <w:lang w:val="it-IT"/>
        </w:rPr>
        <w:t>, hoc est,</w:t>
      </w:r>
      <w:r w:rsidRPr="00026ECB">
        <w:rPr>
          <w:lang w:val="it-IT"/>
        </w:rPr>
        <w:br/>
        <w:t>aeruginosum &amp; pallidum, aeruginosum pro viri¬</w:t>
      </w:r>
      <w:r w:rsidRPr="00026ECB">
        <w:rPr>
          <w:lang w:val="it-IT"/>
        </w:rPr>
        <w:br/>
        <w:t>di accipiens, quali praeditam esse lactucam om¬</w:t>
      </w:r>
      <w:r w:rsidRPr="00026ECB">
        <w:rPr>
          <w:lang w:val="it-IT"/>
        </w:rPr>
        <w:br/>
        <w:t>nes nouerunt, &amp; qui longe magis ab albo distat</w:t>
      </w:r>
      <w:r w:rsidRPr="00026ECB">
        <w:rPr>
          <w:lang w:val="it-IT"/>
        </w:rPr>
        <w:br/>
        <w:t>quam pallidus. Est enim nigrior quam rubidus,</w:t>
      </w:r>
      <w:r w:rsidRPr="00026ECB">
        <w:rPr>
          <w:lang w:val="it-IT"/>
        </w:rPr>
        <w:br/>
        <w:t>&amp; initium quoddam nigri liuidique, cum palli¬</w:t>
      </w:r>
    </w:p>
    <w:p w14:paraId="65431EEC" w14:textId="77777777" w:rsidR="00B6341B" w:rsidRDefault="00000000">
      <w:r>
        <w:t>image name: Ω-0014.jpg</w:t>
      </w:r>
      <w:r>
        <w:br/>
        <w:t>original page number: 14</w:t>
      </w:r>
      <w:r>
        <w:br/>
      </w:r>
    </w:p>
    <w:p w14:paraId="5B062597" w14:textId="77777777" w:rsidR="00B6341B" w:rsidRDefault="00000000">
      <w:r>
        <w:t>dus ad album pioxime accedat. vide πυῤῥθν.</w:t>
      </w:r>
      <w:r>
        <w:br/>
        <w:t>εὶ γρα οὖρα. spiceae vrinae vide supra ὑπωχρα οὔρα.</w:t>
      </w:r>
      <w:r>
        <w:br/>
        <w:t>ss. leguminis genus est, folio vt cicercula</w:t>
      </w:r>
      <w:r>
        <w:br/>
        <w:t>oblongo, vermiculis vt item cicercula obno¬</w:t>
      </w:r>
      <w:r>
        <w:br/>
        <w:t xml:space="preserve">xio, sequutis post imbres caloribus. </w:t>
      </w:r>
      <w:r w:rsidRPr="00026ECB">
        <w:rPr>
          <w:lang w:val="it-IT"/>
        </w:rPr>
        <w:t>Gaza mo¬</w:t>
      </w:r>
      <w:r w:rsidRPr="00026ECB">
        <w:rPr>
          <w:lang w:val="it-IT"/>
        </w:rPr>
        <w:br/>
        <w:t>do ciceram, modo eruiliam interpretatur. Co¬</w:t>
      </w:r>
      <w:r w:rsidRPr="00026ECB">
        <w:rPr>
          <w:lang w:val="it-IT"/>
        </w:rPr>
        <w:br/>
      </w:r>
      <w:r w:rsidRPr="00026ECB">
        <w:rPr>
          <w:lang w:val="it-IT"/>
        </w:rPr>
        <w:lastRenderedPageBreak/>
        <w:t>lumella tamen ciceram non tam leguminibus</w:t>
      </w:r>
      <w:r w:rsidRPr="00026ECB">
        <w:rPr>
          <w:lang w:val="it-IT"/>
        </w:rPr>
        <w:br/>
        <w:t xml:space="preserve">quam pabuli generibus annumerat. </w:t>
      </w:r>
      <w:r w:rsidRPr="00026ECB">
        <w:rPr>
          <w:lang w:val="fr-FR"/>
        </w:rPr>
        <w:t>Sunt qui</w:t>
      </w:r>
      <w:r w:rsidRPr="00026ECB">
        <w:rPr>
          <w:lang w:val="fr-FR"/>
        </w:rPr>
        <w:br/>
        <w:t>ochros etiam phaselos appellari scribant. De</w:t>
      </w:r>
      <w:r w:rsidRPr="00026ECB">
        <w:rPr>
          <w:lang w:val="fr-FR"/>
        </w:rPr>
        <w:br/>
        <w:t>his apud Galen. lib. 1. de aliment. facult.</w:t>
      </w:r>
      <w:r w:rsidRPr="00026ECB">
        <w:rPr>
          <w:lang w:val="fr-FR"/>
        </w:rPr>
        <w:br/>
      </w:r>
      <w:r>
        <w:t>Ἀγρὸς</w:t>
      </w:r>
      <w:r w:rsidRPr="00026ECB">
        <w:rPr>
          <w:lang w:val="fr-FR"/>
        </w:rPr>
        <w:t xml:space="preserve"> </w:t>
      </w:r>
      <w:r>
        <w:t>οἷνος</w:t>
      </w:r>
      <w:r w:rsidRPr="00026ECB">
        <w:rPr>
          <w:lang w:val="fr-FR"/>
        </w:rPr>
        <w:t xml:space="preserve">. vinum pallidum vide indictione </w:t>
      </w:r>
      <w:r>
        <w:t>οἷν</w:t>
      </w:r>
      <w:r w:rsidRPr="00026ECB">
        <w:rPr>
          <w:lang w:val="fr-FR"/>
        </w:rPr>
        <w:t>os a</w:t>
      </w:r>
      <w:r w:rsidRPr="00026ECB">
        <w:rPr>
          <w:lang w:val="fr-FR"/>
        </w:rPr>
        <w:br/>
        <w:t>vbi ordine Alphabetico vinorum insigniores.</w:t>
      </w:r>
      <w:r w:rsidRPr="00026ECB">
        <w:rPr>
          <w:lang w:val="fr-FR"/>
        </w:rPr>
        <w:br/>
        <w:t>differentiae expositae sunt..</w:t>
      </w:r>
      <w:r w:rsidRPr="00026ECB">
        <w:rPr>
          <w:lang w:val="fr-FR"/>
        </w:rPr>
        <w:br/>
      </w:r>
      <w:r>
        <w:t>es</w:t>
      </w:r>
    </w:p>
    <w:p w14:paraId="15DCF43D" w14:textId="77777777" w:rsidR="00B6341B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B6341B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41B"/>
    <w:rsid w:val="00026ECB"/>
    <w:rsid w:val="00A51E32"/>
    <w:rsid w:val="00B6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2D2C"/>
  <w15:docId w15:val="{7EFA8448-5D0E-4110-8FF0-9CB5754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199</Pages>
  <Words>57412</Words>
  <Characters>327255</Characters>
  <Application>Microsoft Office Word</Application>
  <DocSecurity>0</DocSecurity>
  <Lines>2727</Lines>
  <Paragraphs>767</Paragraphs>
  <ScaleCrop>false</ScaleCrop>
  <Company/>
  <LinksUpToDate>false</LinksUpToDate>
  <CharactersWithSpaces>383900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2023-03-21T09:38:00Z</dcterms:created>
  <dcterms:modified xsi:type="dcterms:W3CDTF">2023-03-21T09:39:00Z</dcterms:modified>
</cp:coreProperties>
</file>