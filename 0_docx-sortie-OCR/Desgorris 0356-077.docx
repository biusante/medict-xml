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4ddf82d" w14:textId="34ddf82d">
      <w:pPr>
        <w15:collapsed w:val="false"/>
      </w:pPr>
      <w:r>
        <w:t xml:space="preserve">image name: Λ-0001.jpg</w:t>
        <w:br/>
      </w:r>
      <w:r>
        <w:t xml:space="preserve">original page number: 1</w:t>
        <w:br/>
      </w:r>
    </w:p>
    <w:p>
      <w:r>
        <w:rPr/>
        <w:t xml:space="preserve">C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0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ῆ</w:t>
      </w:r>
      <w:r>
        <w:rPr/>
        <w:t xml:space="preserve">ι</w:t>
      </w:r>
      <w:r>
        <w:rPr/>
        <w:t xml:space="preserve">ν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ῶ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β</w:t>
      </w:r>
      <w:r>
        <w:rPr/>
        <w:t xml:space="preserve">ή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ὴ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ά</w:t>
      </w:r>
      <w:r>
        <w:rPr/>
        <w:t xml:space="preserve">β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ὕ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 </w:t>
      </w:r>
      <w:r>
        <w:rPr/>
        <w:t xml:space="preserve">ἐ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ἑ</w:t>
      </w:r>
      <w:r>
        <w:rPr/>
        <w:t xml:space="preserve">ξ</w:t>
      </w:r>
      <w:r>
        <w:rPr/>
        <w:t xml:space="preserve">α</w:t>
      </w:r>
      <w:r>
        <w:rPr/>
        <w:t xml:space="preserve">ι</w:t>
      </w:r>
      <w:r>
        <w:rPr/>
        <w:t xml:space="preserve">φ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ο</w:t>
      </w:r>
      <w:r>
        <w:rPr/>
        <w:t xml:space="preserve">δ</w:t>
      </w:r>
      <w:r>
        <w:rPr/>
        <w:t xml:space="preserve">ρ</w:t>
      </w:r>
      <w:r>
        <w:rPr/>
        <w:t xml:space="preserve">ά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ὀ</w:t>
      </w:r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ρ</w:t>
      </w:r>
      <w:r>
        <w:rPr/>
        <w:t xml:space="preserve">χ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ά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ἰ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 </w:t>
      </w:r>
      <w:r>
        <w:rPr/>
        <w:t xml:space="preserve">ὧ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ῥ</w:t>
      </w:r>
      <w:r>
        <w:rPr/>
        <w:t xml:space="preserve">ύ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ἶ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υ</w:t>
      </w:r>
      <w:r>
        <w:rPr/>
        <w:t xml:space="preserve">ά</w:t>
      </w:r>
      <w:r>
        <w:rPr/>
        <w:t xml:space="preserve">γ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γ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ε</w:t>
      </w:r>
      <w:r>
        <w:rPr/>
        <w:t xml:space="preserve">ί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ύ</w:t>
      </w:r>
      <w:r>
        <w:rPr/>
        <w:t xml:space="preserve">σ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ὥ</w:t>
      </w:r>
      <w:r>
        <w:rPr/>
        <w:t xml:space="preserve">φ</w:t>
      </w:r>
      <w:r>
        <w:rPr/>
        <w:t xml:space="preserve">έ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ε</w:t>
      </w:r>
      <w:r>
        <w:rPr/>
        <w:t xml:space="preserve">ί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γ</w:t>
      </w:r>
      <w:r>
        <w:rPr/>
        <w:t xml:space="preserve">ο</w:t>
      </w:r>
      <w:r>
        <w:rPr/>
        <w:t xml:space="preserve">φ</w:t>
      </w:r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ί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ε</w:t>
      </w:r>
      <w:r>
        <w:rPr/>
        <w:t xml:space="preserve">η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δ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᾽</w:t>
      </w:r>
      <w:r>
        <w:rPr/>
        <w:t xml:space="preserve"/>
      </w:r>
      <w:br/>
      <w:r>
        <w:rPr/>
        <w:t xml:space="preserve">ε</w:t>
      </w:r>
      <w:r>
        <w:rPr/>
        <w:t xml:space="preserve">ο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έ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ὴ</w:t>
      </w:r>
      <w:r>
        <w:rPr/>
        <w:t xml:space="preserve">ῦ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/>
      </w:r>
    </w:p>
    <w:p>
      <w:r>
        <w:t xml:space="preserve">image name: Λ-0002.jpg</w:t>
        <w:br/>
      </w:r>
      <w:r>
        <w:t xml:space="preserve">original page number: 2</w:t>
        <w:br/>
      </w:r>
    </w:p>
    <w:p>
      <w:r>
        <w:rPr/>
        <w:t xml:space="preserve">γ</w:t>
      </w:r>
      <w:r>
        <w:rPr/>
        <w:t xml:space="preserve">ν</w:t>
      </w:r>
      <w:r>
        <w:rPr/>
        <w:t xml:space="preserve">ε</w:t>
      </w:r>
      <w:r>
        <w:rPr/>
        <w:t xml:space="preserve">ύ</w:t>
      </w:r>
      <w:r>
        <w:rPr/>
        <w:t xml:space="preserve">ῃ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ρ</w:t>
      </w:r>
      <w:r>
        <w:rPr/>
        <w:t xml:space="preserve">ς</w:t>
      </w:r>
      <w:r>
        <w:rPr/>
        <w:t xml:space="preserve">ώ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β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ἐ</w:t>
      </w:r>
      <w:r>
        <w:rPr/>
        <w:t xml:space="preserve">π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ε</w:t>
      </w:r>
      <w:r>
        <w:rPr/>
        <w:t xml:space="preserve">ί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α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β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ἰ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)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ε</w:t>
      </w:r>
      <w:r>
        <w:rPr/>
        <w:t xml:space="preserve">ί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ο</w:t>
      </w:r>
      <w:r>
        <w:rPr/>
        <w:t xml:space="preserve">ἱ</w:t>
      </w:r>
      <w:r>
        <w:rPr/>
        <w:t xml:space="preserve">ν</w:t>
      </w:r>
      <w:r>
        <w:rPr/>
        <w:t xml:space="preserve">ο</w:t>
      </w:r>
      <w:r>
        <w:rPr/>
        <w:t xml:space="preserve">ρ</w:t>
      </w:r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ὀ</w:t>
      </w:r>
      <w:r>
        <w:rPr/>
        <w:t xml:space="preserve">ψ</w:t>
      </w:r>
      <w:r>
        <w:rPr/>
        <w:t xml:space="preserve">ο</w:t>
      </w:r>
      <w:r>
        <w:rPr/>
        <w:t xml:space="preserve">φ</w:t>
      </w:r>
      <w:r>
        <w:rPr/>
        <w:t xml:space="preserve">α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γ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λ</w:t>
      </w:r>
      <w:r>
        <w:rPr/>
        <w:t xml:space="preserve">ή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ἐ</w:t>
      </w:r>
      <w:r>
        <w:rPr/>
        <w:t xml:space="preserve">ι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ε</w:t>
      </w:r>
      <w:r>
        <w:rPr/>
        <w:t xml:space="preserve">ί</w:t>
      </w:r>
      <w:r>
        <w:rPr/>
        <w:t xml:space="preserve">ᾳ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α</w:t>
      </w:r>
      <w:r>
        <w:rPr/>
        <w:t xml:space="preserve">ἰ</w:t>
      </w:r>
      <w:r>
        <w:rPr/>
        <w:t xml:space="preserve">χ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ω</w:t>
      </w:r>
      <w:r>
        <w:rPr/>
        <w:t xml:space="preserve">φ</w:t>
      </w:r>
      <w:r>
        <w:rPr/>
        <w:t xml:space="preserve">ε</w:t>
      </w:r>
      <w:r>
        <w:rPr/>
        <w:t xml:space="preserve">ρ</w:t>
      </w:r>
      <w:r>
        <w:rPr/>
        <w:t xml:space="preserve">ῆ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ρ</w:t>
      </w:r>
      <w:r>
        <w:rPr/>
        <w:t xml:space="preserve">ό</w:t>
      </w:r>
      <w:r>
        <w:rPr/>
        <w:t xml:space="preserve">δ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ὼ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ὼ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/>
      </w:r>
    </w:p>
    <w:p>
      <w:r>
        <w:t xml:space="preserve">image name: Λ-0003.jpg</w:t>
        <w:br/>
      </w:r>
      <w:r>
        <w:t xml:space="preserve">original page number: 3</w:t>
        <w:br/>
      </w:r>
    </w:p>
    <w:p>
      <w:r>
        <w:rPr/>
        <w:t xml:space="preserve">λ</w:t>
      </w:r>
      <w:r>
        <w:rPr/>
        <w:t xml:space="preserve">ά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ę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α</w:t>
      </w:r>
      <w:r>
        <w:rPr/>
        <w:t xml:space="preserve">ο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τ</w:t>
      </w:r>
      <w:r>
        <w:rPr/>
        <w:t xml:space="preserve">ῶ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 </w:t>
      </w:r>
      <w:r>
        <w:rPr/>
        <w:t xml:space="preserve">ἰ</w:t>
      </w:r>
      <w:r>
        <w:rPr/>
        <w:t xml:space="preserve">σ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ἥ</w:t>
      </w:r>
      <w:r>
        <w:rPr/>
        <w:t xml:space="preserve">β</w:t>
      </w:r>
      <w:r>
        <w:rPr/>
        <w:t xml:space="preserve">η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ἡ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ο</w:t>
      </w:r>
      <w:r>
        <w:rPr/>
        <w:t xml:space="preserve">ῦ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ό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ώ</w:t>
      </w:r>
      <w:r>
        <w:rPr/>
        <w:t xml:space="preserve">π</w:t>
      </w:r>
      <w:r>
        <w:rPr/>
        <w:t xml:space="preserve">ό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ώ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ῶ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ὅ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ά</w:t>
      </w:r>
      <w:r>
        <w:rPr/>
        <w:t xml:space="preserve">δ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β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δ</w:t>
      </w:r>
      <w:r>
        <w:rPr/>
        <w:t xml:space="preserve">α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</w:p>
    <w:p>
      <w:r>
        <w:t xml:space="preserve">image name: Λ-0004.jpg</w:t>
        <w:br/>
      </w:r>
      <w:r>
        <w:t xml:space="preserve">original page number: 4</w:t>
        <w:br/>
      </w:r>
    </w:p>
    <w:p>
      <w:r>
        <w:rPr/>
        <w:t xml:space="preserve">Λ</w:t>
      </w:r>
      <w:r>
        <w:rPr/>
        <w:t xml:space="preserve">α</w:t>
      </w:r>
      <w:r>
        <w:rPr/>
        <w:t xml:space="preserve">θ</w:t>
      </w:r>
      <w:r>
        <w:rPr/>
        <w:t xml:space="preserve">υ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σ</w:t>
      </w:r>
      <w:r>
        <w:rPr/>
        <w:t xml:space="preserve">ά</w:t>
      </w:r>
      <w:r>
        <w:rPr/>
        <w:t xml:space="preserve">ή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λ</w:t>
      </w:r>
      <w:r>
        <w:rPr/>
        <w:t xml:space="preserve">ά</w:t>
      </w:r>
      <w:r>
        <w:rPr/>
        <w:t xml:space="preserve">θ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θ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θ</w:t>
      </w:r>
      <w:r>
        <w:rPr/>
        <w:t xml:space="preserve">υ</w:t>
      </w:r>
      <w:r>
        <w:rPr/>
        <w:t xml:space="preserve">ρ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6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ς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ή</w:t>
      </w:r>
      <w:r>
        <w:rPr/>
        <w:t xml:space="preserve">μ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ὅ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ρ</w:t>
      </w:r>
      <w:r>
        <w:rPr/>
        <w:t xml:space="preserve">ν</w:t>
      </w:r>
      <w:r>
        <w:rPr/>
        <w:t xml:space="preserve"/>
      </w:r>
      <w:br/>
      <w:r>
        <w:rPr/>
        <w:t xml:space="preserve">μ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ο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ε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α</w:t>
      </w:r>
      <w:r>
        <w:rPr/>
        <w:t xml:space="preserve">τ</w:t>
      </w:r>
      <w:r>
        <w:rPr/>
        <w:t xml:space="preserve">χ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*</w:t>
      </w:r>
      <w:r>
        <w:rPr/>
        <w:t xml:space="preserve">*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σ</w:t>
      </w:r>
      <w:r>
        <w:rPr/>
        <w:t xml:space="preserve">δ</w:t>
      </w:r>
      <w:r>
        <w:rPr/>
        <w:t xml:space="preserve">φ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ά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φ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ἡ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ι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π</w:t>
      </w:r>
      <w:r>
        <w:rPr/>
        <w:t xml:space="preserve">υ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ἑ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ά</w:t>
      </w:r>
      <w:r>
        <w:rPr/>
        <w:t xml:space="preserve">φ</w:t>
      </w:r>
      <w:r>
        <w:rPr/>
        <w:t xml:space="preserve">θ</w:t>
      </w:r>
      <w:r>
        <w:rPr/>
        <w:t xml:space="preserve">ο</w:t>
      </w:r>
      <w:r>
        <w:rPr/>
        <w:t xml:space="preserve">υ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κ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κ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ι</w:t>
      </w:r>
      <w:r>
        <w:rPr/>
        <w:t xml:space="preserve">χ</w:t>
      </w:r>
      <w:r>
        <w:rPr/>
        <w:t xml:space="preserve">α</w:t>
      </w:r>
      <w:r>
        <w:rPr/>
        <w:t xml:space="preserve">δ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5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ή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θ</w:t>
      </w:r>
      <w:r>
        <w:rPr/>
        <w:t xml:space="preserve">ό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ᾶ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ς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γ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6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ή</w:t>
      </w:r>
      <w:r>
        <w:rPr/>
        <w:t xml:space="preserve">η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ὑ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ῥ</w:t>
      </w:r>
      <w:r>
        <w:rPr/>
        <w:t xml:space="preserve">α</w:t>
      </w:r>
      <w:r>
        <w:rPr/>
        <w:t xml:space="preserve">φ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/>
      </w:r>
    </w:p>
    <w:p>
      <w:r>
        <w:t xml:space="preserve">image name: Λ-0005.jpg</w:t>
        <w:br/>
      </w:r>
      <w:r>
        <w:t xml:space="preserve">original page number: 5</w:t>
        <w:br/>
      </w:r>
    </w:p>
    <w:p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π</w:t>
      </w:r>
      <w:r>
        <w:rPr/>
        <w:t xml:space="preserve">ά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ά</w:t>
      </w:r>
      <w:r>
        <w:rPr/>
        <w:t xml:space="preserve">μ</w:t>
      </w:r>
      <w:r>
        <w:rPr/>
        <w:t xml:space="preserve">π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ν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ὶ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ά</w:t>
      </w:r>
      <w:r>
        <w:rPr/>
        <w:t xml:space="preserve">μ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ἶ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ρ</w:t>
      </w:r>
      <w:r>
        <w:rPr/>
        <w:t xml:space="preserve">έ</w:t>
      </w:r>
      <w:r>
        <w:rPr/>
        <w:t xml:space="preserve">ε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π</w:t>
      </w:r>
      <w:r>
        <w:rPr/>
        <w:t xml:space="preserve">ι</w:t>
      </w:r>
      <w:r>
        <w:rPr/>
        <w:t xml:space="preserve">ὴ</w:t>
      </w:r>
      <w:r>
        <w:rPr/>
        <w:t xml:space="preserve">ρ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x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φ</w:t>
      </w:r>
      <w:r>
        <w:rPr/>
        <w:t xml:space="preserve">ῶ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ὰ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ρ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π</w:t>
      </w:r>
      <w:r>
        <w:rPr/>
        <w:t xml:space="preserve">ω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π</w:t>
      </w:r>
      <w:r>
        <w:rPr/>
        <w:t xml:space="preserve">ὴ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π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π</w:t>
      </w:r>
      <w:r>
        <w:rPr/>
        <w:t xml:space="preserve">ῇ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ύ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ψ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ά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λ</w:t>
      </w:r>
      <w:r>
        <w:rPr/>
        <w:t xml:space="preserve">ά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 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ά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ά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ά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</w:p>
    <w:p>
      <w:r>
        <w:t xml:space="preserve">image name: Λ-0006.jpg</w:t>
        <w:br/>
      </w:r>
      <w:r>
        <w:t xml:space="preserve">original page number: 6</w:t>
        <w:br/>
      </w:r>
    </w:p>
    <w:p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ά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η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ά</w:t>
      </w:r>
      <w:r>
        <w:rPr/>
        <w:t xml:space="preserve">ξ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/>
      </w:r>
      <w:br/>
      <w:r>
        <w:rPr/>
        <w:t xml:space="preserve">[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π</w:t>
      </w:r>
      <w:r>
        <w:rPr/>
        <w:t xml:space="preserve">ά</w:t>
      </w:r>
      <w:r>
        <w:rPr/>
        <w:t xml:space="preserve">ξ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ί</w:t>
      </w:r>
      <w:r>
        <w:rPr/>
        <w:t xml:space="preserve">ε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ἰ</w:t>
      </w:r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/>
      </w:r>
      <w:br/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ι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ν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4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σ</w:t>
      </w:r>
      <w:r>
        <w:rPr/>
        <w:t xml:space="preserve">ο</w:t>
      </w:r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ὀ</w:t>
      </w:r>
      <w:r>
        <w:rPr/>
        <w:t xml:space="preserve">δ</w:t>
      </w:r>
      <w:r>
        <w:rPr/>
        <w:t xml:space="preserve">α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ῶ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γ</w:t>
      </w:r>
      <w:r>
        <w:rPr/>
        <w:t xml:space="preserve">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γ</w:t>
      </w:r>
      <w:r>
        <w:rPr/>
        <w:t xml:space="preserve">θ</w:t>
      </w:r>
      <w:r>
        <w:rPr/>
        <w:t xml:space="preserve">ή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ά</w:t>
      </w:r>
      <w:r>
        <w:rPr/>
        <w:t xml:space="preserve">σ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γ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δ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χ</w:t>
      </w:r>
      <w:r>
        <w:rPr/>
        <w:t xml:space="preserve">θ</w:t>
      </w:r>
      <w:r>
        <w:rPr/>
        <w:t xml:space="preserve">ή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θ</w:t>
      </w:r>
      <w:r>
        <w:rPr/>
        <w:t xml:space="preserve">ή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ἀ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ά</w:t>
      </w:r>
      <w:r>
        <w:rPr/>
        <w:t xml:space="preserve">χ</w:t>
      </w:r>
      <w:r>
        <w:rPr/>
        <w:t xml:space="preserve">θ</w:t>
      </w:r>
      <w:r>
        <w:rPr/>
        <w:t xml:space="preserve">ή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ά</w:t>
      </w:r>
      <w:r>
        <w:rPr/>
        <w:t xml:space="preserve">θ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ά</w:t>
      </w:r>
      <w:r>
        <w:rPr/>
        <w:t xml:space="preserve">σ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Λ</w:t>
      </w:r>
      <w:r>
        <w:rPr/>
        <w:t xml:space="preserve">ά</w:t>
      </w:r>
      <w:r>
        <w:rPr/>
        <w:t xml:space="preserve">π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ἔ</w:t>
      </w:r>
      <w:r>
        <w:rPr/>
        <w:t xml:space="preserve">μ</w:t>
      </w:r>
      <w:r>
        <w:rPr/>
        <w:t xml:space="preserve">ε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λ</w:t>
      </w:r>
      <w:r>
        <w:rPr/>
        <w:t xml:space="preserve">ά</w:t>
      </w:r>
      <w:r>
        <w:rPr/>
        <w:t xml:space="preserve">π</w:t>
      </w:r>
      <w:r>
        <w:rPr/>
        <w:t xml:space="preserve">η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/>
      </w:r>
      <w:br/>
      <w:r>
        <w:rPr/>
        <w:t xml:space="preserve">Λ</w:t>
      </w:r>
      <w:r>
        <w:rPr/>
        <w:t xml:space="preserve">ά</w:t>
      </w:r>
      <w:r>
        <w:rPr/>
        <w:t xml:space="preserve">π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ά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ἄ</w:t>
      </w:r>
      <w:r>
        <w:rPr/>
        <w:t xml:space="preserve">ρ</w:t>
      </w:r>
      <w:r>
        <w:rPr/>
        <w:t xml:space="preserve">υ</w:t>
      </w:r>
      <w:r>
        <w:rPr/>
        <w:t xml:space="preserve">τ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ἀ</w:t>
      </w:r>
      <w:r>
        <w:rPr/>
        <w:t xml:space="preserve">ῥ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ρ</w:t>
      </w:r>
      <w:r>
        <w:rPr/>
        <w:t xml:space="preserve">χ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</w:p>
    <w:p>
      <w:r>
        <w:t xml:space="preserve">image name: Λ-0007.jpg</w:t>
        <w:br/>
      </w:r>
      <w:r>
        <w:t xml:space="preserve">original page number: 7</w:t>
        <w:br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ά</w:t>
      </w:r>
      <w:r>
        <w:rPr/>
        <w:t xml:space="preserve">ῥ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ό</w:t>
      </w:r>
      <w:r>
        <w:rPr/>
        <w:t xml:space="preserve">ρ</w:t>
      </w:r>
      <w:r>
        <w:rPr/>
        <w:t xml:space="preserve">ῦ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ά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ἂ</w:t>
      </w:r>
      <w:r>
        <w:rPr/>
        <w:t xml:space="preserve">ρ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ς</w:t>
      </w:r>
      <w:r>
        <w:rPr/>
        <w:t xml:space="preserve"> </w:t>
      </w:r>
      <w:r>
        <w:rPr/>
        <w:t xml:space="preserve">]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ρ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έ</w:t>
      </w:r>
      <w:r>
        <w:rPr/>
        <w:t xml:space="preserve">ξ</w:t>
      </w:r>
      <w:r>
        <w:rPr/>
        <w:t xml:space="preserve">ο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τ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σ</w:t>
      </w:r>
      <w:r>
        <w:rPr/>
        <w:t xml:space="preserve">ο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ῥ</w:t>
      </w:r>
      <w:r>
        <w:rPr/>
        <w:t xml:space="preserve">υ</w:t>
      </w:r>
      <w:r>
        <w:rPr/>
        <w:t xml:space="preserve">ι</w:t>
      </w:r>
      <w:r>
        <w:rPr/>
        <w:t xml:space="preserve">ξ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ύ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·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θ</w:t>
      </w:r>
      <w:r>
        <w:rPr/>
        <w:t xml:space="preserve">έ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λ</w:t>
      </w:r>
      <w:r>
        <w:rPr/>
        <w:t xml:space="preserve">.</w:t>
      </w:r>
      <w:r>
        <w:rPr/>
        <w:t xml:space="preserve"/>
      </w:r>
      <w:br/>
      <w:r>
        <w:rPr/>
        <w:t xml:space="preserve">ἐ</w:t>
      </w:r>
      <w:r>
        <w:rPr/>
        <w:t xml:space="preserve">π</w:t>
      </w:r>
      <w:r>
        <w:rPr/>
        <w:t xml:space="preserve">τ</w:t>
      </w:r>
      <w:r>
        <w:rPr/>
        <w:t xml:space="preserve">η</w:t>
      </w:r>
      <w:r>
        <w:rPr/>
        <w:t xml:space="preserve">δ</w:t>
      </w:r>
      <w:r>
        <w:rPr/>
        <w:t xml:space="preserve">έ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ό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ι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ῆ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ά</w:t>
      </w:r>
      <w:r>
        <w:rPr/>
        <w:t xml:space="preserve">ψ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ἰ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ί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ῥ</w:t>
      </w:r>
      <w:r>
        <w:rPr/>
        <w:t xml:space="preserve">υ</w:t>
      </w:r>
      <w:r>
        <w:rPr/>
        <w:t xml:space="preserve">ύ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ι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ἄ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ἔ</w:t>
      </w:r>
      <w:r>
        <w:rPr/>
        <w:t xml:space="preserve">ξ</w:t>
      </w:r>
      <w:r>
        <w:rPr/>
        <w:t xml:space="preserve">ο</w:t>
      </w:r>
      <w:r>
        <w:rPr/>
        <w:t xml:space="preserve">γ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ά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ά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ά</w:t>
      </w:r>
      <w:r>
        <w:rPr/>
        <w:t xml:space="preserve">γ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γ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έ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υ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β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ὑ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ῶ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α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t xml:space="preserve">image name: Λ-0008.jpg</w:t>
        <w:br/>
      </w:r>
      <w:r>
        <w:t xml:space="preserve">original page number: 8</w:t>
        <w:br/>
      </w:r>
    </w:p>
    <w:p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ν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φ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/>
      </w:r>
      <w:br/>
      <w:r>
        <w:rPr/>
        <w:t xml:space="preserve">γ</w:t>
      </w:r>
      <w:r>
        <w:rPr/>
        <w:t xml:space="preserve">λ</w:t>
      </w:r>
      <w:r>
        <w:rPr/>
        <w:t xml:space="preserve">ῶ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ε</w:t>
      </w:r>
      <w:r>
        <w:rPr/>
        <w:t xml:space="preserve">ι</w:t>
      </w:r>
      <w:r>
        <w:rPr/>
        <w:t xml:space="preserve">θ</w:t>
      </w:r>
      <w:r>
        <w:rPr/>
        <w:t xml:space="preserve">μ</w:t>
      </w:r>
      <w:r>
        <w:rPr/>
        <w:t xml:space="preserve">ο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c</w:t>
      </w:r>
      <w:r>
        <w:rPr/>
        <w:t xml:space="preserve"/>
      </w:r>
      <w:br/>
      <w:r>
        <w:rPr/>
        <w:t xml:space="preserve">γ</w:t>
      </w:r>
      <w:r>
        <w:rPr/>
        <w:t xml:space="preserve">ύ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6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¬</w:t>
      </w:r>
      <w:r>
        <w:rPr/>
        <w:t xml:space="preserve"/>
      </w:r>
    </w:p>
    <w:p>
      <w:r>
        <w:t xml:space="preserve">image name: Λ-0009.jpg</w:t>
        <w:br/>
      </w:r>
      <w:r>
        <w:t xml:space="preserve">original page number: 9</w:t>
        <w:br/>
      </w:r>
    </w:p>
    <w:p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μ</w:t>
      </w:r>
      <w:r>
        <w:rPr/>
        <w:t xml:space="preserve">ώ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ά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ἀ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γ</w:t>
      </w:r>
      <w:r>
        <w:rPr/>
        <w:t xml:space="preserve"/>
      </w:r>
      <w:br/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ἰ</w:t>
      </w:r>
      <w:r>
        <w:rPr/>
        <w:t xml:space="preserve">ρ</w:t>
      </w:r>
      <w:r>
        <w:rPr/>
        <w:t xml:space="preserve">υ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·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/>
      </w:r>
      <w:br/>
      <w:r>
        <w:rPr/>
        <w:t xml:space="preserve">α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ύ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ό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ό</w:t>
      </w:r>
      <w:r>
        <w:rPr/>
        <w:t xml:space="preserve">δ</w:t>
      </w:r>
      <w:r>
        <w:rPr/>
        <w:t xml:space="preserve">ε</w:t>
      </w:r>
      <w:r>
        <w:rPr/>
        <w:t xml:space="preserve">ρ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υ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</w:p>
    <w:p>
      <w:r>
        <w:t xml:space="preserve">image name: Λ-0010.jpg</w:t>
        <w:br/>
      </w:r>
      <w:r>
        <w:t xml:space="preserve">original page number: 10</w:t>
        <w:br/>
      </w:r>
    </w:p>
    <w:p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ψ</w:t>
      </w:r>
      <w:r>
        <w:rPr/>
        <w:t xml:space="preserve">ύ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ψ</w:t>
      </w:r>
      <w:r>
        <w:rPr/>
        <w:t xml:space="preserve">ύ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φ</w:t>
      </w:r>
      <w:r>
        <w:rPr/>
        <w:t xml:space="preserve">ω</w:t>
      </w:r>
      <w:r>
        <w:rPr/>
        <w:t xml:space="preserve">δ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υ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ę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υ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λ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/>
      </w:r>
    </w:p>
    <w:p>
      <w:r>
        <w:t xml:space="preserve">image name: Λ-0011.jpg</w:t>
        <w:br/>
      </w:r>
      <w:r>
        <w:t xml:space="preserve">original page number: 11</w:t>
        <w:br/>
      </w:r>
    </w:p>
    <w:p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/>
      </w:r>
      <w:br/>
      <w:r>
        <w:rPr/>
        <w:t xml:space="preserve">„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ί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ν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η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ά</w:t>
      </w:r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χ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ό</w:t>
      </w:r>
      <w:r>
        <w:rPr/>
        <w:t xml:space="preserve">ξ</w:t>
      </w:r>
      <w:r>
        <w:rPr/>
        <w:t xml:space="preserve">ε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ω</w:t>
      </w:r>
      <w:r>
        <w:rPr/>
        <w:t xml:space="preserve">γ</w:t>
      </w:r>
      <w:r>
        <w:rPr/>
        <w:t xml:space="preserve">η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γ</w:t>
      </w:r>
      <w:r>
        <w:rPr/>
        <w:t xml:space="preserve">η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γ</w:t>
      </w:r>
      <w:r>
        <w:rPr/>
        <w:t xml:space="preserve">ή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γ</w:t>
      </w:r>
      <w:r>
        <w:rPr/>
        <w:t xml:space="preserve">ή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γ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ὅ</w:t>
      </w:r>
      <w:r>
        <w:rPr/>
        <w:t xml:space="preserve">γ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ὴ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υ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ή</w:t>
      </w:r>
      <w:r>
        <w:rPr/>
        <w:t xml:space="preserve">ν</w:t>
      </w:r>
      <w:r>
        <w:rPr/>
        <w:t xml:space="preserve">ω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ὄ</w:t>
      </w:r>
      <w:r>
        <w:rPr/>
        <w:t xml:space="preserve">γ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ι</w:t>
      </w:r>
      <w:r>
        <w:rPr/>
        <w:t xml:space="preserve">ά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</w:p>
    <w:p>
      <w:r>
        <w:t xml:space="preserve">image name: Λ-0012.jpg</w:t>
        <w:br/>
      </w:r>
      <w:r>
        <w:t xml:space="preserve">original page number: 12</w:t>
        <w:br/>
      </w:r>
    </w:p>
    <w:p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γ</w:t>
      </w:r>
      <w:r>
        <w:rPr/>
        <w:t xml:space="preserve">ῆ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/>
      </w:r>
      <w:br/>
      <w:r>
        <w:rPr/>
        <w:t xml:space="preserve">ἐ</w:t>
      </w:r>
      <w:r>
        <w:rPr/>
        <w:t xml:space="preserve">μ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ά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1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γ</w:t>
      </w:r>
      <w:r>
        <w:rPr/>
        <w:t xml:space="preserve">ύ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γ</w:t>
      </w:r>
      <w:r>
        <w:rPr/>
        <w:t xml:space="preserve">ί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χ</w:t>
      </w:r>
      <w:r>
        <w:rPr/>
        <w:t xml:space="preserve">ὴ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χ</w:t>
      </w:r>
      <w:r>
        <w:rPr/>
        <w:t xml:space="preserve">η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ἰ</w:t>
      </w:r>
      <w:r>
        <w:rPr/>
        <w:t xml:space="preserve">π</w:t>
      </w:r>
      <w:r>
        <w:rPr/>
        <w:t xml:space="preserve"> </w:t>
      </w:r>
      <w:r>
        <w:rPr/>
        <w:t xml:space="preserve">(</w:t>
      </w:r>
      <w:r>
        <w:rPr/>
        <w:t xml:space="preserve">8</w:t>
      </w:r>
      <w:r>
        <w:rPr/>
        <w:t xml:space="preserve"/>
      </w:r>
      <w:br/>
      <w:r>
        <w:rPr/>
        <w:t xml:space="preserve">π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ύ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ύ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ε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χ</w:t>
      </w:r>
      <w:r>
        <w:rPr/>
        <w:t xml:space="preserve">έ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6</w:t>
      </w:r>
      <w:r>
        <w:rPr/>
        <w:t xml:space="preserve">ρ</w:t>
      </w:r>
      <w:r>
        <w:rPr/>
        <w:t xml:space="preserve">ῦ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χ</w:t>
      </w:r>
      <w:r>
        <w:rPr/>
        <w:t xml:space="preserve">η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έ</w:t>
      </w:r>
      <w:r>
        <w:rPr/>
        <w:t xml:space="preserve">κ</w:t>
      </w:r>
      <w:r>
        <w:rPr/>
        <w:t xml:space="preserve">ι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ἀ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ί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κ</w:t>
      </w:r>
      <w:r>
        <w:rPr/>
        <w:t xml:space="preserve">ι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κ</w:t>
      </w:r>
      <w:r>
        <w:rPr/>
        <w:t xml:space="preserve">ι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ἐ</w:t>
      </w:r>
      <w:r>
        <w:rPr/>
        <w:t xml:space="preserve"> </w:t>
      </w:r>
      <w:r>
        <w:rPr/>
        <w:t xml:space="preserve">τ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ά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τ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α</w:t>
      </w:r>
      <w:r>
        <w:rPr/>
        <w:t xml:space="preserve">μ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κ</w:t>
      </w:r>
      <w:r>
        <w:rPr/>
        <w:t xml:space="preserve">ι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â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1</w:t>
      </w:r>
      <w:r>
        <w:rPr/>
        <w:t xml:space="preserve">i</w:t>
      </w:r>
      <w:r>
        <w:rPr/>
        <w:t xml:space="preserve">c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ά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κ</w:t>
      </w:r>
      <w:r>
        <w:rPr/>
        <w:t xml:space="preserve">ι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ὄ</w:t>
      </w:r>
      <w:r>
        <w:rPr/>
        <w:t xml:space="preserve">ρ</w:t>
      </w:r>
      <w:r>
        <w:rPr/>
        <w:t xml:space="preserve">ό</w:t>
      </w:r>
      <w:r>
        <w:rPr/>
        <w:t xml:space="preserve">β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κ</w:t>
      </w:r>
      <w:r>
        <w:rPr/>
        <w:t xml:space="preserve">ι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ἔ</w:t>
      </w:r>
      <w:r>
        <w:rPr/>
        <w:t xml:space="preserve">τ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ἔ</w:t>
      </w:r>
      <w:r>
        <w:rPr/>
        <w:t xml:space="preserve">ρ</w:t>
      </w:r>
      <w:r>
        <w:rPr/>
        <w:t xml:space="preserve">ε</w:t>
      </w:r>
      <w:r>
        <w:rPr/>
        <w:t xml:space="preserve">γ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κ</w:t>
      </w:r>
      <w:r>
        <w:rPr/>
        <w:t xml:space="preserve">υ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ὑ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6</w:t>
      </w:r>
      <w:r>
        <w:rPr/>
        <w:t xml:space="preserve"/>
      </w:r>
      <w:br/>
      <w:r>
        <w:rPr/>
        <w:t xml:space="preserve">Λ</w:t>
      </w:r>
      <w:r>
        <w:rPr/>
        <w:t xml:space="preserve">έ</w:t>
      </w:r>
      <w:r>
        <w:rPr/>
        <w:t xml:space="preserve">κ</w:t>
      </w:r>
      <w:r>
        <w:rPr/>
        <w:t xml:space="preserve">ι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ῶ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λ</w:t>
      </w:r>
      <w:r>
        <w:rPr/>
        <w:t xml:space="preserve">ή</w:t>
      </w:r>
      <w:r>
        <w:rPr/>
        <w:t xml:space="preserve">κ</w:t>
      </w:r>
      <w:r>
        <w:rPr/>
        <w:t xml:space="preserve">υ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έ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έ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2</w:t>
      </w:r>
      <w:r>
        <w:rPr/>
        <w:t xml:space="preserve">2</w:t>
      </w:r>
      <w:r>
        <w:rPr/>
        <w:t xml:space="preserve"/>
      </w:r>
      <w:br/>
      <w:r>
        <w:rPr/>
        <w:t xml:space="preserve">ἐ</w:t>
      </w:r>
      <w:r>
        <w:rPr/>
        <w:t xml:space="preserve">λ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/>
        <w:t xml:space="preserve">Ἀ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ή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ά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ί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β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ὅ</w:t>
      </w:r>
      <w:r>
        <w:rPr/>
        <w:t xml:space="preserve">ρ</w:t>
      </w:r>
      <w:r>
        <w:rPr/>
        <w:t xml:space="preserve">ς</w:t>
      </w:r>
      <w:r>
        <w:rPr/>
        <w:t xml:space="preserve">β</w:t>
      </w:r>
      <w:r>
        <w:rPr/>
        <w:t xml:space="preserve">ά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χ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ά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</w:p>
    <w:p>
      <w:r>
        <w:t xml:space="preserve">image name: Λ-0013.jpg</w:t>
        <w:br/>
      </w:r>
      <w:r>
        <w:t xml:space="preserve">original page number: 13</w:t>
        <w:br/>
      </w:r>
    </w:p>
    <w:p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ό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έ</w:t>
      </w:r>
      <w:r>
        <w:rPr/>
        <w:t xml:space="preserve">ρ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β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γ</w:t>
      </w:r>
      <w:r>
        <w:rPr/>
        <w:t xml:space="preserve">γ</w:t>
      </w:r>
      <w:r>
        <w:rPr/>
        <w:t xml:space="preserve">ί</w:t>
      </w:r>
      <w:r>
        <w:rPr/>
        <w:t xml:space="preserve">¬</w:t>
      </w:r>
      <w:r>
        <w:rPr/>
        <w:t xml:space="preserve"/>
      </w:r>
      <w:br/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δ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Ἀ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ὄ</w:t>
      </w:r>
      <w:r>
        <w:rPr/>
        <w:t xml:space="preserve">β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ώ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ρ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ρ</w:t>
      </w:r>
      <w:r>
        <w:rPr/>
        <w:t xml:space="preserve">ο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ό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λ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έ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έ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/>
      </w:r>
    </w:p>
    <w:p>
      <w:r>
        <w:t xml:space="preserve">image name: Λ-0014.jpg</w:t>
        <w:br/>
      </w:r>
      <w:r>
        <w:t xml:space="preserve">original page number: 14</w:t>
        <w:br/>
      </w:r>
    </w:p>
    <w:p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ρ</w:t>
      </w:r>
      <w:r>
        <w:rPr/>
        <w:t xml:space="preserve">ὰ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ρ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γ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4</w:t>
      </w:r>
      <w:r>
        <w:rPr/>
        <w:t xml:space="preserve"/>
      </w:r>
    </w:p>
    <w:p>
      <w:r>
        <w:t xml:space="preserve">image name: Λ-0015.jpg</w:t>
        <w:br/>
      </w:r>
      <w:r>
        <w:t xml:space="preserve">original page number: 15</w:t>
        <w:br/>
      </w:r>
    </w:p>
    <w:p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β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ᾶ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ρ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ύ</w:t>
      </w:r>
      <w:r>
        <w:rPr/>
        <w:t xml:space="preserve">ν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ἐ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’</w:t>
      </w:r>
      <w:r>
        <w:rPr/>
        <w:t xml:space="preserve"> </w:t>
      </w:r>
      <w:r>
        <w:rPr/>
        <w:t xml:space="preserve">φ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λ</w:t>
      </w:r>
      <w:r>
        <w:rPr/>
        <w:t xml:space="preserve">έ</w:t>
      </w:r>
      <w:r>
        <w:rPr/>
        <w:t xml:space="preserve">π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λ</w:t>
      </w:r>
      <w:r>
        <w:rPr/>
        <w:t xml:space="preserve">κ</w:t>
      </w:r>
      <w:r>
        <w:rPr/>
        <w:t xml:space="preserve">ῷ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π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ό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κ</w:t>
      </w:r>
      <w:r>
        <w:rPr/>
        <w:t xml:space="preserve"> </w:t>
      </w:r>
      <w:r>
        <w:rPr/>
        <w:t xml:space="preserve">ά</w:t>
      </w:r>
      <w:r>
        <w:rPr/>
        <w:t xml:space="preserve">ρ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η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ῆ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έ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λ</w:t>
      </w:r>
      <w:r>
        <w:rPr/>
        <w:t xml:space="preserve">ε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π</w:t>
      </w:r>
      <w:r>
        <w:rPr/>
        <w:t xml:space="preserve">ὸ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ὺ</w:t>
      </w:r>
      <w:r>
        <w:rPr/>
        <w:t xml:space="preserve">ν</w:t>
      </w:r>
      <w:r>
        <w:rPr/>
        <w:t xml:space="preserve"> 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α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/>
      </w:r>
      <w:br/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ἡ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ί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α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ύ</w:t>
      </w:r>
      <w:r>
        <w:rPr/>
        <w:t xml:space="preserve">ν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θ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θ</w:t>
      </w:r>
      <w:r>
        <w:rPr/>
        <w:t xml:space="preserve">έ</w:t>
      </w:r>
      <w:r>
        <w:rPr/>
        <w:t xml:space="preserve">ν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ὖ</w:t>
      </w:r>
      <w:r>
        <w:rPr/>
        <w:t xml:space="preserve">ρ</w:t>
      </w:r>
      <w:r>
        <w:rPr/>
        <w:t xml:space="preserve">ρ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κ</w:t>
      </w:r>
      <w:r>
        <w:rPr/>
        <w:t xml:space="preserve">ν</w:t>
      </w:r>
      <w:r>
        <w:rPr/>
        <w:t xml:space="preserve">ῳ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κ</w:t>
      </w:r>
      <w:r>
        <w:rPr/>
        <w:t xml:space="preserve">ν</w:t>
      </w:r>
      <w:r>
        <w:rPr/>
        <w:t xml:space="preserve">ῳ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ό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λ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"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π</w:t>
      </w:r>
      <w:r>
        <w:rPr/>
        <w:t xml:space="preserve">ό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ἀ</w:t>
      </w:r>
      <w:r>
        <w:rPr/>
        <w:t xml:space="preserve">ε</w:t>
      </w:r>
      <w:r>
        <w:rPr/>
        <w:t xml:space="preserve">ι</w:t>
      </w:r>
      <w:r>
        <w:rPr/>
        <w:t xml:space="preserve">ζ</w:t>
      </w:r>
      <w:r>
        <w:rPr/>
        <w:t xml:space="preserve"> </w:t>
      </w:r>
      <w:r>
        <w:rPr/>
        <w:t xml:space="preserve">ώ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ό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ἰ</w:t>
      </w:r>
      <w:r>
        <w:rPr/>
        <w:t xml:space="preserve">ρ</w:t>
      </w:r>
      <w:r>
        <w:rPr/>
        <w:t xml:space="preserve">ν</w:t>
      </w:r>
      <w:r>
        <w:rPr/>
        <w:t xml:space="preserve">ο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π</w:t>
      </w:r>
      <w:r>
        <w:rPr/>
        <w:t xml:space="preserve">ύ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</w:p>
    <w:p>
      <w:r>
        <w:t xml:space="preserve">image name: Λ-0016.jpg</w:t>
        <w:br/>
      </w:r>
      <w:r>
        <w:t xml:space="preserve">original page number: 16</w:t>
        <w:br/>
      </w:r>
    </w:p>
    <w:p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π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ὅ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ὅ</w:t>
      </w:r>
      <w:r>
        <w:rPr/>
        <w:t xml:space="preserve">γ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έ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ί</w:t>
      </w:r>
      <w:r>
        <w:rPr/>
        <w:t xml:space="preserve">ζ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η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έ</w:t>
      </w:r>
      <w:r>
        <w:rPr/>
        <w:t xml:space="preserve">σ</w:t>
      </w:r>
      <w:r>
        <w:rPr/>
        <w:t xml:space="preserve">β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ἔ</w:t>
      </w:r>
      <w:r>
        <w:rPr/>
        <w:t xml:space="preserve">μ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</w:p>
    <w:p>
      <w:r>
        <w:t xml:space="preserve">image name: Λ-0017.jpg</w:t>
        <w:br/>
      </w:r>
      <w:r>
        <w:t xml:space="preserve">original page number: 17</w:t>
        <w:br/>
      </w:r>
    </w:p>
    <w:p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φ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γ</w:t>
      </w:r>
      <w:r>
        <w:rPr/>
        <w:t xml:space="preserve">γ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έ</w:t>
      </w:r>
      <w:r>
        <w:rPr/>
        <w:t xml:space="preserve">μ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ά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ἡ</w:t>
      </w:r>
      <w:r>
        <w:rPr/>
        <w:t xml:space="preserve"/>
      </w:r>
      <w:br/>
      <w:r>
        <w:rPr/>
        <w:t xml:space="preserve">ἄ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μ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σ</w:t>
      </w:r>
      <w:r>
        <w:rPr/>
        <w:t xml:space="preserve">ο</w:t>
      </w:r>
      <w:r>
        <w:rPr/>
        <w:t xml:space="preserve">φ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/>
      </w:r>
      <w:br/>
      <w:r>
        <w:rPr/>
        <w:t xml:space="preserve">ἀ</w:t>
      </w:r>
      <w:r>
        <w:rPr/>
        <w:t xml:space="preserve">ν</w:t>
      </w:r>
      <w:r>
        <w:rPr/>
        <w:t xml:space="preserve">θ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η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ζ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Ἀ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ὰ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ύ</w:t>
      </w:r>
      <w:r>
        <w:rPr/>
        <w:t xml:space="preserve"> </w:t>
      </w:r>
      <w:r>
        <w:rPr/>
        <w:t xml:space="preserve">ῥ</w:t>
      </w:r>
      <w:r>
        <w:rPr/>
        <w:t xml:space="preserve">ί</w:t>
      </w:r>
      <w:r>
        <w:rPr/>
        <w:t xml:space="preserve">ζ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ί</w:t>
      </w:r>
      <w:r>
        <w:rPr/>
        <w:t xml:space="preserve">κ</w:t>
      </w:r>
      <w:r>
        <w:rPr/>
        <w:t xml:space="preserve"> </w:t>
      </w:r>
      <w:r>
        <w:rPr/>
        <w:t xml:space="preserve">ρ</w:t>
      </w:r>
      <w:r>
        <w:rPr/>
        <w:t xml:space="preserve">ί</w:t>
      </w:r>
      <w:r>
        <w:rPr/>
        <w:t xml:space="preserve">ζ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/>
      </w:r>
      <w:br/>
      <w:r>
        <w:rPr/>
        <w:t xml:space="preserve">λ</w:t>
      </w:r>
      <w:r>
        <w:rPr/>
        <w:t xml:space="preserve">έ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έ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ὺ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Α</w:t>
      </w:r>
      <w:r>
        <w:rPr/>
        <w:t xml:space="preserve">ε</w:t>
      </w:r>
      <w:r>
        <w:rPr/>
        <w:t xml:space="preserve">ύ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</w:p>
    <w:p>
      <w:r>
        <w:t xml:space="preserve">image name: Λ-0018.jpg</w:t>
        <w:br/>
      </w:r>
      <w:r>
        <w:t xml:space="preserve">original page number: 18</w:t>
        <w:br/>
      </w:r>
    </w:p>
    <w:p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α</w:t>
      </w:r>
      <w:r>
        <w:rPr/>
        <w:t xml:space="preserve">ἴ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ό</w:t>
      </w:r>
      <w:r>
        <w:rPr/>
        <w:t xml:space="preserve">σ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γ</w:t>
      </w:r>
      <w:r>
        <w:rPr/>
        <w:t xml:space="preserve">ρ</w:t>
      </w:r>
      <w:r>
        <w:rPr/>
        <w:t xml:space="preserve">ά</w:t>
      </w:r>
      <w:r>
        <w:rPr/>
        <w:t xml:space="preserve">φ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ό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χ</w:t>
      </w:r>
      <w:r>
        <w:rPr/>
        <w:t xml:space="preserve">ά</w:t>
      </w:r>
      <w:r>
        <w:rPr/>
        <w:t xml:space="preserve">λ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φ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ῳ</w:t>
      </w:r>
      <w:r>
        <w:rPr/>
        <w:t xml:space="preserve">,</w:t>
      </w:r>
      <w:r>
        <w:rPr/>
        <w:t xml:space="preserve"/>
      </w:r>
      <w:br/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ὑ</w:t>
      </w:r>
      <w:r>
        <w:rPr/>
        <w:t xml:space="preserve">δ</w:t>
      </w:r>
      <w:r>
        <w:rPr/>
        <w:t xml:space="preserve">ρ</w:t>
      </w:r>
      <w:r>
        <w:rPr/>
        <w:t xml:space="preserve">ώ</w:t>
      </w:r>
      <w:r>
        <w:rPr/>
        <w:t xml:space="preserve">ψ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τ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φ</w:t>
      </w:r>
      <w:r>
        <w:rPr/>
        <w:t xml:space="preserve">λ</w:t>
      </w:r>
      <w:r>
        <w:rPr/>
        <w:t xml:space="preserve">ε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ἢ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θ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ῳ</w:t>
      </w:r>
      <w:r>
        <w:rPr/>
        <w:t xml:space="preserve"> </w:t>
      </w:r>
      <w:r>
        <w:rPr/>
        <w:t xml:space="preserve">κ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ῤ</w:t>
      </w:r>
      <w:r>
        <w:rPr/>
        <w:t xml:space="preserve">ῥ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γ</w:t>
      </w:r>
      <w:r>
        <w:rPr/>
        <w:t xml:space="preserve">έ</w:t>
      </w:r>
      <w:r>
        <w:rPr/>
        <w:t xml:space="preserve">ώ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ἰ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φ</w:t>
      </w:r>
      <w:r>
        <w:rPr/>
        <w:t xml:space="preserve">λ</w:t>
      </w:r>
      <w:r>
        <w:rPr/>
        <w:t xml:space="preserve">ε</w:t>
      </w:r>
      <w:r>
        <w:rPr/>
        <w:t xml:space="preserve">τ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ό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ό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ώ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Ἀ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φ</w:t>
      </w:r>
      <w:r>
        <w:rPr/>
        <w:t xml:space="preserve">λ</w:t>
      </w:r>
      <w:r>
        <w:rPr/>
        <w:t xml:space="preserve">ε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θ</w:t>
      </w:r>
      <w:r>
        <w:rPr/>
        <w:t xml:space="preserve">ω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τ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ψ</w:t>
      </w:r>
      <w:r>
        <w:rPr/>
        <w:t xml:space="preserve">υ</w:t>
      </w:r>
      <w:r>
        <w:rPr/>
        <w:t xml:space="preserve">γ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</w:p>
    <w:p>
      <w:r>
        <w:t xml:space="preserve">image name: Λ-0019.jpg</w:t>
        <w:br/>
      </w:r>
      <w:r>
        <w:t xml:space="preserve">original page number: 19</w:t>
        <w:br/>
      </w:r>
    </w:p>
    <w:p>
      <w:r>
        <w:rPr/>
        <w:t xml:space="preserve">„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δ</w:t>
      </w:r>
      <w:r>
        <w:rPr/>
        <w:t xml:space="preserve"/>
      </w:r>
      <w:br/>
      <w:r>
        <w:rPr/>
        <w:t xml:space="preserve">π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ὼ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;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α</w:t>
      </w:r>
      <w:r>
        <w:rPr/>
        <w:t xml:space="preserve">ἶ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ή</w:t>
      </w:r>
      <w:r>
        <w:rPr/>
        <w:t xml:space="preserve">θ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/>
      </w:r>
      <w:br/>
      <w:r>
        <w:rPr/>
        <w:t xml:space="preserve">„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δ</w:t>
      </w:r>
      <w:r>
        <w:rPr/>
        <w:t xml:space="preserve">α</w:t>
      </w:r>
      <w:r>
        <w:rPr/>
        <w:t xml:space="preserve">ρ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ο</w:t>
      </w:r>
      <w:r>
        <w:rPr/>
        <w:t xml:space="preserve">ί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ῷ</w:t>
      </w:r>
      <w:r>
        <w:rPr/>
        <w:t xml:space="preserve"/>
      </w:r>
      <w:br/>
      <w:r>
        <w:rPr/>
        <w:t xml:space="preserve">„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ἔ</w:t>
      </w:r>
      <w:r>
        <w:rPr/>
        <w:t xml:space="preserve">υ</w:t>
      </w:r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φ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τ</w:t>
      </w:r>
      <w:r>
        <w:rPr/>
        <w:t xml:space="preserve">n</w:t>
      </w:r>
      <w:r>
        <w:rPr/>
        <w:t xml:space="preserve">a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ό</w:t>
      </w:r>
      <w:r>
        <w:rPr/>
        <w:t xml:space="preserve">φ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ύ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ό</w:t>
      </w:r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λ</w:t>
      </w:r>
      <w:r>
        <w:rPr/>
        <w:t xml:space="preserve">κ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φ</w:t>
      </w:r>
      <w:r>
        <w:rPr/>
        <w:t xml:space="preserve">έ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κ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ε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ῆ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δ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Ἀ</w:t>
      </w:r>
      <w:r>
        <w:rPr/>
        <w:t xml:space="preserve">η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</w:p>
    <w:p>
      <w:r>
        <w:t xml:space="preserve">image name: Λ-0020.jpg</w:t>
        <w:br/>
      </w:r>
      <w:r>
        <w:t xml:space="preserve">original page number: 20</w:t>
        <w:br/>
      </w:r>
    </w:p>
    <w:p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ή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γ</w:t>
      </w:r>
      <w:r>
        <w:rPr/>
        <w:t xml:space="preserve">η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ή</w:t>
      </w:r>
      <w:r>
        <w:rPr/>
        <w:t xml:space="preserve">ψ</w:t>
      </w:r>
      <w:r>
        <w:rPr/>
        <w:t xml:space="preserve">ι</w:t>
      </w:r>
      <w:r>
        <w:rPr/>
        <w:t xml:space="preserve">ς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θ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λ</w:t>
      </w:r>
      <w:r>
        <w:rPr/>
        <w:t xml:space="preserve">ή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ω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ί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λ</w:t>
      </w:r>
      <w:r>
        <w:rPr/>
        <w:t xml:space="preserve">ή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ή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γ</w:t>
      </w:r>
      <w:r>
        <w:rPr/>
        <w:t xml:space="preserve">ὸ</w:t>
      </w:r>
      <w:r>
        <w:rPr/>
        <w:t xml:space="preserve">ς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θ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ί</w:t>
      </w:r>
      <w:r>
        <w:rPr/>
        <w:t xml:space="preserve">μ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1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/>
      </w:r>
    </w:p>
    <w:p>
      <w:r>
        <w:t xml:space="preserve">image name: Λ-0021.jpg</w:t>
        <w:br/>
      </w:r>
      <w:r>
        <w:t xml:space="preserve">original page number: 21</w:t>
        <w:br/>
      </w:r>
    </w:p>
    <w:p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ὰ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ᾶ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ᾶ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ν</w:t>
      </w:r>
      <w:r>
        <w:rPr/>
        <w:t xml:space="preserve">ί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ó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μ</w:t>
      </w:r>
      <w:r>
        <w:rPr/>
        <w:t xml:space="preserve">μ</w:t>
      </w:r>
      <w:r>
        <w:rPr/>
        <w:t xml:space="preserve">ό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λ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λ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</w:p>
    <w:p>
      <w:r>
        <w:t xml:space="preserve">image name: Λ-0022.jpg</w:t>
        <w:br/>
      </w:r>
      <w:r>
        <w:t xml:space="preserve">original page number: 22</w:t>
        <w:br/>
      </w:r>
    </w:p>
    <w:p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λ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ί</w:t>
      </w:r>
      <w:r>
        <w:rPr/>
        <w:t xml:space="preserve">δ</w:t>
      </w:r>
      <w:r>
        <w:rPr/>
        <w:t xml:space="preserve">ὰ</w:t>
      </w:r>
      <w:r>
        <w:rPr/>
        <w:t xml:space="preserve"> 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δ</w:t>
      </w:r>
      <w:r>
        <w:rPr/>
        <w:t xml:space="preserve">α</w:t>
      </w:r>
      <w:r>
        <w:rPr/>
        <w:t xml:space="preserve"/>
      </w:r>
      <w:br/>
      <w:r>
        <w:rPr/>
        <w:t xml:space="preserve">α</w:t>
      </w:r>
      <w:r>
        <w:rPr/>
        <w:t xml:space="preserve">ἰ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Ἀ</w:t>
      </w:r>
      <w:r>
        <w:rPr/>
        <w:t xml:space="preserve">η</w:t>
      </w:r>
      <w:r>
        <w:rPr/>
        <w:t xml:space="preserve">ξ</w:t>
      </w:r>
      <w:r>
        <w:rPr/>
        <w:t xml:space="preserve">ι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Ἀ</w:t>
      </w:r>
      <w:r>
        <w:rPr/>
        <w:t xml:space="preserve">η</w:t>
      </w:r>
      <w:r>
        <w:rPr/>
        <w:t xml:space="preserve">ξ</w:t>
      </w:r>
      <w:r>
        <w:rPr/>
        <w:t xml:space="preserve">ι</w:t>
      </w:r>
      <w:r>
        <w:rPr/>
        <w:t xml:space="preserve">π</w:t>
      </w:r>
      <w:r>
        <w:rPr/>
        <w:t xml:space="preserve">ύ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δ</w:t>
      </w:r>
      <w:r>
        <w:rPr/>
        <w:t xml:space="preserve">ό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η</w:t>
      </w:r>
      <w:r>
        <w:rPr/>
        <w:t xml:space="preserve">ξ</w:t>
      </w:r>
      <w:r>
        <w:rPr/>
        <w:t xml:space="preserve">ι</w:t>
      </w:r>
      <w:r>
        <w:rPr/>
        <w:t xml:space="preserve">π</w:t>
      </w:r>
      <w:r>
        <w:rPr/>
        <w:t xml:space="preserve">ύ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υ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Λ</w:t>
      </w:r>
      <w:r>
        <w:rPr/>
        <w:t xml:space="preserve">ῆ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φ</w:t>
      </w:r>
      <w:r>
        <w:rPr/>
        <w:t xml:space="preserve">ρ</w:t>
      </w:r>
      <w:r>
        <w:rPr/>
        <w:t xml:space="preserve">ό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π</w:t>
      </w:r>
      <w:r>
        <w:rPr/>
        <w:t xml:space="preserve">δ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π</w:t>
      </w:r>
      <w:r>
        <w:rPr/>
        <w:t xml:space="preserve">ν</w:t>
      </w:r>
      <w:r>
        <w:rPr/>
        <w:t xml:space="preserve">ο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ή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λ</w:t>
      </w:r>
      <w:r>
        <w:rPr/>
        <w:t xml:space="preserve">ῆ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ῆ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ω</w:t>
      </w:r>
      <w:r>
        <w:rPr/>
        <w:t xml:space="preserve">ρ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μ</w:t>
      </w:r>
      <w:r>
        <w:rPr/>
        <w:t xml:space="preserve">ω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ώ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ῆ</w:t>
      </w:r>
      <w:r>
        <w:rPr/>
        <w:t xml:space="preserve">ρ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ρ</w:t>
      </w:r>
      <w:r>
        <w:rPr/>
        <w:t xml:space="preserve">ό</w:t>
      </w:r>
      <w:r>
        <w:rPr/>
        <w:t xml:space="preserve">σ</w:t>
      </w:r>
      <w:r>
        <w:rPr/>
        <w:t xml:space="preserve">υ</w:t>
      </w:r>
      <w:r>
        <w:rPr/>
        <w:t xml:space="preserve">ύ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Α</w:t>
      </w:r>
      <w:r>
        <w:rPr/>
        <w:t xml:space="preserve">η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ά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σ</w:t>
      </w:r>
      <w:r>
        <w:rPr/>
        <w:t xml:space="preserve">δ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/>
      </w:r>
    </w:p>
    <w:p>
      <w:r>
        <w:t xml:space="preserve">image name: Λ-0023.jpg</w:t>
        <w:br/>
      </w:r>
      <w:r>
        <w:t xml:space="preserve">original page number: 23</w:t>
        <w:br/>
      </w:r>
    </w:p>
    <w:p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δ</w:t>
      </w:r>
      <w:r>
        <w:rPr/>
        <w:t xml:space="preserve">η</w:t>
      </w:r>
      <w:r>
        <w:rPr/>
        <w:t xml:space="preserve">κ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ύ</w:t>
      </w:r>
      <w:r>
        <w:rPr/>
        <w:t xml:space="preserve">α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ύ</w:t>
      </w:r>
      <w:r>
        <w:rPr/>
        <w:t xml:space="preserve">α</w:t>
      </w:r>
      <w:r>
        <w:rPr/>
        <w:t xml:space="preserve">ν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ί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ἄ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ρ</w:t>
      </w:r>
      <w:r>
        <w:rPr/>
        <w:t xml:space="preserve">β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β</w:t>
      </w:r>
      <w:r>
        <w:rPr/>
        <w:t xml:space="preserve">ά</w:t>
      </w:r>
      <w:r>
        <w:rPr/>
        <w:t xml:space="preserve">ν</w:t>
      </w:r>
      <w:r>
        <w:rPr/>
        <w:t xml:space="preserve">ω</w:t>
      </w:r>
      <w:r>
        <w:rPr/>
        <w:t xml:space="preserve">τ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τ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Α</w:t>
      </w:r>
      <w:r>
        <w:rPr/>
        <w:t xml:space="preserve">ι</w:t>
      </w:r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χ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x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ά</w:t>
      </w:r>
      <w:r>
        <w:rPr/>
        <w:t xml:space="preserve">ν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η</w:t>
      </w:r>
      <w:r>
        <w:rPr/>
        <w:t xml:space="preserve">ρ</w:t>
      </w:r>
      <w:r>
        <w:rPr/>
        <w:t xml:space="preserve">ῳ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ρ</w:t>
      </w:r>
      <w:r>
        <w:rPr/>
        <w:t xml:space="preserve">ῷ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í</w:t>
      </w:r>
      <w:r>
        <w:rPr/>
        <w:t xml:space="preserve">β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β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ρ</w:t>
      </w:r>
      <w:r>
        <w:rPr/>
        <w:t xml:space="preserve">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υ</w:t>
      </w:r>
      <w:r>
        <w:rPr/>
        <w:t xml:space="preserve">α</w:t>
      </w:r>
      <w:r>
        <w:rPr/>
        <w:t xml:space="preserve">ν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ἄ</w:t>
      </w:r>
      <w:r>
        <w:rPr/>
        <w:t xml:space="preserve">δ</w:t>
      </w:r>
      <w:r>
        <w:rPr/>
        <w:t xml:space="preserve">η</w:t>
      </w:r>
      <w:r>
        <w:rPr/>
        <w:t xml:space="preserve">κ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ę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ά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β</w:t>
      </w:r>
      <w:r>
        <w:rPr/>
        <w:t xml:space="preserve">ύ</w:t>
      </w:r>
      <w:r>
        <w:rPr/>
        <w:t xml:space="preserve">α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υ</w:t>
      </w:r>
      <w:r>
        <w:rPr/>
        <w:t xml:space="preserve">α</w:t>
      </w:r>
      <w:r>
        <w:rPr/>
        <w:t xml:space="preserve">ν</w:t>
      </w:r>
      <w:r>
        <w:rPr/>
        <w:t xml:space="preserve">ὰ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/>
      </w:r>
    </w:p>
    <w:p>
      <w:r>
        <w:t xml:space="preserve">image name: Λ-0024.jpg</w:t>
        <w:br/>
      </w:r>
      <w:r>
        <w:t xml:space="preserve">original page number: 24</w:t>
        <w:br/>
      </w:r>
    </w:p>
    <w:p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ὰ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*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υ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ί</w:t>
      </w:r>
      <w:r>
        <w:rPr/>
        <w:t xml:space="preserve">β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y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1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β</w:t>
      </w:r>
      <w:r>
        <w:rPr/>
        <w:t xml:space="preserve">ό</w:t>
      </w:r>
      <w:r>
        <w:rPr/>
        <w:t xml:space="preserve">λ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ύ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ή</w:t>
      </w:r>
      <w:r>
        <w:rPr/>
        <w:t xml:space="preserve">μ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υ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ά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ῶ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/>
      </w:r>
      <w:br/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ί</w:t>
      </w:r>
      <w:r>
        <w:rPr/>
        <w:t xml:space="preserve">τ</w:t>
      </w:r>
      <w:r>
        <w:rPr/>
        <w:t xml:space="preserve">τ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υ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ύ</w:t>
      </w:r>
      <w:r>
        <w:rPr/>
        <w:t xml:space="preserve">ω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ύ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c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υ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τ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ὺ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υ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ά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ς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r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γ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</w:p>
    <w:p>
      <w:r>
        <w:t xml:space="preserve">image name: Λ-0025.jpg</w:t>
        <w:br/>
      </w:r>
      <w:r>
        <w:t xml:space="preserve">original page number: 25</w:t>
        <w:br/>
      </w:r>
    </w:p>
    <w:p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λ</w:t>
      </w:r>
      <w:r>
        <w:rPr/>
        <w:t xml:space="preserve">ύ</w:t>
      </w:r>
      <w:r>
        <w:rPr/>
        <w:t xml:space="preserve">β</w:t>
      </w:r>
      <w:r>
        <w:rPr/>
        <w:t xml:space="preserve">δ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γ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γ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Α</w:t>
      </w:r>
      <w:r>
        <w:rPr/>
        <w:t xml:space="preserve">ι</w:t>
      </w:r>
      <w:r>
        <w:rPr/>
        <w:t xml:space="preserve">θ</w:t>
      </w:r>
      <w:r>
        <w:rPr/>
        <w:t xml:space="preserve">ί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ι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ί</w:t>
      </w:r>
      <w:r>
        <w:rPr/>
        <w:t xml:space="preserve"/>
      </w:r>
      <w:br/>
      <w:r>
        <w:rPr/>
        <w:t xml:space="preserve">ι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ύ</w:t>
      </w:r>
      <w:r>
        <w:rPr/>
        <w:t xml:space="preserve">σ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ί</w:t>
      </w:r>
      <w:r>
        <w:rPr/>
        <w:t xml:space="preserve"> 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σ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γ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Π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ώ</w:t>
      </w:r>
      <w:r>
        <w:rPr/>
        <w:t xml:space="preserve">ρ</w:t>
      </w:r>
      <w:r>
        <w:rPr/>
        <w:t xml:space="preserve">ω</w:t>
      </w:r>
      <w:r>
        <w:rPr/>
        <w:t xml:space="preserve">¬</w:t>
      </w:r>
      <w:r>
        <w:rPr/>
        <w:t xml:space="preserve"/>
      </w:r>
      <w:br/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/>
      </w:r>
    </w:p>
    <w:p>
      <w:r>
        <w:t xml:space="preserve">image name: Λ-0026.jpg</w:t>
        <w:br/>
      </w:r>
      <w:r>
        <w:t xml:space="preserve">original page number: 26</w:t>
        <w:br/>
      </w:r>
    </w:p>
    <w:p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χ</w:t>
      </w:r>
      <w:r>
        <w:rPr/>
        <w:t xml:space="preserve">α</w:t>
      </w:r>
      <w:r>
        <w:rPr/>
        <w:t xml:space="preserve">-</w:t>
      </w:r>
      <w:r>
        <w:rPr/>
        <w:t xml:space="preserve">ι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ζ</w:t>
      </w:r>
      <w:r>
        <w:rPr/>
        <w:t xml:space="preserve">α</w:t>
      </w:r>
      <w:r>
        <w:rPr/>
        <w:t xml:space="preserve">]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χ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ζ</w:t>
      </w:r>
      <w:r>
        <w:rPr/>
        <w:t xml:space="preserve">α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ί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ί</w:t>
      </w:r>
      <w:r>
        <w:rPr/>
        <w:t xml:space="preserve">ῶ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ό</w:t>
      </w:r>
      <w:r>
        <w:rPr/>
        <w:t xml:space="preserve">δ</w:t>
      </w:r>
      <w:r>
        <w:rPr/>
        <w:t xml:space="preserve">ε</w:t>
      </w:r>
      <w:r>
        <w:rPr/>
        <w:t xml:space="preserve">έ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„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ς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ε</w:t>
      </w:r>
      <w:r>
        <w:rPr/>
        <w:t xml:space="preserve">ἰ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β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ι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ο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í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¬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υ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</w:p>
    <w:p>
      <w:r>
        <w:t xml:space="preserve">image name: Λ-0027.jpg</w:t>
        <w:br/>
      </w:r>
      <w:r>
        <w:t xml:space="preserve">original page number: 27</w:t>
        <w:br/>
      </w:r>
    </w:p>
    <w:p>
      <w:r>
        <w:rPr/>
        <w:t xml:space="preserve">"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s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τ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/>
      </w:r>
      <w:br/>
      <w:r>
        <w:rPr/>
        <w:t xml:space="preserve">ν</w:t>
      </w:r>
      <w:r>
        <w:rPr/>
        <w:t xml:space="preserve">ο</w:t>
      </w:r>
      <w:r>
        <w:rPr/>
        <w:t xml:space="preserve">ύ</w:t>
      </w:r>
      <w:r>
        <w:rPr/>
        <w:t xml:space="preserve">σ</w:t>
      </w:r>
      <w:r>
        <w:rPr/>
        <w:t xml:space="preserve">ω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ę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/>
      </w:r>
    </w:p>
    <w:p>
      <w:r>
        <w:t xml:space="preserve">image name: Λ-0028.jpg</w:t>
        <w:br/>
      </w:r>
      <w:r>
        <w:t xml:space="preserve">original page number: 28</w:t>
        <w:br/>
      </w:r>
    </w:p>
    <w:p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â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)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Λ</w:t>
      </w:r>
      <w:r>
        <w:rPr/>
        <w:t xml:space="preserve">ί</w:t>
      </w:r>
      <w:r>
        <w:rPr/>
        <w:t xml:space="preserve">θ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χ</w:t>
      </w:r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ό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ό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.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s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i</w:t>
      </w:r>
      <w:r>
        <w:rPr/>
        <w:t xml:space="preserve">η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ὶ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ῖ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ς</w:t>
      </w:r>
      <w:r>
        <w:rPr/>
        <w:t xml:space="preserve">γ</w:t>
      </w:r>
      <w:r>
        <w:rPr/>
        <w:t xml:space="preserve">ί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γ</w:t>
      </w:r>
      <w:r>
        <w:rPr/>
        <w:t xml:space="preserve">ί</w:t>
      </w:r>
      <w:r>
        <w:rPr/>
        <w:t xml:space="preserve">ᾳ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χ</w:t>
      </w:r>
      <w:r>
        <w:rPr/>
        <w:t xml:space="preserve">ό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φ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</w:p>
    <w:p>
      <w:r>
        <w:t xml:space="preserve">image name: Λ-0029.jpg</w:t>
        <w:br/>
      </w:r>
      <w:r>
        <w:t xml:space="preserve">original page number: 29</w:t>
        <w:br/>
      </w:r>
    </w:p>
    <w:p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ν</w:t>
      </w:r>
      <w:r>
        <w:rPr/>
        <w:t xml:space="preserve">ή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ν</w:t>
      </w:r>
      <w:r>
        <w:rPr/>
        <w:t xml:space="preserve">ῆ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α</w:t>
      </w:r>
      <w:r>
        <w:rPr/>
        <w:t xml:space="preserve">ῥ</w:t>
      </w:r>
      <w:r>
        <w:rPr/>
        <w:t xml:space="preserve">κ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ι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ὴ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: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ζ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ή</w:t>
      </w:r>
      <w:r>
        <w:rPr/>
        <w:t xml:space="preserve">θ</w:t>
      </w:r>
      <w:r>
        <w:rPr/>
        <w:t xml:space="preserve">η</w:t>
      </w:r>
      <w:r>
        <w:rPr/>
        <w:t xml:space="preserve">;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η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"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ἥ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ί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ę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ὅ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έ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ὕ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μ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έ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ν</w:t>
      </w:r>
      <w:r>
        <w:rPr/>
        <w:t xml:space="preserve">ῳ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φ</w:t>
      </w:r>
      <w:r>
        <w:rPr/>
        <w:t xml:space="preserve">α</w:t>
      </w:r>
      <w:r>
        <w:rPr/>
        <w:t xml:space="preserve">γ</w:t>
      </w:r>
      <w:r>
        <w:rPr/>
        <w:t xml:space="preserve">έ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ῳ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ε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ὄ</w:t>
      </w:r>
      <w:r>
        <w:rPr/>
        <w:t xml:space="preserve">ρ</w:t>
      </w:r>
      <w:r>
        <w:rPr/>
        <w:t xml:space="preserve">ε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ω</w:t>
      </w:r>
      <w:r>
        <w:rPr/>
        <w:t xml:space="preserve">ρ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ω</w:t>
      </w:r>
      <w:r>
        <w:rPr/>
        <w:t xml:space="preserve">δ</w:t>
      </w:r>
      <w:r>
        <w:rPr/>
        <w:t xml:space="preserve">έ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γ</w:t>
      </w:r>
      <w:r>
        <w:rPr/>
        <w:t xml:space="preserve">ά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ρ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ζ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x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Ἐ</w:t>
      </w:r>
      <w:r>
        <w:rPr/>
        <w:t xml:space="preserve">ῥ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α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r>
        <w:t xml:space="preserve">image name: Λ-0030.jpg</w:t>
        <w:br/>
      </w:r>
      <w:r>
        <w:t xml:space="preserve">original page number: 30</w:t>
        <w:br/>
      </w:r>
    </w:p>
    <w:p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ë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δ</w:t>
      </w:r>
      <w:r>
        <w:rPr/>
        <w:t xml:space="preserve">ά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7</w:t>
      </w:r>
      <w:r>
        <w:rPr/>
        <w:t xml:space="preserve">2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/>
      </w:r>
      <w:br/>
      <w:r>
        <w:rPr/>
        <w:t xml:space="preserve">γ</w:t>
      </w:r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έ</w:t>
      </w:r>
      <w:r>
        <w:rPr/>
        <w:t xml:space="preserve">ο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λ</w:t>
      </w:r>
      <w:r>
        <w:rPr/>
        <w:t xml:space="preserve">ῶ</w:t>
      </w:r>
      <w:r>
        <w:rPr/>
        <w:t xml:space="preserve">δ</w:t>
      </w:r>
      <w:r>
        <w:rPr/>
        <w:t xml:space="preserve">ι</w:t>
      </w:r>
      <w:r>
        <w:rPr/>
        <w:t xml:space="preserve">ς</w:t>
      </w:r>
      <w:r>
        <w:rPr/>
        <w:t xml:space="preserve"/>
      </w:r>
      <w:br/>
      <w:r>
        <w:rPr/>
        <w:t xml:space="preserve">ὑ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t xml:space="preserve">image name: Λ-0031.jpg</w:t>
        <w:br/>
      </w:r>
      <w:r>
        <w:t xml:space="preserve">original page number: 31</w:t>
        <w:br/>
      </w:r>
    </w:p>
    <w:p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ύ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ὴ</w:t>
      </w:r>
      <w:r>
        <w:rPr/>
        <w:t xml:space="preserve">ω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ę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ἰ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o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ῶ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έ</w:t>
      </w:r>
      <w:r>
        <w:rPr/>
        <w:t xml:space="preserve">ρ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ί</w:t>
      </w:r>
      <w:r>
        <w:rPr/>
        <w:t xml:space="preserve">δ</w:t>
      </w:r>
      <w:r>
        <w:rPr/>
        <w:t xml:space="preserve">έ</w:t>
      </w:r>
      <w:r>
        <w:rPr/>
        <w:t xml:space="preserve">ρ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ε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7</w:t>
      </w:r>
      <w:r>
        <w:rPr/>
        <w:t xml:space="preserve"/>
      </w:r>
      <w:br/>
      <w:r>
        <w:rPr/>
        <w:t xml:space="preserve">γ</w:t>
      </w:r>
      <w:r>
        <w:rPr/>
        <w:t xml:space="preserve">υ</w:t>
      </w:r>
      <w:r>
        <w:rPr/>
        <w:t xml:space="preserve">η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η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τ</w:t>
      </w:r>
      <w:r>
        <w:rPr/>
        <w:t xml:space="preserve">ρ</w:t>
      </w:r>
      <w:r>
        <w:rPr/>
        <w:t xml:space="preserve">ῳ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θ</w:t>
      </w:r>
      <w:r>
        <w:rPr/>
        <w:t xml:space="preserve">μ</w:t>
      </w:r>
      <w:r>
        <w:rPr/>
        <w:t xml:space="preserve">ῳ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θ</w:t>
      </w:r>
      <w:r>
        <w:rPr/>
        <w:t xml:space="preserve">μ</w:t>
      </w:r>
      <w:r>
        <w:rPr/>
        <w:t xml:space="preserve">ῳ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ρ</w:t>
      </w:r>
      <w:r>
        <w:rPr/>
        <w:t xml:space="preserve">ῳ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ῦ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γ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ψ</w:t>
      </w:r>
      <w:r>
        <w:rPr/>
        <w:t xml:space="preserve">ι</w:t>
      </w:r>
      <w:r>
        <w:rPr/>
        <w:t xml:space="preserve">μ</w:t>
      </w:r>
      <w:r>
        <w:rPr/>
        <w:t xml:space="preserve">μ</w:t>
      </w:r>
      <w:r>
        <w:rPr/>
        <w:t xml:space="preserve">ύ</w:t>
      </w:r>
      <w:r>
        <w:rPr/>
        <w:t xml:space="preserve">θ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μ</w:t>
      </w:r>
      <w:r>
        <w:rPr/>
        <w:t xml:space="preserve">ῳ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ο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τ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τ</w:t>
      </w:r>
      <w:r>
        <w:rPr/>
        <w:t xml:space="preserve">ρ</w:t>
      </w:r>
      <w:r>
        <w:rPr/>
        <w:t xml:space="preserve">ω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ę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2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υ</w:t>
      </w:r>
      <w:r>
        <w:rPr/>
        <w:t xml:space="preserve">η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μ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ρ</w:t>
      </w:r>
      <w:r>
        <w:rPr/>
        <w:t xml:space="preserve"/>
      </w:r>
      <w:br/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μ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ά</w:t>
      </w:r>
      <w:r>
        <w:rPr/>
        <w:t xml:space="preserve">φ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ὗ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ο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ὥ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ὴ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/>
      </w:r>
      <w:br/>
      <w:r>
        <w:rPr/>
        <w:t xml:space="preserve">σ</w:t>
      </w:r>
      <w:r>
        <w:rPr/>
        <w:t xml:space="preserve">ω</w:t>
      </w:r>
      <w:r>
        <w:rPr/>
        <w:t xml:space="preserve">ζ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γ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σ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σ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/>
      </w:r>
      <w:br/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μ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ε</w:t>
      </w:r>
      <w:r>
        <w:rPr/>
        <w:t xml:space="preserve">ν</w:t>
      </w:r>
      <w:r>
        <w:rPr/>
        <w:t xml:space="preserve">ή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ἔ</w:t>
      </w:r>
      <w:r>
        <w:rPr/>
        <w:t xml:space="preserve">ξ</w:t>
      </w:r>
      <w:r>
        <w:rPr/>
        <w:t xml:space="preserve">,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/>
      </w:r>
      <w:br/>
      <w:r>
        <w:rPr/>
        <w:t xml:space="preserve">δ</w:t>
      </w:r>
      <w:r>
        <w:rPr/>
        <w:t xml:space="preserve">υ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ό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ύ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/>
      </w:r>
    </w:p>
    <w:p>
      <w:r>
        <w:t xml:space="preserve">image name: Λ-0032.jpg</w:t>
        <w:br/>
      </w:r>
      <w:r>
        <w:t xml:space="preserve">original page number: 32</w:t>
        <w:br/>
      </w:r>
    </w:p>
    <w:p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7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χ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χ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: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ά</w:t>
      </w:r>
      <w:r>
        <w:rPr/>
        <w:t xml:space="preserve">κ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ά</w:t>
      </w:r>
      <w:r>
        <w:rPr/>
        <w:t xml:space="preserve">ν</w:t>
      </w:r>
      <w:r>
        <w:rPr/>
        <w:t xml:space="preserve">ῳ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τ</w:t>
      </w:r>
      <w:r>
        <w:rPr/>
        <w:t xml:space="preserve">ι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)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χ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χ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ω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ω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ό</w:t>
      </w:r>
      <w:r>
        <w:rPr/>
        <w:t xml:space="preserve">β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δ</w:t>
      </w:r>
      <w:r>
        <w:rPr/>
        <w:t xml:space="preserve">ό</w:t>
      </w:r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β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ἥ</w:t>
      </w:r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6</w:t>
      </w:r>
      <w:r>
        <w:rPr/>
        <w:t xml:space="preserve"/>
      </w:r>
      <w:br/>
      <w:r>
        <w:rPr/>
        <w:t xml:space="preserve">Λ</w:t>
      </w:r>
      <w:r>
        <w:rPr/>
        <w:t xml:space="preserve">ό</w:t>
      </w:r>
      <w:r>
        <w:rPr/>
        <w:t xml:space="preserve">β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ε</w:t>
      </w:r>
      <w:r>
        <w:rPr/>
        <w:t xml:space="preserve"/>
      </w:r>
      <w:br/>
      <w:r>
        <w:rPr/>
        <w:t xml:space="preserve">ὥ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β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β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ἡ</w:t>
      </w:r>
      <w:r>
        <w:rPr/>
        <w:t xml:space="preserve">π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β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ύ</w:t>
      </w:r>
      <w:r>
        <w:rPr/>
        <w:t xml:space="preserve">χ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ὥ</w:t>
      </w:r>
      <w:r>
        <w:rPr/>
        <w:t xml:space="preserve">ν</w:t>
      </w:r>
      <w:r>
        <w:rPr/>
        <w:t xml:space="preserve">υ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ω</w:t>
      </w:r>
      <w:r>
        <w:rPr/>
        <w:t xml:space="preserve">ν</w:t>
      </w:r>
      <w:r>
        <w:rPr/>
        <w:t xml:space="preserve">υ</w:t>
      </w:r>
      <w:r>
        <w:rPr/>
        <w:t xml:space="preserve">γ</w:t>
      </w:r>
      <w:r>
        <w:rPr/>
        <w:t xml:space="preserve">ί</w:t>
      </w:r>
      <w:r>
        <w:rPr/>
        <w:t xml:space="preserve">σ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β</w:t>
      </w:r>
      <w:r>
        <w:rPr/>
        <w:t xml:space="preserve">ὸ</w:t>
      </w:r>
      <w:r>
        <w:rPr/>
        <w:t xml:space="preserve">ς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ε</w:t>
      </w:r>
      <w:r>
        <w:rPr/>
        <w:t xml:space="preserve">β</w:t>
      </w:r>
      <w:r>
        <w:rPr/>
        <w:t xml:space="preserve">ί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ά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ἐ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β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β</w:t>
      </w:r>
      <w:r>
        <w:rPr/>
        <w:t xml:space="preserve">ο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ύ</w:t>
      </w:r>
      <w:r>
        <w:rPr/>
        <w:t xml:space="preserve">λ</w:t>
      </w:r>
      <w:r>
        <w:rPr/>
        <w:t xml:space="preserve">ο</w:t>
      </w:r>
      <w:r>
        <w:rPr/>
        <w:t xml:space="preserve">β</w:t>
      </w:r>
      <w:r>
        <w:rPr/>
        <w:t xml:space="preserve">α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β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σ</w:t>
      </w:r>
      <w:r>
        <w:rPr/>
        <w:t xml:space="preserve">ή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σ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δ</w:t>
      </w:r>
      <w:r>
        <w:rPr/>
        <w:t xml:space="preserve">ό</w:t>
      </w:r>
      <w:r>
        <w:rPr/>
        <w:t xml:space="preserve">λ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δ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β</w:t>
      </w:r>
      <w:r>
        <w:rPr/>
        <w:t xml:space="preserve">ο</w:t>
      </w:r>
      <w:r>
        <w:rPr/>
        <w:t xml:space="preserve">ὶ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δ</w:t>
      </w:r>
      <w:r>
        <w:rPr/>
        <w:t xml:space="preserve">ό</w:t>
      </w:r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σ</w:t>
      </w:r>
      <w:r>
        <w:rPr/>
        <w:t xml:space="preserve">η</w:t>
      </w:r>
      <w:r>
        <w:rPr/>
        <w:t xml:space="preserve">ό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β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ο</w:t>
      </w:r>
      <w:r>
        <w:rPr/>
        <w:t xml:space="preserve">ὶ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/>
      </w:r>
      <w:br/>
      <w:r>
        <w:rPr/>
        <w:t xml:space="preserve">Λ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ὅ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/>
      </w:r>
    </w:p>
    <w:p>
      <w:r>
        <w:t xml:space="preserve">image name: Λ-0033.jpg</w:t>
        <w:br/>
      </w:r>
      <w:r>
        <w:t xml:space="preserve">original page number: 33</w:t>
        <w:br/>
      </w:r>
    </w:p>
    <w:p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ε</w:t>
      </w:r>
      <w:r>
        <w:rPr/>
        <w:t xml:space="preserve">ν</w:t>
      </w:r>
      <w:r>
        <w:rPr/>
        <w:t xml:space="preserve">ό</w:t>
      </w:r>
      <w:r>
        <w:rPr/>
        <w:t xml:space="preserve">δ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λ</w:t>
      </w:r>
      <w:r>
        <w:rPr/>
        <w:t xml:space="preserve">ώ</w:t>
      </w:r>
      <w:r>
        <w:rPr/>
        <w:t xml:space="preserve">π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ο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ά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/>
      </w:r>
      <w:br/>
      <w:r>
        <w:rPr/>
        <w:t xml:space="preserve">"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ὄ</w:t>
      </w:r>
      <w:r>
        <w:rPr/>
        <w:t xml:space="preserve">ψ</w:t>
      </w:r>
      <w:r>
        <w:rPr/>
        <w:t xml:space="preserve">ο</w:t>
      </w:r>
      <w:r>
        <w:rPr/>
        <w:t xml:space="preserve">ί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έ</w:t>
      </w:r>
      <w:r>
        <w:rPr/>
        <w:t xml:space="preserve">ψ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ώ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ę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</w:p>
    <w:p>
      <w:r>
        <w:t xml:space="preserve">image name: Λ-0034.jpg</w:t>
        <w:br/>
      </w:r>
      <w:r>
        <w:t xml:space="preserve">original page number: 34</w:t>
        <w:br/>
      </w:r>
    </w:p>
    <w:p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ι</w:t>
      </w:r>
      <w:r>
        <w:rPr/>
        <w:t xml:space="preserve">δ</w:t>
      </w:r>
      <w:r>
        <w:rPr/>
        <w:t xml:space="preserve">ή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ὀ</w:t>
      </w:r>
      <w:r>
        <w:rPr/>
        <w:t xml:space="preserve">λ</w:t>
      </w:r>
      <w:r>
        <w:rPr/>
        <w:t xml:space="preserve">έ</w:t>
      </w:r>
      <w:r>
        <w:rPr/>
        <w:t xml:space="preserve">θ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μ</w:t>
      </w:r>
      <w:r>
        <w:rPr/>
        <w:t xml:space="preserve">έ</w:t>
      </w:r>
      <w:r>
        <w:rPr/>
        <w:t xml:space="preserve">η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α</w:t>
      </w:r>
      <w:r>
        <w:rPr/>
        <w:t xml:space="preserve">ρ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/>
      </w:r>
      <w:br/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ά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α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υ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ὥ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δ</w:t>
      </w:r>
      <w:r>
        <w:rPr/>
        <w:t xml:space="preserve"> </w:t>
      </w:r>
      <w:r>
        <w:rPr/>
        <w:t xml:space="preserve">ἀ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α</w:t>
      </w:r>
      <w:r>
        <w:rPr/>
        <w:t xml:space="preserve">δ</w:t>
      </w:r>
      <w:r>
        <w:rPr/>
        <w:t xml:space="preserve">ὰ</w:t>
      </w:r>
      <w:r>
        <w:rPr/>
        <w:t xml:space="preserve"> </w:t>
      </w:r>
      <w:r>
        <w:rPr/>
        <w:t xml:space="preserve">ὥ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μ</w:t>
      </w:r>
      <w:r>
        <w:rPr/>
        <w:t xml:space="preserve">ά</w:t>
      </w:r>
      <w:r>
        <w:rPr/>
        <w:t xml:space="preserve">¬</w:t>
      </w:r>
      <w:r>
        <w:rPr/>
        <w:t xml:space="preserve"> </w:t>
      </w:r>
      <w:r>
        <w:rPr/>
        <w:t xml:space="preserve">ι</w:t>
      </w:r>
      <w:r>
        <w:rPr/>
        <w:t xml:space="preserve"/>
      </w:r>
      <w:br/>
      <w:r>
        <w:rPr/>
        <w:t xml:space="preserve">δ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ῥ</w:t>
      </w:r>
      <w:r>
        <w:rPr/>
        <w:t xml:space="preserve">ι</w:t>
      </w:r>
      <w:r>
        <w:rPr/>
        <w:t xml:space="preserve">ζ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Λ</w:t>
      </w:r>
      <w:r>
        <w:rPr/>
        <w:t xml:space="preserve">ό</w:t>
      </w:r>
      <w:r>
        <w:rPr/>
        <w:t xml:space="preserve">π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β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ὴ</w:t>
      </w:r>
      <w:r>
        <w:rPr/>
        <w:t xml:space="preserve"> </w:t>
      </w:r>
      <w:r>
        <w:rPr/>
        <w:t xml:space="preserve">β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π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ό</w:t>
      </w:r>
      <w:r>
        <w:rPr/>
        <w:t xml:space="preserve">ρ</w:t>
      </w:r>
      <w:r>
        <w:rPr/>
        <w:t xml:space="preserve">δ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ρ</w:t>
      </w:r>
      <w:r>
        <w:rPr/>
        <w:t xml:space="preserve">δ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φ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ί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/>
      </w:r>
    </w:p>
    <w:p>
      <w:r>
        <w:t xml:space="preserve">image name: Λ-0035.jpg</w:t>
        <w:br/>
      </w:r>
      <w:r>
        <w:t xml:space="preserve">original page number: 35</w:t>
        <w:br/>
      </w:r>
    </w:p>
    <w:p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ρ</w:t>
      </w:r>
      <w:r>
        <w:rPr/>
        <w:t xml:space="preserve">δ</w:t>
      </w:r>
      <w:r>
        <w:rPr/>
        <w:t xml:space="preserve">ω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ώ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ρ</w:t>
      </w:r>
      <w:r>
        <w:rPr/>
        <w:t xml:space="preserve">τ</w:t>
      </w:r>
      <w:r>
        <w:rPr/>
        <w:t xml:space="preserve">ῳ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ρ</w:t>
      </w:r>
      <w:r>
        <w:rPr/>
        <w:t xml:space="preserve">υ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¬</w:t>
      </w:r>
      <w:r>
        <w:rPr/>
        <w:t xml:space="preserve"/>
      </w:r>
      <w:br/>
      <w:r>
        <w:rPr/>
        <w:t xml:space="preserve">ε</w:t>
      </w:r>
      <w:r>
        <w:rPr/>
        <w:t xml:space="preserve">ἰ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ο</w:t>
      </w:r>
      <w:r>
        <w:rPr/>
        <w:t xml:space="preserve">ν</w:t>
      </w:r>
      <w:r>
        <w:rPr/>
        <w:t xml:space="preserve">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ῶ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ῦ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Α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7</w:t>
      </w:r>
      <w:r>
        <w:rPr/>
        <w:t xml:space="preserve">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ζ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ῳ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ῦ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'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ο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φ</w:t>
      </w:r>
      <w:r>
        <w:rPr/>
        <w:t xml:space="preserve">α</w:t>
      </w:r>
      <w:r>
        <w:rPr/>
        <w:t xml:space="preserve">δ</w:t>
      </w:r>
      <w:r>
        <w:rPr/>
        <w:t xml:space="preserve">ί</w:t>
      </w:r>
      <w:r>
        <w:rPr/>
        <w:t xml:space="preserve"> 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Α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φ</w:t>
      </w:r>
      <w:r>
        <w:rPr/>
        <w:t xml:space="preserve">ά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ό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φ</w:t>
      </w:r>
      <w:r>
        <w:rPr/>
        <w:t xml:space="preserve">α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ψ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φ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"</w:t>
      </w:r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χ</w:t>
      </w:r>
      <w:r>
        <w:rPr/>
        <w:t xml:space="preserve">α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"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x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ῃ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μ</w:t>
      </w:r>
      <w:r>
        <w:rPr/>
        <w:t xml:space="preserve">έ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x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β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ῦ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υ</w:t>
      </w:r>
      <w:r>
        <w:rPr/>
        <w:t xml:space="preserve">α</w:t>
      </w:r>
      <w:r>
        <w:rPr/>
        <w:t xml:space="preserve">ν</w:t>
      </w:r>
      <w:r>
        <w:rPr/>
        <w:t xml:space="preserve">ὰ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β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υ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Α</w:t>
      </w:r>
      <w:r>
        <w:rPr/>
        <w:t xml:space="preserve">υ</w:t>
      </w:r>
      <w:r>
        <w:rPr/>
        <w:t xml:space="preserve">γ</w:t>
      </w:r>
      <w:r>
        <w:rPr/>
        <w:t xml:space="preserve">ί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ί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ῃ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ι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φ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μ</w:t>
      </w:r>
      <w:r>
        <w:rPr/>
        <w:t xml:space="preserve">π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ί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ί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ί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</w:p>
    <w:p>
      <w:r>
        <w:t xml:space="preserve">image name: Λ-0036.jpg</w:t>
        <w:br/>
      </w:r>
      <w:r>
        <w:t xml:space="preserve">original page number: 36</w:t>
        <w:br/>
      </w:r>
    </w:p>
    <w:p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4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ἢ</w:t>
      </w:r>
      <w:r>
        <w:rPr/>
        <w:t xml:space="preserve">λ</w:t>
      </w:r>
      <w:r>
        <w:rPr/>
        <w:t xml:space="preserve">ε</w:t>
      </w:r>
      <w:r>
        <w:rPr/>
        <w:t xml:space="preserve">κ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τ</w:t>
      </w:r>
      <w:r>
        <w:rPr/>
        <w:t xml:space="preserve">κ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Λ</w:t>
      </w:r>
      <w:r>
        <w:rPr/>
        <w:t xml:space="preserve">ύ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ὥ</w:t>
      </w:r>
      <w:r>
        <w:rPr/>
        <w:t xml:space="preserve">θ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,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ῦ</w:t>
      </w:r>
      <w:r>
        <w:rPr/>
        <w:t xml:space="preserve">ρ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ῶ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ὁ</w:t>
      </w:r>
      <w:r>
        <w:rPr/>
        <w:t xml:space="preserve">κ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/>
      </w:r>
      <w:br/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γ</w:t>
      </w:r>
      <w:r>
        <w:rPr/>
        <w:t xml:space="preserve">ξ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ι</w:t>
      </w:r>
      <w:r>
        <w:rPr/>
        <w:t xml:space="preserve">ζ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ί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Λ</w:t>
      </w:r>
      <w:r>
        <w:rPr/>
        <w:t xml:space="preserve">ύ</w:t>
      </w:r>
      <w:r>
        <w:rPr/>
        <w:t xml:space="preserve">γ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t xml:space="preserve">image name: Λ-0037.jpg</w:t>
        <w:br/>
      </w:r>
      <w:r>
        <w:t xml:space="preserve">original page number: 37</w:t>
        <w:br/>
      </w:r>
    </w:p>
    <w:p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</w:p>
    <w:p>
      <w:r>
        <w:t xml:space="preserve">image name: Λ-0038.jpg</w:t>
        <w:br/>
      </w:r>
      <w:r>
        <w:t xml:space="preserve">original page number: 38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β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κ</w:t>
      </w:r>
      <w:r>
        <w:rPr/>
        <w:t xml:space="preserve">ι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γ</w:t>
      </w:r>
      <w:r>
        <w:rPr/>
        <w:t xml:space="preserve">ξ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δ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/>
      </w:r>
    </w:p>
    <w:p>
      <w:r>
        <w:t xml:space="preserve">image name: Λ-0039.jpg</w:t>
        <w:br/>
      </w:r>
      <w:r>
        <w:t xml:space="preserve">original page number: 39</w:t>
        <w:br/>
      </w:r>
    </w:p>
    <w:p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â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ά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ι</w:t>
      </w:r>
      <w:r>
        <w:rPr/>
        <w:t xml:space="preserve">ο</w:t>
      </w:r>
      <w:r>
        <w:rPr/>
        <w:t xml:space="preserve">π</w:t>
      </w:r>
      <w:r>
        <w:rPr/>
        <w:t xml:space="preserve">ά</w:t>
      </w:r>
      <w:r>
        <w:rPr/>
        <w:t xml:space="preserve">¬</w:t>
      </w:r>
      <w:r>
        <w:rPr/>
        <w:t xml:space="preserve"/>
      </w:r>
      <w:br/>
      <w:r>
        <w:rPr/>
        <w:t xml:space="preserve">3</w:t>
      </w:r>
      <w:r>
        <w:rPr/>
        <w:t xml:space="preserve">υ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α</w:t>
      </w:r>
      <w:r>
        <w:rPr/>
        <w:t xml:space="preserve">ύ</w:t>
      </w:r>
      <w:r>
        <w:rPr/>
        <w:t xml:space="preserve">ε</w:t>
      </w:r>
      <w:r>
        <w:rPr/>
        <w:t xml:space="preserve">α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</w:p>
    <w:p>
      <w:r>
        <w:t xml:space="preserve">image name: Λ-0040.jpg</w:t>
        <w:br/>
      </w:r>
      <w:r>
        <w:t xml:space="preserve">original page number: 40</w:t>
        <w:br/>
      </w:r>
    </w:p>
    <w:p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y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γ</w:t>
      </w:r>
      <w:r>
        <w:rPr/>
        <w:t xml:space="preserve">ρ</w:t>
      </w:r>
      <w:r>
        <w:rPr/>
        <w:t xml:space="preserve">ς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γ</w:t>
      </w:r>
      <w:r>
        <w:rPr/>
        <w:t xml:space="preserve">ρ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ύ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ύ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π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χ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μ</w:t>
      </w:r>
      <w:r>
        <w:rPr/>
        <w:t xml:space="preserve">ν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ω</w:t>
      </w:r>
      <w:r>
        <w:rPr/>
        <w:t xml:space="preserve">π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ω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ά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π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ύ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ξ</w:t>
      </w:r>
      <w:r>
        <w:rPr/>
        <w:t xml:space="preserve">ά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</w:p>
    <w:p>
      <w:r>
        <w:t xml:space="preserve">image name: Λ-0041.jpg</w:t>
        <w:br/>
      </w:r>
      <w:r>
        <w:t xml:space="preserve">original page number: 41</w:t>
        <w:br/>
      </w:r>
    </w:p>
    <w:p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ό</w:t>
      </w:r>
      <w:r>
        <w:rPr/>
        <w:t xml:space="preserve">δ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Α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ύ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ὀ</w:t>
      </w:r>
      <w:r>
        <w:rPr/>
        <w:t xml:space="preserve">λ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κ</w:t>
      </w:r>
      <w:r>
        <w:rPr/>
        <w:t xml:space="preserve">υ</w:t>
      </w:r>
      <w:r>
        <w:rPr/>
        <w:t xml:space="preserve">τ</w:t>
      </w:r>
      <w:r>
        <w:rPr/>
        <w:t xml:space="preserve">ά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γ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ύ</w:t>
      </w:r>
      <w:r>
        <w:rPr/>
        <w:t xml:space="preserve">κ</w:t>
      </w:r>
      <w:r>
        <w:rPr/>
        <w:t xml:space="preserve">ό</w:t>
      </w:r>
      <w:r>
        <w:rPr/>
        <w:t xml:space="preserve">ψ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κ</w:t>
      </w:r>
      <w:r>
        <w:rPr/>
        <w:t xml:space="preserve">ό</w:t>
      </w:r>
      <w:r>
        <w:rPr/>
        <w:t xml:space="preserve">ψ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χ</w:t>
      </w:r>
      <w:r>
        <w:rPr/>
        <w:t xml:space="preserve">ύ</w:t>
      </w:r>
      <w:r>
        <w:rPr/>
        <w:t xml:space="preserve">σ</w:t>
      </w:r>
      <w:r>
        <w:rPr/>
        <w:t xml:space="preserve">η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ύ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ῥ</w:t>
      </w:r>
      <w:r>
        <w:rPr/>
        <w:t xml:space="preserve">ύ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ά</w:t>
      </w:r>
      <w:r>
        <w:rPr/>
        <w:t xml:space="preserve">ῤ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ύ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ύ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ῶ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ά</w:t>
      </w:r>
      <w:r>
        <w:rPr/>
        <w:t xml:space="preserve">γ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ά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ά</w:t>
      </w:r>
      <w:r>
        <w:rPr/>
        <w:t xml:space="preserve">χ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π</w:t>
      </w:r>
      <w:r>
        <w:rPr/>
        <w:t xml:space="preserve">έ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μ</w:t>
      </w:r>
      <w:r>
        <w:rPr/>
        <w:t xml:space="preserve">ά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χ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ο</w:t>
      </w:r>
      <w:r>
        <w:rPr/>
        <w:t xml:space="preserve"> 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έ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λ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ο</w:t>
      </w:r>
      <w:r>
        <w:rPr/>
        <w:t xml:space="preserve">ς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ῥ</w:t>
      </w:r>
      <w:r>
        <w:rPr/>
        <w:t xml:space="preserve">ί</w:t>
      </w:r>
      <w:r>
        <w:rPr/>
        <w:t xml:space="preserve">ν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/>
      </w:r>
    </w:p>
    <w:p>
      <w:r>
        <w:t xml:space="preserve">image name: Λ-0042.jpg</w:t>
        <w:br/>
      </w:r>
      <w:r>
        <w:t xml:space="preserve">original page number: 42</w:t>
        <w:br/>
      </w:r>
    </w:p>
    <w:p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Ἡ</w:t>
      </w:r>
      <w:r>
        <w:rPr/>
        <w:t xml:space="preserve">λ</w:t>
      </w:r>
      <w:r>
        <w:rPr/>
        <w:t xml:space="preserve">ύ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Φ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ύ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ὥ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ἰ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ε</w:t>
      </w:r>
      <w:r>
        <w:rPr/>
        <w:t xml:space="preserve">ν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“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“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*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“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“</w:t>
      </w:r>
      <w:r>
        <w:rPr/>
        <w:t xml:space="preserve">“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“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“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4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4</w:t>
      </w:r>
      <w:r>
        <w:rPr/>
        <w:t xml:space="preserve">4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4</w:t>
      </w:r>
      <w:r>
        <w:rPr/>
        <w:t xml:space="preserve"/>
      </w:r>
      <w:br/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4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“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“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“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*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“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*</w:t>
      </w:r>
      <w:r>
        <w:rPr/>
        <w:t xml:space="preserve"/>
      </w:r>
      <w:br/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t xml:space="preserve">image name: Λ-0043.jpg</w:t>
        <w:br/>
      </w:r>
      <w:r>
        <w:t xml:space="preserve">original page number: 43</w:t>
        <w:br/>
      </w:r>
    </w:p>
    <w:p>
      <w:r>
        <w:rPr/>
        <w:t xml:space="preserve">5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υ</w:t>
      </w:r>
      <w:r>
        <w:rPr/>
        <w:t xml:space="preserve">δ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φ</w:t>
      </w:r>
      <w:r>
        <w:rPr/>
        <w:t xml:space="preserve">0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ὴ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ἐ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δ</w:t>
      </w:r>
      <w:r>
        <w:rPr/>
        <w:t xml:space="preserve">ύ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σ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γ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π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κ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ν</w:t>
      </w:r>
      <w:r>
        <w:rPr/>
        <w:t xml:space="preserve">t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ύ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/>
      </w:r>
      <w:br/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ν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ἀ</w:t>
      </w:r>
      <w:r>
        <w:rPr/>
        <w:t xml:space="preserve">γ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/>
      </w:r>
    </w:p>
    <w:p>
      <w:r>
        <w:t xml:space="preserve">image name: Λ-0044.jpg</w:t>
        <w:br/>
      </w:r>
      <w:r>
        <w:t xml:space="preserve">original page number: 44</w:t>
        <w:br/>
      </w:r>
    </w:p>
    <w:p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ν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ί</w:t>
      </w:r>
      <w:r>
        <w:rPr/>
        <w:t xml:space="preserve">γ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ν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σ</w:t>
      </w:r>
      <w:r>
        <w:rPr/>
        <w:t xml:space="preserve">μ</w:t>
      </w:r>
      <w:r>
        <w:rPr/>
        <w:t xml:space="preserve">ί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: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θ</w:t>
      </w:r>
      <w:r>
        <w:rPr/>
        <w:t xml:space="preserve">ρ</w:t>
      </w:r>
      <w:r>
        <w:rPr/>
        <w:t xml:space="preserve">υ</w:t>
      </w:r>
      <w:r>
        <w:rPr/>
        <w:t xml:space="preserve">δ</w:t>
      </w:r>
      <w:r>
        <w:rPr/>
        <w:t xml:space="preserve">η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ω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ἀ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ὲ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ὅ</w:t>
      </w:r>
      <w:r>
        <w:rPr/>
        <w:t xml:space="preserve">ξ</w:t>
      </w:r>
      <w:r>
        <w:rPr/>
        <w:t xml:space="preserve">έ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ώ</w:t>
      </w:r>
      <w:r>
        <w:rPr/>
        <w:t xml:space="preserve">μ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ἀ</w:t>
      </w:r>
      <w:r>
        <w:rPr/>
        <w:t xml:space="preserve">π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θ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ή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ἐ</w:t>
      </w:r>
      <w:r>
        <w:rPr/>
        <w:t xml:space="preserve">ι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ω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γ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