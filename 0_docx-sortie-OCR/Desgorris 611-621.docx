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05f389a" w14:textId="305f389a">
      <w:pPr>
        <w15:collapsed w:val="false"/>
      </w:pPr>
      <w:r>
        <w:t xml:space="preserve">image name: Σ-0099.jpg</w:t>
        <w:br/>
      </w:r>
      <w:r>
        <w:t xml:space="preserve">original page number: 99</w:t>
        <w:br/>
      </w:r>
    </w:p>
    <w:p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</w:p>
    <w:p>
      <w:r>
        <w:t xml:space="preserve">image name: Σ-0100.jpg</w:t>
        <w:br/>
      </w:r>
      <w:r>
        <w:t xml:space="preserve">original page number: 100</w:t>
        <w:br/>
      </w:r>
    </w:p>
    <w:p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α</w:t>
      </w:r>
      <w:r>
        <w:rPr/>
        <w:t xml:space="preserve">π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ò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υ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ύ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</w:p>
    <w:p>
      <w:r>
        <w:t xml:space="preserve">image name: Σ-0101.jpg</w:t>
        <w:br/>
      </w:r>
      <w:r>
        <w:t xml:space="preserve">original page number: 101</w:t>
        <w:br/>
      </w:r>
    </w:p>
    <w:p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ῦ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ή</w:t>
      </w:r>
      <w:r>
        <w:rPr/>
        <w:t xml:space="preserve">ν</w:t>
      </w:r>
      <w:r>
        <w:rPr/>
        <w:t xml:space="preserve">ώ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ύ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/>
      </w:r>
      <w:br/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ι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μ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ά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λ</w:t>
      </w:r>
      <w:r>
        <w:rPr/>
        <w:t xml:space="preserve">ω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ὴ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ε</w:t>
      </w:r>
      <w:r>
        <w:rPr/>
        <w:t xml:space="preserve">χ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(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γ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κ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α</w:t>
      </w:r>
      <w:r>
        <w:rPr/>
        <w:t xml:space="preserve">κ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μ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/>
      </w:r>
    </w:p>
    <w:p>
      <w:r>
        <w:t xml:space="preserve">image name: Σ-0102.jpg</w:t>
        <w:br/>
      </w:r>
      <w:r>
        <w:t xml:space="preserve">original page number: 102</w:t>
        <w:br/>
      </w:r>
    </w:p>
    <w:p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j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ò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/>
      </w:r>
    </w:p>
    <w:p>
      <w:r>
        <w:t xml:space="preserve">image name: Σ-0103.jpg</w:t>
        <w:br/>
      </w:r>
      <w:r>
        <w:t xml:space="preserve">original page number: 103</w:t>
        <w:br/>
      </w:r>
    </w:p>
    <w:p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s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υ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μ</w:t>
      </w:r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π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ι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ύ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ῇ</w:t>
      </w:r>
      <w:r>
        <w:rPr/>
        <w:t xml:space="preserve"> </w:t>
      </w:r>
      <w:r>
        <w:rPr/>
        <w:t xml:space="preserve">χ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ύ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γ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ά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η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„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>„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„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„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„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ῳ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σ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γ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/>
      </w:r>
    </w:p>
    <w:p>
      <w:r>
        <w:t xml:space="preserve">image name: Σ-0104.jpg</w:t>
        <w:br/>
      </w:r>
      <w:r>
        <w:t xml:space="preserve">original page number: 104</w:t>
        <w:br/>
      </w:r>
    </w:p>
    <w:p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e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ύ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γ</w:t>
      </w:r>
      <w:r>
        <w:rPr/>
        <w:t xml:space="preserve">ε</w:t>
      </w:r>
      <w:r>
        <w:rPr/>
        <w:t xml:space="preserve">ί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τ</w:t>
      </w:r>
      <w:r>
        <w:rPr/>
        <w:t xml:space="preserve">η</w:t>
      </w:r>
      <w:r>
        <w:rPr/>
        <w:t xml:space="preserve">ξ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ę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ί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τ</w:t>
      </w:r>
      <w:r>
        <w:rPr/>
        <w:t xml:space="preserve">ή</w:t>
      </w:r>
      <w:r>
        <w:rPr/>
        <w:t xml:space="preserve">κ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υ</w:t>
      </w:r>
      <w:r>
        <w:rPr/>
        <w:t xml:space="preserve">ρ</w:t>
      </w:r>
      <w:r>
        <w:rPr/>
        <w:t xml:space="preserve">ε</w:t>
      </w:r>
      <w:r>
        <w:rPr/>
        <w:t xml:space="preserve">τ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</w:p>
    <w:p>
      <w:r>
        <w:t xml:space="preserve">image name: Σ-0105.jpg</w:t>
        <w:br/>
      </w:r>
      <w:r>
        <w:t xml:space="preserve">original page number: 105</w:t>
        <w:br/>
      </w:r>
    </w:p>
    <w:p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ὑ</w:t>
      </w:r>
      <w:r>
        <w:rPr/>
        <w:t xml:space="preserve">γ</w:t>
      </w:r>
      <w:r>
        <w:rPr/>
        <w:t xml:space="preserve">ι</w:t>
      </w:r>
      <w:r>
        <w:rPr/>
        <w:t xml:space="preserve">ε</w:t>
      </w:r>
      <w:r>
        <w:rPr/>
        <w:t xml:space="preserve">ν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υ</w:t>
      </w:r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λ</w:t>
      </w:r>
      <w:r>
        <w:rPr/>
        <w:t xml:space="preserve">η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ἄ</w:t>
      </w:r>
      <w:r>
        <w:rPr/>
        <w:t xml:space="preserve">λ</w:t>
      </w:r>
      <w:r>
        <w:rPr/>
        <w:t xml:space="preserve">γ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ι</w:t>
      </w:r>
      <w:r>
        <w:rPr/>
        <w:t xml:space="preserve">η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χ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ύ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π</w:t>
      </w:r>
      <w:r>
        <w:rPr/>
        <w:t xml:space="preserve">τ</w:t>
      </w:r>
      <w:r>
        <w:rPr/>
        <w:t xml:space="preserve">η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ύ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κ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δ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κ</w:t>
      </w:r>
      <w:r>
        <w:rPr/>
        <w:t xml:space="preserve">ό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ά</w:t>
      </w:r>
      <w:r>
        <w:rPr/>
        <w:t xml:space="preserve">μ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(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</w:p>
    <w:p>
      <w:r>
        <w:t xml:space="preserve">image name: Σ-0106.jpg</w:t>
        <w:br/>
      </w:r>
      <w:r>
        <w:t xml:space="preserve">original page number: 106</w:t>
        <w:br/>
      </w:r>
    </w:p>
    <w:p>
      <w:r>
        <w:rPr/>
        <w:t xml:space="preserve">"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"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ἕ</w:t>
      </w:r>
      <w:r>
        <w:rPr/>
        <w:t xml:space="preserve">ζ</w:t>
      </w:r>
      <w:r>
        <w:rPr/>
        <w:t xml:space="preserve">ω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/>
      </w:r>
      <w:br/>
      <w:r>
        <w:rPr/>
        <w:t xml:space="preserve">φ</w:t>
      </w:r>
      <w:r>
        <w:rPr/>
        <w:t xml:space="preserve">λ</w:t>
      </w:r>
      <w:r>
        <w:rPr/>
        <w:t xml:space="preserve">ο</w:t>
      </w:r>
      <w:r>
        <w:rPr/>
        <w:t xml:space="preserve">ι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 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â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ξ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ξ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γ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κ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α</w:t>
      </w:r>
      <w:r>
        <w:rPr/>
        <w:t xml:space="preserve">ε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ἑ</w:t>
      </w:r>
      <w:r>
        <w:rPr/>
        <w:t xml:space="preserve">μ</w:t>
      </w:r>
      <w:r>
        <w:rPr/>
        <w:t xml:space="preserve">ε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ύ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ξ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ῶ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</w:p>
    <w:p>
      <w:r>
        <w:t xml:space="preserve">image name: Σ-0107.jpg</w:t>
        <w:br/>
      </w:r>
      <w:r>
        <w:t xml:space="preserve">original page number: 107</w:t>
        <w:br/>
      </w:r>
    </w:p>
    <w:p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ξ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 </w:t>
      </w:r>
      <w:r>
        <w:rPr/>
        <w:t xml:space="preserve">ψ</w:t>
      </w:r>
      <w:r>
        <w:rPr/>
        <w:t xml:space="preserve">μ</w:t>
      </w:r>
      <w:r>
        <w:rPr/>
        <w:t xml:space="preserve">μ</w:t>
      </w:r>
      <w:r>
        <w:rPr/>
        <w:t xml:space="preserve">ύ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ύ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β</w:t>
      </w:r>
      <w:r>
        <w:rPr/>
        <w:t xml:space="preserve">ά</w:t>
      </w:r>
      <w:r>
        <w:rPr/>
        <w:t xml:space="preserve">λ</w:t>
      </w:r>
      <w:r>
        <w:rPr/>
        <w:t xml:space="preserve">λ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ὅ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ἰ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ὄ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ξ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λ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ξ</w:t>
      </w:r>
      <w:r>
        <w:rPr/>
        <w:t xml:space="preserve">η</w:t>
      </w:r>
      <w:r>
        <w:rPr/>
        <w:t xml:space="preserve">ρ</w:t>
      </w:r>
      <w:r>
        <w:rPr/>
        <w:t xml:space="preserve">ά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υ</w:t>
      </w:r>
      <w:r>
        <w:rPr/>
        <w:t xml:space="preserve">ν</w:t>
      </w:r>
      <w:r>
        <w:rPr/>
        <w:t xml:space="preserve">ά</w:t>
      </w:r>
      <w:r>
        <w:rPr/>
        <w:t xml:space="preserve">μ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μ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ε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ν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ἄ</w:t>
      </w:r>
      <w:r>
        <w:rPr/>
        <w:t xml:space="preserve">δ</w:t>
      </w:r>
      <w:r>
        <w:rPr/>
        <w:t xml:space="preserve">ὲ</w:t>
      </w:r>
      <w:r>
        <w:rPr/>
        <w:t xml:space="preserve">ι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¬</w:t>
      </w:r>
      <w:r>
        <w:rPr/>
        <w:t xml:space="preserve"/>
      </w:r>
      <w:br/>
      <w:r>
        <w:rPr/>
        <w:t xml:space="preserve">δ</w:t>
      </w:r>
      <w:r>
        <w:rPr/>
        <w:t xml:space="preserve">υ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ε</w:t>
      </w:r>
      <w:r>
        <w:rPr/>
        <w:t xml:space="preserve">ν</w:t>
      </w:r>
      <w:r>
        <w:rPr/>
        <w:t xml:space="preserve">ώ</w:t>
      </w:r>
      <w:r>
        <w:rPr/>
        <w:t xml:space="preserve">σ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ἐ</w:t>
      </w:r>
      <w:r>
        <w:rPr/>
        <w:t xml:space="preserve">μ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ί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τ</w:t>
      </w:r>
      <w:r>
        <w:rPr/>
        <w:t xml:space="preserve">ο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π</w:t>
      </w:r>
      <w:r>
        <w:rPr/>
        <w:t xml:space="preserve">ε</w:t>
      </w:r>
      <w:r>
        <w:rPr/>
        <w:t xml:space="preserve">¬</w:t>
      </w:r>
      <w:r>
        <w:rPr/>
        <w:t xml:space="preserve">ι</w:t>
      </w:r>
      <w:r>
        <w:rPr/>
        <w:t xml:space="preserve"/>
      </w:r>
      <w:br/>
      <w:r>
        <w:rPr/>
        <w:t xml:space="preserve">ρ</w:t>
      </w:r>
      <w:r>
        <w:rPr/>
        <w:t xml:space="preserve">ἰ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λ</w:t>
      </w:r>
      <w:r>
        <w:rPr/>
        <w:t xml:space="preserve">έ</w:t>
      </w:r>
      <w:r>
        <w:rPr/>
        <w:t xml:space="preserve">γ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μ</w:t>
      </w:r>
      <w:r>
        <w:rPr/>
        <w:t xml:space="preserve">ή</w:t>
      </w:r>
      <w:r>
        <w:rPr/>
        <w:t xml:space="preserve">κ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ῥ</w:t>
      </w:r>
      <w:r>
        <w:rPr/>
        <w:t xml:space="preserve">ά</w:t>
      </w:r>
      <w:r>
        <w:rPr/>
        <w:t xml:space="preserve">φ</w:t>
      </w:r>
      <w:r>
        <w:rPr/>
        <w:t xml:space="preserve">α</w:t>
      </w:r>
      <w:r>
        <w:rPr/>
        <w:t xml:space="preserve">ν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ἥ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 </w:t>
      </w:r>
      <w:r>
        <w:rPr/>
        <w:t xml:space="preserve">ο</w:t>
      </w:r>
      <w:r>
        <w:rPr/>
        <w:t xml:space="preserve"/>
      </w:r>
      <w:br/>
      <w:r>
        <w:rPr/>
        <w:t xml:space="preserve">ἄ</w:t>
      </w:r>
      <w:r>
        <w:rPr/>
        <w:t xml:space="preserve">λ</w:t>
      </w:r>
      <w:r>
        <w:rPr/>
        <w:t xml:space="preserve">μ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ἔ</w:t>
      </w:r>
      <w:r>
        <w:rPr/>
        <w:t xml:space="preserve">σ</w:t>
      </w:r>
      <w:r>
        <w:rPr/>
        <w:t xml:space="preserve">θ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ῆ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ὡ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ι</w:t>
      </w:r>
      <w:r>
        <w:rPr/>
        <w:t xml:space="preserve">ο</w:t>
      </w:r>
      <w:r>
        <w:rPr/>
        <w:t xml:space="preserve">ῦ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¬</w:t>
      </w:r>
      <w:r>
        <w:rPr/>
        <w:t xml:space="preserve"> </w:t>
      </w:r>
      <w:r>
        <w:rPr/>
        <w:t xml:space="preserve">ἰ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α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ί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ἀ</w:t>
      </w:r>
      <w:r>
        <w:rPr/>
        <w:t xml:space="preserve">θ</w:t>
      </w:r>
      <w:r>
        <w:rPr/>
        <w:t xml:space="preserve">ά</w:t>
      </w:r>
      <w:r>
        <w:rPr/>
        <w:t xml:space="preserve">ρ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ή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ὑ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θ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ό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ζ</w:t>
      </w:r>
      <w:r>
        <w:rPr/>
        <w:t xml:space="preserve">έ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/>
      </w:r>
      <w:br/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ὕ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ρ</w:t>
      </w:r>
      <w:r>
        <w:rPr/>
        <w:t xml:space="preserve">μ</w:t>
      </w:r>
      <w:r>
        <w:rPr/>
        <w:t xml:space="preserve">α</w:t>
      </w:r>
      <w:r>
        <w:rPr/>
        <w:t xml:space="preserve">ῖ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â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ῤ</w:t>
      </w:r>
      <w:r>
        <w:rPr/>
        <w:t xml:space="preserve">ῥ</w:t>
      </w:r>
      <w:r>
        <w:rPr/>
        <w:t xml:space="preserve">ο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ῶ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</w:p>
    <w:p>
      <w:r>
        <w:t xml:space="preserve">image name: Σ-0108.jpg</w:t>
        <w:br/>
      </w:r>
      <w:r>
        <w:t xml:space="preserve">original page number: 108</w:t>
        <w:br/>
      </w:r>
    </w:p>
    <w:p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κ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κ</w:t>
      </w:r>
      <w:r>
        <w:rPr/>
        <w:t xml:space="preserve">ο</w:t>
      </w:r>
      <w:r>
        <w:rPr/>
        <w:t xml:space="preserve">κ</w:t>
      </w:r>
      <w:r>
        <w:rPr/>
        <w:t xml:space="preserve">η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ω</w:t>
      </w:r>
      <w:r>
        <w:rPr/>
        <w:t xml:space="preserve">ρ</w:t>
      </w:r>
      <w:r>
        <w:rPr/>
        <w:t xml:space="preserve">ο</w:t>
      </w:r>
      <w:r>
        <w:rPr/>
        <w:t xml:space="preserve">κ</w:t>
      </w:r>
      <w:r>
        <w:rPr/>
        <w:t xml:space="preserve">ή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ύ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s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ὐ</w:t>
      </w:r>
      <w:r>
        <w:rPr/>
        <w:t xml:space="preserve"> </w:t>
      </w:r>
      <w:r>
        <w:rPr/>
        <w:t xml:space="preserve">ἔ</w:t>
      </w:r>
      <w:r>
        <w:rPr/>
        <w:t xml:space="preserve">χ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/>
      </w:r>
      <w:br/>
      <w:r>
        <w:rPr/>
        <w:t xml:space="preserve">γ</w:t>
      </w:r>
      <w:r>
        <w:rPr/>
        <w:t xml:space="preserve"> </w:t>
      </w:r>
      <w:r>
        <w:rPr/>
        <w:t xml:space="preserve">φ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η</w:t>
      </w:r>
      <w:r>
        <w:rPr/>
        <w:t xml:space="preserve">τ</w:t>
      </w:r>
      <w:r>
        <w:rPr/>
        <w:t xml:space="preserve">ε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ι</w:t>
      </w:r>
      <w:r>
        <w:rPr/>
        <w:t xml:space="preserve">θ</w:t>
      </w:r>
      <w:r>
        <w:rPr/>
        <w:t xml:space="preserve">ώ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ή</w:t>
      </w:r>
      <w:r>
        <w:rPr/>
        <w:t xml:space="preserve">θ</w:t>
      </w:r>
      <w:r>
        <w:rPr/>
        <w:t xml:space="preserve">ʼ</w:t>
      </w:r>
      <w:r>
        <w:rPr/>
        <w:t xml:space="preserve"/>
      </w:r>
      <w:br/>
      <w:r>
        <w:rPr/>
        <w:t xml:space="preserve">ὑ</w:t>
      </w:r>
      <w:r>
        <w:rPr/>
        <w:t xml:space="preserve">τ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ε</w:t>
      </w:r>
      <w:r>
        <w:rPr/>
        <w:t xml:space="preserve">λ</w:t>
      </w:r>
      <w:r>
        <w:rPr/>
        <w:t xml:space="preserve">έ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ὡ</w:t>
      </w:r>
      <w:r>
        <w:rPr/>
        <w:t xml:space="preserve">ς</w:t>
      </w:r>
      <w:r>
        <w:rPr/>
        <w:t xml:space="preserve"> </w:t>
      </w:r>
      <w:r>
        <w:rPr/>
        <w:t xml:space="preserve">δ</w:t>
      </w:r>
      <w:r>
        <w:rPr/>
        <w:t xml:space="preserve">ύ</w:t>
      </w:r>
      <w:r>
        <w:rPr/>
        <w:t xml:space="preserve">ν</w:t>
      </w:r>
      <w:r>
        <w:rPr/>
        <w:t xml:space="preserve">α</w:t>
      </w:r>
      <w:r>
        <w:rPr/>
        <w:t xml:space="preserve">σ</w:t>
      </w:r>
      <w:r>
        <w:rPr/>
        <w:t xml:space="preserve">θ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ά</w:t>
      </w:r>
      <w:r>
        <w:rPr/>
        <w:t xml:space="preserve">ῤ</w:t>
      </w:r>
      <w:r>
        <w:rPr/>
        <w:t xml:space="preserve">ῥ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λ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π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έ</w:t>
      </w:r>
      <w:r>
        <w:rPr/>
        <w:t xml:space="preserve">μ</w:t>
      </w:r>
      <w:r>
        <w:rPr/>
        <w:t xml:space="preserve">π</w:t>
      </w:r>
      <w:r>
        <w:rPr/>
        <w:t xml:space="preserve">ι</w:t>
      </w:r>
      <w:r>
        <w:rPr/>
        <w:t xml:space="preserve">π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μ</w:t>
      </w:r>
      <w:r>
        <w:rPr/>
        <w:t xml:space="preserve">ύ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μ</w:t>
      </w:r>
      <w:r>
        <w:rPr/>
        <w:t xml:space="preserve">υ</w:t>
      </w:r>
      <w:r>
        <w:rPr/>
        <w:t xml:space="preserve">ο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ζ</w:t>
      </w:r>
      <w:r>
        <w:rPr/>
        <w:t xml:space="preserve">ω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ὴ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μ</w:t>
      </w:r>
      <w:r>
        <w:rPr/>
        <w:t xml:space="preserve">α</w:t>
      </w:r>
      <w:r>
        <w:rPr/>
        <w:t xml:space="preserve">,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μ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ἔ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ρ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ῶ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δ</w:t>
      </w:r>
      <w:r>
        <w:rPr/>
        <w:t xml:space="preserve">ή</w:t>
      </w:r>
      <w:r>
        <w:rPr/>
        <w:t xml:space="preserve">μ</w:t>
      </w:r>
      <w:r>
        <w:rPr/>
        <w:t xml:space="preserve">ι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φ</w:t>
      </w:r>
      <w:r>
        <w:rPr/>
        <w:t xml:space="preserve">ε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ά</w:t>
      </w:r>
      <w:r>
        <w:rPr/>
        <w:t xml:space="preserve">μ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ρ</w:t>
      </w:r>
      <w:r>
        <w:rPr/>
        <w:t xml:space="preserve">ύ</w:t>
      </w:r>
      <w:r>
        <w:rPr/>
        <w:t xml:space="preserve">μ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σ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</w:p>
    <w:p>
      <w:r>
        <w:t xml:space="preserve">image name: Σ-0109.jpg</w:t>
        <w:br/>
      </w:r>
      <w:r>
        <w:t xml:space="preserve">original page number: 109</w:t>
        <w:br/>
      </w:r>
    </w:p>
    <w:p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*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&amp;</w:t>
      </w:r>
      <w:r>
        <w:rPr/>
        <w:t xml:space="preserve">ι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>“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6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“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&amp;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ἀ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γ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μ</w:t>
      </w:r>
      <w:r>
        <w:rPr/>
        <w:t xml:space="preserve">μ</w:t>
      </w:r>
      <w:r>
        <w:rPr/>
        <w:t xml:space="preserve">έ</w:t>
      </w:r>
      <w:r>
        <w:rPr/>
        <w:t xml:space="preserve">ύ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φ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ἡ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ί</w:t>
      </w:r>
      <w:r>
        <w:rPr/>
        <w:t xml:space="preserve">ῳ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ρ</w:t>
      </w:r>
      <w:r>
        <w:rPr/>
        <w:t xml:space="preserve">ε</w:t>
      </w:r>
      <w:r>
        <w:rPr/>
        <w:t xml:space="preserve">ε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ρ</w:t>
      </w:r>
      <w:r>
        <w:rPr/>
        <w:t xml:space="preserve">ὴ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ê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ὴ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n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ὸ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τ</w:t>
      </w:r>
      <w:r>
        <w:rPr/>
        <w:t xml:space="preserve">¬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Σ-0110.jpg</w:t>
        <w:br/>
      </w:r>
      <w:r>
        <w:t xml:space="preserve">original page number: 110</w:t>
        <w:br/>
      </w:r>
    </w:p>
    <w:p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ῤ</w:t>
      </w:r>
      <w:r>
        <w:rPr/>
        <w:t xml:space="preserve">ῥ</w:t>
      </w:r>
      <w:r>
        <w:rPr/>
        <w:t xml:space="preserve">η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ὁ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λ</w:t>
      </w:r>
      <w:r>
        <w:rPr/>
        <w:t xml:space="preserve">ά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ῦ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ἀ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ν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l</w:t>
      </w:r>
      <w:r>
        <w:rPr/>
        <w:t xml:space="preserve">ę</w:t>
      </w:r>
      <w:r>
        <w:rPr/>
        <w:t xml:space="preserve">,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ὰ</w:t>
      </w:r>
      <w:r>
        <w:rPr/>
        <w:t xml:space="preserve">ς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τ</w:t>
      </w:r>
      <w:r>
        <w:rPr/>
        <w:t xml:space="preserve">x</w:t>
      </w:r>
      <w:r>
        <w:rPr/>
        <w:t xml:space="preserve">τ</w:t>
      </w:r>
      <w:r>
        <w:rPr/>
        <w:t xml:space="preserve">·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ο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α</w:t>
      </w:r>
      <w:r>
        <w:rPr/>
        <w:t xml:space="preserve">λ</w:t>
      </w:r>
      <w:r>
        <w:rPr/>
        <w:t xml:space="preserve">α</w:t>
      </w:r>
      <w:r>
        <w:rPr/>
        <w:t xml:space="preserve">τ</w:t>
      </w:r>
      <w:r>
        <w:rPr/>
        <w:t xml:space="preserve">τ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y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υ</w:t>
      </w:r>
      <w:r>
        <w:rPr/>
        <w:t xml:space="preserve">μ</w:t>
      </w:r>
      <w:r>
        <w:rPr/>
        <w:t xml:space="preserve">β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ά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ῦ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κ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κ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'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ύ</w:t>
      </w:r>
      <w:r>
        <w:rPr/>
        <w:t xml:space="preserve">λ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φ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/>
      </w:r>
    </w:p>
    <w:p>
      <w:r>
        <w:t xml:space="preserve">image name: Σ-0111.jpg</w:t>
        <w:br/>
      </w:r>
      <w:r>
        <w:t xml:space="preserve">original page number: 111</w:t>
        <w:br/>
      </w:r>
    </w:p>
    <w:p>
      <w:r>
        <w:rPr/>
        <w:t xml:space="preserve">λ</w:t>
      </w:r>
      <w:r>
        <w:rPr/>
        <w:t xml:space="preserve">ε</w:t>
      </w:r>
      <w:r>
        <w:rPr/>
        <w:t xml:space="preserve">ι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ί</w:t>
      </w:r>
      <w:r>
        <w:rPr/>
        <w:t xml:space="preserve">β</w:t>
      </w:r>
      <w:r>
        <w:rPr/>
        <w:t xml:space="preserve">ε</w:t>
      </w:r>
      <w:r>
        <w:rPr/>
        <w:t xml:space="preserve">ῖ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ὅ</w:t>
      </w:r>
      <w:r>
        <w:rPr/>
        <w:t xml:space="preserve">ξ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ἐ</w:t>
      </w:r>
      <w:r>
        <w:rPr/>
        <w:t xml:space="preserve">π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θ</w:t>
      </w:r>
      <w:r>
        <w:rPr/>
        <w:t xml:space="preserve">ε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ε</w:t>
      </w:r>
      <w:r>
        <w:rPr/>
        <w:t xml:space="preserve">ῖ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ρ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ύ</w:t>
      </w:r>
      <w:r>
        <w:rPr/>
        <w:t xml:space="preserve">π</w:t>
      </w:r>
      <w:r>
        <w:rPr/>
        <w:t xml:space="preserve">ά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σ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υ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λ</w:t>
      </w:r>
      <w:r>
        <w:rPr/>
        <w:t xml:space="preserve">ή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φ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ἱ</w:t>
      </w:r>
      <w:r>
        <w:rPr/>
        <w:t xml:space="preserve">ε</w:t>
      </w:r>
      <w:r>
        <w:rPr/>
        <w:t xml:space="preserve">ρ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ῤ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/>
      </w:r>
      <w:br/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·</w:t>
      </w:r>
      <w:r>
        <w:rPr/>
        <w:t xml:space="preserve"> </w:t>
      </w:r>
      <w:r>
        <w:rPr/>
        <w:t xml:space="preserve">ἐ</w:t>
      </w:r>
      <w:r>
        <w:rPr/>
        <w:t xml:space="preserve">φ</w:t>
      </w:r>
      <w:r>
        <w:rPr/>
        <w:t xml:space="preserve">ρ</w:t>
      </w:r>
      <w:r>
        <w:rPr/>
        <w:t xml:space="preserve">ʼ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ἱ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ὶ</w:t>
      </w:r>
      <w:r>
        <w:rPr/>
        <w:t xml:space="preserve">,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/>
      </w:r>
      <w:br/>
      <w:r>
        <w:rPr/>
        <w:t xml:space="preserve">ὑ</w:t>
      </w:r>
      <w:r>
        <w:rPr/>
        <w:t xml:space="preserve">π</w:t>
      </w:r>
      <w:r>
        <w:rPr/>
        <w:t xml:space="preserve">ο</w:t>
      </w:r>
      <w:r>
        <w:rPr/>
        <w:t xml:space="preserve">κ</w:t>
      </w:r>
      <w:r>
        <w:rPr/>
        <w:t xml:space="preserve">ε</w:t>
      </w:r>
      <w:r>
        <w:rPr/>
        <w:t xml:space="preserve">ί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ὰ</w:t>
      </w:r>
      <w:r>
        <w:rPr/>
        <w:t xml:space="preserve">·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θ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ὑ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ῶ</w:t>
      </w:r>
      <w:r>
        <w:rPr/>
        <w:t xml:space="preserve">θ</w:t>
      </w:r>
      <w:r>
        <w:rPr/>
        <w:t xml:space="preserve">η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κ</w:t>
      </w:r>
      <w:r>
        <w:rPr/>
        <w:t xml:space="preserve">ω</w:t>
      </w:r>
      <w:r>
        <w:rPr/>
        <w:t xml:space="preserve">δ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ὧ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κ</w:t>
      </w:r>
      <w:r>
        <w:rPr/>
        <w:t xml:space="preserve">υ</w:t>
      </w:r>
      <w:r>
        <w:rPr/>
        <w:t xml:space="preserve">ρ</w:t>
      </w:r>
      <w:r>
        <w:rPr/>
        <w:t xml:space="preserve">τ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φ</w:t>
      </w:r>
      <w:r>
        <w:rPr/>
        <w:t xml:space="preserve">ε</w:t>
      </w:r>
      <w:r>
        <w:rPr/>
        <w:t xml:space="preserve">ρ</w:t>
      </w:r>
      <w:r>
        <w:rPr/>
        <w:t xml:space="preserve">ῇ</w:t>
      </w:r>
      <w:r>
        <w:rPr/>
        <w:t xml:space="preserve"> </w:t>
      </w:r>
      <w:r>
        <w:rPr/>
        <w:t xml:space="preserve">ε</w:t>
      </w:r>
      <w:r>
        <w:rPr/>
        <w:t xml:space="preserve">ἶ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ρ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α</w:t>
      </w:r>
      <w:r>
        <w:rPr/>
        <w:t xml:space="preserve">γ</w:t>
      </w:r>
      <w:r>
        <w:rPr/>
        <w:t xml:space="preserve">ο</w:t>
      </w:r>
      <w:r>
        <w:rPr/>
        <w:t xml:space="preserve">ρ</w:t>
      </w:r>
      <w:r>
        <w:rPr/>
        <w:t xml:space="preserve">ε</w:t>
      </w:r>
      <w:r>
        <w:rPr/>
        <w:t xml:space="preserve">ύ</w:t>
      </w:r>
      <w:r>
        <w:rPr/>
        <w:t xml:space="preserve">ε</w:t>
      </w:r>
      <w:r>
        <w:rPr/>
        <w:t xml:space="preserve">τ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x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ί</w:t>
      </w:r>
      <w:r>
        <w:rPr/>
        <w:t xml:space="preserve">ρ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ῶ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ο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π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᾽</w:t>
      </w:r>
      <w:r>
        <w:rPr/>
        <w:t xml:space="preserve"> </w:t>
      </w:r>
      <w:r>
        <w:rPr/>
        <w:t xml:space="preserve">ἢ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η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ό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>!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ρ</w:t>
      </w:r>
      <w:r>
        <w:rPr/>
        <w:t xml:space="preserve">θ</w:t>
      </w:r>
      <w:r>
        <w:rPr/>
        <w:t xml:space="preserve">ο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ὅ</w:t>
      </w:r>
      <w:r>
        <w:rPr/>
        <w:t xml:space="preserve">λ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κ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ν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ζ</w:t>
      </w:r>
      <w:r>
        <w:rPr/>
        <w:t xml:space="preserve">ό</w:t>
      </w:r>
      <w:r>
        <w:rPr/>
        <w:t xml:space="preserve">ν</w:t>
      </w:r>
      <w:r>
        <w:rPr/>
        <w:t xml:space="preserve">τ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ρ</w:t>
      </w:r>
      <w:r>
        <w:rPr/>
        <w:t xml:space="preserve">ι</w:t>
      </w:r>
      <w:r>
        <w:rPr/>
        <w:t xml:space="preserve">ῶ</w:t>
      </w:r>
      <w:r>
        <w:rPr/>
        <w:t xml:space="preserve">ν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α</w:t>
      </w:r>
      <w:r>
        <w:rPr/>
        <w:t xml:space="preserve">)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)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¬</w:t>
      </w:r>
      <w:r>
        <w:rPr/>
        <w:t xml:space="preserve">α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α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!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ε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ἐ</w:t>
      </w:r>
      <w:r>
        <w:rPr/>
        <w:t xml:space="preserve">τ</w:t>
      </w:r>
      <w:r>
        <w:rPr/>
        <w:t xml:space="preserve">κ</w:t>
      </w:r>
      <w:r>
        <w:rPr/>
        <w:t xml:space="preserve">ε</w:t>
      </w:r>
      <w:r>
        <w:rPr/>
        <w:t xml:space="preserve">φ</w:t>
      </w:r>
      <w:r>
        <w:rPr/>
        <w:t xml:space="preserve">ά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ἑ</w:t>
      </w:r>
      <w:r>
        <w:rPr/>
        <w:t xml:space="preserve">ι</w:t>
      </w:r>
      <w:r>
        <w:rPr/>
        <w:t xml:space="preserve">κ</w:t>
      </w:r>
      <w:r>
        <w:rPr/>
        <w:t xml:space="preserve">ε</w:t>
      </w:r>
      <w:r>
        <w:rPr/>
        <w:t xml:space="preserve">ρ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ό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έ</w:t>
      </w:r>
      <w:r>
        <w:rPr/>
        <w:t xml:space="preserve">λ</w:t>
      </w:r>
      <w:r>
        <w:rPr/>
        <w:t xml:space="preserve">ῳ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> </w:t>
      </w:r>
      <w:r>
        <w:rPr/>
        <w:t xml:space="preserve">ἰ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ί</w:t>
      </w:r>
      <w:r>
        <w:rPr/>
        <w:t xml:space="preserve">ν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ἰ</w:t>
      </w:r>
      <w:r>
        <w:rPr/>
        <w:t xml:space="preserve"/>
      </w:r>
      <w:br/>
      <w:r>
        <w:rPr/>
        <w:t xml:space="preserve">γ</w:t>
      </w:r>
      <w:r>
        <w:rPr/>
        <w:t xml:space="preserve">α</w:t>
      </w:r>
      <w:r>
        <w:rPr/>
        <w:t xml:space="preserve">γ</w:t>
      </w:r>
      <w:r>
        <w:rPr/>
        <w:t xml:space="preserve">γ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ῦ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/>
      </w:r>
    </w:p>
    <w:p>
      <w:r>
        <w:t xml:space="preserve">image name: Σ-0112.jpg</w:t>
        <w:br/>
      </w:r>
      <w:r>
        <w:t xml:space="preserve">original page number: 112</w:t>
        <w:br/>
      </w:r>
    </w:p>
    <w:p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ά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u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ἀ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j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β</w:t>
      </w:r>
      <w:r>
        <w:rPr/>
        <w:t xml:space="preserve">ο</w:t>
      </w:r>
      <w:r>
        <w:rPr/>
        <w:t xml:space="preserve">λ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ὑ</w:t>
      </w:r>
      <w:r>
        <w:rPr/>
        <w:t xml:space="preserve">ρ</w:t>
      </w:r>
      <w:r>
        <w:rPr/>
        <w:t xml:space="preserve">ά</w:t>
      </w:r>
      <w:r>
        <w:rPr/>
        <w:t xml:space="preserve">σ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λ</w:t>
      </w:r>
      <w:r>
        <w:rPr/>
        <w:t xml:space="preserve">λ</w:t>
      </w:r>
      <w:r>
        <w:rPr/>
        <w:t xml:space="preserve">ὴ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ψ</w:t>
      </w:r>
      <w:r>
        <w:rPr/>
        <w:t xml:space="preserve">υ</w:t>
      </w:r>
      <w:r>
        <w:rPr/>
        <w:t xml:space="preserve">χ</w:t>
      </w:r>
      <w:r>
        <w:rPr/>
        <w:t xml:space="preserve">ρ</w:t>
      </w:r>
      <w:r>
        <w:rPr/>
        <w:t xml:space="preserve">ά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/>
      </w:r>
      <w:br/>
      <w:r>
        <w:rPr/>
        <w:t xml:space="preserve">"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τ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κ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ὴ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ν</w:t>
      </w:r>
      <w:r>
        <w:rPr/>
        <w:t xml:space="preserve">έ</w:t>
      </w:r>
      <w:r>
        <w:rPr/>
        <w:t xml:space="preserve">κ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"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ε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ε</w:t>
      </w:r>
      <w:r>
        <w:rPr/>
        <w:t xml:space="preserve">λ</w:t>
      </w:r>
      <w:r>
        <w:rPr/>
        <w:t xml:space="preserve">ί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β</w:t>
      </w:r>
      <w:r>
        <w:rPr/>
        <w:t xml:space="preserve">ρ</w:t>
      </w:r>
      <w:r>
        <w:rPr/>
        <w:t xml:space="preserve">ύ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ά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έ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ό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ρ</w:t>
      </w:r>
      <w:r>
        <w:rPr/>
        <w:t xml:space="preserve">έ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/>
      </w:r>
      <w:br/>
      <w:r>
        <w:rPr/>
        <w:t xml:space="preserve">κ</w:t>
      </w:r>
      <w:r>
        <w:rPr/>
        <w:t xml:space="preserve">ε</w:t>
      </w:r>
      <w:r>
        <w:rPr/>
        <w:t xml:space="preserve">κ</w:t>
      </w:r>
      <w:r>
        <w:rPr/>
        <w:t xml:space="preserve">α</w:t>
      </w:r>
      <w:r>
        <w:rPr/>
        <w:t xml:space="preserve">υ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ἂ</w:t>
      </w:r>
      <w:r>
        <w:rPr/>
        <w:t xml:space="preserve">ν</w:t>
      </w:r>
      <w:r>
        <w:rPr/>
        <w:t xml:space="preserve"> </w:t>
      </w:r>
      <w:r>
        <w:rPr/>
        <w:t xml:space="preserve">ῥ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ι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κ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ῦ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φ</w:t>
      </w:r>
      <w:r>
        <w:rPr/>
        <w:t xml:space="preserve">έ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/>
      </w:r>
    </w:p>
    <w:p>
      <w:r>
        <w:t xml:space="preserve">image name: Σ-0113.jpg</w:t>
        <w:br/>
      </w:r>
      <w:r>
        <w:t xml:space="preserve">original page number: 113</w:t>
        <w:br/>
      </w:r>
    </w:p>
    <w:p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ἀ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> </w:t>
      </w:r>
      <w:r>
        <w:rPr/>
        <w:t xml:space="preserve">„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ρ</w:t>
      </w:r>
      <w:r>
        <w:rPr/>
        <w:t xml:space="preserve">έ</w:t>
      </w:r>
      <w:r>
        <w:rPr/>
        <w:t xml:space="preserve">κ</w:t>
      </w:r>
      <w:r>
        <w:rPr/>
        <w:t xml:space="preserve">λ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έ</w:t>
      </w:r>
      <w:r>
        <w:rPr/>
        <w:t xml:space="preserve">ν</w:t>
      </w:r>
      <w:r>
        <w:rPr/>
        <w:t xml:space="preserve">δ</w:t>
      </w:r>
      <w:r>
        <w:rPr/>
        <w:t xml:space="preserve">α</w:t>
      </w:r>
      <w:r>
        <w:rPr/>
        <w:t xml:space="preserve">μ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ë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è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ί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[</w:t>
      </w:r>
      <w:r>
        <w:rPr/>
        <w:t xml:space="preserve">ρ</w:t>
      </w:r>
      <w:r>
        <w:rPr/>
        <w:t xml:space="preserve">ύ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α</w:t>
      </w:r>
      <w:r>
        <w:rPr/>
        <w:t xml:space="preserve">κ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ὅ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φ</w:t>
      </w:r>
      <w:r>
        <w:rPr/>
        <w:t xml:space="preserve">ῦ</w:t>
      </w:r>
      <w:r>
        <w:rPr/>
        <w:t xml:space="preserve">σ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ί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3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λ</w:t>
      </w:r>
      <w:r>
        <w:rPr/>
        <w:t xml:space="preserve">ο</w:t>
      </w:r>
      <w:r>
        <w:rPr/>
        <w:t xml:space="preserve">γ</w:t>
      </w:r>
      <w:r>
        <w:rPr/>
        <w:t xml:space="preserve">ὰ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ε</w:t>
      </w:r>
      <w:r>
        <w:rPr/>
        <w:t xml:space="preserve">ν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κ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ό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ι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ύ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¬</w:t>
      </w:r>
      <w:r>
        <w:rPr/>
        <w:t xml:space="preserve"/>
      </w:r>
    </w:p>
    <w:p>
      <w:r>
        <w:t xml:space="preserve">image name: Σ-0114.jpg</w:t>
        <w:br/>
      </w:r>
      <w:r>
        <w:t xml:space="preserve">original page number: 114</w:t>
        <w:br/>
      </w:r>
    </w:p>
    <w:p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λ</w:t>
      </w:r>
      <w:r>
        <w:rPr/>
        <w:t xml:space="preserve">α</w:t>
      </w:r>
      <w:r>
        <w:rPr/>
        <w:t xml:space="preserve">μ</w:t>
      </w:r>
      <w:r>
        <w:rPr/>
        <w:t xml:space="preserve">έ</w:t>
      </w:r>
      <w:r>
        <w:rPr/>
        <w:t xml:space="preserve">δ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υ</w:t>
      </w:r>
      <w:r>
        <w:rPr/>
        <w:t xml:space="preserve">γ</w:t>
      </w:r>
      <w:r>
        <w:rPr/>
        <w:t xml:space="preserve">ω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ῖ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λ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ε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ἄ</w:t>
      </w:r>
      <w:r>
        <w:rPr/>
        <w:t xml:space="preserve">ζ</w:t>
      </w:r>
      <w:r>
        <w:rPr/>
        <w:t xml:space="preserve">υ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ί</w:t>
      </w:r>
      <w:r>
        <w:rPr/>
        <w:t xml:space="preserve">γ</w:t>
      </w:r>
      <w:r>
        <w:rPr/>
        <w:t xml:space="preserve">γ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φ</w:t>
      </w:r>
      <w:r>
        <w:rPr/>
        <w:t xml:space="preserve">α</w:t>
      </w:r>
      <w:r>
        <w:rPr/>
        <w:t xml:space="preserve">ρ</w:t>
      </w:r>
      <w:r>
        <w:rPr/>
        <w:t xml:space="preserve">μ</w:t>
      </w:r>
      <w:r>
        <w:rPr/>
        <w:t xml:space="preserve">ά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ώ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κ</w:t>
      </w:r>
      <w:r>
        <w:rPr/>
        <w:t xml:space="preserve">τ</w:t>
      </w:r>
      <w:r>
        <w:rPr/>
        <w:t xml:space="preserve">ή</w:t>
      </w:r>
      <w:r>
        <w:rPr/>
        <w:t xml:space="preserve">ρ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ἔ</w:t>
      </w:r>
      <w:r>
        <w:rPr/>
        <w:t xml:space="preserve">δ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ἀ</w:t>
      </w:r>
      <w:r>
        <w:rPr/>
        <w:t xml:space="preserve">μ</w:t>
      </w:r>
      <w:r>
        <w:rPr/>
        <w:t xml:space="preserve">υ</w:t>
      </w:r>
      <w:r>
        <w:rPr/>
        <w:t xml:space="preserve">δ</w:t>
      </w:r>
      <w:r>
        <w:rPr/>
        <w:t xml:space="preserve">ρ</w:t>
      </w:r>
      <w:r>
        <w:rPr/>
        <w:t xml:space="preserve">ς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τ</w:t>
      </w:r>
      <w:r>
        <w:rPr/>
        <w:t xml:space="preserve">η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ό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ἕ</w:t>
      </w:r>
      <w:r>
        <w:rPr/>
        <w:t xml:space="preserve">υ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ἔ</w:t>
      </w:r>
      <w:r>
        <w:rPr/>
        <w:t xml:space="preserve">υ</w:t>
      </w:r>
      <w:r>
        <w:rPr/>
        <w:t xml:space="preserve">ρ</w:t>
      </w:r>
      <w:r>
        <w:rPr/>
        <w:t xml:space="preserve">ω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ἰ</w:t>
      </w:r>
      <w:r>
        <w:rPr/>
        <w:t xml:space="preserve">σ</w:t>
      </w:r>
      <w:r>
        <w:rPr/>
        <w:t xml:space="preserve">υ</w:t>
      </w:r>
      <w:r>
        <w:rPr/>
        <w:t xml:space="preserve">¬</w:t>
      </w:r>
      <w:r>
        <w:rPr/>
        <w:t xml:space="preserve"/>
      </w:r>
      <w:br/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β</w:t>
      </w:r>
      <w:r>
        <w:rPr/>
        <w:t xml:space="preserve">ι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τ</w:t>
      </w:r>
      <w:r>
        <w:rPr/>
        <w:t xml:space="preserve">ι</w:t>
      </w:r>
      <w:r>
        <w:rPr/>
        <w:t xml:space="preserve">β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ἀ</w:t>
      </w:r>
      <w:r>
        <w:rPr/>
        <w:t xml:space="preserve">ν</w:t>
      </w:r>
      <w:r>
        <w:rPr/>
        <w:t xml:space="preserve">α</w:t>
      </w:r>
      <w:r>
        <w:rPr/>
        <w:t xml:space="preserve">τ</w:t>
      </w:r>
      <w:r>
        <w:rPr/>
        <w:t xml:space="preserve">ρ</w:t>
      </w:r>
      <w:r>
        <w:rPr/>
        <w:t xml:space="preserve">ε</w:t>
      </w:r>
      <w:r>
        <w:rPr/>
        <w:t xml:space="preserve">π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/>
      </w:r>
      <w:br/>
      <w:r>
        <w:rPr/>
        <w:t xml:space="preserve">ἄ</w:t>
      </w:r>
      <w:r>
        <w:rPr/>
        <w:t xml:space="preserve">ρ</w:t>
      </w:r>
      <w:r>
        <w:rPr/>
        <w:t xml:space="preserve">ῆ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ό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/>
      </w:r>
      <w:br/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x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Σ-0115.jpg</w:t>
        <w:br/>
      </w:r>
      <w:r>
        <w:t xml:space="preserve">original page number: 115</w:t>
        <w:br/>
      </w:r>
    </w:p>
    <w:p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à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ο</w:t>
      </w:r>
      <w:r>
        <w:rPr/>
        <w:t xml:space="preserve">δ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γ</w:t>
      </w:r>
      <w:r>
        <w:rPr/>
        <w:t xml:space="preserve">ε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ο</w:t>
      </w:r>
      <w:r>
        <w:rPr/>
        <w:t xml:space="preserve">υ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ύ</w:t>
      </w:r>
      <w:r>
        <w:rPr/>
        <w:t xml:space="preserve">λ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π</w:t>
      </w:r>
      <w:r>
        <w:rPr/>
        <w:t xml:space="preserve">ο</w:t>
      </w:r>
      <w:r>
        <w:rPr/>
        <w:t xml:space="preserve">ν</w:t>
      </w:r>
      <w:r>
        <w:rPr/>
        <w:t xml:space="preserve">δ</w:t>
      </w:r>
      <w:r>
        <w:rPr/>
        <w:t xml:space="preserve">υ</w:t>
      </w:r>
      <w:r>
        <w:rPr/>
        <w:t xml:space="preserve">λ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γ</w:t>
      </w:r>
      <w:r>
        <w:rPr/>
        <w:t xml:space="preserve">γ</w:t>
      </w:r>
      <w:r>
        <w:rPr/>
        <w:t xml:space="preserve">υ</w:t>
      </w:r>
      <w:r>
        <w:rPr/>
        <w:t xml:space="preserve">η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y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ρ</w:t>
      </w:r>
      <w:r>
        <w:rPr/>
        <w:t xml:space="preserve">α</w:t>
      </w:r>
      <w:r>
        <w:rPr/>
        <w:t xml:space="preserve">κ</w:t>
      </w:r>
      <w:r>
        <w:rPr/>
        <w:t xml:space="preserve">ι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1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ί</w:t>
      </w:r>
      <w:r>
        <w:rPr/>
        <w:t xml:space="preserve">ς</w:t>
      </w:r>
      <w:r>
        <w:rPr/>
        <w:t xml:space="preserve"> </w:t>
      </w:r>
      <w:r>
        <w:rPr/>
        <w:t xml:space="preserve">α</w:t>
      </w:r>
      <w:r>
        <w:rPr/>
        <w:t xml:space="preserve">ἶ</w:t>
      </w:r>
      <w:r>
        <w:rPr/>
        <w:t xml:space="preserve">γ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ἢ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ὶ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λ</w:t>
      </w:r>
      <w:r>
        <w:rPr/>
        <w:t xml:space="preserve">η</w:t>
      </w:r>
      <w:r>
        <w:rPr/>
        <w:t xml:space="preserve">μ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γ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γ</w:t>
      </w:r>
      <w:r>
        <w:rPr/>
        <w:t xml:space="preserve">υ</w:t>
      </w:r>
      <w:r>
        <w:rPr/>
        <w:t xml:space="preserve">ν</w:t>
      </w:r>
      <w:r>
        <w:rPr/>
        <w:t xml:space="preserve">α</w:t>
      </w:r>
      <w:r>
        <w:rPr/>
        <w:t xml:space="preserve">ι</w:t>
      </w:r>
      <w:r>
        <w:rPr/>
        <w:t xml:space="preserve">κ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ρ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ω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ὄ</w:t>
      </w:r>
      <w:r>
        <w:rPr/>
        <w:t xml:space="preserve">μ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i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ν</w:t>
      </w:r>
      <w:r>
        <w:rPr/>
        <w:t xml:space="preserve">ε</w:t>
      </w:r>
      <w:r>
        <w:rPr/>
        <w:t xml:space="preserve">α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¬</w:t>
      </w:r>
      <w:r>
        <w:rPr/>
        <w:t xml:space="preserve"/>
      </w:r>
      <w:br/>
      <w:r>
        <w:rPr/>
        <w:t xml:space="preserve">γ</w:t>
      </w:r>
      <w:r>
        <w:rPr/>
        <w:t xml:space="preserve">ῶ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/>
      </w:r>
      <w:br/>
      <w:r>
        <w:rPr/>
        <w:t xml:space="preserve">σ</w:t>
      </w:r>
      <w:r>
        <w:rPr/>
        <w:t xml:space="preserve">φ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υ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/>
      </w:r>
    </w:p>
    <w:p>
      <w:r>
        <w:t xml:space="preserve">image name: Σ-0116.jpg</w:t>
        <w:br/>
      </w:r>
      <w:r>
        <w:t xml:space="preserve">original page number: 116</w:t>
        <w:br/>
      </w:r>
    </w:p>
    <w:p>
      <w:r>
        <w:rPr/>
        <w:t xml:space="preserve">τ</w:t>
      </w:r>
      <w:r>
        <w:rPr/>
        <w:t xml:space="preserve">ρ</w:t>
      </w:r>
      <w:r>
        <w:rPr/>
        <w:t xml:space="preserve">ν</w:t>
      </w:r>
      <w:r>
        <w:rPr/>
        <w:t xml:space="preserve">τ</w:t>
      </w:r>
      <w:r>
        <w:rPr/>
        <w:t xml:space="preserve">μ</w:t>
      </w:r>
      <w:r>
        <w:rPr/>
        <w:t xml:space="preserve">η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τ</w:t>
      </w:r>
      <w:r>
        <w:rPr/>
        <w:t xml:space="preserve">α</w:t>
      </w:r>
      <w:r>
        <w:rPr/>
        <w:t xml:space="preserve">κ</w:t>
      </w:r>
      <w:r>
        <w:rPr/>
        <w:t xml:space="preserve">τ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υ</w:t>
      </w:r>
      <w:r>
        <w:rPr/>
        <w:t xml:space="preserve">τ</w:t>
      </w:r>
      <w:r>
        <w:rPr/>
        <w:t xml:space="preserve">μ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¬</w:t>
      </w:r>
      <w:r>
        <w:rPr/>
        <w:t xml:space="preserve"/>
      </w:r>
      <w:br/>
      <w:r>
        <w:rPr/>
        <w:t xml:space="preserve">τ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ὀ</w:t>
      </w:r>
      <w:r>
        <w:rPr/>
        <w:t xml:space="preserve">ξ</w:t>
      </w:r>
      <w:r>
        <w:rPr/>
        <w:t xml:space="preserve">ί</w:t>
      </w:r>
      <w:r>
        <w:rPr/>
        <w:t xml:space="preserve">ω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/>
      </w:r>
    </w:p>
    <w:p>
      <w:r>
        <w:t xml:space="preserve">image name: Σ-0117.jpg</w:t>
        <w:br/>
      </w:r>
      <w:r>
        <w:t xml:space="preserve">original page number: 117</w:t>
        <w:br/>
      </w:r>
    </w:p>
    <w:p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à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σ</w:t>
      </w:r>
      <w:r>
        <w:rPr/>
        <w:t xml:space="preserve">τ</w:t>
      </w:r>
      <w:r>
        <w:rPr/>
        <w:t xml:space="preserve">ο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ę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ę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</w:p>
    <w:p>
      <w:r>
        <w:t xml:space="preserve">image name: Σ-0118.jpg</w:t>
        <w:br/>
      </w:r>
      <w:r>
        <w:t xml:space="preserve">original page number: 118</w:t>
        <w:br/>
      </w:r>
    </w:p>
    <w:p/>
    <w:p>
      <w:br/>
      <w:br/>
    </w:p>
    <w:p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</w:p>
    <w:p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  <w:br/>
    </w:p>
    <w:p>
      <w:r>
        <w:t xml:space="preserve">image name: Σ-0119.jpg</w:t>
        <w:br/>
      </w:r>
      <w:r>
        <w:t xml:space="preserve">original page number: 119</w:t>
        <w:br/>
      </w:r>
    </w:p>
    <w:p>
      <w:r>
        <w:rPr/>
        <w:t xml:space="preserve">Σ</w:t>
      </w:r>
      <w:r>
        <w:rPr/>
        <w:t xml:space="preserve">ρ</w:t>
      </w:r>
      <w:r>
        <w:rPr/>
        <w:t xml:space="preserve">υ</w:t>
      </w:r>
      <w:r>
        <w:rPr/>
        <w:t xml:space="preserve">ρ</w:t>
      </w:r>
      <w:r>
        <w:rPr/>
        <w:t xml:space="preserve">υ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μ</w:t>
      </w:r>
      <w:r>
        <w:rPr/>
        <w:t xml:space="preserve">η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κ</w:t>
      </w:r>
      <w:r>
        <w:rPr/>
        <w:t xml:space="preserve">ν</w:t>
      </w:r>
      <w:r>
        <w:rPr/>
        <w:t xml:space="preserve">ή</w:t>
      </w:r>
      <w:r>
        <w:rPr/>
        <w:t xml:space="preserve">¬</w:t>
      </w:r>
      <w:r>
        <w:rPr/>
        <w:t xml:space="preserve"/>
      </w:r>
      <w:br/>
      <w:r>
        <w:rPr/>
        <w:t xml:space="preserve">μ</w:t>
      </w:r>
      <w:r>
        <w:rPr/>
        <w:t xml:space="preserve">η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π</w:t>
      </w:r>
      <w:r>
        <w:rPr/>
        <w:t xml:space="preserve">ε</w:t>
      </w:r>
      <w:r>
        <w:rPr/>
        <w:t xml:space="preserve">ρ</w:t>
      </w:r>
      <w:r>
        <w:rPr/>
        <w:t xml:space="preserve">ό</w:t>
      </w:r>
      <w:r>
        <w:rPr/>
        <w:t xml:space="preserve">ν</w:t>
      </w:r>
      <w:r>
        <w:rPr/>
        <w:t xml:space="preserve">η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/>
      </w:r>
      <w:br/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ἀ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α</w:t>
      </w:r>
      <w:r>
        <w:rPr/>
        <w:t xml:space="preserve">γ</w:t>
      </w:r>
      <w:r>
        <w:rPr/>
        <w:t xml:space="preserve">α</w:t>
      </w:r>
      <w:r>
        <w:rPr/>
        <w:t xml:space="preserve">λ</w:t>
      </w:r>
      <w:r>
        <w:rPr/>
        <w:t xml:space="preserve">ο</w:t>
      </w:r>
      <w:r>
        <w:rPr/>
        <w:t xml:space="preserve">ῖ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σ</w:t>
      </w:r>
      <w:r>
        <w:rPr/>
        <w:t xml:space="preserve">ρ</w:t>
      </w:r>
      <w:r>
        <w:rPr/>
        <w:t xml:space="preserve">υ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"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„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&amp;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/>
      </w:r>
      <w:br/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ò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ρ</w:t>
      </w:r>
      <w:r>
        <w:rPr/>
        <w:t xml:space="preserve">υ</w:t>
      </w:r>
      <w:r>
        <w:rPr/>
        <w:t xml:space="preserve">ρ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λ</w:t>
      </w:r>
      <w:r>
        <w:rPr/>
        <w:t xml:space="preserve">έ</w:t>
      </w:r>
      <w:r>
        <w:rPr/>
        <w:t xml:space="preserve">ψ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ά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σ</w:t>
      </w:r>
      <w:r>
        <w:rPr/>
        <w:t xml:space="preserve">χ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ἀ</w:t>
      </w:r>
      <w:r>
        <w:rPr/>
        <w:t xml:space="preserve">ὐ</w:t>
      </w:r>
      <w:r>
        <w:rPr/>
        <w:t xml:space="preserve">τ</w:t>
      </w:r>
      <w:r>
        <w:rPr/>
        <w:t xml:space="preserve">ί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ά</w:t>
      </w:r>
      <w:r>
        <w:rPr/>
        <w:t xml:space="preserve">ζ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χ</w:t>
      </w:r>
      <w:r>
        <w:rPr/>
        <w:t xml:space="preserve">ά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λ</w:t>
      </w:r>
      <w:r>
        <w:rPr/>
        <w:t xml:space="preserve">ώ</w:t>
      </w:r>
      <w:r>
        <w:rPr/>
        <w:t xml:space="preserve">σ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ς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u</w:t>
      </w:r>
      <w:r>
        <w:rPr/>
        <w:t xml:space="preserve">σ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π</w:t>
      </w:r>
      <w:r>
        <w:rPr/>
        <w:t xml:space="preserve">α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π</w:t>
      </w:r>
      <w:r>
        <w:rPr/>
        <w:t xml:space="preserve">λ</w:t>
      </w:r>
      <w:r>
        <w:rPr/>
        <w:t xml:space="preserve">η</w:t>
      </w:r>
      <w:r>
        <w:rPr/>
        <w:t xml:space="preserve">γ</w:t>
      </w:r>
      <w:r>
        <w:rPr/>
        <w:t xml:space="preserve">η</w:t>
      </w:r>
      <w:r>
        <w:rPr/>
        <w:t xml:space="preserve">ς</w:t>
      </w:r>
      <w:r>
        <w:rPr/>
        <w:t xml:space="preserve"/>
      </w:r>
      <w:br/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έ</w:t>
      </w:r>
      <w:r>
        <w:rPr/>
        <w:t xml:space="preserve">ῦ</w:t>
      </w:r>
      <w:r>
        <w:rPr/>
        <w:t xml:space="preserve">ῦ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γ</w:t>
      </w:r>
      <w:r>
        <w:rPr/>
        <w:t xml:space="preserve">ν</w:t>
      </w:r>
      <w:r>
        <w:rPr/>
        <w:t xml:space="preserve">ό</w:t>
      </w:r>
      <w:r>
        <w:rPr/>
        <w:t xml:space="preserve">μ</w:t>
      </w:r>
      <w:r>
        <w:rPr/>
        <w:t xml:space="preserve">ε</w:t>
      </w:r>
      <w:r>
        <w:rPr/>
        <w:t xml:space="preserve">ν</w:t>
      </w:r>
      <w:r>
        <w:rPr/>
        <w:t xml:space="preserve">α</w:t>
      </w:r>
      <w:r>
        <w:rPr/>
        <w:t xml:space="preserve"> </w:t>
      </w:r>
      <w:r>
        <w:rPr/>
        <w:t xml:space="preserve">κ</w:t>
      </w:r>
      <w:r>
        <w:rPr/>
        <w:t xml:space="preserve">ὶ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έ</w:t>
      </w:r>
      <w:r>
        <w:rPr/>
        <w:t xml:space="preserve">β</w:t>
      </w:r>
      <w:r>
        <w:rPr/>
        <w:t xml:space="preserve">λ</w:t>
      </w:r>
      <w:r>
        <w:rPr/>
        <w:t xml:space="preserve">ῶ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ά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ι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σ</w:t>
      </w:r>
      <w:r>
        <w:rPr/>
        <w:t xml:space="preserve">α</w:t>
      </w:r>
      <w:r>
        <w:rPr/>
        <w:t xml:space="preserve">σ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ρ</w:t>
      </w:r>
      <w:r>
        <w:rPr/>
        <w:t xml:space="preserve">α</w:t>
      </w:r>
      <w:r>
        <w:rPr/>
        <w:t xml:space="preserve">ζ</w:t>
      </w:r>
      <w:r>
        <w:rPr/>
        <w:t xml:space="preserve">ε</w:t>
      </w:r>
      <w:r>
        <w:rPr/>
        <w:t xml:space="preserve">σ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ἀ</w:t>
      </w:r>
      <w:r>
        <w:rPr/>
        <w:t xml:space="preserve">θ</w:t>
      </w:r>
      <w:r>
        <w:rPr/>
        <w:t xml:space="preserve">ρ</w:t>
      </w:r>
      <w:r>
        <w:rPr/>
        <w:t xml:space="preserve">ό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 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θ</w:t>
      </w:r>
      <w:r>
        <w:rPr/>
        <w:t xml:space="preserve">έ</w:t>
      </w:r>
      <w:r>
        <w:rPr/>
        <w:t xml:space="preserve">σ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/>
      </w:r>
      <w:br/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ἑ</w:t>
      </w:r>
      <w:r>
        <w:rPr/>
        <w:t xml:space="preserve">τ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θ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ε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ξ</w:t>
      </w:r>
      <w:r>
        <w:rPr/>
        <w:t xml:space="preserve">ύ</w:t>
      </w:r>
      <w:r>
        <w:rPr/>
        <w:t xml:space="preserve">λ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β</w:t>
      </w:r>
      <w:r>
        <w:rPr/>
        <w:t xml:space="preserve">α</w:t>
      </w:r>
      <w:r>
        <w:rPr/>
        <w:t xml:space="preserve">θ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ε</w:t>
      </w:r>
      <w:r>
        <w:rPr/>
        <w:t xml:space="preserve">λ</w:t>
      </w:r>
      <w:r>
        <w:rPr/>
        <w:t xml:space="preserve">ὶ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χ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ἄ</w:t>
      </w:r>
      <w:r>
        <w:rPr/>
        <w:t xml:space="preserve">γ</w:t>
      </w:r>
      <w:r>
        <w:rPr/>
        <w:t xml:space="preserve">έ</w:t>
      </w:r>
      <w:r>
        <w:rPr/>
        <w:t xml:space="preserve">ί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¬</w:t>
      </w:r>
      <w:r>
        <w:rPr/>
        <w:t xml:space="preserve"/>
      </w:r>
    </w:p>
    <w:p>
      <w:r>
        <w:t xml:space="preserve">image name: Σ-0120.jpg</w:t>
        <w:br/>
      </w:r>
      <w:r>
        <w:t xml:space="preserve">original page number: 120</w:t>
        <w:br/>
      </w:r>
    </w:p>
    <w:p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θ</w:t>
      </w:r>
      <w:r>
        <w:rPr/>
        <w:t xml:space="preserve">ε</w:t>
      </w:r>
      <w:r>
        <w:rPr/>
        <w:t xml:space="preserve">σ</w:t>
      </w:r>
      <w:r>
        <w:rPr/>
        <w:t xml:space="preserve">η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η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ε</w:t>
      </w:r>
      <w:r>
        <w:rPr/>
        <w:t xml:space="preserve">σ</w:t>
      </w:r>
      <w:r>
        <w:rPr/>
        <w:t xml:space="preserve">ε</w:t>
      </w:r>
      <w:r>
        <w:rPr/>
        <w:t xml:space="preserve">ι</w:t>
      </w:r>
      <w:r>
        <w:rPr/>
        <w:t xml:space="preserve">: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α</w:t>
      </w:r>
      <w:r>
        <w:rPr/>
        <w:t xml:space="preserve">ς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ε</w:t>
      </w:r>
      <w:r>
        <w:rPr/>
        <w:t xml:space="preserve">ι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3</w:t>
      </w:r>
      <w:r>
        <w:rPr/>
        <w:t xml:space="preserve">έ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ρ</w:t>
      </w:r>
      <w:r>
        <w:rPr/>
        <w:t xml:space="preserve">¬</w:t>
      </w:r>
      <w:r>
        <w:rPr/>
        <w:t xml:space="preserve"/>
      </w:r>
      <w:br/>
      <w:r>
        <w:rPr/>
        <w:t xml:space="preserve">θ</w:t>
      </w:r>
      <w:r>
        <w:rPr/>
        <w:t xml:space="preserve">ρ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α</w:t>
      </w:r>
      <w:r>
        <w:rPr/>
        <w:t xml:space="preserve">ὐ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 </w:t>
      </w:r>
      <w:r>
        <w:rPr/>
        <w:t xml:space="preserve">τ</w:t>
      </w:r>
      <w:r>
        <w:rPr/>
        <w:t xml:space="preserve">ῶ</w:t>
      </w:r>
      <w:r>
        <w:rPr/>
        <w:t xml:space="preserve">ν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σ</w:t>
      </w:r>
      <w:r>
        <w:rPr/>
        <w:t xml:space="preserve">κ</w:t>
      </w:r>
      <w:r>
        <w:rPr/>
        <w:t xml:space="preserve">ε</w:t>
      </w:r>
      <w:r>
        <w:rPr/>
        <w:t xml:space="preserve">ύ</w:t>
      </w:r>
      <w:r>
        <w:rPr/>
        <w:t xml:space="preserve">ὴ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ῷ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ί</w:t>
      </w:r>
      <w:r>
        <w:rPr/>
        <w:t xml:space="preserve">τ</w:t>
      </w:r>
      <w:r>
        <w:rPr/>
        <w:t xml:space="preserve">ῆ</w:t>
      </w:r>
      <w:r>
        <w:rPr/>
        <w:t xml:space="preserve">ς</w:t>
      </w:r>
      <w:r>
        <w:rPr/>
        <w:t xml:space="preserve"/>
      </w:r>
      <w:br/>
      <w:r>
        <w:rPr/>
        <w:t xml:space="preserve">ὀ</w:t>
      </w:r>
      <w:r>
        <w:rPr/>
        <w:t xml:space="preserve">ξ</w:t>
      </w:r>
      <w:r>
        <w:rPr/>
        <w:t xml:space="preserve">έ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ἔ</w:t>
      </w:r>
      <w:r>
        <w:rPr/>
        <w:t xml:space="preserve">ξ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ι</w:t>
      </w:r>
      <w:r>
        <w:rPr/>
        <w:t xml:space="preserve">δ</w:t>
      </w:r>
      <w:r>
        <w:rPr/>
        <w:t xml:space="preserve">α</w:t>
      </w:r>
      <w:r>
        <w:rPr/>
        <w:t xml:space="preserve">κ</w:t>
      </w:r>
      <w:r>
        <w:rPr/>
        <w:t xml:space="preserve">η</w:t>
      </w:r>
      <w:r>
        <w:rPr/>
        <w:t xml:space="preserve">δ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ά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τ</w:t>
      </w:r>
      <w:r>
        <w:rPr/>
        <w:t xml:space="preserve">α</w:t>
      </w:r>
      <w:r>
        <w:rPr/>
        <w:t xml:space="preserve">γ</w:t>
      </w:r>
      <w:r>
        <w:rPr/>
        <w:t xml:space="preserve">μ</w:t>
      </w:r>
      <w:r>
        <w:rPr/>
        <w:t xml:space="preserve">ά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ι</w:t>
      </w:r>
      <w:r>
        <w:rPr/>
        <w:t xml:space="preserve">λ</w:t>
      </w:r>
      <w:r>
        <w:rPr/>
        <w:t xml:space="preserve">λ</w:t>
      </w:r>
      <w:r>
        <w:rPr/>
        <w:t xml:space="preserve">ι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ο</w:t>
      </w:r>
      <w:r>
        <w:rPr/>
        <w:t xml:space="preserve">ἰ</w:t>
      </w:r>
      <w:r>
        <w:rPr/>
        <w:t xml:space="preserve">ν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c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έ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ρ</w:t>
      </w:r>
      <w:r>
        <w:rPr/>
        <w:t xml:space="preserve">ι</w:t>
      </w:r>
      <w:r>
        <w:rPr/>
        <w:t xml:space="preserve">ν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λ</w:t>
      </w:r>
      <w:r>
        <w:rPr/>
        <w:t xml:space="preserve">α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σ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χ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> 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ê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ę</w:t>
      </w:r>
      <w:r>
        <w:rPr/>
        <w:t xml:space="preserve"> </w:t>
      </w:r>
      <w:r>
        <w:rPr/>
        <w:t xml:space="preserve">e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τ</w:t>
      </w:r>
      <w:r>
        <w:rPr/>
        <w:t xml:space="preserve">ρ</w:t>
      </w:r>
      <w:r>
        <w:rPr/>
        <w:t xml:space="preserve">ῶ</w:t>
      </w:r>
      <w:r>
        <w:rPr/>
        <w:t xml:space="preserve">γ</w:t>
      </w:r>
      <w:r>
        <w:rPr/>
        <w:t xml:space="preserve">ε</w:t>
      </w:r>
      <w:r>
        <w:rPr/>
        <w:t xml:space="preserve">ς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τ</w:t>
      </w:r>
      <w:r>
        <w:rPr/>
        <w:t xml:space="preserve">ρ</w:t>
      </w:r>
      <w:r>
        <w:rPr/>
        <w:t xml:space="preserve">ω</w:t>
      </w:r>
      <w:r>
        <w:rPr/>
        <w:t xml:space="preserve">κ</w:t>
      </w:r>
      <w:r>
        <w:rPr/>
        <w:t xml:space="preserve">τ</w:t>
      </w:r>
      <w:r>
        <w:rPr/>
        <w:t xml:space="preserve">α</w:t>
      </w:r>
      <w:r>
        <w:rPr/>
        <w:t xml:space="preserve">ι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μ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f</w:t>
      </w:r>
      <w:r>
        <w:rPr/>
        <w:t xml:space="preserve">¬</w:t>
      </w:r>
      <w:r>
        <w:rPr/>
        <w:t xml:space="preserve"> </w:t>
      </w:r>
      <w:r>
        <w:rPr/>
        <w:t xml:space="preserve">c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χ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π</w:t>
      </w:r>
      <w:r>
        <w:rPr/>
        <w:t xml:space="preserve">η</w:t>
      </w:r>
      <w:r>
        <w:rPr/>
        <w:t xml:space="preserve">ρ</w:t>
      </w:r>
      <w:r>
        <w:rPr/>
        <w:t xml:space="preserve">ι</w:t>
      </w:r>
      <w:r>
        <w:rPr/>
        <w:t xml:space="preserve">α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γ</w:t>
      </w:r>
      <w:r>
        <w:rPr/>
        <w:t xml:space="preserve">ά</w:t>
      </w:r>
      <w:r>
        <w:rPr/>
        <w:t xml:space="preserve">λ</w:t>
      </w:r>
      <w:r>
        <w:rPr/>
        <w:t xml:space="preserve">α</w:t>
      </w:r>
      <w:r>
        <w:rPr/>
        <w:t xml:space="preserve"> </w:t>
      </w:r>
      <w:r>
        <w:rPr/>
        <w:t xml:space="preserve">v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ς</w:t>
      </w:r>
      <w:r>
        <w:rPr/>
        <w:t xml:space="preserve"> </w:t>
      </w:r>
      <w:r>
        <w:rPr/>
        <w:t xml:space="preserve">λ</w:t>
      </w:r>
      <w:r>
        <w:rPr/>
        <w:t xml:space="preserve">ί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¬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ὸ</w:t>
      </w:r>
      <w:r>
        <w:rPr/>
        <w:t xml:space="preserve">ν</w:t>
      </w:r>
      <w:r>
        <w:rPr/>
        <w:t xml:space="preserve"> </w:t>
      </w:r>
      <w:r>
        <w:rPr/>
        <w:t xml:space="preserve">ω</w:t>
      </w:r>
      <w:r>
        <w:rPr/>
        <w:t xml:space="preserve">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ὧ</w:t>
      </w:r>
      <w:r>
        <w:rPr/>
        <w:t xml:space="preserve">ὸ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/>
      </w:r>
      <w:br/>
      <w:r>
        <w:rPr/>
        <w:t xml:space="preserve">Σ</w:t>
      </w:r>
      <w:r>
        <w:rPr/>
        <w:t xml:space="preserve">χ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ί</w:t>
      </w:r>
      <w:r>
        <w:rPr/>
        <w:t xml:space="preserve">δ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γ</w:t>
      </w:r>
      <w:r>
        <w:rPr/>
        <w:t xml:space="preserve">ι</w:t>
      </w:r>
      <w:r>
        <w:rPr/>
        <w:t xml:space="preserve">ν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ρ</w:t>
      </w:r>
      <w:r>
        <w:rPr/>
        <w:t xml:space="preserve">ο</w:t>
      </w:r>
      <w:r>
        <w:rPr/>
        <w:t xml:space="preserve">ῖ</w:t>
      </w:r>
      <w:r>
        <w:rPr/>
        <w:t xml:space="preserve">ν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ο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:</w:t>
      </w:r>
      <w:r>
        <w:rPr/>
        <w:t xml:space="preserve"/>
      </w:r>
      <w:br/>
      <w:r>
        <w:rPr/>
        <w:t xml:space="preserve">v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ὀ</w:t>
      </w:r>
      <w:r>
        <w:rPr/>
        <w:t xml:space="preserve">λ</w:t>
      </w:r>
      <w:r>
        <w:rPr/>
        <w:t xml:space="preserve">ό</w:t>
      </w:r>
      <w:r>
        <w:rPr/>
        <w:t xml:space="preserve">q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ι</w:t>
      </w:r>
      <w:r>
        <w:rPr/>
        <w:t xml:space="preserve">ν</w:t>
      </w:r>
      <w:r>
        <w:rPr/>
        <w:t xml:space="preserve">o</w:t>
      </w:r>
      <w:r>
        <w:rPr/>
        <w:t xml:space="preserve">ς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ο</w:t>
      </w:r>
      <w:r>
        <w:rPr/>
        <w:t xml:space="preserve">ῖ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ρ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ι</w:t>
      </w:r>
      <w:r>
        <w:rPr/>
        <w:t xml:space="preserve">κ</w:t>
      </w:r>
      <w:r>
        <w:rPr/>
        <w:t xml:space="preserve">ό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t xml:space="preserve">image name: Σ-0121.jpg</w:t>
        <w:br/>
      </w:r>
      <w:r>
        <w:t xml:space="preserve">original page number: 121</w:t>
        <w:br/>
      </w:r>
    </w:p>
    <w:p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ο</w:t>
      </w:r>
      <w:r>
        <w:rPr/>
        <w:t xml:space="preserve">ἶ</w:t>
      </w:r>
      <w:r>
        <w:rPr/>
        <w:t xml:space="preserve">ν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ἥ</w:t>
      </w:r>
      <w:r>
        <w:rPr/>
        <w:t xml:space="preserve">δ</w:t>
      </w:r>
      <w:r>
        <w:rPr/>
        <w:t xml:space="preserve">υ</w:t>
      </w:r>
      <w:r>
        <w:rPr/>
        <w:t xml:space="preserve">ο</w:t>
      </w:r>
      <w:r>
        <w:rPr/>
        <w:t xml:space="preserve">σ</w:t>
      </w:r>
      <w:r>
        <w:rPr/>
        <w:t xml:space="preserve">μ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"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γ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ό</w:t>
      </w:r>
      <w:r>
        <w:rPr/>
        <w:t xml:space="preserve">σ</w:t>
      </w:r>
      <w:r>
        <w:rPr/>
        <w:t xml:space="preserve">τ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ο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ν</w:t>
      </w:r>
      <w:r>
        <w:rPr/>
        <w:t xml:space="preserve">α</w:t>
      </w:r>
      <w:r>
        <w:rPr/>
        <w:t xml:space="preserve">β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ἥ</w:t>
      </w:r>
      <w:r>
        <w:rPr/>
        <w:t xml:space="preserve">μ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ω</w:t>
      </w:r>
      <w:r>
        <w:rPr/>
        <w:t xml:space="preserve">ζ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ἡ</w:t>
      </w:r>
      <w:r>
        <w:rPr/>
        <w:t xml:space="preserve"> </w:t>
      </w:r>
      <w:r>
        <w:rPr/>
        <w:t xml:space="preserve">ἄ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μ</w:t>
      </w:r>
      <w:r>
        <w:rPr/>
        <w:t xml:space="preserve">ι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ę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h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ω</w:t>
      </w:r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j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ε</w:t>
      </w:r>
      <w:r>
        <w:rPr/>
        <w:t xml:space="preserve">i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ὶ</w:t>
      </w:r>
      <w:r>
        <w:rPr/>
        <w:t xml:space="preserve"> </w:t>
      </w:r>
      <w:r>
        <w:rPr/>
        <w:t xml:space="preserve">ἄ</w:t>
      </w:r>
      <w:r>
        <w:rPr/>
        <w:t xml:space="preserve">γ</w:t>
      </w:r>
      <w:r>
        <w:rPr/>
        <w:t xml:space="preserve">μ</w:t>
      </w:r>
      <w:r>
        <w:rPr/>
        <w:t xml:space="preserve">ῶ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¬</w:t>
      </w:r>
      <w:r>
        <w:rPr/>
        <w:t xml:space="preserve"/>
      </w:r>
      <w:br/>
      <w:r>
        <w:rPr/>
        <w:t xml:space="preserve">λ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/>
      </w:r>
      <w:br/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ἰ</w:t>
      </w:r>
      <w:r>
        <w:rPr/>
        <w:t xml:space="preserve">ε</w:t>
      </w:r>
      <w:r>
        <w:rPr/>
        <w:t xml:space="preserve">ρ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ύ</w:t>
      </w:r>
      <w:r>
        <w:rPr/>
        <w:t xml:space="preserve">ρ</w:t>
      </w:r>
      <w:r>
        <w:rPr/>
        <w:t xml:space="preserve">ι</w:t>
      </w:r>
      <w:r>
        <w:rPr/>
        <w:t xml:space="preserve">γ</w:t>
      </w:r>
      <w:r>
        <w:rPr/>
        <w:t xml:space="preserve">ξ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μ</w:t>
      </w:r>
      <w:r>
        <w:rPr/>
        <w:t xml:space="preserve">ά</w:t>
      </w:r>
      <w:r>
        <w:rPr/>
        <w:t xml:space="preserve">γ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"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ν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„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ό</w:t>
      </w:r>
      <w:r>
        <w:rPr/>
        <w:t xml:space="preserve">σ</w:t>
      </w:r>
      <w:r>
        <w:rPr/>
        <w:t xml:space="preserve">α</w:t>
      </w:r>
      <w:r>
        <w:rPr/>
        <w:t xml:space="preserve">π</w:t>
      </w:r>
      <w:r>
        <w:rPr/>
        <w:t xml:space="preserve">ε</w:t>
      </w:r>
      <w:r>
        <w:rPr/>
        <w:t xml:space="preserve">σ</w:t>
      </w:r>
      <w:r>
        <w:rPr/>
        <w:t xml:space="preserve">θ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π</w:t>
      </w:r>
      <w:r>
        <w:rPr/>
        <w:t xml:space="preserve">ο</w:t>
      </w:r>
      <w:r>
        <w:rPr/>
        <w:t xml:space="preserve">ι</w:t>
      </w:r>
      <w:r>
        <w:rPr/>
        <w:t xml:space="preserve">έ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"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¬</w:t>
      </w:r>
      <w:r>
        <w:rPr/>
        <w:t xml:space="preserve"/>
      </w:r>
    </w:p>
    <w:p>
      <w:r>
        <w:t xml:space="preserve">image name: Σ-0122.jpg</w:t>
        <w:br/>
      </w:r>
      <w:r>
        <w:t xml:space="preserve">original page number: 122</w:t>
        <w:br/>
      </w:r>
    </w:p>
    <w:p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ά</w:t>
      </w:r>
      <w:r>
        <w:rPr/>
        <w:t xml:space="preserve">τ</w:t>
      </w:r>
      <w:r>
        <w:rPr/>
        <w:t xml:space="preserve">ω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κ</w:t>
      </w:r>
      <w:r>
        <w:rPr/>
        <w:t xml:space="preserve">ρ</w:t>
      </w:r>
      <w:r>
        <w:rPr/>
        <w:t xml:space="preserve">ι</w:t>
      </w:r>
      <w:r>
        <w:rPr/>
        <w:t xml:space="preserve">σ</w:t>
      </w:r>
      <w:r>
        <w:rPr/>
        <w:t xml:space="preserve">ι</w:t>
      </w:r>
      <w:r>
        <w:rPr/>
        <w:t xml:space="preserve">ς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ὑ</w:t>
      </w:r>
      <w:r>
        <w:rPr/>
        <w:t xml:space="preserve">δ</w:t>
      </w:r>
      <w:r>
        <w:rPr/>
        <w:t xml:space="preserve">α</w:t>
      </w:r>
      <w:r>
        <w:rPr/>
        <w:t xml:space="preserve">τ</w:t>
      </w:r>
      <w:r>
        <w:rPr/>
        <w:t xml:space="preserve">ώ</w:t>
      </w:r>
      <w:r>
        <w:rPr/>
        <w:t xml:space="preserve">δ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μ</w:t>
      </w:r>
      <w:r>
        <w:rPr/>
        <w:t xml:space="preserve">α</w:t>
      </w:r>
      <w:r>
        <w:rPr/>
        <w:t xml:space="preserve">τ</w:t>
      </w:r>
      <w:r>
        <w:rPr/>
        <w:t xml:space="preserve">ο</w:t>
      </w:r>
      <w:r>
        <w:rPr/>
        <w:t xml:space="preserve">θ</w:t>
      </w:r>
      <w:r>
        <w:rPr/>
        <w:t xml:space="preserve">έ</w:t>
      </w:r>
      <w:r>
        <w:rPr/>
        <w:t xml:space="preserve">ν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ῶ</w:t>
      </w:r>
      <w:r>
        <w:rPr/>
        <w:t xml:space="preserve">ρ</w:t>
      </w:r>
      <w:r>
        <w:rPr/>
        <w:t xml:space="preserve">υ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/>
      </w:r>
      <w:br/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y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¬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¬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ὰ</w:t>
      </w:r>
      <w:r>
        <w:rPr/>
        <w:t xml:space="preserve"> </w:t>
      </w:r>
      <w:r>
        <w:rPr/>
        <w:t xml:space="preserve">σ</w:t>
      </w:r>
      <w:r>
        <w:rPr/>
        <w:t xml:space="preserve">ώ</w:t>
      </w:r>
      <w:r>
        <w:rPr/>
        <w:t xml:space="preserve">ρ</w:t>
      </w:r>
      <w:r>
        <w:rPr/>
        <w:t xml:space="preserve">ε</w:t>
      </w:r>
      <w:r>
        <w:rPr/>
        <w:t xml:space="preserve">ω</w:t>
      </w:r>
      <w:r>
        <w:rPr/>
        <w:t xml:space="preserve">ς</w:t>
      </w:r>
      <w:r>
        <w:rPr/>
        <w:t xml:space="preserve"/>
      </w:r>
      <w:br/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l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ρ</w:t>
      </w:r>
      <w:r>
        <w:rPr/>
        <w:t xml:space="preserve">ι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ω</w:t>
      </w:r>
      <w:r>
        <w:rPr/>
        <w:t xml:space="preserve">σ</w:t>
      </w:r>
      <w:r>
        <w:rPr/>
        <w:t xml:space="preserve">α</w:t>
      </w:r>
      <w:r>
        <w:rPr/>
        <w:t xml:space="preserve">ν</w:t>
      </w:r>
      <w:r>
        <w:rPr/>
        <w:t xml:space="preserve">δ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λ</w:t>
      </w:r>
      <w:r>
        <w:rPr/>
        <w:t xml:space="preserve">ρ</w:t>
      </w:r>
      <w:r>
        <w:rPr/>
        <w:t xml:space="preserve">ί</w:t>
      </w:r>
      <w:r>
        <w:rPr/>
        <w:t xml:space="preserve">ν</w:t>
      </w:r>
      <w:r>
        <w:rPr/>
        <w:t xml:space="preserve">ι</w:t>
      </w:r>
      <w:r>
        <w:rPr/>
        <w:t xml:space="preserve">ο</w:t>
      </w:r>
      <w:r>
        <w:rPr/>
        <w:t xml:space="preserve">ν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ώ</w:t>
      </w:r>
      <w:r>
        <w:rPr/>
        <w:t xml:space="preserve">τ</w:t>
      </w:r>
      <w:r>
        <w:rPr/>
        <w:t xml:space="preserve">ε</w:t>
      </w:r>
      <w:r>
        <w:rPr/>
        <w:t xml:space="preserve">ι</w:t>
      </w:r>
      <w:r>
        <w:rPr/>
        <w:t xml:space="preserve">ρ</w:t>
      </w:r>
      <w:r>
        <w:rPr/>
        <w:t xml:space="preserve">α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Σ</w:t>
      </w:r>
      <w:r>
        <w:rPr/>
        <w:t xml:space="preserve">ω</w:t>
      </w:r>
      <w:r>
        <w:rPr/>
        <w:t xml:space="preserve">ρ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ί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¬</w:t>
      </w:r>
      <w:r>
        <w:rPr/>
        <w:t xml:space="preserve"/>
      </w:r>
      <w:br/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¬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ù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ρ</w:t>
      </w:r>
      <w:r>
        <w:rPr/>
        <w:t xml:space="preserve">ρ</w:t>
      </w:r>
      <w:r>
        <w:rPr/>
        <w:t xml:space="preserve">ο</w:t>
      </w:r>
      <w:r>
        <w:rPr/>
        <w:t xml:space="preserve">ν</w:t>
      </w:r>
      <w:r>
        <w:rPr/>
        <w:t xml:space="preserve">ε</w:t>
      </w:r>
      <w:r>
        <w:rPr/>
        <w:t xml:space="preserve">ῖ</w:t>
      </w:r>
      <w:r>
        <w:rPr/>
        <w:t xml:space="preserve">ν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¬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è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¬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ὅ</w:t>
      </w:r>
      <w:r>
        <w:rPr/>
        <w:t xml:space="preserve">δ</w:t>
      </w:r>
      <w:r>
        <w:rPr/>
        <w:t xml:space="preserve">ο</w:t>
      </w:r>
      <w:r>
        <w:rPr/>
        <w:t xml:space="preserve">ν</w:t>
      </w:r>
      <w:r>
        <w:rPr/>
        <w:t xml:space="preserve">τ</w:t>
      </w:r>
      <w:r>
        <w:rPr/>
        <w:t xml:space="preserve">ε</w:t>
      </w:r>
      <w:r>
        <w:rPr/>
        <w:t xml:space="preserve">ς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¬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