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image name: Untitled-0001.jpg</w:t>
        <w:br/>
        <w:t>original page number: 1</w:t>
        <w:br/>
      </w:r>
    </w:p>
    <w:p>
      <w:pPr>
        <w:pStyle w:val="Normal"/>
        <w:rPr/>
      </w:pPr>
      <w:r>
        <w:rPr/>
        <w:t>Βάπιστος simpliciter, vel ἄβαπτιστος</w:t>
        <w:br/>
        <w:t>τρυπαίη. Est terebra chirurgica su¬</w:t>
        <w:br/>
        <w:t>pra cuius mucronem circulus</w:t>
        <w:br/>
        <w:t>quidam latus parum extans cir¬</w:t>
        <w:br/>
        <w:t>cumcurrit. Hic prohibet ne te¬</w:t>
        <w:br/>
        <w:t>rebra, dum agitur, altiùs descen¬</w:t>
        <w:br/>
        <w:t>dat quam par sit, &amp; subiectas partes violet. Nam</w:t>
        <w:br/>
        <w:t>quod mergi non possit, hoc est, tota in cauita¬</w:t>
        <w:br/>
        <w:t>tem subiectam descendere, ab argumento ἀβά¬</w:t>
        <w:br/>
        <w:t>πισos dicitur, quasi immersabilis per metapho¬</w:t>
        <w:br/>
        <w:t>ram. Eam Chirurgi, quo minus vsquam aberrent,</w:t>
        <w:br/>
        <w:t>rupto potissimum pericranio adhibent, eoque non</w:t>
        <w:br/>
        <w:t>admodum quidem perrupto &amp; imbecillo, sed</w:t>
        <w:br/>
        <w:t>firmiore, vt terebrae ipsius circumactum &amp; ap¬</w:t>
        <w:br/>
        <w:t>pressionem ferre possit. Quamobrem complu¬</w:t>
        <w:br/>
        <w:t>res id genus praeparatas habent ad omnem cal¬</w:t>
        <w:br/>
        <w:t>uariae crassitudinem, sicut declarat Galenus ex¬</w:t>
        <w:br/>
        <w:t>tremo libro sexto de morbis curandis.</w:t>
        <w:br/>
        <w:t>Ἀῥούτονον, ἢ</w:t>
        <w:br/>
        <w:t>Ἀῤρότονον. herba est duorum generum. Foemina,</w:t>
        <w:br/>
        <w:t>quae montanum abrotonum est, quadam arbo¬</w:t>
        <w:br/>
        <w:t>ris specie fruticat, folijs albicantibus, &amp; circum</w:t>
        <w:br/>
        <w:t>ramulos, absinthij Seriphij modo minutim in¬</w:t>
        <w:br/>
        <w:t>cisis floribus referta est, in fastigio comantibus</w:t>
        <w:br/>
        <w:t>auri fulgore corymbis. Si aestate nata est, suaui¬</w:t>
        <w:br/>
        <w:t>ter olet, cum grauitate quadam &amp; amaro gustu.</w:t>
        <w:br/>
        <w:t>Alterum mas vocatur, quod campestre abroto¬</w:t>
        <w:br/>
        <w:t>num est, sarmentosum, gracilibus ramulis vt ab¬</w:t>
        <w:br/>
        <w:t>sinthium. Vtrumque immortali coma viret, at¬</w:t>
        <w:br/>
        <w:t>que vt frigore, sic sole nimio, propter infirmi¬</w:t>
        <w:br/>
        <w:t>tatem suam, laeditur. Tertio ordine calefacit &amp;</w:t>
        <w:br/>
        <w:t>siccat, digerit etiam &amp; incîdit, sed κακοστόμαχον est,</w:t>
        <w:br/>
        <w:t>hoc est, stomacho ingratum. Nicandri interpres</w:t>
        <w:br/>
        <w:t>scripsit ἀβρότονον sic dictum esse, quod conspectu</w:t>
        <w:br/>
        <w:t>tenerum molle ac delicatum habeatur: aut quod</w:t>
        <w:br/>
        <w:t>difficilem halitum prospiret.</w:t>
        <w:br/>
        <w:t>Ἀθρρτονίτης οἷνος. Vinum ex Abrotono factitium,</w:t>
        <w:br/>
        <w:t>„de quo in voce οἷνoς, vbi insigniores vinorum</w:t>
        <w:br/>
        <w:t>„differentiae expositae fuerunt alphabetica seriè,</w:t>
        <w:br/>
        <w:t>„Αῤρότονινον ἔλαιον, &amp; Ἀβροτόνινον μύρον, id est vn¬</w:t>
        <w:br/>
        <w:t>„ guentum ex abrotono, &amp; oleum abrotoninum,</w:t>
        <w:br/>
        <w:t>„de quibus Diosc. l. I. c. 6.</w:t>
        <w:br/>
        <w:t>„βυρτάκη. Apud Athenaeum l. 3. Barbarum ὑπό¬</w:t>
        <w:br/>
        <w:t>„τειμμα &amp; edullium fuisse videtur, siue Persici in¬</w:t>
      </w:r>
    </w:p>
    <w:p>
      <w:pPr>
        <w:pStyle w:val="Normal"/>
        <w:rPr/>
      </w:pPr>
      <w:r>
        <w:rPr/>
        <w:t>image name: Untitled-0002.jpg</w:t>
        <w:br/>
        <w:t>original page number: 2</w:t>
        <w:br/>
      </w:r>
    </w:p>
    <w:p>
      <w:pPr>
        <w:pStyle w:val="Normal"/>
        <w:rPr/>
      </w:pPr>
      <w:r>
        <w:rPr/>
        <w:t>uenti cibus quem acrimonia commendabat, fie¬</w:t>
        <w:br/>
        <w:t>batque ex succo virentium herbarum, porris scili¬</w:t>
        <w:br/>
        <w:t>cet cardamo, granis mali punici, &amp; eiusmodi</w:t>
        <w:br/>
        <w:t>alijs, quibus inerat τὸ δριμὺ, id est acre quiddam:</w:t>
        <w:br/>
        <w:t>huic affinis fuit cibus alius, quem νεοδάρτην voca¬</w:t>
        <w:br/>
        <w:t>uere; ἀβυρτάκην Lucianus καρυκείαις annumerat;</w:t>
        <w:br/>
        <w:t>dicitur &amp; ἀβύρτακος.</w:t>
        <w:br/>
        <w:t>Ἀγαθιδὲς. sic dici à nonnullis τὸ σάμψυχον, Discori¬</w:t>
        <w:br/>
        <w:t>des author est. 6</w:t>
        <w:br/>
        <w:t>Ἀγάθιον. Pastillus est, glomus siue glomer, id est glo¬</w:t>
        <w:br/>
        <w:t>bus factus ex staminibus, quae στήματα vocantur, e</w:t>
        <w:br/>
        <w:t>talem autem globum, ex staminibus ac filis fa¬</w:t>
        <w:br/>
        <w:t>ctum, ita efformari vult Paulus Aegin. I. 2. c. 58. vt :</w:t>
        <w:br/>
        <w:t>ad sedem aptus sit, &amp; appositus prohibere pos¬</w:t>
        <w:br/>
        <w:t>sit, ne tam frequens contingat egerendi cupidi¬</w:t>
        <w:br/>
        <w:t>tas: meminit &amp; illius l. 5. c. 41. in fine. 6</w:t>
        <w:br/>
        <w:t>Ἀγαθὸν significat apud Hippocratem idem quod</w:t>
        <w:br/>
        <w:t>idoneum, certum, stabile, verum, &amp; perpetuum,</w:t>
        <w:br/>
        <w:t>vt author est Galenus comment. 2. in lib. de fra¬</w:t>
        <w:br/>
        <w:t>cturis. Idem vero etiam testatum reliquit com¬e</w:t>
        <w:br/>
        <w:t>ment. 2. in lib. de articulis ἀγαθὸν apud veteres id</w:t>
        <w:br/>
        <w:t>omne dici solere, quod in suo genere primum e</w:t>
        <w:br/>
        <w:t>est. 5</w:t>
        <w:br/>
        <w:t>Insuper comm. In aphor. 25. l. 4. scripsit Αγαθὸν in¬</w:t>
        <w:br/>
        <w:t>terdum apud Hippocr. non significare simplici¬ „</w:t>
        <w:br/>
        <w:t>ter bonum, sed esse idem quod melius: Ἀγαθῶς ὶ</w:t>
        <w:br/>
        <w:t>quoque pro καλῶς poni, sicque ab antiquis ple¬</w:t>
        <w:br/>
        <w:t>rumque vsurpari scribitur comm. 2. in lib. de fra¬</w:t>
        <w:br/>
        <w:t>cturis, vt ἐπιδεῖν ἀγαθῶς, αὐ τὶ τοῦ (καλῶς) id est e</w:t>
        <w:br/>
        <w:t>probe deligare: Erotian. etiam apud Hippocr.</w:t>
        <w:br/>
        <w:t>ἀγαθῶς interpretatur συμρερόντως, vtiliter commo¬“</w:t>
        <w:br/>
        <w:t>de: sed &amp; apud Paul. I. 2. c. 7. ἀγαθῶς, idem quod</w:t>
        <w:br/>
        <w:t>salubriter Goupylo interprete. 6</w:t>
        <w:br/>
        <w:t>Ἀγάλακτοι νομαὶ. Veteribus ante Galenum medicis “</w:t>
        <w:br/>
        <w:t>dicebantur pascua, quae animalibus in ijs vescen¬</w:t>
        <w:br/>
        <w:t>tibus ad generationem lactis non erant idonea, &amp;</w:t>
        <w:br/>
        <w:t>vel quae lac malum producerent, vt docet Gal. “</w:t>
        <w:br/>
        <w:t>5. de sanitate tuenda c. 7. &amp; Erotianus in lexico</w:t>
        <w:br/>
        <w:t>Ἀγάλακτα exponit quasi πολυγάλακτα lacte abun¬</w:t>
        <w:br/>
        <w:t>dantia, vt sit illi α ἐπτατικὸν, sed apud Hippocr.</w:t>
        <w:br/>
        <w:t>lib. περὶ ρύσ. παιδου, dicitur γυνὴ ἀγάλακτος, mu¬“</w:t>
        <w:br/>
        <w:t>lier lacte carens, vel quae minimum lactis habet.</w:t>
        <w:br/>
        <w:t>Ἀγαλλὶς. ὑάκινθος, ἢ θρυδρὶς, ἢ αἱαγάλλὶς. authore He¬</w:t>
        <w:br/>
        <w:t>sychio.</w:t>
      </w:r>
    </w:p>
    <w:p>
      <w:pPr>
        <w:pStyle w:val="Normal"/>
        <w:rPr/>
      </w:pPr>
      <w:r>
        <w:rPr/>
        <w:t>image name: Untitled-0003.jpg</w:t>
        <w:br/>
        <w:t>original page number: 3</w:t>
        <w:br/>
      </w:r>
    </w:p>
    <w:p>
      <w:pPr>
        <w:pStyle w:val="Normal"/>
        <w:rPr/>
      </w:pPr>
      <w:r>
        <w:rPr/>
        <w:t>Ἀγάλλογον. est lignum nostro orbi tantùm nomine</w:t>
        <w:br/>
        <w:t>cognitum, quum, vt scribit Dioscorides, ex Ara¬</w:t>
        <w:br/>
        <w:t>bia atque India aduehatur, thyiae ligno simile,</w:t>
        <w:br/>
        <w:t>varium punctis &amp; maculosum, odoratum, ad¬</w:t>
        <w:br/>
        <w:t>stringens &amp; subamarum. Cute verius quàm cor¬</w:t>
        <w:br/>
        <w:t>tice vestitur, aliquantulum versicolore. Colo¬</w:t>
        <w:br/>
        <w:t>rem aloes videtur aemulari: vnde, vt arbitror,</w:t>
        <w:br/>
        <w:t>AEtius ξυλαλόὴν appellauit, quem sequuta offici¬</w:t>
        <w:br/>
        <w:t>narum turba lignum aloes nunc vocat. Mandi¬</w:t>
        <w:br/>
        <w:t>tur, aut decocto os colluitur, commendandi ha¬</w:t>
        <w:br/>
        <w:t>litus gratia. verum nunquam odoratius est, quam</w:t>
        <w:br/>
        <w:t>vbi marcidum computruit. Sunt autem eius ge¬</w:t>
        <w:br/>
        <w:t>nera quatuor, ἰνδικὸν, ταπρικὸν ex vrbe Sappho,</w:t>
        <w:br/>
        <w:t>ποὶν, ὑτον. Omnia excalfaciunt, ventrem sistunt,</w:t>
        <w:br/>
        <w:t>&amp; ἐυστομάχα sunt. Annotant quidam à recentiori¬</w:t>
        <w:br/>
        <w:t>bus medicis vocari ξυλαλόην.</w:t>
        <w:br/>
        <w:t>Ἀαρικὸν. Agaricum. Est fungus albus, odoratus, an¬</w:t>
        <w:br/>
        <w:t>tidotis efficax, in summis arboribus praesertim</w:t>
        <w:br/>
        <w:t>glandiferis nascens, nocte relucens: hoc enim si¬</w:t>
        <w:br/>
        <w:t>gno in tenebris decerpitur. Dioscorides scripsit</w:t>
        <w:br/>
        <w:t>in arborum caudicibus nasci quadam putrilagi¬</w:t>
        <w:br/>
        <w:t>ne, sed esse qui putent esse radicem stirpis cuius¬</w:t>
        <w:br/>
        <w:t>dam similem laserpitio, textu raro ac soluto, &amp;</w:t>
        <w:br/>
        <w:t>superficie minus compacta. Duo sunt eius gene¬</w:t>
        <w:br/>
        <w:t>ta: foemina; quae praefertur, recto venarum dis¬</w:t>
        <w:br/>
        <w:t>cursu &amp; pectinum modo diuisiones habens. mas</w:t>
        <w:br/>
        <w:t>rotundus est, vndique compactior &amp; spissior.</w:t>
        <w:br/>
        <w:t>vtrique gustus in initio dulcis, mox cum diffun¬</w:t>
        <w:br/>
        <w:t>di per os coeperit, amarus. Constat substantia</w:t>
        <w:br/>
        <w:t>aërea &amp; terrestri calore extenuata. Vim autem</w:t>
        <w:br/>
        <w:t>habet dirigendi, excalfaciendi, crassa incidendi,</w:t>
        <w:br/>
        <w:t>&amp; soluendi iecinoris obstructiones. Purgat pi¬</w:t>
        <w:br/>
        <w:t>tuitam &amp; bilem; sed non acute, vt ait Aetius.</w:t>
        <w:br/>
        <w:t>Verum stomacho incommodum est, eo quod</w:t>
        <w:br/>
        <w:t>leue sit &amp; in ipso supernatet. Gignitur in Sarma¬</w:t>
        <w:br/>
        <w:t>tiae regione quae Agaria dicitur, indeque nomen</w:t>
        <w:br/>
        <w:t>accepit. Ex ipso Agarico emplastrum fit egre¬</w:t>
        <w:br/>
        <w:t>gium occultos abscessus &amp; omnem humidita¬</w:t>
        <w:br/>
        <w:t>tem resorbens, cuius descriptio habetur apud</w:t>
        <w:br/>
        <w:t>Aetium lib. 15. cap. 19.</w:t>
        <w:br/>
        <w:t>"Ex commemoratis statuere videtur auus</w:t>
        <w:br/>
        <w:t>„meus, agaricum fungum esse, simul &amp; radicem</w:t>
        <w:br/>
        <w:t>„ ambiguâ sententiâ: Quanquam vero incertam,</w:t>
        <w:br/>
        <w:t>„ &amp; ambiguam de agarico, ex opinione vulgi sen¬</w:t>
        <w:br/>
        <w:t>" tentiam protulisse dioscor. videtur l. 3. c. 1. illud</w:t>
        <w:br/>
        <w:t>"tamen ridicem esse voluit, quem sequutus</w:t>
        <w:br/>
        <w:t>„ est Gal, quamquam hic ita radicem agnoscit, vt</w:t>
        <w:br/>
        <w:t>3 tamen intra terram latere caeterarum more sed</w:t>
        <w:br/>
        <w:t>„ arborum caudicibus innasci atque adhaerescere</w:t>
        <w:br/>
        <w:t>„ fateatur: verius autem cum Plinio l. 25. c. 9. fun¬</w:t>
        <w:br/>
        <w:t>„ gum appellaueris non quidem radicibus, sed ipsis</w:t>
        <w:br/>
        <w:t>„ arborum truncis adnascentem, nec glandifera¬</w:t>
        <w:br/>
        <w:t>rum modo (quod voluisse Plinius videtur) sed</w:t>
        <w:br/>
        <w:t>„ &amp; coniferarum, nam &amp; laricibus summis innasci¬</w:t>
        <w:br/>
        <w:t>„ tur, illudque inter caetera hodie praefertur, cuius</w:t>
        <w:br/>
        <w:t>„ est apud nos vsus frequentissimus.</w:t>
        <w:br/>
        <w:t>„ - Sed &amp; hîc notandum scribere authorem, esse</w:t>
        <w:br/>
        <w:t>"Agaricum stomacho incommodum prae leuita¬</w:t>
        <w:br/>
        <w:t>" te sua, quod refragari tamen dioscoridi videtur,</w:t>
        <w:br/>
        <w:t>" qui loco cit. ipsum tanquam stomachicis vtile</w:t>
        <w:br/>
        <w:t>commendat, &amp; Paul. I. A. C7 haud esse stomacho</w:t>
        <w:br/>
        <w:t>„valde noxium scripsit, verum dioscoridi &amp; Pau¬</w:t>
        <w:br/>
        <w:t>„ lo reluctari videntur, Aetius Tetrabl. 1. serm. 3.</w:t>
        <w:br/>
        <w:t>. c. 40. &amp; Actuar. meth. medendi l. 5. c. 8. quas</w:t>
        <w:br/>
        <w:t>" tueare partes, ipse tecum lector perpende, nos</w:t>
        <w:br/>
        <w:t>„ cum Actuario Aetioque sentimus.</w:t>
        <w:br/>
        <w:t>Aαbuale est frutex cum radice sua, è quo succus</w:t>
        <w:br/>
        <w:t>distillat quem Ammoniacum seu guttam appel¬</w:t>
        <w:br/>
        <w:t>lant.</w:t>
      </w:r>
    </w:p>
    <w:p>
      <w:pPr>
        <w:pStyle w:val="Normal"/>
        <w:rPr/>
      </w:pPr>
      <w:r>
        <w:rPr/>
        <w:t>image name: Untitled-0004.jpg</w:t>
        <w:br/>
        <w:t>original page number: 4</w:t>
        <w:br/>
      </w:r>
    </w:p>
    <w:p>
      <w:pPr>
        <w:pStyle w:val="Normal"/>
        <w:rPr/>
      </w:pPr>
      <w:r>
        <w:rPr/>
        <w:t>Ἀγγειολογία. est vasorum in temporibus vel fronte,</w:t>
        <w:br/>
        <w:t>dissectio. Raduntur primum pili si qui officiunt,</w:t>
        <w:br/>
        <w:t>mox aqua calida fouetur locus, vel ceruix modi¬</w:t>
        <w:br/>
        <w:t>ce deligatur, vt sursum feratur sanguis &amp; vasa</w:t>
        <w:br/>
        <w:t>intumescant. quae vbi iam oculis patent, id atra¬</w:t>
        <w:br/>
        <w:t>mento notatur quod dissecandum est, cutisque</w:t>
        <w:br/>
        <w:t>ab vtraque rite parte tum sinistrae manus chirur¬</w:t>
        <w:br/>
        <w:t>gi digitis, tum ministri leuatur. deinde superfi¬</w:t>
        <w:br/>
        <w:t>ciariam sectio in ipsam notam secundum longitu¬</w:t>
        <w:br/>
        <w:t>dinem vasis inducitur, rursumque paulatim sub¬</w:t>
        <w:br/>
        <w:t>iacentes cuti membranae dissecantur, donec vas</w:t>
        <w:br/>
        <w:t>ipsum nudum apparuerit: Tunc hamulis eleua¬</w:t>
        <w:br/>
        <w:t>tum &amp; à membranis vicinis separatum duplici</w:t>
        <w:br/>
        <w:t>filo, aut lino crudo, aut alio quodam valido per</w:t>
        <w:br/>
        <w:t>acum transmisso diductoque suspenditur: postea</w:t>
        <w:br/>
        <w:t>vas medio inter vtrumque filum spatio in rectum</w:t>
        <w:br/>
        <w:t>scalpello diuiditur. Cumque sanguinis quantum</w:t>
        <w:br/>
        <w:t>satis est ex eo manarit, vtroque extremo, filis iam</w:t>
        <w:br/>
        <w:t>ante transmissis, arcte deligatur, ipsumque me¬</w:t>
        <w:br/>
        <w:t>dium exciditur: postea vero linamenta inijcere,</w:t>
        <w:br/>
        <w:t>hapsum lanae ex aqua frigida imponere, &amp; deli¬</w:t>
        <w:br/>
        <w:t>gare conuenit, sequenti die vino &amp; oleo irriga¬</w:t>
        <w:br/>
        <w:t>re, tertia vero soluere, &amp; moderata perfusione</w:t>
        <w:br/>
        <w:t>facta linamenta ex aqua mulsa indere, donec &amp;</w:t>
        <w:br/>
        <w:t>fila &amp; quod ex ipso vase excisum fuerat, decide¬</w:t>
        <w:br/>
        <w:t>rint. Adhibetur haec dissecandi ratio hemicrani¬</w:t>
        <w:br/>
        <w:t>cis &amp; ijs quibus oculi perpetuo illacrymant, aut</w:t>
        <w:br/>
        <w:t>quorum oculos longus aut etiam acutus dolor</w:t>
        <w:br/>
        <w:t>ex calida acrique fluxione infestat. In his enim</w:t>
        <w:br/>
        <w:t>omnes medici τὴν ἀγγειολογίαν commendarunt.</w:t>
        <w:br/>
        <w:t>Ἀγγεῖον ἐλεβώδες. Vas venosum, seu vena, sanguinis:</w:t>
        <w:br/>
        <w:t>conceptaculum: &amp; ἀγγεῖον κυντήριον, vas gestan¬</w:t>
        <w:br/>
        <w:t>do foetui institutum apud Gal. pro matrice dici¬</w:t>
        <w:br/>
        <w:t>tur, &amp; ἀγγεῖα ἰατειτὰ medicinales cucurbitulas</w:t>
        <w:br/>
        <w:t>apud Aphrod. 2. problem. Gaza interpretatus“</w:t>
        <w:br/>
        <w:t>est. 6</w:t>
        <w:br/>
        <w:t>Αγγλιθις. dicuntur apud Hippocratem partes capi¬</w:t>
        <w:br/>
        <w:t>tis allij. vulgo spicas vocant.</w:t>
        <w:br/>
        <w:t>Αγγος. conceptaculum. Habetur hoc nomen apud</w:t>
        <w:br/>
        <w:t>Hippocratem lib. 6. τὸν ἐπδηυῶν, &amp; significat</w:t>
        <w:br/>
        <w:t>vterum. quanquam, vt inquit Galenus, eo no¬</w:t>
        <w:br/>
        <w:t>mine vterum designare non sapit Hippocratis</w:t>
        <w:br/>
        <w:t>phrasim.</w:t>
        <w:br/>
        <w:t>Ἀγελαῖος ἄρτος. gregarius, &amp; cibarius panis: vide“</w:t>
        <w:br/>
        <w:t>ἄρτος, vbi panum differentiae complures alpha¬</w:t>
        <w:br/>
        <w:t>betica serie explicantur.5</w:t>
        <w:br/>
        <w:t>Ἀγὲς. τὸ. vide in dictione ἀγυστάς.</w:t>
        <w:br/>
        <w:t>Αγίσυτον. herba est fruticosa, palimi longitudine,</w:t>
        <w:br/>
        <w:t>simplex &amp; humilis, vmbe llam gerens in qua flos</w:t>
        <w:br/>
        <w:t>aureus in modum ampullae emicat, minor heli¬</w:t>
        <w:br/>
        <w:t>chryso. Origano similis est, nec adhuc in seculi</w:t>
        <w:br/>
        <w:t>nostri notitiam peruenit. Sic dicta est, quod</w:t>
        <w:br/>
        <w:t>flos eius diutissime in sua coloris specie conser¬</w:t>
        <w:br/>
        <w:t>uetur, nec senescat.</w:t>
        <w:br/>
        <w:t>Αγίρυτος. est lapidis species adstringente &amp; discus¬</w:t>
        <w:br/>
        <w:t>soria facultate praediti, sutoribus olim noti Ga¬</w:t>
        <w:br/>
        <w:t>leni tempore, quo illi, vt ait libro 6. τῶν κατὰ τό¬</w:t>
        <w:br/>
        <w:t>τοις, ad expolienda muliebria calciamenta, vte¬</w:t>
        <w:br/>
        <w:t>bantur.</w:t>
        <w:br/>
        <w:t>Huius &amp; meminit idem 9. de simpl. medic.</w:t>
        <w:br/>
        <w:t>facult. in lapidum censu: verum quis ille sit ho¬</w:t>
        <w:br/>
        <w:t>die nescitur, mirumque est Plinium eum nona</w:t>
        <w:br/>
        <w:t>nouisse, neque quidquam apud alios de ipso tra¬</w:t>
        <w:br/>
        <w:t>di, huic autem appellantio à splendore tributa vi¬</w:t>
        <w:br/>
        <w:t>detur, quodque diutissime integer maneat, non ac</w:t>
        <w:br/>
        <w:t>senescens nec marcescens.</w:t>
        <w:br/>
        <w:t>Ἀγητπὶρ ἄρος i. Ea colli pars esse dicitur, quae est in¬</w:t>
        <w:br/>
        <w:t>ter πρηστῆρας, &amp; άρυγγα à vehendo vt volunt non¬</w:t>
        <w:br/>
        <w:t>nulli authore Polluce lib. 2. 2</w:t>
      </w:r>
    </w:p>
    <w:p>
      <w:pPr>
        <w:pStyle w:val="Normal"/>
        <w:rPr/>
      </w:pPr>
      <w:r>
        <w:rPr/>
        <w:t>image name: Untitled-0005.jpg</w:t>
        <w:br/>
        <w:t>original page number: 5</w:t>
        <w:br/>
      </w:r>
    </w:p>
    <w:p>
      <w:pPr>
        <w:pStyle w:val="Normal"/>
        <w:rPr/>
      </w:pPr>
      <w:r>
        <w:rPr/>
        <w:t>γ Ἀδγάλαι καὶ ἀγκαλίδες. eidem Polluci dicuntur,</w:t>
        <w:br/>
        <w:t>„ quae &amp; illi παρώλενια, de quibus suo loco.</w:t>
        <w:br/>
        <w:t>Ἀκουρία. barbarum nomem est &amp; ab Aetio primum</w:t>
        <w:br/>
        <w:t>vsurpatum in libello de alimentorum facultati¬</w:t>
        <w:br/>
        <w:t>bus quem ad Michaelem Regem conscripsit</w:t>
        <w:br/>
        <w:t>quo ille τὴν σικύαν, id est, cucumereni appellat.</w:t>
        <w:br/>
        <w:t>„ Apud Simeonem Sethi plurali mutero ἀγκούρικ</w:t>
        <w:br/>
        <w:t>„ legimus.</w:t>
        <w:br/>
        <w:t>Ἀσκτῆρες. pars colli, vt ait Hesychius, per quam fa¬</w:t>
        <w:br/>
        <w:t>cillime quis suffocatur. Dicuntur etiam ἀγκ τῆρες</w:t>
        <w:br/>
        <w:t>hamuli seu fibulae, quibus vulnerum labra lon¬</w:t>
        <w:br/>
        <w:t>ge à se dissita coniunguntur, apud Gal. 1. meth.</w:t>
        <w:br/>
        <w:t>&amp; Cels. l. 5. c. 26. quod opus ἀγκτηριασμὸς appel¬</w:t>
        <w:br/>
        <w:t>latur.</w:t>
        <w:br/>
        <w:t>„ Paulus autem l. 4. c. 1. luctae genus, quo colla</w:t>
        <w:br/>
        <w:t>„ mutuo petuntur ad strangulationem minandam</w:t>
        <w:br/>
        <w:t>ν ἀγκτῆρας vocasse nonnullis videtur, sed corruptus</w:t>
        <w:br/>
        <w:t>„ quorumdam iudicio is locus est, atque illîc pro</w:t>
        <w:br/>
        <w:t>„ voce ἀγκτῆρσι, legendum censent ἀλτῆρσι i. alte¬</w:t>
        <w:br/>
        <w:t>„ ribus, quorum vsus in veterum exercitationibus</w:t>
        <w:br/>
        <w:t>„ notissimus fuit.</w:t>
        <w:br/>
        <w:t>Αδκύλη, est in poplite, cubito, digitis, aut alijs etiam</w:t>
        <w:br/>
        <w:t>partibus articuli contractio &amp; curuatura, ab hu¬</w:t>
        <w:br/>
        <w:t>moribus infarctis &amp; neruorum quadam tensio¬</w:t>
        <w:br/>
        <w:t>ne proueniens. Nam &amp; Cornelius Celsus lib. 5.</w:t>
        <w:br/>
        <w:t>cap. 18. in malagmate Eutyclei cicatrice contra¬</w:t>
        <w:br/>
        <w:t>ctos articulos ταὶ ἀγκύλας interpretatur: &amp; Aetius</w:t>
        <w:br/>
        <w:t>lib. 12. cap. 42. describens varia πρὸς ἀγκύλας μα¬</w:t>
        <w:br/>
        <w:t>λάγματα, ἀγκύλας exponit τὰς τῶν ἄρθρῶν κατοχάς, id</w:t>
        <w:br/>
        <w:t>est, articulos stupore occupatos contractosque.</w:t>
        <w:br/>
        <w:t>Dicitur &amp; ἀγκώλωσις Paulo Aeginetae lib. 4. c. 55.</w:t>
        <w:br/>
        <w:t>Huic contraria affectio ὀρθόκωλον nominatur vel</w:t>
        <w:br/>
        <w:t>ὀρθόκυλλον. Sunt etiam quibus placet ἀγκυλὴν po¬</w:t>
        <w:br/>
        <w:t>plitem significare, qui &amp; καμπὴ &amp; ἰγνύη seu ἴκὺ</w:t>
        <w:br/>
        <w:t>appellatur.</w:t>
        <w:br/>
        <w:t>„ Vt notat Varinus, &amp; Budaeo τὰ ὀπιδὲν τοῦ γύνατος,</w:t>
        <w:br/>
        <w:t>„ sic vocantur: dicitur &amp; ἀγκύκη Hesychio, ἡ καμπὴ</w:t>
        <w:br/>
        <w:t>„ τοῦ ἀκῶνος cubiti flexus.</w:t>
        <w:br/>
        <w:t>Ἀγκυλιδωτὸν. significat apud Hippocratem ἀγκύλην</w:t>
        <w:br/>
        <w:t>ἔχον, hoc est ansulatum, siue ansulam vel annu¬</w:t>
        <w:br/>
        <w:t>lum habens: dictum est autem de curru.</w:t>
        <w:br/>
        <w:t>ν περὶ αρματος, sunt autem haec postrema verba ex</w:t>
        <w:br/>
        <w:t>„ Galeno desumpta, sed pro περὶ ἄρματος reponit</w:t>
        <w:br/>
        <w:t>„ apud eundem H. Stepha. ex vet. codice περὶ κυρ¬</w:t>
        <w:br/>
        <w:t>γ τώματος.</w:t>
        <w:br/>
        <w:t>2 Ἀδκύλιον τὸ. vitium quoddam in lingua quod</w:t>
        <w:br/>
        <w:t>γ ἀ ικύλη vocatur &amp; ἀικυλόγλωσσον. vide infra ἀγκυ¬</w:t>
        <w:br/>
        <w:t>ν λόλλωσπον.</w:t>
        <w:br/>
        <w:t>Ἀδκυλοβλέραρον, est vitium in oculis in quo palpe¬</w:t>
        <w:br/>
        <w:t>brae vel inter se, vel cum alba aut nigra oculi par¬</w:t>
        <w:br/>
        <w:t>te concrescunt &amp; cohaerent. In causa vlcus est</w:t>
        <w:br/>
        <w:t>negligenter &amp; imperite curatum. Sanescendo</w:t>
        <w:br/>
        <w:t>enim, quod diduci potuit &amp; debuit, agglutina¬</w:t>
        <w:br/>
        <w:t>tur. Sed quod vnica dictione dixit Cornelius</w:t>
        <w:br/>
        <w:t>Celsus lib. 7. c. 7. duabus explicari potest, ἀsub¬</w:t>
        <w:br/>
        <w:t>λωσις τοῦ ἐλεφάρου, vt vocauit Aetius, qui &amp; πρό¬</w:t>
        <w:br/>
        <w:t>σρυσιν τοῦ βλεράρου id vitij appellauit lib. 7. cap. 66.</w:t>
        <w:br/>
        <w:t>quo loco eius curationem persequitur.</w:t>
        <w:br/>
        <w:t>3 Dicitur autem etiam pro eodem ἀικύλιον &amp; ἄί¬</w:t>
        <w:br/>
        <w:t>„ κώλη.</w:t>
        <w:br/>
        <w:t>Ἀδκυλίγλωσπον. est vitium linguae, aut congenitum,</w:t>
        <w:br/>
        <w:t>membranis inferioribus, quae linguam vinciunt,</w:t>
        <w:br/>
        <w:t>duriusculis &amp; breuioribus à natura productis:</w:t>
        <w:br/>
        <w:t>aut agnatum, id est, accidentarium, cùm vlcus</w:t>
        <w:br/>
        <w:t>sub lingua cicatricem duriorem contraxit. Hi</w:t>
        <w:br/>
        <w:t>magna cum difficultate loqui possunt, atque ob</w:t>
        <w:br/>
        <w:t>id à quibusdam μογλάλοι cognominati sunt: sed</w:t>
        <w:br/>
        <w:t>maxime quibus à natura id vitij inest, qui pri¬</w:t>
        <w:br/>
        <w:t>mum quidem tarde verba exerunt, sed vbi loqui</w:t>
      </w:r>
    </w:p>
    <w:p>
      <w:pPr>
        <w:pStyle w:val="Normal"/>
        <w:rPr/>
      </w:pPr>
      <w:r>
        <w:rPr/>
        <w:t>image name: Untitled-0006.jpg</w:t>
        <w:br/>
        <w:t>original page number: 6</w:t>
        <w:br/>
      </w:r>
    </w:p>
    <w:p>
      <w:pPr>
        <w:pStyle w:val="Normal"/>
        <w:rPr/>
      </w:pPr>
      <w:r>
        <w:rPr/>
        <w:t>coeperint, sine offendiculo &amp; festinanter loquun¬</w:t>
        <w:br/>
        <w:t>tur. impingunt tamen in difficilium vocabulo¬</w:t>
        <w:br/>
        <w:t>lorum pronunciatione, vt in quibus r aut laut c</w:t>
        <w:br/>
        <w:t>occurrunt. Hi sola manu curari possunt, sicut ex¬</w:t>
        <w:br/>
        <w:t>plicat Aetius lib. 8. cap. 38. Malum hoc filum</w:t>
        <w:br/>
        <w:t>vulgariter nuncupatur, eoque vinciri linguam</w:t>
        <w:br/>
        <w:t>putant, &amp; praeter naturam id adnatum sub lin¬</w:t>
        <w:br/>
        <w:t>gua esse. quod tamen falso existimant. Neque</w:t>
        <w:br/>
        <w:t>enim morbus hic in incommoderatione numeri</w:t>
        <w:br/>
        <w:t>partium positus est, sed vel in membranarum na¬</w:t>
        <w:br/>
        <w:t>turali breuitate, vel in sicca earundem intempe¬</w:t>
        <w:br/>
        <w:t>rie, vel in obstructione, quae, perinde ac in ner¬</w:t>
        <w:br/>
        <w:t>uorum distentionibus, membranas ipsas contra¬</w:t>
        <w:br/>
        <w:t>hunt, &amp; linguam prohibent explicari.</w:t>
        <w:br/>
        <w:t>Paulus hoc vitium etiam ἀγκύλιον appellat. l. 6.</w:t>
        <w:br/>
        <w:t>c. 29. illius curationem chirurgicam docens.</w:t>
        <w:br/>
        <w:t>Qui hoc vitio laborant dicuntur quoque ἀγκύ¬</w:t>
        <w:br/>
        <w:t>λόγλωονοι quos &amp; appellari μογλάλους quia μογις “</w:t>
        <w:br/>
        <w:t>δαλέγονται scripsit Aetius.“</w:t>
        <w:br/>
        <w:t>Ἀικυλοτόμον. est instrumentum chirurgicum, quo</w:t>
        <w:br/>
        <w:t>tollitur ἡ ἀικύλωσις τῆς γλώττης, &amp; membranae quae</w:t>
        <w:br/>
        <w:t>linguam vinciunt &amp; contrahunt rescinduntur.</w:t>
        <w:br/>
        <w:t>Dicitur &amp; masculino genere ἀγκυλοτόμος pro eo¬</w:t>
        <w:br/>
        <w:t>dem, vt Budaeus ex Aegineta docet.</w:t>
        <w:br/>
        <w:t>Ἀδκόλωσις. idem quod ἡ ἀlκνλη: de qua supra.</w:t>
        <w:br/>
        <w:t>Vide &amp; ἀγκυκοβλέραριν. 6</w:t>
        <w:br/>
        <w:t>Ἀἴκνεα. significat hominis pudendum apud Epi¬</w:t>
        <w:br/>
        <w:t>charmum, vt scribit Hesychius.</w:t>
        <w:br/>
        <w:t>Ἀκυρρειδὴς. est in scoptulo vtroque, &amp; inferiore</w:t>
        <w:br/>
        <w:t>eius parte ἀπόρυσις exigua &amp; acuta. Sic dicta est</w:t>
        <w:br/>
        <w:t>quod ad similitudinem anchorae facta esse videa¬</w:t>
        <w:br/>
        <w:t>tur. Eadem vero &amp; κορακοειδὴς &amp; σιγματοειδὴς ab</w:t>
        <w:br/>
        <w:t>Anatomicis appellatur, quod eius pars extrema</w:t>
        <w:br/>
        <w:t>velut cornicis rostrum foras promineat, quod¬</w:t>
        <w:br/>
        <w:t>que τb ( antiquae Graecorum literae similitudi¬</w:t>
        <w:br/>
        <w:t>nem gerat.</w:t>
        <w:br/>
        <w:t>Ανεομνλη significat apud Hippocratem idem quod</w:t>
        <w:br/>
        <w:t>ἄρκιστον, hoc est, specium siue specillum hama¬</w:t>
        <w:br/>
        <w:t>tum, quo medici vulnera &amp; vlcera pertentant.</w:t>
        <w:br/>
        <w:t>Vt exponunt Gal. &amp; Frotian. apud Hippocr.</w:t>
        <w:br/>
        <w:t>Ἀδκὼν. Latinis cubitus vel cubitum dicitur. est au¬</w:t>
        <w:br/>
        <w:t>temlocus vbi brachij ossa coniunguntur. Alij</w:t>
        <w:br/>
        <w:t>definiunt ἀικῶνα esse ἀπόρυσνmaioris ossis quod</w:t>
        <w:br/>
        <w:t>πῆχις appellatur. Galenus comment. primo cἰs</w:t>
        <w:br/>
        <w:t>τὸ περὶ ἀμῶν scribit cubiti eminentiam ἀικῶνα à</w:t>
        <w:br/>
        <w:t>Graecis dici, &amp; alio nomine ἀλέκρανον vocari. Idem</w:t>
        <w:br/>
        <w:t>quoque ait Hippocratem definire ἀγκῶνα id esse</w:t>
        <w:br/>
        <w:t>cui innitimur. Gaza apud Aristotelem lib. I. cap.</w:t>
        <w:br/>
        <w:t>15. de histor. animal. αlκῶνα lacertum vertit: quo</w:t>
        <w:br/>
        <w:t>loco Aristoteles ἀγκῶνα intelligit eam totius bra¬</w:t>
        <w:br/>
        <w:t>chij partem, quae ab humero est ad cubitum,</w:t>
        <w:br/>
        <w:t>quam partem Galenus alíquando βραχίονα voca¬</w:t>
        <w:br/>
        <w:t>uit, eodem cum toto membro nomine. Celsus</w:t>
        <w:br/>
        <w:t>autem humerum. vide εὶρ.</w:t>
        <w:br/>
        <w:t>Ἀικὼν γλυκού. dicitur ἀβρότονον teste Dioscoride, for¬</w:t>
        <w:br/>
        <w:t>tasse quod cubiti modo in terram se inflectit, vt</w:t>
        <w:br/>
        <w:t>scribit Virg. Marcellus.</w:t>
        <w:br/>
        <w:t>Vel &amp; videtur Diosc. sκυκὴν ἀ sκῶνα nominasse, e</w:t>
        <w:br/>
        <w:t>respiciens ad historiam &amp; vetus prouerbium; hi¬</w:t>
        <w:br/>
        <w:t>storia sic habet. Lydia gens in libidinem effusis¬</w:t>
        <w:br/>
        <w:t>sima mulieres ingenuas constuprare aliquandiu &amp;</w:t>
        <w:br/>
        <w:t>impune solita erat quaesitis ad hoc flagitium ex¬</w:t>
        <w:br/>
        <w:t>cultis hortis &amp; amoenis, demum omphale foe¬</w:t>
        <w:br/>
        <w:t>mina cum haud magno negotio effoeminatis il¬</w:t>
        <w:br/>
        <w:t>lis, &amp; luxu diffluentibus coepisset imperitare, eos</w:t>
        <w:br/>
        <w:t>cruciatibus variis affecit atque in vxores eorum</w:t>
        <w:br/>
        <w:t>desaeruijt: inclusas enim ijsdem in hortis, seruitijs &amp;</w:t>
        <w:br/>
        <w:t>prostituit, vnde viridario nomen Glycys Ancon, 6</w:t>
        <w:br/>
        <w:t>quasi si abrotono fortasse consitus is locus esset,</w:t>
      </w:r>
    </w:p>
    <w:p>
      <w:pPr>
        <w:pStyle w:val="Normal"/>
        <w:rPr/>
      </w:pPr>
      <w:r>
        <w:rPr/>
        <w:t>image name: Untitled-0007.jpg</w:t>
        <w:br/>
        <w:t>original page number: 7</w:t>
        <w:br/>
      </w:r>
    </w:p>
    <w:p>
      <w:pPr>
        <w:pStyle w:val="Normal"/>
        <w:rPr/>
      </w:pPr>
      <w:r>
        <w:rPr/>
        <w:t xml:space="preserve">„ </w:t>
      </w:r>
      <w:r>
        <w:rPr/>
        <w:t>sic referente Ruellio vis in Dioscoridem com¬</w:t>
        <w:br/>
        <w:t>„mentarijs.</w:t>
        <w:br/>
        <w:t>Ἀγλαία, nullius medicamenti nomen est authore</w:t>
        <w:br/>
        <w:t>Galeno lib. I. de Antidotis, theriaces composi¬</w:t>
        <w:br/>
        <w:t>tionem ab Andromacho descriptam interpre¬</w:t>
        <w:br/>
        <w:t>tanti, sed illi thuris epitheton videtur esse. Ve¬</w:t>
        <w:br/>
        <w:t>rum si diligentius Andromachi senioris theriace</w:t>
        <w:br/>
        <w:t>expendatur, &amp; conferatur cum theriace descri¬</w:t>
        <w:br/>
        <w:t>pta ab Andromacho iuniore, cum hic piper al¬</w:t>
        <w:br/>
        <w:t>bum addat, quod in illo diserte non exprimitur,</w:t>
        <w:br/>
        <w:t>atque in reliquis tamen omnibus consentiant,</w:t>
        <w:br/>
        <w:t>merito aliquis existimauerit eo nomine piper al¬</w:t>
        <w:br/>
        <w:t>bum ab Andromacho seniore significari, atque</w:t>
        <w:br/>
        <w:t>ab eo fortasse sic dictum fuisse à splendore &amp; ni¬</w:t>
        <w:br/>
        <w:t>tore quo praeditum est. Id enim ἀγλαία proprie si¬</w:t>
        <w:br/>
        <w:t>gnificat. Quam etiam rationem sequutus Philo</w:t>
        <w:br/>
        <w:t>in sui Philonij descriptione piper album πυρῶδες</w:t>
        <w:br/>
        <w:t>αἰγινὸν, hoc est igneum splendens, aenigmatice</w:t>
        <w:br/>
        <w:t>appellauit, sicut ipse Galenus lib. 9. τῶν κπὶ τόποις</w:t>
        <w:br/>
        <w:t>interpretatur.</w:t>
        <w:br/>
        <w:t>Ἀλιδὰ καὶ.</w:t>
        <w:br/>
        <w:t>Ἀιλίθες. dicuntur grana, quibus allij caput compa¬</w:t>
        <w:br/>
        <w:t>ctum est: alliorum capita, seu nuclei.</w:t>
        <w:br/>
        <w:t>„ Dicuntur &amp; ab Hippocr. Suridis catachresticans</w:t>
        <w:br/>
        <w:t>3 quasi magnae lampades ardentes; Gal. in exeg.</w:t>
        <w:br/>
        <w:t>„ ἄγλιθις exponit, τὰ μόρια τὸ σκορόδου τῆς κεραλῆς,</w:t>
        <w:br/>
        <w:t>„ id est alliorum capitis partes, quae dicuntur seg¬</w:t>
        <w:br/>
        <w:t>„ menta, Latini quidam spicas vocant, Aegin. l. 4.</w:t>
        <w:br/>
        <w:t>a c. 33. σκελλίδας vocat, Gal. saepe πυρίνα, Dioscor.</w:t>
        <w:br/>
        <w:t>„ ῥάγας, Aetius vero ἔνυχας id est vngues, dicuntur</w:t>
        <w:br/>
        <w:t>„ &amp; aliàς γελγίδες &amp; γίλγεις Theophrasto.</w:t>
        <w:br/>
        <w:t>2 Ἀγλίη. Gal. in exeg. vocum Hippocratis, appel¬</w:t>
        <w:br/>
        <w:t>„ latur ἡ ἐν ὀρθαλμοῖς ὑπολευκὸς ὐλὴ, subalba in ocu¬</w:t>
        <w:br/>
        <w:t>„ lis cicatrix; &amp; in coac. praenontio. οἱ λευκαντίζοντες</w:t>
        <w:br/>
        <w:t>ν ἐπίπαχοι. vt ibidem docet Gal. id est albescentes</w:t>
        <w:br/>
        <w:t>„humores concreti.</w:t>
        <w:br/>
        <w:t>Ἀγμὸς idem est quod άταγμα apud Hippocratem,</w:t>
        <w:br/>
        <w:t>qui tamen raro ἀγμὸς, saepe κάταγμα dicit. Vnde</w:t>
        <w:br/>
        <w:t>factum est, vt permulti librum Hippocratis de</w:t>
        <w:br/>
        <w:t>fracturis, non ita nominatum fuisse ab Hippo¬</w:t>
        <w:br/>
        <w:t>crate contendant.</w:t>
        <w:br/>
        <w:t>Αγνος. vitex. frutex est sic dictus, quod castitatem</w:t>
        <w:br/>
        <w:t>conseruet ijs quibus estur, aut bibitur, aut sub¬</w:t>
        <w:br/>
        <w:t>sternitur. Quamobrem in Thesmophorijs mu¬</w:t>
        <w:br/>
        <w:t>lieres quibus sua castitas curae erat, folijs eius cu¬</w:t>
        <w:br/>
        <w:t>bitus sibi sternebant, vt author est Dioscorides</w:t>
        <w:br/>
        <w:t>li. 1. c. 135. Idem alio nomine λύγος dicitur propter</w:t>
        <w:br/>
        <w:t>virgarum eius inuictam fere flexibilitatem ad vin¬</w:t>
        <w:br/>
        <w:t>ciendum aptissimam. Latini viticem ob id appellant,</w:t>
        <w:br/>
        <w:t>alij salicem Amerinam, vel piper agreste, vt pro¬</w:t>
        <w:br/>
        <w:t>didit Dioscorides. ἀπὸ τῆ ἄγον AEsculapium ἀνί¬</w:t>
        <w:br/>
        <w:t>ὴν dictum ferunt, quod, vt scribit Caelius, simu¬</w:t>
        <w:br/>
        <w:t>lacrum eius ex vitice excisum coformatumque</w:t>
        <w:br/>
        <w:t>esset. Est &amp; quibusdam αγνὸς rhamni cognomen,</w:t>
        <w:br/>
        <w:t>nimirum à virtutis similitudine, quod venerem</w:t>
        <w:br/>
        <w:t>coerceat vt vitex.</w:t>
        <w:br/>
        <w:t>Ad temperamentum viticis quod spectat, non</w:t>
        <w:br/>
        <w:t>„ satis sibi consentire Gal. videtur, etenim 6. de</w:t>
        <w:br/>
        <w:t>„ simpl. medic. facult. ipsum calidum &amp; siccum</w:t>
        <w:br/>
        <w:t>„ esse prodidit excessu tertio; contrà verò, 1. de</w:t>
        <w:br/>
        <w:t>„ aliment. facult. &amp; 2. κτὰ&amp; τοπ. cap. 1. Refrigerare</w:t>
        <w:br/>
        <w:t>„ inquit: Galenum vero meo iudicio conciliabis,</w:t>
        <w:br/>
        <w:t>„ si refrigerandi vis folijs virentibus concedatur,</w:t>
        <w:br/>
        <w:t>„ humiditatis nimirum praedominantis ratione,</w:t>
        <w:br/>
        <w:t>„ maxime vero talem dixeris si illa cum auri fo¬</w:t>
        <w:br/>
        <w:t>„lijs calidissimis conferantur. Adde &amp; illud, fo¬</w:t>
        <w:br/>
        <w:t>„ lia viticis longe tenuissimarum esse partium, vn¬</w:t>
        <w:br/>
        <w:t>„ de fit vt non secus, ac ea, quae λεπτομερῆ dicuntur,</w:t>
        <w:br/>
        <w:t>ν vim eorum acuant &amp; adaugeant quibuscum per¬</w:t>
      </w:r>
    </w:p>
    <w:p>
      <w:pPr>
        <w:pStyle w:val="Normal"/>
        <w:rPr/>
      </w:pPr>
      <w:r>
        <w:rPr/>
        <w:t>image name: Untitled-0008.jpg</w:t>
        <w:br/>
        <w:t>original page number: 8</w:t>
        <w:br/>
      </w:r>
    </w:p>
    <w:p>
      <w:pPr>
        <w:pStyle w:val="Normal"/>
        <w:rPr/>
      </w:pPr>
      <w:r>
        <w:rPr/>
        <w:t>miscentur siue haec calefaciant siue refrigerent. 6</w:t>
        <w:br/>
        <w:t>Ἀγρνος. idem quod ἄγνος, hoc est vitex, de quo su¬</w:t>
        <w:br/>
        <w:t>pra. Causa est quod ἄγνος veneri aduersetur, &amp;</w:t>
        <w:br/>
        <w:t>genituram extinguat, quae γονὴ vel γόνος dicitur.</w:t>
        <w:br/>
        <w:t>Nam &amp; ἄγνος à canstitate sic dictus est.</w:t>
        <w:br/>
        <w:t>γυνος. vocatur qui sterilis est.</w:t>
        <w:br/>
        <w:t>Ἀχονοι ἡμέραι. Dies pares Hippocrati dicuntur in.</w:t>
        <w:br/>
        <w:t>iudicandi ratione sicut γύνμοι impares, 2. Epid.</w:t>
        <w:br/>
        <w:t>sect. 6. .</w:t>
        <w:br/>
        <w:t>Ἀγονία. sterilitas, siue vteri vitium concipiendi of¬ a</w:t>
        <w:br/>
        <w:t>ficio dicati. sterilitatis autem causae multae per¬</w:t>
        <w:br/>
        <w:t>hibentur, tùm quae viro, tum quae mulieri con¬</w:t>
        <w:br/>
        <w:t>tingunt: viri quidem steriles sunt &amp; infoecundi,</w:t>
        <w:br/>
        <w:t>qui sunt impubes, vel senio confecti, quod his à</w:t>
        <w:br/>
        <w:t>tenue &amp; aquosum languidumque sit semen; s</w:t>
        <w:br/>
        <w:t>etiam steriles sunt, qui sunt morbo graui diutur¬</w:t>
        <w:br/>
        <w:t>noque confecti, vel qui ex principum partium e</w:t>
        <w:br/>
        <w:t>vitio aliquo latenti male habent, illis enim vel a</w:t>
        <w:br/>
        <w:t>semen non adest, vel est prorsus euanidum &amp; in¬</w:t>
        <w:br/>
        <w:t>foecundum. mulierum vero quae ita affectae sint::</w:t>
        <w:br/>
        <w:t>sterilitas, inde fit, vel quia viri semen vtero non</w:t>
        <w:br/>
        <w:t>concipitur, aut conceptum mox excidit, aut re¬</w:t>
        <w:br/>
        <w:t>tentum, principum partium vitiis obrutum ex¬e</w:t>
        <w:br/>
        <w:t>tinguitur: Obscoenarum vero partium vitia quae</w:t>
        <w:br/>
        <w:t>sterilitatem accersunt, in viris quidem numeran¬</w:t>
        <w:br/>
        <w:t>tur pudendi paralysis &amp; atonia, gonorrhoea, &amp;</w:t>
        <w:br/>
        <w:t>vasorum spermaticorum obstructio, coarctatio a</w:t>
        <w:br/>
        <w:t>&amp; contusio, testium pudendique exilitas &amp; quae¬</w:t>
        <w:br/>
        <w:t>uis mala conformatio, in mulieribus eadem at¬</w:t>
        <w:br/>
        <w:t>que in viris, testium &amp; spermaticorum vasorum e</w:t>
        <w:br/>
        <w:t>vitia, &amp; oris vteri, ceruicisve nimia amplitudo, t</w:t>
        <w:br/>
        <w:t>vel angustia, obstructio, obliquitas, peruersio,</w:t>
        <w:br/>
        <w:t>hincque nata mensium suppressio: Ad haec vteri</w:t>
        <w:br/>
        <w:t>intemperies immodica, calidior, siccor, humidio¬</w:t>
        <w:br/>
        <w:t>rue sterilitatem facit: impedit etiam nimia coar¬</w:t>
        <w:br/>
        <w:t>ctatio ab omento pingui, &amp; vteri inflammatio, e</w:t>
        <w:br/>
        <w:t>omnis denique illius affectus insignior; denique</w:t>
        <w:br/>
        <w:t>saepe vsu venit, vt neuter coeuntium sit sterilis, &amp;</w:t>
        <w:br/>
        <w:t>sed quia eorum sunt inter se abhorrentes natu¬</w:t>
        <w:br/>
        <w:t>rae, nihil idcirco ex sese, ex alijs vero generare?</w:t>
        <w:br/>
        <w:t>possunt. 6</w:t>
        <w:br/>
        <w:t>Ἀγραῖος ἀρτος. forensis &amp; venalitius panis, vide ῆτος ε</w:t>
        <w:br/>
        <w:t>vbi insignes aliquot panum differentiae expli¬</w:t>
        <w:br/>
        <w:t>cantur. 5</w:t>
        <w:br/>
        <w:t>u¬ Ἀγυστὸς. secundum quosdam est τὸ ἐντὸς τῶν γειρῶν, εt</w:t>
        <w:br/>
        <w:t>interior manuum pars: alijs τὸ πλατὸ τῆς χειρὸς pal¬</w:t>
        <w:br/>
        <w:t>ma, alijs τὸ ἄκρον τῆς χειρὸς, manus extrema pars, &amp;</w:t>
        <w:br/>
        <w:t>alijs ἄγκων, πῆχις, ἀλέκρανον, cubitus vlna. 5</w:t>
        <w:br/>
        <w:t>Sed propriè ἄγρς cubitum, τὸ δὲ ἀγὶς volam</w:t>
        <w:br/>
        <w:t>significare aut hor est Hesychius: verum non to¬</w:t>
        <w:br/>
        <w:t>tus cubitus sic dicitur, sed pars eius inferior, si¬</w:t>
        <w:br/>
        <w:t>cut superior ὀπίπηγυ nuncupatur. Ratio no¬</w:t>
        <w:br/>
        <w:t>minis est ἀπὸ τοῦ ἄγεσθαι, ὡς ἀεὶ ἐρἡμᾶς ἀντού ἐπαγύ¬</w:t>
        <w:br/>
        <w:t>μεθάτι. hoc est, Dicitur ab agendo, quod semper</w:t>
        <w:br/>
        <w:t>ad nos ipsos aliquid adducamus.</w:t>
        <w:br/>
        <w:t>Ἀγρία. species est scabiei, quae cito serpit &amp; exulce¬</w:t>
        <w:br/>
        <w:t>rationem prurientem concitat, certoque anni</w:t>
        <w:br/>
        <w:t>tempore reuertitur, asperior omnibus alijs &amp;</w:t>
        <w:br/>
        <w:t>curatu difficilior, quamobrem ἀχία, id est fera,</w:t>
        <w:br/>
        <w:t>appellari meruit.</w:t>
        <w:br/>
        <w:t>Fortè is est affectus quem Hesychius ἀγχιοψρρίαν εὐ</w:t>
        <w:br/>
        <w:t>vocat. 6</w:t>
        <w:br/>
        <w:t>Ἀρία. sic dicta fuit à quibusdam ἡ ἐλξίνη, vt habe¬</w:t>
        <w:br/>
        <w:t>tur apud Dioscoridem.</w:t>
        <w:br/>
        <w:t>Ἀγρία siue ἀρία, apud Theophrastum arbor est sem¬</w:t>
        <w:br/>
        <w:t>piternae frondis, inter robur &amp; ilicem media,</w:t>
        <w:br/>
        <w:t>quam Theodorus Gaza Latine aquifolium reddidit.</w:t>
        <w:br/>
        <w:t>Ἀγριάκανθα. spina syluestris, quae densis saeuit acu¬</w:t>
        <w:br/>
        <w:t>leis.</w:t>
      </w:r>
    </w:p>
    <w:p>
      <w:pPr>
        <w:pStyle w:val="Normal"/>
        <w:rPr/>
      </w:pPr>
      <w:r>
        <w:rPr/>
        <w:t>image name: Untitled-0009.jpg</w:t>
        <w:br/>
        <w:t>original page number: 9</w:t>
        <w:br/>
      </w:r>
    </w:p>
    <w:p>
      <w:pPr>
        <w:pStyle w:val="Normal"/>
        <w:rPr/>
      </w:pPr>
      <w:r>
        <w:rPr/>
        <w:t>Ἀ ριόμπελες. siue diuisis nominibus ἀγρία ἄμπολος,</w:t>
        <w:br/>
        <w:t>vitis syluestris. Latini labruscam dicunt, propte¬</w:t>
        <w:br/>
        <w:t>rea quod in marginibus terrae ceu labris quibus¬</w:t>
        <w:br/>
        <w:t>dam nascatur: duûm est generum. vnum, quod</w:t>
        <w:br/>
        <w:t>vuas ad maturitatem non perducit, sed ad florem</w:t>
        <w:br/>
        <w:t>tantum, qui Graecis οἶται Iη dicitur, promouet.</w:t>
        <w:br/>
        <w:t>Alterum, quod vuas perficit paruis acinis, duo¬</w:t>
        <w:br/>
        <w:t>rum etiam generum, albi &amp; nigri. Folia, caules,</w:t>
        <w:br/>
        <w:t>&amp; clauiculae quibus repunt, vim habent cultae</w:t>
        <w:br/>
        <w:t>viti similem.</w:t>
        <w:br/>
        <w:t>Ἀγριάμη. dicitur ἡ βρυωνία, vt ait Hesychius.</w:t>
        <w:br/>
        <w:t>Ἀγχχιελαία. olcaster. Est syluestris olea, cui materies</w:t>
        <w:br/>
        <w:t>perpetua, spissa, crispa, teredinem non sentiens.</w:t>
        <w:br/>
        <w:t>Hanc alio nomine Graeci κότινον appellant, alij</w:t>
        <w:br/>
        <w:t>Aethiopicam oleam. Eius folia adstringunt, sed</w:t>
        <w:br/>
        <w:t>praesertim earum succus affuso vino exceptus</w:t>
        <w:br/>
        <w:t>siccatusque.</w:t>
        <w:br/>
        <w:t>Ἀγρικοκκίμηλα. dicuntur pruna agrestia &amp; sylue¬</w:t>
        <w:br/>
        <w:t>„ stria apud Dioscor. l. 1. c. 175. quae etiam πργυμνα</w:t>
        <w:br/>
        <w:t>dicuntur, his opponuntur satiua seu hortensia,</w:t>
        <w:br/>
        <w:t>quae Graecis κοκκίμηλα appellantur.</w:t>
        <w:br/>
        <w:t>Ἀχριοκαόδαμον. idem quod ἡ ἰβηρὶς βοτάνη, quam &amp;</w:t>
        <w:br/>
        <w:t>λεπδιον appellant, vt habetur apud Paulum lib.</w:t>
        <w:br/>
        <w:t>3. cap. 77.</w:t>
        <w:br/>
        <w:t>Ἀγρικίνναρα. dicitur à quibusdam ἡ ἄκανθα λευκὴ, vt</w:t>
        <w:br/>
        <w:t>habetur apud Dioscoridem.</w:t>
        <w:br/>
        <w:t>Ἀγριόμηλα. mala syluestria. Haec vernis similia esse</w:t>
        <w:br/>
        <w:t>&amp; adstringere Discorides prodidit.</w:t>
        <w:br/>
        <w:t>1 Ἀγριον ἐλῖος. ferum vel ferinum vlcus sic voca¬</w:t>
        <w:br/>
        <w:t>" tur quod nulla ratione mitescit, quin potius</w:t>
        <w:br/>
        <w:t>„ efferatur &amp; recrudescit, translatione à feris ani¬</w:t>
        <w:br/>
        <w:t>„ mantibus desumpta, quae Graecis ἄγρια vocantur,</w:t>
        <w:br/>
        <w:t>„ &amp; nulla quantumuis blandâ tractatione cicurari</w:t>
        <w:br/>
        <w:t>" possunt, sic &amp; significatu eodem ἀxία ψbe siue</w:t>
        <w:br/>
        <w:t>ν ἀχριοψυρία dicitur.</w:t>
        <w:br/>
        <w:t>Ἀχιοράρανος. dicitur i ἅπος herba, quae alio nomine</w:t>
        <w:br/>
        <w:t>ùs nuncupatur.</w:t>
        <w:br/>
        <w:t>Ἀχιρρι γανος. origanum syluestre, alij πάύακες ἡρά¬</w:t>
        <w:br/>
        <w:t>κλdον: alij vonisus appellant. Folijs est origani, ra¬</w:t>
        <w:br/>
        <w:t>mis tenuibus, semipedalibus, in quibus vmbel¬</w:t>
        <w:br/>
        <w:t>lae anethi insunt, flores candidi. radix tenuis &amp;</w:t>
        <w:br/>
        <w:t>inutilis. Folia floresque eius cum vino poti va¬</w:t>
        <w:br/>
        <w:t>lent contra venenatorum morsus.</w:t>
        <w:br/>
        <w:t>Aguoianoν dicitur à quibusdam ro moitus,</w:t>
        <w:br/>
        <w:t>3 apium syluestre, vt scribit Dioscor. Ig. c. 78.</w:t>
        <w:br/>
        <w:t>Ἀχριοεία. apud Hesychium, is est affectus,</w:t>
        <w:br/>
        <w:t>" quem supra ἀγρίαν diximus appellari.</w:t>
        <w:br/>
        <w:t>χριρος. Est genus quoddam oleae syluestris, vt scri¬</w:t>
        <w:br/>
        <w:t>bit Hesychius.</w:t>
        <w:br/>
        <w:t>Αγρορον. significat apud Hippocratem montanum</w:t>
        <w:br/>
        <w:t>&amp; syluestre.</w:t>
        <w:br/>
        <w:t>Ἀγρυπία. vigilia inter res non naturales dictas</w:t>
        <w:br/>
        <w:t>„ à medicis collocatur, id est eas quae cum nobis à</w:t>
        <w:br/>
        <w:t>" natura non insint, sed forinsecus adueniant, ita</w:t>
        <w:br/>
        <w:t>"corporis constitutionem seruant incolumem,</w:t>
        <w:br/>
        <w:t>" vel euertunt prout bene vel male adhibentur:</w:t>
        <w:br/>
        <w:t>„ definitur autem vigilia, sensus motio atque in¬</w:t>
        <w:br/>
        <w:t>„ citatio, sicut illius vinculum &amp; quasi carcer som¬</w:t>
        <w:br/>
        <w:t>"nus est atque immobilitas: Gal. 3. de causis puls.</w:t>
        <w:br/>
        <w:t>„ vigiliam definit dispositionem, quae sensationem</w:t>
        <w:br/>
        <w:t>„ sequitur ex caloris innati motu ad sensoria, vn¬</w:t>
        <w:br/>
        <w:t>" de vigilans externis partibus calidior esse dici¬</w:t>
        <w:br/>
        <w:t>"tur, &amp; internis frigidior 6. Epidem. tum enim</w:t>
        <w:br/>
        <w:t>„ sanguis &amp; naturalis calor foras emergunt: fiunt</w:t>
        <w:br/>
        <w:t>„autem vigiliae, vt Gal. docet comm. im aph. 3. l. 2.</w:t>
        <w:br/>
        <w:t>„ propter calorem primae partis sensitiuae, vel ex</w:t>
        <w:br/>
        <w:t>„ sola eiusdem intemperatura, vel ex humoris vi¬</w:t>
        <w:br/>
        <w:t>"tiosi abundantia. Vt autem somno sic neque vi¬</w:t>
        <w:br/>
        <w:t>" giliis sta de est vtilitas, mediocres enim prosunt,</w:t>
      </w:r>
    </w:p>
    <w:p>
      <w:pPr>
        <w:pStyle w:val="Normal"/>
        <w:rPr/>
      </w:pPr>
      <w:r>
        <w:rPr/>
        <w:t>image name: Untitled-0010.jpg</w:t>
        <w:br/>
        <w:t>original page number: 10</w:t>
        <w:br/>
      </w:r>
    </w:p>
    <w:p>
      <w:pPr>
        <w:pStyle w:val="Normal"/>
        <w:rPr/>
      </w:pPr>
      <w:r>
        <w:rPr/>
        <w:t>A</w:t>
        <w:br/>
        <w:t>immodicae nocent ex aphor. 3. li. 1. vniuersum“</w:t>
        <w:br/>
        <w:t>enim corporis habitum exsiccant vt 7. Meth. 6</w:t>
        <w:br/>
        <w:t>Gal. ait; virtutem exoluunt non secus atque sen¬“</w:t>
        <w:br/>
        <w:t>sibiles euacuationes, vt comment. 1. in prorhet.*</w:t>
        <w:br/>
        <w:t>idem docet; illas non modo morbi, sed &amp; cibo¬</w:t>
        <w:br/>
        <w:t>rum atque potionis manifesta cruditas conse¬</w:t>
        <w:br/>
        <w:t>quitur; cerebri denique temperiem vigiliae cor¬</w:t>
        <w:br/>
        <w:t>rumpunt, dum illis ratione siccitatis delirium su¬</w:t>
        <w:br/>
        <w:t>peruenit atque conuulsio, ex 7. aphor. comm. *)</w:t>
        <w:br/>
        <w:t>18. Caeterum Ἀξγυπρίας voce solam significari“</w:t>
        <w:br/>
        <w:t>immoderationem quidam voluerunt, vt inquit*</w:t>
        <w:br/>
        <w:t>Gal. comment. in aphor. 3. l. 2. quod ipse tamen33.</w:t>
        <w:br/>
        <w:t>eo loci improbat: Αξγυπνία insuper apud Hip¬</w:t>
        <w:br/>
        <w:t>pocr. dicuntur Celso C. I. l. 2. nocturnae vigiliae,*</w:t>
        <w:br/>
        <w:t>ex aphor. 24. &amp; 31. l. 3.</w:t>
        <w:br/>
        <w:t>Ἀγρυποίη βοῤῥος. vigilia edax, vocatur Hippocrati;</w:t>
        <w:br/>
        <w:t>quia vt inquit Gal. comm. 4. in G. epid. vigilia</w:t>
        <w:br/>
        <w:t>corpus digerit atque dissoluit, cum videlicet na¬</w:t>
        <w:br/>
        <w:t>tiuus calor exterius emicans, secum haud exiguas</w:t>
        <w:br/>
        <w:t>corporeae substantiae particulas educit; apud eun¬</w:t>
        <w:br/>
        <w:t>dem Hippocr. etiam ὑδὸς βορόν, id est aqua vo¬</w:t>
        <w:br/>
        <w:t>rax appellatur, quod voraces &amp; edaces homines</w:t>
        <w:br/>
        <w:t>efficiat, ciborumque appetentiam excitet aphor.</w:t>
        <w:br/>
        <w:t>18. l. 6. epid. sect. 4..</w:t>
        <w:br/>
        <w:t>Ἀγρυπιον κῶμα. Coma vigil. vide κὔμα.</w:t>
        <w:br/>
        <w:t>Ἀχυπίη ταραγύδης. Turbulenta vigilia qualem,</w:t>
        <w:br/>
        <w:t>Gal. phreniticorum esse inquit comment. 1. in</w:t>
        <w:br/>
        <w:t>primùm prorrhet. part. 6. Turbulenta vero di¬</w:t>
        <w:br/>
        <w:t>citur quando per visiones vel exclamant vel exi¬</w:t>
        <w:br/>
        <w:t>tiunt, vixque familiares agnoscunt.</w:t>
        <w:br/>
        <w:t>Ἀχωστις. gramen. Est herba quae geniculatis ra¬</w:t>
        <w:br/>
        <w:t>mulis per terram serpit, radicesque ab ijs geni¬</w:t>
        <w:br/>
        <w:t>culatas dulcesque emittit. folia habet duram, &amp;,</w:t>
        <w:br/>
        <w:t>vt arundinis paruae, lata, atque in tenuitatem</w:t>
        <w:br/>
        <w:t>cacuminata. bubus iumentisque pabularium,</w:t>
        <w:br/>
        <w:t>vnde αἰγκόν quidam appellauere. Gramen in</w:t>
        <w:br/>
        <w:t>officinis nomen seruauit, rura &amp; olitores dentem</w:t>
        <w:br/>
        <w:t>canis appellant. Radix eius decocta in vino tor¬</w:t>
        <w:br/>
        <w:t>minibus, vrinae difficultatibus, vlceribus vesicae</w:t>
        <w:br/>
        <w:t>medetur, calculos frangit. Semen vehementius</w:t>
        <w:br/>
        <w:t>vrinam mouet, aluum vomitionesque sistit.</w:t>
        <w:br/>
        <w:t>Est &amp; arundinaceum gramen priore multò ma¬</w:t>
        <w:br/>
        <w:t>ius, quod καλαμάγρωστις dicitur. Est etiam gramen</w:t>
        <w:br/>
        <w:t>aculeatum, quod κορωνόποις &amp; δάκτυλος, à Latinis</w:t>
        <w:br/>
        <w:t>crus galli vocatur: de quibus vide suis locis.</w:t>
        <w:br/>
        <w:t>Ἀρωστις à quibusdam dicitur i ἀμπλολεύκηη, siue</w:t>
        <w:br/>
        <w:t>vitis alba, vt habetur apud Dioscoridem.“</w:t>
        <w:br/>
        <w:t>Sed &amp; Αρωστς, siue gramen, nonnunquam pro¬</w:t>
        <w:br/>
        <w:t>cuiuscumque herbae folijs vsurpatur, ita apud Se¬</w:t>
        <w:br/>
        <w:t>renum Poetam C. I. tritae gramina menthae, at¬“</w:t>
        <w:br/>
        <w:t>que alias saepe, &amp; apud Columellam de cultu hor¬</w:t>
        <w:br/>
        <w:t>torum, Serpentia gramina menthae.“</w:t>
        <w:br/>
        <w:t>Ἀγυα. significat apud Hippocratem τὴν ἀδένειαν,</w:t>
        <w:br/>
        <w:t>hoc est imbecillitatem, &amp; infirmitudinem, sicut</w:t>
        <w:br/>
        <w:t>Gallenus annotauit in explicatione vocum Hip¬</w:t>
        <w:br/>
        <w:t>pocrati.„  I 1,</w:t>
        <w:br/>
        <w:t>Sed illic editiones omnes habent cum accentu</w:t>
        <w:br/>
        <w:t>in antepenultimas ue, a gus, imbecila &amp; infiu¬</w:t>
        <w:br/>
        <w:t>ma: ad imbecillitatem igitur significandam le¬</w:t>
        <w:br/>
        <w:t>gendum ἄyva, ex priuatione vel infirmitate 7</w:t>
        <w:br/>
        <w:t>lύων, id est artuum siue membrorum.</w:t>
        <w:br/>
        <w:t>Ἀγχλωψ. est abscessus &amp; collectio humoris lenti,</w:t>
        <w:br/>
        <w:t>&amp; melli aut pulticulae similis, inter maiorem</w:t>
        <w:br/>
        <w:t>oculi angulum &amp; nares. Hic tunica vt plurimum</w:t>
        <w:br/>
        <w:t>continetur, nec infert dolorem, subito autem</w:t>
        <w:br/>
        <w:t>accipit incrementum. Idem abscessus si rumpa¬</w:t>
        <w:br/>
        <w:t>tur exulcereturque, non amplius Αγάλωψ dici¬</w:t>
        <w:br/>
        <w:t>tur, sed mutat nomen, &amp; vocatur Ἀιγλωψ au¬</w:t>
        <w:br/>
        <w:t>thore Paulo.</w:t>
      </w:r>
    </w:p>
    <w:p>
      <w:pPr>
        <w:pStyle w:val="Normal"/>
        <w:rPr/>
      </w:pPr>
      <w:r>
        <w:rPr/>
        <w:t>image name: Untitled-0011.jpg</w:t>
        <w:br/>
        <w:t>original page number: 11</w:t>
        <w:br/>
      </w:r>
    </w:p>
    <w:p>
      <w:pPr>
        <w:pStyle w:val="Normal"/>
        <w:rPr/>
      </w:pPr>
      <w:r>
        <w:rPr/>
        <w:t>2 Dicitur autém Αγχίλωψ, vt docent nonnulli,</w:t>
        <w:br/>
        <w:t>ν ab ἄσχι, καὶ ἄξ, quia prope oculum oriatur.</w:t>
        <w:br/>
        <w:t>Ἀδάκευος. idem quod πmιγὸμενος apud Hippocratem,</w:t>
        <w:br/>
        <w:t>id est qui suffocatur.</w:t>
        <w:br/>
        <w:t>ν Aszem. definitur à Polluce πυώδης ἀπόστάως, με¬</w:t>
        <w:br/>
        <w:t>„ ταξὺ ἀπργλωπίδος καὶ ἴζης [λώπης. purulentus ab¬</w:t>
        <w:br/>
        <w:t>„ cessus inter hypoglottidem &amp; linguae radicem;</w:t>
        <w:br/>
        <w:t>-Apud Dioscor. libro sexto capitem viges. tert.</w:t>
        <w:br/>
        <w:t>„ Αιzdm,. suffocationem, siue strangulationem si¬</w:t>
        <w:br/>
        <w:t>„ gnificare videtur, qualis est in suspendio, suspen¬</w:t>
        <w:br/>
        <w:t>„ dium vertit interpres, sed perperam meo iudicio,</w:t>
        <w:br/>
        <w:t>„ Dioscoridis haec verba sunt μύκητες ἐπιέέραει πίί¬</w:t>
        <w:br/>
        <w:t>„μὸς ἐρκότας ἀσιάνως, id est fungi suffocationem</w:t>
        <w:br/>
        <w:t>„ inferunt similem laqueo interclusis faucibus.</w:t>
        <w:br/>
        <w:t>Αsχυm anchusa. herba est cuius quatuor sunt spe¬</w:t>
        <w:br/>
        <w:t>cies &amp; nomina: prima ὀνόκλεια, altera ὀνογειλὲς ἢ</w:t>
        <w:br/>
        <w:t>ἀλκβιάδιος, tertia λύκοψις ἤ λυκο ψὸς, quarta quae</w:t>
        <w:br/>
        <w:t>proprio nomine caret, sed generis sui nomine</w:t>
        <w:br/>
        <w:t>ἀγχέι dicitur. Habet ὀνόκ) eεν folia lactucae simi¬</w:t>
        <w:br/>
        <w:t>lia, in acumen fastigiata, hirsuta, aspera, nigri¬</w:t>
        <w:br/>
        <w:t>cantia, numcrosa, circum radicem quoquo ver¬</w:t>
        <w:br/>
        <w:t>sus per terram sparsa, spinosaque: radicem cra¬</w:t>
        <w:br/>
        <w:t>slitudine digitali, &amp; colore per aestatem sangui¬</w:t>
        <w:br/>
        <w:t>neo, quo non alius fucus melior, adeo vt ἀπὸ τὸν</w:t>
        <w:br/>
        <w:t>ἐἰχίσης, verbum Graecis à sίζεαι fucari signi¬</w:t>
        <w:br/>
        <w:t>ficet. dicitur etiam ἡ ἐνκόλεια, alio nomine κάλυξ,</w:t>
        <w:br/>
        <w:t>authore Dioscoride. Radix eius adstringendi</w:t>
        <w:br/>
        <w:t>vim habet, &amp; desiccandi: proinde valet ad alui</w:t>
        <w:br/>
        <w:t>profluuium. ὀνογειλὲς autem, siue ἀλκιβιάδιος, so¬</w:t>
        <w:br/>
        <w:t>lo folio differt à praecedente, quod ei breuius</w:t>
        <w:br/>
        <w:t>est, &amp; minus amplum, caetero similis &amp; scabri¬</w:t>
        <w:br/>
        <w:t>tia foliorum &amp; tenuitate caulium, quibus in</w:t>
        <w:br/>
        <w:t>summis florem purpureum ad puniceum ver¬</w:t>
        <w:br/>
        <w:t>gentem gestat. Radices habet oblongas, rubras,</w:t>
        <w:br/>
        <w:t>&amp; per messem sanguineas. λυκοψὸς vero longio¬</w:t>
        <w:br/>
        <w:t>ribus est, quam lactuca folijs, asperioribus, latio¬</w:t>
        <w:br/>
        <w:t>ribusque, à capite ad radicem recidentibus, cau¬</w:t>
        <w:br/>
        <w:t>le longo, rectò, hirsuto, in quo multa adnascun¬</w:t>
        <w:br/>
        <w:t>tur hirsuta, &amp; magnitudine fere cubitali, in qui¬</w:t>
        <w:br/>
        <w:t>bus flos paruus purpureúsque est. radicem ha¬</w:t>
        <w:br/>
        <w:t>bet rubentem. Adstringit efficacius quam reli¬</w:t>
        <w:br/>
        <w:t>quae, &amp; erysipelatis conuenit. Quarta vero an¬</w:t>
        <w:br/>
        <w:t>chusae species aliis breuior, simillimma est secun¬</w:t>
        <w:br/>
        <w:t>dae, nisi quod minus &amp; puniceum semen habet.</w:t>
        <w:br/>
        <w:t>estque tota amarior, &amp; ob id lumbricis dicata.</w:t>
        <w:br/>
        <w:t>Dicta videtur ἀπὸ τοῦ ἄγχειν, quod habeat vim</w:t>
        <w:br/>
        <w:t>strangulatoriam &amp; suffocatoriam.</w:t>
        <w:br/>
        <w:t>„Αγυγò apud Hippocr. significat aëris ambientis</w:t>
        <w:br/>
        <w:t>„constitutionem, vt annotauit Gal. comnm. 1. in l. a.</w:t>
        <w:br/>
        <w:t>„epidem. t. 8. Significat &amp;? Aalrae, id est vicdus</w:t>
        <w:br/>
        <w:t>„ritionem apud eundem vt ὐανηππαὶ ἀγυγὸ, victus</w:t>
        <w:br/>
        <w:t>„ ratio virium refocillatrix: de arborum quoque</w:t>
        <w:br/>
        <w:t>„herbarumque cultura profertur apud Theopho.</w:t>
        <w:br/>
        <w:t>„ histor. plant. l. 1. &amp; apud Dioscor. ἀγωγὶ ἐμάνοων</w:t>
        <w:br/>
        <w:t>„ menstruorum eductio est, hinc ναγυγὰ apud eun¬</w:t>
        <w:br/>
        <w:t>„dem, quae facile reijciuntur &amp; excreantur;</w:t>
        <w:br/>
        <w:t>„ totum insuper morbi decursum absolutámque</w:t>
        <w:br/>
        <w:t>„curationem significat, vt Caluus apud Hippocra¬</w:t>
        <w:br/>
        <w:t>„ tem, interpretari visus est, denique pro agendi</w:t>
        <w:br/>
        <w:t>„ &amp; curandi ratione vsurpauit. Gal. P aγuγὴν in 2.</w:t>
        <w:br/>
        <w:t>„ad Glaucon.</w:t>
        <w:br/>
        <w:t>Ἀγώνη. Hyoscyamus, authore Hesychio.</w:t>
        <w:br/>
        <w:t>„Ajeria, animi pathema est, compositum ex ira</w:t>
        <w:br/>
        <w:t>„&amp; timore, in illo inaequales sunt spirituum &amp;</w:t>
        <w:br/>
        <w:t>„ sanguinis motus, pulsus quoque inaequales, vt</w:t>
        <w:br/>
        <w:t>„notauit Gal. 2. de symptom. caus.c. .</w:t>
        <w:br/>
        <w:t>„A γυνισταὸν βοίθιμα dicitur Galeno comment. in</w:t>
        <w:br/>
        <w:t>„aphor. 38. l. 6. remedium quod affectum quem¬</w:t>
        <w:br/>
        <w:t>„uis è corpore funditus euellit: eius &amp; significati</w:t>
      </w:r>
    </w:p>
    <w:p>
      <w:pPr>
        <w:pStyle w:val="Normal"/>
        <w:rPr/>
      </w:pPr>
      <w:r>
        <w:rPr/>
        <w:t>image name: Untitled-0012.jpg</w:t>
        <w:br/>
        <w:t>original page number: 12</w:t>
        <w:br/>
      </w:r>
    </w:p>
    <w:p>
      <w:pPr>
        <w:pStyle w:val="Normal"/>
        <w:rPr/>
      </w:pPr>
      <w:r>
        <w:rPr/>
        <w:t>meminit lib. de totius morbi temporibus..</w:t>
        <w:br/>
        <w:t>Ἀγωνιστικὸς κρίας. quasi conflictatoriam crisim dixe¬</w:t>
        <w:br/>
        <w:t>ris, id est vehementem, quae fit cum perturba¬</w:t>
        <w:br/>
        <w:t>tione magna, enitente natura ad victoriam de</w:t>
        <w:br/>
        <w:t>morbo consequendam.5</w:t>
        <w:br/>
        <w:t>Ἀγωνιστικὸν ὕδωρ. frigidissima aqua, vt interpretatur</w:t>
        <w:br/>
        <w:t>Paulus Aegineta libr. 2. cap. 30. Actius lib. 5. lo¬</w:t>
        <w:br/>
        <w:t>quens ἀρὶ τῶν ἐρυσιπελατωδῶν διαθέσεων, hoc est, de</w:t>
        <w:br/>
        <w:t>crysipelatosis affectibus, qui cir cumviscera sunt,</w:t>
        <w:br/>
        <w:t>scribit in morbi ipsius vigore vtendum esse fri¬</w:t>
        <w:br/>
        <w:t>gida ἀγωνιστικῶς. sic autem, inquit, dicere solemus,</w:t>
        <w:br/>
        <w:t>cum simul &amp; frigidissimam &amp; plurimam aquam</w:t>
        <w:br/>
        <w:t>in potu damus. Idem ait Galenus lib. τρi uaca¬</w:t>
        <w:br/>
        <w:t>σαῦ. Tractum id videtur ab athletis, qui post</w:t>
        <w:br/>
        <w:t>exercitationem aquam &amp; affatim &amp; frigidissi¬</w:t>
        <w:br/>
        <w:t>mam bibere solebant.</w:t>
        <w:br/>
        <w:t>Ἀχνιστικῷς eodem sensu apud Trallian. sub finem li.</w:t>
        <w:br/>
        <w:t>12. reperio de aqua vsurpatum semel &amp; affatim?</w:t>
        <w:br/>
        <w:t>haustâ, verba illius sunt ψυχρῶ δὲ κατὰ ἐὲν τὴν ἄκ¬ ε</w:t>
        <w:br/>
        <w:t>μὴν τοῦ γοσήματος γρηστέον ἀγονιστικὸς; οὗτω δʼ ἐνομάζειν ὐ</w:t>
        <w:br/>
        <w:t>εἰάθαμεν; ὅταν ἄπαξτε καὶ ψυχρότατον καὶ πολὺ δοίκυθν. Id</w:t>
        <w:br/>
        <w:t>est frigida quidem vtendum ἀγωνιστικῶν in morbi v</w:t>
        <w:br/>
        <w:t>vigore, sic autem nominare solemus cum simul</w:t>
        <w:br/>
        <w:t>&amp; multam &amp; frigidissimam damus. 5</w:t>
        <w:br/>
        <w:t>Αδάμας. est gemma pellucida, candidi coloris, ge¬</w:t>
        <w:br/>
        <w:t>nita ex succo non multum dissimili ei ex quo fit</w:t>
        <w:br/>
        <w:t>crystallus, sed validius frigore densato minusque</w:t>
        <w:br/>
        <w:t>claro, atque ob id iride &amp; crystallo obscurior &amp;</w:t>
        <w:br/>
        <w:t>durior. Sic dicitur quod nec ferro nec igni do¬</w:t>
        <w:br/>
        <w:t>mari possit, sed contra cuncta ferè atterat. Nam</w:t>
        <w:br/>
        <w:t>&amp; adammantis rupti fragmentis in ferrum inclusis</w:t>
        <w:br/>
        <w:t>sculptores durissimam quamque gemmam per fa¬</w:t>
        <w:br/>
        <w:t>cile excauant. Attamen tam singularis tamque</w:t>
        <w:br/>
        <w:t>indomita huius lapidis duritia culido hirci, leo¬</w:t>
        <w:br/>
        <w:t>nisue cruore ita mollescit, vt rumpi queat, &amp; li¬</w:t>
        <w:br/>
        <w:t>quido plumbo in ardentibus fornacibus ita in¬</w:t>
        <w:br/>
        <w:t>calescitur, vt dissoluatur. Idem vero vim magne¬</w:t>
        <w:br/>
        <w:t>tis hebetat, adeo vt iuxta ferrum positus, id</w:t>
        <w:br/>
        <w:t>magnetem ad se trahere non patiatur, aut si iam</w:t>
        <w:br/>
        <w:t>traxerit, ipse contra retrahat. Dicitur adamas</w:t>
        <w:br/>
        <w:t>venena deprehendere, &amp; irrita facere, &amp; lym¬</w:t>
        <w:br/>
        <w:t>phationes etiam, si credimus, abigere. Quin¬</w:t>
        <w:br/>
        <w:t>etiam pauitantium animos, vt aiunt, à vano me¬</w:t>
        <w:br/>
        <w:t>tu liberat, eamque ob causam anachiten à qui¬</w:t>
        <w:br/>
        <w:t>busdam vocarum volunt.</w:t>
        <w:br/>
        <w:t>Ἀδάξασθαι. significat apud Hippocratem morderi</w:t>
        <w:br/>
        <w:t>cum pruritu.</w:t>
        <w:br/>
        <w:t>Ἀδάρυν. est salsilago quaedam seu spuma salsuginosa</w:t>
        <w:br/>
        <w:t>concreta, &amp; velut gelata, in humidis &amp; palustri¬</w:t>
        <w:br/>
        <w:t>bus locis per siccitates proueniens, atque ipsis arun¬</w:t>
        <w:br/>
        <w:t>dinibus &amp; cremiis adhaerescens. Colorem habet</w:t>
        <w:br/>
        <w:t>qualem flos Asij lapidis. Tota vero forma similis</w:t>
        <w:br/>
        <w:t>est halcyonio molli &amp; foraminibus pleno, vt pa¬</w:t>
        <w:br/>
        <w:t>lustre halcyonium videri possit. Nascitur in Cap¬</w:t>
        <w:br/>
        <w:t>padocia, vt scribit Dioscorides l. 5. c. 137. Acer¬</w:t>
        <w:br/>
        <w:t>rimum est &amp; calidissimum medicamentum, adeo</w:t>
        <w:br/>
        <w:t>vt nullius per se vsus in medicina sit: sed cum</w:t>
        <w:br/>
        <w:t>alijs permistum, quae vim eius frangunt, extrin¬</w:t>
        <w:br/>
        <w:t>secus corpori admoueri potest. Varie scribitur,</w:t>
        <w:br/>
        <w:t>vtvideo, ἀδύρκης Dioscoridi, ἀδ άόκιον &amp; ἄδαρκος</w:t>
        <w:br/>
        <w:t>Galeno. Dicitur alio nomine καλάμοχνος, id est,</w:t>
        <w:br/>
        <w:t>calami seu arundinis lanugo propterea quod in</w:t>
        <w:br/>
        <w:t>arundinibus concretae lanuginis modo inue¬</w:t>
        <w:br/>
        <w:t>niatur. Aetius lib. 3. cap. 180. ανὶ δρώτακος, λιμ¬</w:t>
        <w:br/>
        <w:t>νῆστις, inquit, ὁ καλουμένν ἀδαῤκη, hoc est, quae vo¬</w:t>
        <w:br/>
        <w:t>catur adarce: nec dubium est sic dictam quod</w:t>
        <w:br/>
        <w:t>ἐν λίμνως, id est in lacubus, nascatur. Sunt au¬</w:t>
        <w:br/>
        <w:t>tem qui ἀδάρκὴν ab Hippocrate libr. de vlce¬</w:t>
        <w:br/>
        <w:t>ribus ἐργραυτον dici putent, quod ea plurima in</w:t>
      </w:r>
    </w:p>
    <w:p>
      <w:pPr>
        <w:pStyle w:val="Normal"/>
        <w:rPr/>
      </w:pPr>
      <w:r>
        <w:rPr/>
        <w:t>image name: Untitled-0013.jpg</w:t>
        <w:br/>
        <w:t>original page number: 13</w:t>
        <w:br/>
      </w:r>
    </w:p>
    <w:p>
      <w:pPr>
        <w:pStyle w:val="Normal"/>
        <w:rPr/>
      </w:pPr>
      <w:r>
        <w:rPr/>
        <w:t>lacu Orchomenio nasci dicatur. Quam male</w:t>
        <w:br/>
        <w:t>ἀρὶ ἀδάρκης senserit Plinius lib. 16. cap. 36. multi</w:t>
        <w:br/>
        <w:t>ante nos deprehenderunt.</w:t>
        <w:br/>
        <w:t>Ἀελαίζειν. Hippocrates vsurpare consueuit, vt lib.</w:t>
        <w:br/>
        <w:t>πρὶ ἀγμῶν, de iis quae inter se similia sunt &amp;</w:t>
        <w:br/>
        <w:t>communicant &amp; cognationem habent, vel eo¬</w:t>
        <w:br/>
        <w:t>dem tendunt &amp; commiscentur, maximam re¬</w:t>
        <w:br/>
        <w:t>rum similitudinem &amp; cognationem eo nomine</w:t>
        <w:br/>
        <w:t>designans. Nihil enim similius, nihil cognatius,</w:t>
        <w:br/>
        <w:t>quam fratres inter se videntur.</w:t>
        <w:br/>
        <w:t>„ Inde ἀδελρίᾳ παθήματα, apud eundem dicuntur</w:t>
        <w:br/>
        <w:t>„ germanae affectiones atque consimiles, hinc &amp;</w:t>
        <w:br/>
        <w:t>„ Ἀ'δελριξία &amp; Ἀέλρίξις. de partium coniunctio¬</w:t>
        <w:br/>
        <w:t>„ nibus similitudinibus atque communitatibus</w:t>
        <w:br/>
        <w:t>„ inter se apud Hippocr. lib. πρὶ ἄρθρων enuntian¬</w:t>
        <w:br/>
        <w:t>„ tur. Galen. ταὶ κοινωνίας, καὶ οἷον συγγενείας τῶν μορίων</w:t>
        <w:br/>
        <w:t>„ ὡσεὶ καὶ ἀδελφότητας velut germanitates appellat.</w:t>
        <w:br/>
        <w:t>Ἄδηκτα. sunt medicamenta mordacitatis &amp; acri¬</w:t>
        <w:br/>
        <w:t>moniae expertia, quae alio nomine etiam ἀπαλὰ</w:t>
        <w:br/>
        <w:t>vocantur. Sic autem dicuntur non modo quod non</w:t>
        <w:br/>
        <w:t>mordeant partes quibus admouentur, sed etiam</w:t>
        <w:br/>
        <w:t>quod eas à morsu &amp; acrimonia vindicent, quo¬</w:t>
        <w:br/>
        <w:t>modo etiam ἄρυτα &amp; ἀρλέγματα intelliguntur.</w:t>
        <w:br/>
        <w:t>Illa Celsus Latine lenia appellauit. Est autem</w:t>
        <w:br/>
        <w:t>ab huiusmodi facultate collyriorum genus vnum</w:t>
        <w:br/>
        <w:t>ἄδηκτον vocatum duorum apud veteres gene¬</w:t>
        <w:br/>
        <w:t>rum. Aliud enim totum emplasticum est, terrea</w:t>
        <w:br/>
        <w:t>substantia constans, calidi &amp; frigidi medium, vel</w:t>
        <w:br/>
        <w:t>modice in alterum inclinans, vt quod constat</w:t>
        <w:br/>
        <w:t>Samia terra, pompholyge &amp; eius cinere lotis,</w:t>
        <w:br/>
        <w:t>spodio, plumbo vsto ac loto, amylo, cerussa lota,</w:t>
        <w:br/>
        <w:t>oui candido, lacte, gummi, tragacantha. Alterum</w:t>
        <w:br/>
        <w:t>vero exiguae mordacitatis est particeps. quod mi¬</w:t>
        <w:br/>
        <w:t>sta habeat quaedam modice adstringentia, vt rosas,</w:t>
        <w:br/>
        <w:t>thus, (quorum illae parum adstringunt, hoc pa¬</w:t>
        <w:br/>
        <w:t>rum exterget, concoquit &amp; dolores mitigat) cro¬</w:t>
        <w:br/>
        <w:t>cum &amp; myrrham. Sunt autem collyriorum, ῶ</w:t>
        <w:br/>
        <w:t>ἀδήκτων permultae differentiae: λιβυανὰ, κύκνοι, siue</w:t>
        <w:br/>
        <w:t>κυκνάρια, τερικὰ, ποδιακὰ, de quibus suo loco di¬</w:t>
        <w:br/>
        <w:t>cetur.</w:t>
        <w:br/>
        <w:t>Ἀδηλα περὸ σκαιη. dicuntur ab Empiricis, quae sensi¬</w:t>
        <w:br/>
        <w:t>bus quidem vsurpari &amp; cognosci possunt, sed</w:t>
        <w:br/>
        <w:t>nondum tamen apparuerunt, vt ait Galenus lib.</w:t>
        <w:br/>
        <w:t>de sectis.</w:t>
        <w:br/>
        <w:t>Quasi dicas opportuna latentia.</w:t>
        <w:br/>
        <w:t>3</w:t>
        <w:br/>
        <w:t>Ἀδηλοι αίτπταα. occultae causae apud Coelium Au¬</w:t>
        <w:br/>
        <w:t>„ relianum lib. 1. τῶν χρον. c. 4.</w:t>
        <w:br/>
        <w:t>Ἂδήμονες. aegri dicuntur, qui proiectis sunt viribus,</w:t>
        <w:br/>
        <w:t>„ seu qui prae fastidio, &amp; quasi nimia dolorum</w:t>
        <w:br/>
        <w:t>„ satietate velut fatiscunt, vide infra vocem ἀδυνα¬</w:t>
      </w:r>
    </w:p>
    <w:p>
      <w:pPr>
        <w:pStyle w:val="Normal"/>
        <w:rPr/>
      </w:pPr>
      <w:r>
        <w:rPr/>
        <w:t>image name: Untitled-0014.jpg</w:t>
        <w:br/>
        <w:t>original page number: 14</w:t>
        <w:br/>
      </w:r>
    </w:p>
    <w:p>
      <w:pPr>
        <w:pStyle w:val="Normal"/>
        <w:rPr/>
      </w:pPr>
      <w:r>
        <w:rPr/>
        <w:t>glandia vocauerunt, sic Plin. l. 16. c. 39. &amp; 17. lib. &amp;</w:t>
        <w:br/>
        <w:t>c. 6. &amp; l. 8. c. 50. de materia arborum quaruni¬</w:t>
        <w:br/>
        <w:t>dam agens, quibusdam innesse tubera inquit, sicut:</w:t>
        <w:br/>
        <w:t>in carne sunt glandia, atque aliàs terrae adipem esse“</w:t>
        <w:br/>
        <w:t>ait sicut in corporibus glandia, vnde ratiocinari</w:t>
        <w:br/>
        <w:t>facile est, Plinio in corporibus animantium,“</w:t>
        <w:br/>
        <w:t>glandia vocari concretam &amp; in seipsam conuo¬</w:t>
        <w:br/>
        <w:t>lutam, durioremque quam in reliquo corpore:</w:t>
        <w:br/>
        <w:t>carnem. 6</w:t>
        <w:br/>
        <w:t>Est autem glandularum corporis genus geminum,</w:t>
        <w:br/>
        <w:t>sicut &amp; vsus. Quaedam enim densiores sunt &amp; sic¬</w:t>
        <w:br/>
        <w:t>ciores, carentque sensu &amp; motu, &amp; medijs subli¬</w:t>
        <w:br/>
        <w:t>mium vasorum diuisionibus interseruntur, ve¬</w:t>
        <w:br/>
        <w:t>luti stabilimenta quaedam, ne illa per amplas ca¬</w:t>
        <w:br/>
        <w:t>pacitates delata, suisque solis membranis mu¬</w:t>
        <w:br/>
        <w:t>nita, motibus violentis, tanquam rami à trun¬</w:t>
        <w:br/>
        <w:t>cis diuellerentur. Huius generis sunt conarium,</w:t>
        <w:br/>
        <w:t>thymus, &amp; quae in collo, axillis, omento, mesa¬</w:t>
        <w:br/>
        <w:t>raeo &amp; inguinibus sunt. Aliae vero rarae sunt &amp;</w:t>
        <w:br/>
        <w:t>humidae, &amp; humore quodam albo viscosoque</w:t>
        <w:br/>
        <w:t>plenae, quo vicinas partes humectant &amp; irrigant:</w:t>
        <w:br/>
        <w:t>vt quae sunt in mesenterio, intestina, quae in fau¬</w:t>
        <w:br/>
        <w:t>cibus &amp; sub larynge, fauces &amp; asperam arteriam.</w:t>
        <w:br/>
        <w:t>Hae venas, arterlas, &amp; neruos habent, suntque</w:t>
        <w:br/>
        <w:t>alijs primi generis robustiores, nec tam facile,</w:t>
        <w:br/>
        <w:t>vt illae fluxionnibus tentantur. In earum numero</w:t>
        <w:br/>
        <w:t>etiam testes à Galeno censentur, vt &amp; à nonnul¬</w:t>
        <w:br/>
        <w:t>lis renes, ab alijs cerebrum ipsum, quia molle</w:t>
        <w:br/>
        <w:t>sit &amp; frabile.</w:t>
        <w:br/>
        <w:t>Αs υίωs. hoc est ἀσρνττως, negligenter &amp; sine cu¬</w:t>
        <w:br/>
        <w:t>ra. δὴνν enim βελὴν &amp; βούλευμα significat.</w:t>
        <w:br/>
        <w:t>Ἀδινοειδὴς τπαραστάτης. est glandulosum corpus ad ve¬</w:t>
        <w:br/>
        <w:t>sicae ceruicem situm, in quod vasa semen defe¬</w:t>
        <w:br/>
        <w:t>rentia inseruntur, priusquam semen in meatum</w:t>
        <w:br/>
        <w:t>penis emittant. Hic autem παραστάπης vnicus est,</w:t>
        <w:br/>
        <w:t>&amp; paulo supra ceruicem vesicae positus totam</w:t>
        <w:br/>
        <w:t>ipsam amplenctitur. Vsum hunc eo loci habet, vt</w:t>
        <w:br/>
        <w:t>&amp; vasa omnia quae feruntur in vesicae corpus ful¬</w:t>
        <w:br/>
        <w:t>ciat, &amp; vrinae seminisque meatum humiditate</w:t>
        <w:br/>
        <w:t>sua lubricum efficiat. Nomen hoc illi primum</w:t>
        <w:br/>
        <w:t>ab Herophilo inditum fuisse Galenus author est</w:t>
        <w:br/>
        <w:t>lib. 14. de vsu partium.</w:t>
        <w:br/>
        <w:t>Sed nota, scribendum potius esse a stvotidis, nam ae</w:t>
        <w:br/>
        <w:t>Α δὴν in declinatis, ac deriuatis à se, longani ver¬</w:t>
        <w:br/>
        <w:t>tit in breuem, sicque apud Ruffum ἀ ενοειδν ε</w:t>
        <w:br/>
        <w:t>ἀeiae scriptum legimus.</w:t>
        <w:br/>
        <w:t>Ἀδιαντον. herba est ferè pedalis, folia habens mol¬</w:t>
        <w:br/>
        <w:t>lissima, parua, in summo incisuris diuisa sicut</w:t>
        <w:br/>
        <w:t>coriandri, effigie filicis, &amp; cauliculos ex quibus</w:t>
        <w:br/>
        <w:t>ea prodeunt admodum tenues, nigricantes, pal¬</w:t>
        <w:br/>
        <w:t>mum altos, radicem autem superuacuam &amp; tam</w:t>
        <w:br/>
        <w:t>paruam, vt possit nulla existimari, nec caulem</w:t>
        <w:br/>
        <w:t>nec florem nec semen ferentem. Perpetuo viret,</w:t>
        <w:br/>
        <w:t>nec folia in eo moriuntur. Nomen ab euentu</w:t>
        <w:br/>
        <w:t>duxit, quod folium eius perfusum aqua non ma¬</w:t>
        <w:br/>
        <w:t>descat, sicco semper simile. Nam aνtm made¬</w:t>
        <w:br/>
        <w:t>scere est. Siccat &amp; extenuat, in calore autem &amp;</w:t>
        <w:br/>
        <w:t>frigore temperatum est. Diuersas habet appel¬</w:t>
        <w:br/>
        <w:t>lationes tum Graecas tum Latinas: Gaza capil¬</w:t>
        <w:br/>
        <w:t>lum Veneris interpretatus est: alijs cincinnalis,</w:t>
        <w:br/>
        <w:t>alijs terrae capillus, alijs supercilium terrae vo¬</w:t>
        <w:br/>
        <w:t>catur. Hallucinantur officinae quae diuersum lon¬</w:t>
        <w:br/>
        <w:t>ge ab adianto capillum Veneris ostendunt; cum</w:t>
        <w:br/>
        <w:t>idem esse bonarum literarum studiosis euiden¬</w:t>
        <w:br/>
        <w:t>tius sit, quam vt debeat demonstrari. Duo eius</w:t>
        <w:br/>
        <w:t>genera Theophrastus statuit, candidum &amp; ni¬</w:t>
        <w:br/>
        <w:t>grum: quorum hoc, quia valet ad frangendum</w:t>
        <w:br/>
        <w:t>calculum, potius quam quod in saxis nascere¬</w:t>
        <w:br/>
        <w:t>tur, à Latinis saxifragum appellari credidit Plinius.</w:t>
      </w:r>
    </w:p>
    <w:p>
      <w:pPr>
        <w:pStyle w:val="Normal"/>
        <w:rPr/>
      </w:pPr>
      <w:r>
        <w:rPr/>
        <w:t>image name: Untitled-0015.jpg</w:t>
        <w:br/>
        <w:t>original page number: 15</w:t>
        <w:br/>
      </w:r>
    </w:p>
    <w:p>
      <w:pPr>
        <w:pStyle w:val="Normal"/>
        <w:rPr/>
      </w:pPr>
      <w:r>
        <w:rPr/>
        <w:t>Ἀδαπιάυσία, synmtoma est ex densitate spiramen¬</w:t>
        <w:br/>
        <w:t>torum natum, cum minus quam iustum sit ex¬</w:t>
        <w:br/>
        <w:t>crementi per cutem effluit. Eius meminit Gale¬</w:t>
        <w:br/>
        <w:t>nus lib. 11. methodi medendi.</w:t>
        <w:br/>
        <w:t>Ἀδιάπτωτος. colici medicamenti nomen est, quod</w:t>
        <w:br/>
        <w:t>Galenus lib. 9. τῶν κατὰ τόποις dicit constare his. Si¬</w:t>
        <w:br/>
        <w:t>sonis, seminis hyoscyami, piperis albi, singulo¬</w:t>
        <w:br/>
        <w:t>rum drach. xl. succi papaueris drach. XX. croci</w:t>
        <w:br/>
        <w:t>drach. vj. opobalsami drach. iij. melle exceptis.</w:t>
        <w:br/>
        <w:t>Nomen id habere videtur, quod ad omnem in¬</w:t>
        <w:br/>
        <w:t>flammationem efficax sit.</w:t>
        <w:br/>
        <w:t>„ Ἀδιαῤῥοίη. exponitur ab Erotiano apud Hippo¬</w:t>
        <w:br/>
        <w:t>„ cratem, ἡ τῶν διαῤῥεόντων παντελὴς ἐπογὶ, eorum quae</w:t>
        <w:br/>
        <w:t>„ excernuntur, omnimoda retentio &amp; inhibitio.</w:t>
        <w:br/>
        <w:t>Ἀδικη. sic dicitur à quibusdam ἡ ἀκαλήρη, id est vrti¬</w:t>
        <w:br/>
        <w:t>ca, vt habetur apud Dioscoridem: non dubium</w:t>
        <w:br/>
        <w:t>quin à noxa &amp; dolore, quem tangentibus excitat.</w:t>
        <w:br/>
        <w:t>Ἀδύλιστος οννος. vinum non defaecatum, vel per sac</w:t>
        <w:br/>
        <w:t>cum non percolatum. Id quod fieri solet in vi¬</w:t>
        <w:br/>
        <w:t>nis conditis ad saporem, vel in alijs ad reprimen¬</w:t>
        <w:br/>
        <w:t>dam eorum vehementiam.</w:t>
        <w:br/>
        <w:t>„ Vide in voce δινος, vbi insigniores vinorum dif¬</w:t>
        <w:br/>
        <w:t>„ ferentiae explicantur.</w:t>
        <w:br/>
        <w:t>Ἀδὴα. dicuntur medicamenta, quae sitim obrepe¬</w:t>
        <w:br/>
        <w:t>re prohibent, quaeque sitim sedant siue bibantur,</w:t>
        <w:br/>
        <w:t>siue delingantur, siue ore contineantur. sicut ἄλιμα,</w:t>
        <w:br/>
        <w:t>quae famem. quanquam etiam simpliciter quae</w:t>
        <w:br/>
        <w:t>sitim non inferunt, ἄια dici possunt. Ac quo¬</w:t>
        <w:br/>
        <w:t>niam praecipua sitis causa siccitas est, patet ea quae</w:t>
        <w:br/>
        <w:t>sitim compescunt humida esse oportere: quib. si</w:t>
        <w:br/>
        <w:t>praeterea frigiditas accedat, longe efficacius si¬</w:t>
        <w:br/>
        <w:t>tim extinguere valeant. Illa enim humiditatem</w:t>
        <w:br/>
        <w:t>diutius conseruat, nec eam, sicuti calor, absumit.</w:t>
        <w:br/>
        <w:t>Pleraque tamen etiam calida ad sitim sedandam</w:t>
        <w:br/>
        <w:t>faciunt, vt glycyrrhiza, quae ideo ἄδὴος à Grae¬</w:t>
        <w:br/>
        <w:t>cis dicta est, &amp; piper in quibusdam, si ore conti¬</w:t>
        <w:br/>
        <w:t>neantur: illa quod humidi lentique succi sit, hoc</w:t>
        <w:br/>
        <w:t>quia pituitam ex capite in os &amp; fauces prolicit.</w:t>
        <w:br/>
        <w:t>Idem possunt etiam potiones frigidae &amp; ecleg¬</w:t>
        <w:br/>
        <w:t>mata, quae plurima describuntur à Galeno lib. 8.</w:t>
        <w:br/>
        <w:t>τῶν κατὰ τόποις: ex quibus vnum mox inferemus à fa¬</w:t>
        <w:br/>
        <w:t>cultate eiusmodi ἄδληον appellatum.</w:t>
        <w:br/>
        <w:t>Ἀδιψάτεον. Plinius scribit fruticem esse spinosum</w:t>
        <w:br/>
        <w:t>in Nisyro &amp; Rhodiorum insulis, quem alij ρu¬</w:t>
        <w:br/>
        <w:t>σἰσκηπτρον, alij διψακον, alij δάχετον appellant.</w:t>
        <w:br/>
        <w:t>„ Sed pro διάχετων, apud Dioscor. I. I.c. 19. est δά¬</w:t>
        <w:br/>
        <w:t>„ ξυλον, sed forte an legendum διάγυτον.</w:t>
        <w:br/>
        <w:t>„A lid, sitis carentia quam esse frigiditatis signum</w:t>
        <w:br/>
        <w:t>„ docet Gal. Hippocratis autem celeberrima</w:t>
        <w:br/>
        <w:t>„ sententia est, A διμα inquit ἀνυπυθινός σι, id</w:t>
        <w:br/>
        <w:t>„ est non sitire innoxia res est, &amp; quae correctionem</w:t>
        <w:br/>
        <w:t>„ non requirit, quam sententiam etiam Plutarch.</w:t>
        <w:br/>
        <w:t>„ in libello de vtilitate ab amico capienda protulit,</w:t>
        <w:br/>
        <w:t>„ non solum (inquit) τὸ ἄδην, velut Hippoct. ait, sed</w:t>
        <w:br/>
        <w:t>„ silentium quoque vbique innoxium est, ad eandem</w:t>
        <w:br/>
        <w:t>„ quoque sententiam respexit Diosc. I. s. vbi de facul¬</w:t>
        <w:br/>
        <w:t>„ tate vinorum agens, ait, καὶ τὸ μν δὴν δὲ αριστὶν ἐ</w:t>
        <w:br/>
        <w:t>„ παὰ γέλυα, non sitire optimum est praeconium.</w:t>
        <w:br/>
        <w:t>Ἀδψος. palma Aegyptia. Est arbor magna, non re¬</w:t>
        <w:br/>
        <w:t>cta, sed contorta, viridis, odore mali cotonei,</w:t>
        <w:br/>
        <w:t>folio simili myrto, fructu capparis, ad manden¬</w:t>
        <w:br/>
        <w:t>dum quidem inutili, sed grato odore, nullo in¬</w:t>
        <w:br/>
        <w:t>tus ligno. Huius fructus qui paulo ante maturi¬</w:t>
        <w:br/>
        <w:t>tatem collectus est, μυροθάλανος dicitur: qui ve¬</w:t>
        <w:br/>
        <w:t>ro maturus est &amp; nigricans, Φυινικοβάλανος. Theo¬</w:t>
        <w:br/>
        <w:t>phrastus arborem hanc à fructu βάλανον, quasi</w:t>
        <w:br/>
        <w:t>glandem, appellauit. Vocatur autem ἄδυος,</w:t>
        <w:br/>
        <w:t>quod fructus eius ante maturitatem decerptus, si</w:t>
        <w:br/>
        <w:t>gustetur, sitim arceat: vel quod ex huius fructu</w:t>
      </w:r>
    </w:p>
    <w:p>
      <w:pPr>
        <w:pStyle w:val="Normal"/>
        <w:rPr/>
      </w:pPr>
      <w:r>
        <w:rPr/>
        <w:t>image name: Untitled-0016.jpg</w:t>
        <w:br/>
        <w:t>original page number: 16</w:t>
        <w:br/>
      </w:r>
    </w:p>
    <w:p>
      <w:pPr>
        <w:pStyle w:val="Normal"/>
        <w:rPr/>
      </w:pPr>
      <w:r>
        <w:rPr/>
        <w:t>humidiore acerbo &amp; adstringente expresso po¬</w:t>
        <w:br/>
        <w:t>tus fit sitim extinguens, vt Solinus author est,</w:t>
        <w:br/>
        <w:t>qualis nobis ex pyris, pomis, &amp; sorbis confici¬</w:t>
        <w:br/>
        <w:t>tur.</w:t>
        <w:br/>
        <w:t>δψος. dicitur à quibusdam ἡ γλυκύῤῥίζα, authori¬</w:t>
        <w:br/>
        <w:t>bus Theophrasto, Dioscoride, &amp; Plinio, quod</w:t>
        <w:br/>
        <w:t>dulcis radicis succo sitis famesque sedetur. Vnde</w:t>
        <w:br/>
        <w:t>hydropicis eam multi dedere, ne sitirent.</w:t>
        <w:br/>
        <w:t>Ἂδιψος, catapotij nomen ab Asclepiade compositi</w:t>
        <w:br/>
        <w:t>hunc in modum. Seminis cucumeris satiui drach.</w:t>
        <w:br/>
        <w:t>viij. seminis portulacae drach. viij. tragacanthae</w:t>
        <w:br/>
        <w:t>drach. iij. dissolue tragacantham ouorum cru¬</w:t>
        <w:br/>
        <w:t>dorum recentium candido, &amp; adde alijs optime</w:t>
        <w:br/>
        <w:t>tritis, omnibusque mistis catapotia forma, quae</w:t>
        <w:br/>
        <w:t>in vmbra sicces. vnum sub lingua teneri iube, &amp;</w:t>
        <w:br/>
        <w:t>liquorem inde solutum delingi. Refert Gale¬</w:t>
        <w:br/>
        <w:t>nus lib. 8. ῶν κατὰ τόποις.6</w:t>
        <w:br/>
        <w:t>Etiam ἄδηα καταπότια quaedam describit Trallian. .</w:t>
        <w:br/>
        <w:t>lib. 7. 6</w:t>
        <w:br/>
        <w:t>Ἀδψον. etiam silentium appellat Hippocr. de vi¬ “</w:t>
        <w:br/>
        <w:t>ctus rat. in morb. acut. quasi sitim sedans.</w:t>
        <w:br/>
        <w:t>Ἀδρὸ δίαατα. victus plenus. vide δίατα.</w:t>
        <w:br/>
        <w:t>Ἀδράχυη. arbor est syluestris non procera, similis</w:t>
        <w:br/>
        <w:t>vnedoni, folio tantum minore, cortice nec sca¬</w:t>
        <w:br/>
        <w:t>bro, nec squamoso, sed qui circumruptus vide¬</w:t>
        <w:br/>
        <w:t>ri possit, tam tristis est aspectu. fert fructum ar¬</w:t>
        <w:br/>
        <w:t>buto non dissimilem, viret perpetuo cacumine,</w:t>
        <w:br/>
        <w:t>cum tamen inferiora folia decidant: in monti¬</w:t>
        <w:br/>
        <w:t>bus frequens nascitur.</w:t>
        <w:br/>
        <w:t>Ἀδανὸς ς, videin voce ius, vbi insigniores vi¬</w:t>
        <w:br/>
        <w:t>norum differentiae explicantur.“</w:t>
        <w:br/>
        <w:t>Ἀδριανοῦ αὐ τίδοτος. describitur ab Aetio lib. 13. facit</w:t>
        <w:br/>
        <w:t>ad colicos, stomachicos, haemoptoicos &amp; dy¬</w:t>
        <w:br/>
        <w:t>sentericos, pluribusque alijs dotibus insignita</w:t>
        <w:br/>
        <w:t>est, quas eo loco Aetius recenset.</w:t>
        <w:br/>
        <w:t>Ἀδρόβωλον. sic dicitur bdellij arboris lacryma, non</w:t>
        <w:br/>
        <w:t>Arabica quidem, quae praestantissima est, sed In¬</w:t>
        <w:br/>
        <w:t>dica, quae inquinata est, nigra, grandioribus gle¬</w:t>
        <w:br/>
        <w:t>bis &amp; conuoluta in offas, vnde illi τοῦ ἀδροεώλου</w:t>
        <w:br/>
        <w:t>nomen.</w:t>
        <w:br/>
        <w:t>Ἀδρυμερῇ dicuntur, quae crassis partibus constant, &amp;</w:t>
        <w:br/>
        <w:t>quae &amp; alio nomine παγυμερῇ vocantur, quibus &amp;</w:t>
        <w:br/>
        <w:t>opponuntur πὰ λιπτομερῇ. 2*</w:t>
        <w:br/>
        <w:t>Ἀδὺς σρυτμὸς. amplus pulsus. Est qui secundum</w:t>
        <w:br/>
        <w:t>arteriae latitudinem &amp; profunditatem auctus est.</w:t>
        <w:br/>
        <w:t>Differentia est pulsus sumpta à sola distantia. Est</w:t>
        <w:br/>
        <w:t>autem ei contrarius ἰχνὸς, id est, gracilis pulsus.</w:t>
        <w:br/>
        <w:t>δυναμία. impotentia, imbecillitas, virtuti opposi¬</w:t>
        <w:br/>
        <w:t>ta quae δύναμις appellatur. Est vero imbecillita¬</w:t>
        <w:br/>
        <w:t>tis nomen, quid commune inane &amp; confusum, e&amp;</w:t>
        <w:br/>
        <w:t>nullum morbum distinctum, definitumque signi¬ c</w:t>
        <w:br/>
        <w:t>ficans, cum illa potius morbos alios comitetur: c</w:t>
        <w:br/>
        <w:t>Gal. lib. de symptom. differentijs C. 4. definit c</w:t>
        <w:br/>
        <w:t>ἀδήνατον siue imbecillum, quod vix, difficulter, c</w:t>
        <w:br/>
        <w:t>&amp; multo tempore agit, quod conuenire videtur, ec</w:t>
        <w:br/>
        <w:t>communi hominum notioni, qui vulgariter ocu¬</w:t>
        <w:br/>
        <w:t>lum crusue imbecillum appellant, quotiescum¬</w:t>
        <w:br/>
        <w:t>que oculus bene non videt, nec crus probe am¬ &amp;</w:t>
        <w:br/>
        <w:t>bulat, vt autem δύναμις, est αἰποντῆς δεργεία, cau¬</w:t>
        <w:br/>
        <w:t>sa actionis, illiusque proprium est, vt inquit Pro¬ c</w:t>
        <w:br/>
        <w:t>clus ex Platone, τὸ συζεὶν τὸ ἀυτὴν ἔχον, conseruare ee</w:t>
        <w:br/>
        <w:t>id in quo est, ita quando haec non fiunt, tum ἀδυνα¬ εὶ</w:t>
        <w:br/>
        <w:t>μία locum habet: suntque sicut ἰδυνάμεις, ita ec</w:t>
        <w:br/>
        <w:t>ἀδυναμίαι, vel in vitali potestate quae ζωτικν appel¬</w:t>
        <w:br/>
        <w:t>latur in corde sita; vel in naturali, quae ρυστικὴ &amp; in e</w:t>
        <w:br/>
        <w:t>hepate est; vel in animali, quae ψυγικὴ nuncupa¬</w:t>
        <w:br/>
        <w:t>tur, in cerebro sedem habens: medici antiqui ec</w:t>
        <w:br/>
        <w:t>methodici, vt docet Gal. lib. de different. mor¬</w:t>
        <w:br/>
        <w:t>bor. c. 5. appellare consueuerant ἀδναμίας, intem¬</w:t>
      </w:r>
    </w:p>
    <w:p>
      <w:pPr>
        <w:pStyle w:val="Normal"/>
        <w:rPr/>
      </w:pPr>
      <w:r>
        <w:rPr/>
        <w:t>image name: Untitled-0017.jpg</w:t>
        <w:br/>
        <w:t>original page number: 17</w:t>
        <w:br/>
      </w:r>
    </w:p>
    <w:p>
      <w:pPr>
        <w:pStyle w:val="Normal"/>
        <w:rPr/>
      </w:pPr>
      <w:r>
        <w:rPr/>
        <w:t>„</w:t>
      </w:r>
      <w:r>
        <w:rPr/>
        <w:t>peries partium exiguas, &amp; quae multos laterent,</w:t>
        <w:br/>
        <w:t>„ si enim insignes essent &amp; omnibus manifestae, iam</w:t>
        <w:br/>
        <w:t>„ non ἀδυναμίας, id est, imbecillitates sed proprio no¬</w:t>
        <w:br/>
        <w:t>„ mine morbos appellabant: contrà vero Galen.</w:t>
        <w:br/>
        <w:t>" 4. de praesagiis expulsib. C. II. inquirens quonam¬</w:t>
        <w:br/>
        <w:t>„ modo cognosci possit, partium facultatumque</w:t>
        <w:br/>
        <w:t>„ robur, vel imbecillitas, hoc ipsum refert in com¬</w:t>
        <w:br/>
        <w:t>„ modam temperiem, vel intemperiem corporum</w:t>
        <w:br/>
        <w:t>„ solidorum, eóque loci scribit, imbecillitates fa¬</w:t>
        <w:br/>
        <w:t>cultatis animalis comitari insignes cerebri in¬</w:t>
        <w:br/>
        <w:t>" temperies, quo eodem sensu 11. meth. c. 20. par¬</w:t>
        <w:br/>
        <w:t>„ tem vocat imbecillam, quaecumque vel natura,</w:t>
        <w:br/>
        <w:t>"vel praegresso quouis morbo intemperatior eua¬</w:t>
        <w:br/>
        <w:t>" serit, adeo vt ex Galeni disciplina in omnibus</w:t>
        <w:br/>
        <w:t>" corporis partibus, haud sit alia statuenda imbe¬</w:t>
        <w:br/>
        <w:t>„ cillitatis causa, quam insignis illarum intempe¬</w:t>
        <w:br/>
        <w:t>„ ries, per quam actio laeditur, quae quidem actio</w:t>
        <w:br/>
        <w:t>„ laesa, symptoma est, ex morbo suo oriundum.</w:t>
        <w:br/>
        <w:t>Ἀδήναμος οἶνος, vide in voce οινος, vbi insigniores</w:t>
        <w:br/>
        <w:t>„ aliquot vinorum differentiae explicantur.</w:t>
        <w:br/>
        <w:t>Ἀδιύ ἄτοι. dicuntur, qui ἀδήμονες &amp; ἄκρατοι, id est qui</w:t>
        <w:br/>
        <w:t>„ impotentes sunt motus, oppressa natura vel fa¬</w:t>
        <w:br/>
        <w:t>" tiscente; proprie vero de aegris dicitur, qui ex</w:t>
        <w:br/>
        <w:t>„ virtutis imbecillitate qua mouentur, proiecti</w:t>
        <w:br/>
        <w:t>„ iacent, nec possunt vel aegerrimè suo loco mo¬</w:t>
        <w:br/>
        <w:t>„ ueri: vniuersim vero de affectis viribus triplicis</w:t>
        <w:br/>
        <w:t>3 facultatis, qua corpus regitur, vitalis praesertim</w:t>
        <w:br/>
        <w:t>„ &amp; naturalis, deinde animalis.</w:t>
        <w:br/>
        <w:t>Ἀδύνων. est abrotoni genus, quod in turbinibus</w:t>
        <w:br/>
        <w:t>cadorum aut testa viui radice comprehendit: in</w:t>
        <w:br/>
        <w:t>quem modum Adonidis hortos pangebant. Eius</w:t>
        <w:br/>
        <w:t>flos ἀὐεμώνη dicitur, quod is non nisi spirante ven¬</w:t>
        <w:br/>
        <w:t>to vel concutiente panditur.</w:t>
        <w:br/>
        <w:t>Ἀειιλυκὲς seu ἀειγλύκης εἶνος. vide in dictione οινος</w:t>
        <w:br/>
        <w:t>" vbi insignes aliquot vinorum differentiae expli¬</w:t>
        <w:br/>
        <w:t>„ cantur.</w:t>
        <w:br/>
        <w:t>Ἀίζωον. semperuiuum, sedum. Herba est, cuius</w:t>
        <w:br/>
        <w:t>tres habentur apud Dioscoridem differentiae.</w:t>
        <w:br/>
        <w:t>Maius, minus, &amp; tertium, quod Graecis αὐδρά¬</w:t>
        <w:br/>
        <w:t>γνὴν ἄγρίαν, Latinis illecebram dici idem Diosco¬</w:t>
        <w:br/>
        <w:t>rides author est. Maius describitur caule cubiti</w:t>
        <w:br/>
        <w:t>altitudinem excedente, crassitudine pollicis, pin¬</w:t>
        <w:br/>
        <w:t>gui, virenti, vallaris lactariae (quae γαρακίας τιθύ¬</w:t>
        <w:br/>
        <w:t>μαλλος dicitur) modo insecto, folijs pinguibus,</w:t>
        <w:br/>
        <w:t>carnosis, pollicis magnitudine, linguae similib.</w:t>
        <w:br/>
        <w:t>in cacumine, alijs in terram conuexis, alijs in ca¬</w:t>
        <w:br/>
        <w:t>pite stantibus, ita vt inuicem compacta suo am¬</w:t>
        <w:br/>
        <w:t>bitu cinctuque effigiem oculi imitentur: vnde</w:t>
        <w:br/>
        <w:t>&amp; ζωόρθαλμος, &amp; βούρθαλμος, Latinis oculis dictus</w:t>
        <w:br/>
        <w:t>est. Minus autem caules habet ab vna radice</w:t>
        <w:br/>
        <w:t>multos, exilia folia, rotunda, pinguia, mucro¬</w:t>
        <w:br/>
        <w:t>nata, caulem in medio emicantem palmi altitu¬</w:t>
        <w:br/>
        <w:t>dine ferentem vmbellam &amp; florem herbaceum</w:t>
        <w:br/>
        <w:t>atque tenuem. Haec duo sedi genera refrigerant</w:t>
        <w:br/>
        <w:t>tertio ordine, siccant etiam, &amp; modice adstrin¬</w:t>
        <w:br/>
        <w:t>gunt. Tertium autem sedi genus folijs est pu¬</w:t>
        <w:br/>
        <w:t>sillis, crassioribus, hirsutis, portulacae proxi¬</w:t>
        <w:br/>
        <w:t>mis. Vim habet excalfactoriam, acrem, &amp; exul¬</w:t>
        <w:br/>
        <w:t>cerantem.</w:t>
        <w:br/>
        <w:t>Ἀει θαλὲς. dicitur à quibusdam τὸ ἀείζωον, siue sedum</w:t>
        <w:br/>
        <w:t>majus, quod perpetuo virenti fronde sit.</w:t>
        <w:br/>
        <w:t>Ἂειπαθεία. dicitur quasi nunquam desinens affectio:</w:t>
        <w:br/>
        <w:t>„ est vero vocabulum eorum qui sanitatem latitu¬</w:t>
        <w:br/>
        <w:t>" dine carere existimabant, eósque solos sanos esse,</w:t>
        <w:br/>
        <w:t>„ qui perfecta tantum illa, &amp; absoluta fruerentur,</w:t>
        <w:br/>
        <w:t>„ reliquos quorum sanitas ab illa, vel minimûm</w:t>
        <w:br/>
        <w:t>„ deflecteretr, morbosos esse; sed cum exquisita illa</w:t>
        <w:br/>
        <w:t>„ sanitas, si reperiri possit in aliquo vix momento</w:t>
        <w:br/>
        <w:t>"duret, cogebantur in corporibus nostris ἀειπά¬</w:t>
      </w:r>
    </w:p>
    <w:p>
      <w:pPr>
        <w:pStyle w:val="Normal"/>
        <w:rPr/>
      </w:pPr>
      <w:r>
        <w:rPr/>
        <w:t>image name: Untitled-0018.jpg</w:t>
        <w:br/>
        <w:t>original page number: 18</w:t>
        <w:br/>
      </w:r>
    </w:p>
    <w:p>
      <w:pPr>
        <w:pStyle w:val="Normal"/>
        <w:rPr/>
      </w:pPr>
      <w:r>
        <w:rPr/>
        <w:t>θείαν agnoscere, quam sententiam, ceu falsam &amp; t</w:t>
        <w:br/>
        <w:t>absurdam reprehendit Gal. multis in locis, quam¬</w:t>
        <w:br/>
        <w:t>quam laudabilem si per ἀειπάθειαν, intellexissent:</w:t>
        <w:br/>
        <w:t>eam perpetuam passionem, qua, vel in quantum¬“</w:t>
        <w:br/>
        <w:t>libet sano, humidum naturale à calore insito, “</w:t>
        <w:br/>
        <w:t>perpetuo, &amp; ad mortem vsque continenter af¬ “</w:t>
        <w:br/>
        <w:t>ficitur. 2</w:t>
        <w:br/>
        <w:t>Ἀάχρυσον. dicitur à quibusdam τὸ ἀείζωον, siue se¬</w:t>
        <w:br/>
        <w:t>dum majus, ab aureo perpetuoque seminis co¬</w:t>
        <w:br/>
        <w:t>lore.</w:t>
        <w:br/>
        <w:t>Ἀερίανον, nomen collyrij est apud Gal. 4. αὰ τοπ. c. 3</w:t>
        <w:br/>
        <w:t>7. ad epiphoras, &amp; veteres recentésque oculo¬</w:t>
        <w:br/>
        <w:t>rum affectiones, constat cerussa, cadmia vsta, &amp; *</w:t>
        <w:br/>
        <w:t>lota, stibio vsto &amp; loto, thure, curis squamma,“</w:t>
        <w:br/>
        <w:t>opio myrrha, &amp; Gummi. 4</w:t>
        <w:br/>
        <w:t>Ἀερίτις. dicitur à quibusdam ἡ αὐαγαλìς authore</w:t>
        <w:br/>
        <w:t>Dioscoride: forte ea quae caeruleum florem ge¬</w:t>
        <w:br/>
        <w:t>rit.</w:t>
        <w:br/>
        <w:t>Ἀ ἐργμελι. mel aërium, quod nunc manna dicitur,</w:t>
        <w:br/>
        <w:t>de quo vide in dictione δροσόμελι.</w:t>
        <w:br/>
        <w:t>Ἂετίτης. est lapis interdum candidus, alias gallae co¬</w:t>
        <w:br/>
        <w:t>lore, aliquando subrutilus, magnitudine ferè ma¬</w:t>
        <w:br/>
        <w:t>li Persici vel Punici, in vtero, quasi praegnans,</w:t>
        <w:br/>
        <w:t>arenam aut lapidem continens sonantem dum</w:t>
        <w:br/>
        <w:t>quatitur: Aiunt quidam etiam terram nonnun¬</w:t>
        <w:br/>
        <w:t>quam in eo contineri, eumque γαιώδη dici. in qua</w:t>
        <w:br/>
        <w:t>sententia est Plinius, qui gaeodem in aetitis po¬</w:t>
        <w:br/>
        <w:t>nit. Nam quum materia &amp; reliquis omnibus in¬</w:t>
        <w:br/>
        <w:t>ter se similes existant, hoc solo discrimine diffe¬</w:t>
        <w:br/>
        <w:t>runt. Dicitur ἀετίτης à colore aquilae candicante</w:t>
        <w:br/>
        <w:t>cauda, vt refert Plinius, vel quod in earum nidis</w:t>
        <w:br/>
        <w:t>reperiatur. Dicitur grauidis continere partus</w:t>
        <w:br/>
        <w:t>cum lubricae sunt vuluae &amp; parum tenaces, sini¬</w:t>
        <w:br/>
        <w:t>stro brachio adalligatus: idem vero facilem par¬</w:t>
        <w:br/>
        <w:t>tum efficere, si feminibus alligetur. quam tamen</w:t>
        <w:br/>
        <w:t>vim solis nido direptis inesse Plinius scribit. Om¬</w:t>
        <w:br/>
        <w:t>nes aetitae exsiccant, quidam insuper adstringunt.</w:t>
        <w:br/>
        <w:t>γαώδης ea purgat, quae obscurant oculos.</w:t>
        <w:br/>
        <w:t>Αίτὸς id est Agnitas, Philistio Italus medicus sic</w:t>
        <w:br/>
        <w:t>appellabat venas quae per tempora in caput“</w:t>
        <w:br/>
        <w:t>ascendunt inquit Ruff.2</w:t>
        <w:br/>
        <w:t>Ἂετὸς. aquila herbae cuiusdam nomen fuit apud“</w:t>
        <w:br/>
        <w:t>Pamphilum herbarium, de qua Graecorum nul¬</w:t>
        <w:br/>
        <w:t>li quidquam esse proditum refert, verum scriptam</w:t>
        <w:br/>
        <w:t>se reperisse in libello quopiam ex ijs, qui inscri¬</w:t>
        <w:br/>
        <w:t>buntur Mercurio Aegyptio continente 36. sacras</w:t>
        <w:br/>
        <w:t>horoscoporum herbas, vt scripsit Gal. 6. de*</w:t>
        <w:br/>
        <w:t>simpl. medicam. facultat. c.I.4</w:t>
        <w:br/>
        <w:t>Αέτωμα. dicitur apud Hippocratem pars tecti in</w:t>
        <w:br/>
        <w:t>sublime erecta. &amp; vt Galenus interpretatur, illud</w:t>
        <w:br/>
        <w:t>quod triangulari figura supra tectum eleuatum</w:t>
        <w:br/>
        <w:t>est.</w:t>
        <w:br/>
        <w:t>Ἀζυγὲς ὀστουν. dicitur à Galeno os quod à cunei for¬</w:t>
        <w:br/>
        <w:t>ma alio nomine σρὴνοειδὲς appellatur de quo vide</w:t>
        <w:br/>
        <w:t>suo loco.</w:t>
        <w:br/>
        <w:t>Ἀζυγὴς ἢ.</w:t>
        <w:br/>
        <w:t>Ἀζυγος ολέβς. est propago vna ex vena cauae supe¬</w:t>
        <w:br/>
        <w:t>rioris trunco exoriens parte dextra, &amp; octo co¬</w:t>
        <w:br/>
        <w:t>stis inferioribus inserta. Eam sub corde oriri</w:t>
        <w:br/>
        <w:t>semper à se obseruatum fuisse Galenus prodi¬</w:t>
        <w:br/>
        <w:t>dit, cap. 2. lib. 5. de locis affectis, &amp; terinitio lib.</w:t>
        <w:br/>
        <w:t>2. ἀρὶ διάτης ὀξέων, &amp; extremo lib. 3. de vsu par¬</w:t>
        <w:br/>
        <w:t>tium, in ijs videlicet corporibus in quibus tho¬</w:t>
        <w:br/>
        <w:t>rax longior erat. Nostro vero seculo propter</w:t>
        <w:br/>
        <w:t>thoracis breuitatem supra cor &amp; pericardion</w:t>
        <w:br/>
        <w:t>exoritur, ad quintam plerumque thoracis ver¬</w:t>
        <w:br/>
        <w:t>tebram. Capiunt ex ea nutrimentum tum costae</w:t>
        <w:br/>
        <w:t>octo inferiores, tum earum spatia, ijsque pro¬</w:t>
        <w:br/>
        <w:t>pinqua dorsi medulla &amp; thoracis membrana, &amp;</w:t>
      </w:r>
    </w:p>
    <w:p>
      <w:pPr>
        <w:pStyle w:val="Normal"/>
        <w:rPr/>
      </w:pPr>
      <w:r>
        <w:rPr/>
        <w:t>image name: Untitled-0019.jpg</w:t>
        <w:br/>
        <w:t>original page number: 19</w:t>
        <w:br/>
      </w:r>
    </w:p>
    <w:p>
      <w:pPr>
        <w:pStyle w:val="Normal"/>
        <w:rPr/>
      </w:pPr>
      <w:r>
        <w:rPr/>
        <w:t>qui spinae eo loco inseruiunt musculi, eiusque</w:t>
        <w:br/>
        <w:t>rei gratia in ecto pluresuè ramulos finditur. Ac</w:t>
        <w:br/>
        <w:t>cum naturae omneis venas geminas creauerit,</w:t>
        <w:br/>
        <w:t>vnam dextram, alteram sinistram, haec dextra</w:t>
        <w:br/>
        <w:t>tantum est, eamque ob causam ἀζυγῆς à Graecis</w:t>
        <w:br/>
        <w:t>&amp; vulgo ab anatomicis vena sine pari dicta est.</w:t>
        <w:br/>
        <w:t>Verum natura ne sinistrum latus alimento suo</w:t>
        <w:br/>
        <w:t>defraudaret, in id interdum insignem ramum</w:t>
        <w:br/>
        <w:t>mittit, qui perinde in sinistrum, atque ipsa azy¬</w:t>
        <w:br/>
        <w:t>gos in dextrum, sese explicat.</w:t>
        <w:br/>
        <w:t>Ἀζυμος αάτος. vίde αρτος, vbi ordine alphabetico in¬</w:t>
        <w:br/>
        <w:t>„ signiores aliquot panum differentiae explicantur.</w:t>
        <w:br/>
        <w:t>Ακδία. cibi fastidium, quod αὐορεξία proprie voca¬</w:t>
        <w:br/>
        <w:t>„ tur.</w:t>
        <w:br/>
        <w:t>ηδθιος. co nomine vocari ab Archilocho puden¬</w:t>
        <w:br/>
        <w:t>„ dum muliebre tradit hesychius.</w:t>
        <w:br/>
        <w:t>Ἀἡρ. aer. Est corpus simplex calidum &amp; humidum.</w:t>
        <w:br/>
        <w:t>Vnum est ex mundi elementis, ex quo non mo¬</w:t>
        <w:br/>
        <w:t>do omnia componuntur, verum etiam conser¬</w:t>
        <w:br/>
        <w:t>uantur. Siquidem non modo corpori nostro cir¬</w:t>
        <w:br/>
        <w:t>cumfusus, sed inspiratus etiam magnam vim</w:t>
        <w:br/>
        <w:t>habet ad tucndam, vel corrumpendam sanita¬</w:t>
        <w:br/>
        <w:t>tem. Optimus enim eam conseruat, vitiosus cor¬</w:t>
        <w:br/>
        <w:t>rumpit. Is autem optimus est, qui prorsus sit purus,</w:t>
        <w:br/>
        <w:t>cuiusmodi est qui neque stagnorum, neque paludum</w:t>
        <w:br/>
        <w:t>habitu, neque maligna profundi cuiusdam specus</w:t>
        <w:br/>
        <w:t>exhalatione infectus est. Malus autem qui ex cloaca</w:t>
        <w:br/>
        <w:t>in quam magnae vrbis aut exercitus sordes conue¬</w:t>
        <w:br/>
        <w:t>huntur, vitium contraxit. Malus quoque, qui ex</w:t>
        <w:br/>
        <w:t>animalium aut olerum putredine, aut fimo coinqui¬</w:t>
        <w:br/>
        <w:t>natus est, quique ob stagnum aut flumen vicinum</w:t>
        <w:br/>
        <w:t>nebulosus redditur, quique etiam celsis vndique</w:t>
        <w:br/>
        <w:t>montibus cauo in loco conclusus nullis flatibus</w:t>
        <w:br/>
        <w:t>agitatur. Hic enim suffocans putrisque est, ei ni¬</w:t>
        <w:br/>
        <w:t>mirum similis, qui in domibus quibusdam clau¬</w:t>
        <w:br/>
        <w:t>sis est, in quibus ob putredinem, quia non dif¬</w:t>
        <w:br/>
        <w:t>flantur, plurimus situs colligitur. Est autem om¬</w:t>
        <w:br/>
        <w:t>nis eiusmodi aer omnibus aetatibus noxius, vt</w:t>
        <w:br/>
        <w:t>contra, qui omnino purus est, omnibus aetati¬</w:t>
        <w:br/>
        <w:t>bus salubris. Reliquae vero aëris differentiae, quae</w:t>
        <w:br/>
        <w:t>ex calore, frigore, siccitate, atque humiditate</w:t>
        <w:br/>
        <w:t>habentur, non eodem modo in omnibus homi¬</w:t>
        <w:br/>
        <w:t>nibus se habent, sed corporibus quae optimo</w:t>
        <w:br/>
        <w:t>temperamento sunt, etiam aer optime tempe¬</w:t>
        <w:br/>
        <w:t>ratus, saluberrimus est: in quibus vero aliqua</w:t>
        <w:br/>
        <w:t>qualitas exuperat, ijs vtilissimus ille censendus,</w:t>
        <w:br/>
        <w:t>in quo maxime contraria qualitas excedit, vt fri¬</w:t>
        <w:br/>
        <w:t>gidus calidae, calidus frigidae, humidiori siccus,</w:t>
        <w:br/>
        <w:t>sicciori vero quam par sit, tanto humidior, quan¬</w:t>
        <w:br/>
        <w:t>to siccitas modum excedit. Eas omnes qualita¬</w:t>
        <w:br/>
        <w:t>tes aer admittit pro aquarum, regionum, &amp; alia¬</w:t>
        <w:br/>
        <w:t>rum rerum, quae ipsum circumstant, differentijs,</w:t>
        <w:br/>
        <w:t>bauibus plerumque in contrarias naturae suae</w:t>
        <w:br/>
        <w:t>qualitates alteratur. Per se enim calidus humi¬</w:t>
        <w:br/>
        <w:t>dusque est. humidus quidem simpliciter &amp; κατ</w:t>
        <w:br/>
        <w:t>ἐξοχὴν, siue absolute, calidus vero non item;</w:t>
        <w:br/>
        <w:t>quod ea qualitas in igne praepolleat.</w:t>
        <w:br/>
        <w:t>Aup insuper, sic docente Erotiano in suo lexico, vo¬</w:t>
        <w:br/>
        <w:t>„ catur spiritus noster, τὸ ἐν ἢ μῦν πεῦμα, aer quam</w:t>
        <w:br/>
        <w:t>„ efflamus; Graue olentem etiam expirationem</w:t>
        <w:br/>
        <w:t>„ per anum significat, eodem authore; Notatur</w:t>
        <w:br/>
        <w:t>„ etiam poni pro balnei parte, apud Galen. 1. ad</w:t>
        <w:br/>
        <w:t>„ Glancon. his verbis ἐν τῷ ἀίρι τοῦ βαλανείου χρονίσαι.</w:t>
        <w:br/>
        <w:t>Ἀθαλάαιος, vel ἀ θάν σσος ὤνος, vinum maris expers</w:t>
        <w:br/>
        <w:t>„ vide οἷνος vbi insigniores aliquot vinorum diffe¬</w:t>
        <w:br/>
        <w:t>„ rentiae explicantur.</w:t>
        <w:br/>
        <w:t>Ἀθανασία. est Antidotus quam describit Galenus</w:t>
        <w:br/>
        <w:t>lib. 8. τῶ κτ τόπους, hepaticis commoda, nephriti¬</w:t>
        <w:br/>
        <w:t>cis &amp; ictericis. Recipit haec. Croci drach. ij. cin¬</w:t>
      </w:r>
    </w:p>
    <w:p>
      <w:pPr>
        <w:pStyle w:val="Normal"/>
        <w:rPr/>
      </w:pPr>
      <w:r>
        <w:rPr/>
        <w:t>image name: Untitled-0020.jpg</w:t>
        <w:br/>
        <w:t>original page number: 20</w:t>
        <w:br/>
      </w:r>
    </w:p>
    <w:p>
      <w:pPr>
        <w:pStyle w:val="Normal"/>
        <w:rPr/>
      </w:pPr>
      <w:r>
        <w:rPr/>
        <w:t>namomi drach. j. nardi drach. ij. cassiae, myr¬</w:t>
        <w:br/>
        <w:t>rhae, iunci odorati, singulorum drach. j. Exci¬</w:t>
        <w:br/>
        <w:t>piuntur melle Attico. Mouet sudorem copio¬</w:t>
        <w:br/>
        <w:t>sum data fabae Graecae magnitudine.</w:t>
        <w:br/>
        <w:t>Est &amp; eiusdem nominis Antidotus alia quam</w:t>
        <w:br/>
        <w:t>Paulus lib. 7. cap. 10. ad Oribasium refert, prae¬</w:t>
        <w:br/>
        <w:t>cedentem quidem omnem materiam, sed pon¬</w:t>
        <w:br/>
        <w:t>dere inaequali complectens, &amp; praeterea opium.</w:t>
        <w:br/>
        <w:t>quam ille scribit dolorem lenire &amp; pleuriticis</w:t>
        <w:br/>
        <w:t>conuenire, &amp; veluti Philonium exhiberi.</w:t>
        <w:br/>
        <w:t>Est etiam apud Galen. alia antidotus, Ἂθανασία εἰ</w:t>
        <w:br/>
        <w:t>quae ad mithritatem refertur, cuius illic varias es</w:t>
        <w:br/>
        <w:t>&amp; discrepantes descriptiones affert, quam facere</w:t>
        <w:br/>
        <w:t>inquit, ad venena, omnium venenatorum mor¬6</w:t>
        <w:br/>
        <w:t>sus, &amp; quibus cibus in ventriculo acescit, quíque¬</w:t>
        <w:br/>
        <w:t>sanguinem reijciunt 2. de antid. c. 8. Praeterea an¬</w:t>
        <w:br/>
        <w:t>tiquas tusses: hepatis, lienis, vesicae, &amp; vteri mor¬</w:t>
        <w:br/>
        <w:t>bos sanare, Myrepsus antidotos Athanasias plu¬</w:t>
        <w:br/>
        <w:t>res describit sect. 1. de antidotis, Trallianus</w:t>
        <w:br/>
        <w:t>etiam libro octauo capite secundo hepaticum.</w:t>
        <w:br/>
        <w:t>Ἀδανασία nuncupatum describit, ad nephriticos &amp; e</w:t>
        <w:br/>
        <w:t>ictericos vtile, constans croco, cinnamomo, nar¬</w:t>
        <w:br/>
        <w:t>do, cassia, myrrha &amp; iunco odorato, mellè attico &amp;</w:t>
        <w:br/>
        <w:t>exceptis: Cęterum ἀθανασία sic appellatur earum</w:t>
        <w:br/>
        <w:t>compositionum quaelibet, ab immensa illius ef¬</w:t>
        <w:br/>
        <w:t>ficacia, quod videatur propemodum vsu suo ho¬</w:t>
        <w:br/>
        <w:t>mines reddere immortales.</w:t>
        <w:br/>
        <w:t>Est etiam δανασια collyrium ἄδικτν, quod desd</w:t>
        <w:br/>
        <w:t>cribitur ab Aetio lib. 7. c. πρὶ τδʼ ἀδήκτον καὶ λευ¬</w:t>
        <w:br/>
        <w:t>κῶν κολουρίὤν. hoc est, de morsus expertibus &amp; al¬</w:t>
        <w:br/>
        <w:t>bis collytiis.</w:t>
        <w:br/>
        <w:t>Ἀθέλκται. idem quod παρεῖ ταὶ καὶ δεκλύεται, id est,</w:t>
        <w:br/>
        <w:t>remittitur &amp; resoluitur, apud Hippocratem.</w:t>
        <w:br/>
        <w:t>Ἀθέρωμα. est tumor concolor, doloris expers, in</w:t>
        <w:br/>
        <w:t>quo aliquid pulticulae, quae aθήρα vocatur, simi¬</w:t>
        <w:br/>
        <w:t>le, tunica quadam membranosa concluditur, cum</w:t>
        <w:br/>
        <w:t>quo simul aliquando lapidosa quaedam duraque</w:t>
        <w:br/>
        <w:t>corpuscula &amp; alia instar sulphuris ramenta repe¬</w:t>
        <w:br/>
        <w:t>riuntur. Interdum vero veluti mansa gallinarum</w:t>
        <w:br/>
        <w:t>ossicula. Aliquando vero quasi pilos crassissimo</w:t>
        <w:br/>
        <w:t>humori implicitos inuenisse se Leonidas prodi¬</w:t>
        <w:br/>
        <w:t>dit: Philoxenus vero reperta à se animaliam intra</w:t>
        <w:br/>
        <w:t>humorem condita, culicibus aut exiguis muscis</w:t>
        <w:br/>
        <w:t>similia. Est autem ἀθέρωμα oblongum, eminens,</w:t>
        <w:br/>
        <w:t>durumque, quod vt digitis non facile cedit pro¬</w:t>
        <w:br/>
        <w:t>pter humoris crassitiem, sic vbi cesserit, haud</w:t>
        <w:br/>
        <w:t>promptè reuertitur. quibus quidem notis distin¬</w:t>
        <w:br/>
        <w:t>guitur ἀπὸ τὸν μελικηρίδος, quae rotundior, humi¬</w:t>
        <w:br/>
        <w:t>lior, latior, molliorque est, &amp; facilius vt digitis</w:t>
        <w:br/>
        <w:t>cedit, sic postea recurrit.</w:t>
        <w:br/>
        <w:t>Scribendum vero est non ἀθέρωμα, sed ἀθηρωμα,</w:t>
        <w:br/>
        <w:t>deducitur enim ab ἀθὴρα, quae vox per n non α c</w:t>
        <w:br/>
        <w:t>scribitur apud Grecos omnes, est vero ἀθὴρα pul¬</w:t>
        <w:br/>
        <w:t>ticula liquidior, atque hinc liquet quantum sit hal¬</w:t>
        <w:br/>
        <w:t>lucinatus Horatius quidam Limanus, qui librum a</w:t>
        <w:br/>
        <w:t>Galeni de tumoribus praeter naturam in Lati¬</w:t>
        <w:br/>
        <w:t>num conuertens, aristae aliquid simile in ipsis e</w:t>
        <w:br/>
        <w:t>atheromatis inueniri dixit, ita exponens haec Ga¬ c.</w:t>
        <w:br/>
        <w:t>leni verba cap. 6. libri laudati, ἀθέρά τι παραπλή¬</w:t>
        <w:br/>
        <w:t>σιον, eo motus, quod ἀσέρες apud Graecos sum¬</w:t>
        <w:br/>
        <w:t>mas, praesertimque hordei aristas, siue etiam ip¬</w:t>
        <w:br/>
        <w:t>sas prout aliqui volunt, reijculas spicas signifi¬</w:t>
        <w:br/>
        <w:t>cent, qua de re verbum ἀθιρίζειν ortum, quod</w:t>
        <w:br/>
        <w:t>pilifacere ac nihili pendere significat, sed vult e</w:t>
        <w:br/>
        <w:t>Gal. in atheromate ἀσίραν, id est pultem conti¬</w:t>
        <w:br/>
        <w:t>neri, quam Dioscor. li. 2. c. 83. ex zea in tenuem a</w:t>
        <w:br/>
        <w:t>pollinem redacta, &amp; aqua demum sic decoquen¬</w:t>
        <w:br/>
        <w:t>do subacta, vt sorbitio liquidiori pulticulae,</w:t>
        <w:br/>
        <w:t>(quam Graeci πολτόριον vocant) similis eua¬</w:t>
      </w:r>
    </w:p>
    <w:p>
      <w:pPr>
        <w:pStyle w:val="Normal"/>
        <w:rPr/>
      </w:pPr>
      <w:r>
        <w:rPr/>
        <w:t>image name: Untitled-0021.jpg</w:t>
        <w:br/>
        <w:t>original page number: 21</w:t>
        <w:br/>
      </w:r>
    </w:p>
    <w:p>
      <w:pPr>
        <w:pStyle w:val="Normal"/>
        <w:rPr/>
      </w:pPr>
      <w:r>
        <w:rPr/>
        <w:t xml:space="preserve">„ </w:t>
      </w:r>
      <w:r>
        <w:rPr/>
        <w:t>dat, factam esse voluit de qua infra.</w:t>
        <w:br/>
        <w:t>Ἀθίνα. est emplastrum laudatum ab Asclepiade,</w:t>
        <w:br/>
        <w:t>descriptum ab Oribasio, Aetio, &amp; Paulo. Reci¬</w:t>
        <w:br/>
        <w:t>cipit autem Cadmiae drach. XX. aeris vsti, malico¬</w:t>
        <w:br/>
        <w:t>rij, gallarum, aristolochiae longae &amp; rotundae, salis</w:t>
        <w:br/>
        <w:t>ammoniaci, squammae aeris, nitri, aluminis scis¬</w:t>
        <w:br/>
        <w:t>si, aluminis rotundi, iridis, misyos, atramenti</w:t>
        <w:br/>
        <w:t>sutorij, chalcitidis, aeruginis, aloes, myrrhae, thu¬</w:t>
        <w:br/>
        <w:t>ris, ammoniaci thymiamatis, galbani, singulo¬</w:t>
        <w:br/>
        <w:t>rum drach. xxx. cerae, picis, singulorum drach.</w:t>
        <w:br/>
        <w:t>c. vel vt alij habent, cc. colophoniae drach. cccc.</w:t>
        <w:br/>
        <w:t>olei sexuncem. Hoc quidem modo apud Oriba¬</w:t>
        <w:br/>
        <w:t>sium habetur. Asclepiades autem habet aloes</w:t>
        <w:br/>
        <w:t>drach. X11. myrrhae drach. X11. &amp; ammoniaci</w:t>
        <w:br/>
        <w:t>thymiamatis drach. XvI. Arida ad solem aestiuum</w:t>
        <w:br/>
        <w:t>aliquot diebus teruntur. deinde ea quae liquari</w:t>
        <w:br/>
        <w:t>possunt liquefacta adijciuntur &amp; vniuntur. Ma¬</w:t>
        <w:br/>
        <w:t>gna vi pollet in capitis &amp; neruorum vulneribus:</w:t>
        <w:br/>
        <w:t>&amp; à Paulo lib. 4. inter ἔμμοτα φάρμανα censetur.</w:t>
        <w:br/>
        <w:t>Apud Gal. 2. ξ. γbn c. 2. alia habetur descriptio</w:t>
        <w:br/>
        <w:t>„ huius emplastri, &amp; lib. 6. eiusdem operis cap. 10.</w:t>
        <w:br/>
        <w:t>" vbi emplastrum fuscum esse inquit ab Andro¬</w:t>
        <w:br/>
        <w:t>„ macho scriptum, caeterum pro Αθηνα, scriben¬</w:t>
        <w:br/>
        <w:t>„dum ἀθνᾶ ex Aetio, &amp; Paulo.</w:t>
        <w:br/>
        <w:t>Ἀθὴρ. vt inquit Galenus, significat apud Hippocra¬</w:t>
        <w:br/>
        <w:t>tem, &amp; quod in hordeo acutum est vt in lib. 2.</w:t>
        <w:br/>
        <w:t>de morbis, &amp; eius partis summum quae in cus¬</w:t>
        <w:br/>
        <w:t>pide sagittae πάγων, hoc est barba, appellatur, vt</w:t>
        <w:br/>
        <w:t>lib. 5. τῶν ἐπιδυμνῶν.</w:t>
        <w:br/>
        <w:t>Galli in sagitta (Barboleures) rectè vocant,</w:t>
        <w:br/>
        <w:t>" Celsus l. 7. c. 4. spicula, sed &amp; eodem authore</w:t>
        <w:br/>
        <w:t>3 Gal. ἀθὴρ extremam menti partem significat.</w:t>
        <w:br/>
        <w:t>Ἀθίνιππον. nomen est collyrij ad multa oculorum</w:t>
        <w:br/>
        <w:t>vitia perutilis apud Scribonium Largum, cu¬</w:t>
        <w:br/>
        <w:t>ius compositio sic habet. Pompholygis lotae* P.</w:t>
        <w:br/>
        <w:t>VIII. aeris vsti * p. VIII. croci *P. 11II. myrrhae</w:t>
        <w:br/>
        <w:t>*p. 111. nardi * P. VI. semis &amp; victoriati. (vel vt</w:t>
        <w:br/>
        <w:t>Marcellus habet lib. 8. nardi spicae * P. 1. &amp; pon¬</w:t>
        <w:br/>
        <w:t>dus victoriati) lapidis haematitis* P. IH. &amp; victo¬</w:t>
        <w:br/>
        <w:t>riati. piperis albi grana decem. opij * P. aut vi¬</w:t>
        <w:br/>
        <w:t>ctoriati (vel vt Marcellus habet eodem loco)</w:t>
        <w:br/>
        <w:t>opij * P. 1. &amp; pondus vnius victoriati commis</w:t>
        <w:br/>
        <w:t>P. X. Teritur vino Chio.</w:t>
        <w:br/>
        <w:t>ἀθήνιππον πάγχρηστον. est collyrium apud Gale¬</w:t>
        <w:br/>
        <w:t>num lib. 4. τῶ καὶ τέπυς, sed à praecedenti omnino</w:t>
        <w:br/>
        <w:t>diuersum. Ex quo apparet τοῦ ἀθινίππου nomen ple¬</w:t>
        <w:br/>
        <w:t>risque collyriis cominune fuisse, sicut &amp; àπληπέ.</w:t>
        <w:br/>
        <w:t>21</w:t>
        <w:br/>
        <w:t>Est vero hoc collyrium ex eorum genere, quae</w:t>
        <w:br/>
        <w:t>ὸ διάσυρυνα vocantur, alio quoque nomine νόδεις ἄp¬</w:t>
        <w:br/>
        <w:t>" pellatur, sed igiuiamos malim, vt est apud Gal.</w:t>
        <w:br/>
        <w:t>. l. 4. τόν κατὰ τοπ.</w:t>
        <w:br/>
        <w:t>θιρα, &amp; ἀθάρη atque etiam ἀ θάρη; Budaeo confir¬</w:t>
        <w:br/>
        <w:t>mante per n, vela, &amp; non per: scribi, nisi in</w:t>
        <w:br/>
        <w:t>„ secundum aeolicos, atque ipsos etiam Doricos</w:t>
        <w:br/>
        <w:t>„ transmutatam velis ἀθέρα scribendo; sic voca¬</w:t>
        <w:br/>
        <w:t>„ tur pulticula liquidior &amp; sorbilis, quam Dioscor.</w:t>
        <w:br/>
        <w:t>" l. 2. c. 83. ex zea in tenuinem pollinem redacta, &amp;</w:t>
        <w:br/>
        <w:t>„ aqua demum sic decoquendo subacta, vt sorbitio</w:t>
        <w:br/>
        <w:t>„ liquidiori pulticulae (quod Graeci τολτάριον vo¬</w:t>
        <w:br/>
        <w:t>" cant) similis euadat, factam esse voluit; Paul. I.</w:t>
        <w:br/>
        <w:t>"7. Dioscoridis verba transcribens, non ex zea</w:t>
        <w:br/>
        <w:t>"modo, sed ex frumenti etiam farina fieri posse</w:t>
        <w:br/>
        <w:t>" adiunxit. Quin &amp; ex olyra Plin. l. 22. c. 25. vbi</w:t>
        <w:br/>
        <w:t>n atharam vocant, alijque ex amylo vel milio fieri</w:t>
        <w:br/>
        <w:t>„ affirmant, addentibus quibusdam mel &amp; ouum,</w:t>
        <w:br/>
        <w:t>"alijs vero caseum aut lac, nonnullis autem, no¬</w:t>
        <w:br/>
        <w:t>„ stro etiam aeuo, lac &amp; butyrum, Est autem vox</w:t>
        <w:br/>
        <w:t>„ haec Graecis quidem recepta, quàm Plin. Aegy¬</w:t>
        <w:br/>
        <w:t>„ ptiam esse dixit, vnde Hesychius ἀσλσαν apud Ae¬</w:t>
      </w:r>
    </w:p>
    <w:p>
      <w:pPr>
        <w:pStyle w:val="Normal"/>
        <w:rPr/>
      </w:pPr>
      <w:r>
        <w:rPr/>
        <w:t>image name: Untitled-0022.jpg</w:t>
        <w:br/>
        <w:t>original page number: 22</w:t>
        <w:br/>
      </w:r>
    </w:p>
    <w:p>
      <w:pPr>
        <w:pStyle w:val="Normal"/>
        <w:rPr/>
      </w:pPr>
      <w:r>
        <w:rPr/>
        <w:t>gyptios, esse scripsit edullum quoddam, ex triti¬</w:t>
        <w:br/>
        <w:t>co cum lacte cocto; &amp; Gal. 2. ad Glaucon. inquit, &amp;</w:t>
        <w:br/>
        <w:t>multos Alexandriae inter alia ἀ θάραν edere, vnde &amp;</w:t>
        <w:br/>
        <w:t>clare liquet fuisse Aegyptium aliquod edullium. “</w:t>
        <w:br/>
        <w:t>Ἀθιρωμα. vide supra ἀσέρωμα: Rectius autem ἀθήρωυα V</w:t>
        <w:br/>
        <w:t>legeris, est enim deriuatum ab ἀθήροι. 4</w:t>
        <w:br/>
        <w:t>Ἀθήρα. athera, vel athara, vt legitur apud Plinium</w:t>
        <w:br/>
        <w:t>lib. 22. cap. 25. Est pulticula liquidior &amp; sorbi¬</w:t>
        <w:br/>
        <w:t>lis, ex tritico zeaue molitis inque tenuissimum</w:t>
        <w:br/>
        <w:t>pollinem redactis confecta, infantibus conue¬</w:t>
        <w:br/>
        <w:t>niens. Est autem sorbitio ex zea tenuissime, sicut</w:t>
        <w:br/>
        <w:t>scripsit Dioscorides, molita, quasi liquida pul¬</w:t>
        <w:br/>
        <w:t>ticula, cataplasmatis efficax. Vox quidem haec</w:t>
        <w:br/>
        <w:t>Graecis recepta, quam tamen Plinius Aegyptiam</w:t>
        <w:br/>
        <w:t>esse dixit. Ab ea, ἀθερώματα nomen videntur ac¬</w:t>
        <w:br/>
        <w:t>cepisse, proptera quod in his quiddam pulticu¬</w:t>
        <w:br/>
        <w:t>lae huic simile contineatur.</w:t>
        <w:br/>
        <w:t>Ἀb ιπαὶ ἔξιν Athletica habitudo. Dicebatur olim</w:t>
        <w:br/>
        <w:t>carnosa, plena &amp; robusta. Talis enim erat Athle¬</w:t>
        <w:br/>
        <w:t>tarum. Eam autem non natura, sed summo stu¬</w:t>
        <w:br/>
        <w:t>dio comparabant &amp; arte, quam γυμναστικὴν ap¬</w:t>
        <w:br/>
        <w:t>pellarunt. Huius enim finis fuit, ita curare cor¬</w:t>
        <w:br/>
        <w:t>pora, vt multa solidaque carne &amp; sanguinis te¬</w:t>
        <w:br/>
        <w:t>nacis atque optimi copia abundarent. Neque</w:t>
        <w:br/>
        <w:t>enim vires tantum, sed etiam molem pondus¬</w:t>
        <w:br/>
        <w:t>que corpori adijcere conabantur, vt hac etiam</w:t>
        <w:br/>
        <w:t>ratione aduersarium prosternerent: id quod fie¬</w:t>
        <w:br/>
        <w:t>bat multo tum cibo tum exercitio. Cibus au¬</w:t>
        <w:br/>
        <w:t>tem erat, qui non facile difflueret &amp; dissipare¬</w:t>
        <w:br/>
        <w:t>tur, sed valentis prorsus materiae hoc est, crassus</w:t>
        <w:br/>
        <w:t>&amp; viscosus, vt bubulae &amp; suillae carnes, panis ex</w:t>
        <w:br/>
        <w:t>caseo, &amp; illa, vt ait Galenus, publice laudatasi¬</w:t>
        <w:br/>
        <w:t>milago, &amp; quae ex ea fiunt bellaria, quae ille lib.</w:t>
        <w:br/>
        <w:t>5. sanit. tuendae scripsit ab Athletis studio praepa¬</w:t>
        <w:br/>
        <w:t>rari, his ad ea quae moliuntur apta. Panis eo¬</w:t>
        <w:br/>
        <w:t>rum, peculiari vocabulo coliphium olim dictus</w:t>
        <w:br/>
        <w:t>est, ἀπὸ τοῦ κώλου καὶ ῖρι, hoc est, à membrorum fir¬</w:t>
        <w:br/>
        <w:t>mitudine. Sumebatur autem ab illis cibus nullo</w:t>
        <w:br/>
        <w:t>ordine, nullaque lege, vt sic facilius assuescerent</w:t>
        <w:br/>
        <w:t>omnia aduersa ferre. Itaque &amp; crapulae &amp; som¬</w:t>
        <w:br/>
        <w:t>no intempestiue indulgebant, in puluere &amp; coe¬</w:t>
        <w:br/>
        <w:t>no volutabantur, &amp; ad omnia honesta naturae</w:t>
        <w:br/>
        <w:t>munia inutiles, Epeo Homerico quam simillimi</w:t>
        <w:br/>
        <w:t>euadere nitebantur. Qui his artibus talem cor¬</w:t>
        <w:br/>
        <w:t>poris habitum comparauerant, A thletae praestan¬</w:t>
        <w:br/>
        <w:t>tissimi habebantur, ipsaque habitudo corporis</w:t>
        <w:br/>
        <w:t>ἀδλητικὴ ἔξις dicebatur. Factum tamen est po¬</w:t>
        <w:br/>
        <w:t>stea, vt eo quoque nomine omnis corpulenta &amp;</w:t>
        <w:br/>
        <w:t>firma habitudo vocaretur, etiam in ijs qui afhle¬</w:t>
        <w:br/>
        <w:t>ticam non excercerent. Inde apud Plautum pu¬</w:t>
        <w:br/>
        <w:t>gilice, pancratice, atque athletice valere, pro</w:t>
        <w:br/>
        <w:t>optime &amp; firmissime: &amp; apud Celsum lib. 4. c.</w:t>
        <w:br/>
        <w:t>6 athleticus victus pro valido &amp; ad vires firman¬</w:t>
        <w:br/>
        <w:t>das accommodato vsurpatur, quemadmodum</w:t>
        <w:br/>
        <w:t>Budaeus in Pandect. annotauit. Caeterum athle¬</w:t>
        <w:br/>
        <w:t>ticam illam habitudinem Hippocrates censet</w:t>
        <w:br/>
        <w:t>non esse secundum naturam, &amp; ea meliorem es¬</w:t>
        <w:br/>
        <w:t>se salubrem. Namque propter vasorum plenitu¬</w:t>
        <w:br/>
        <w:t>dinem proxima periculo est. Itaque neutra po¬</w:t>
        <w:br/>
        <w:t>tius quàm simpliciter salubris dici debet, propter</w:t>
        <w:br/>
        <w:t>imminens periculum, nisi κενεαγγείᾳ protinus so¬</w:t>
        <w:br/>
        <w:t>luatur: alias, vt scribit Galenus comment. in</w:t>
        <w:br/>
        <w:t>aphor. 3. lib. 1. inculpabilis est, quod Athletae &amp;</w:t>
        <w:br/>
        <w:t>bonis abundent humoribus, &amp; vires habeant ro¬</w:t>
        <w:br/>
        <w:t>bustas. Eorum quoque sanguinem optimum es¬</w:t>
        <w:br/>
        <w:t>se, idem lib. de atra bile prodidit.</w:t>
        <w:br/>
        <w:t>Sed &amp; contra atleticam habitudinem. apud</w:t>
        <w:br/>
        <w:t>Galen. plura legeris, in oratione suasoria ad ar¬</w:t>
        <w:br/>
        <w:t>tes c. G. &amp; in vniuersum de eorum habitudine, &amp;</w:t>
      </w:r>
    </w:p>
    <w:p>
      <w:pPr>
        <w:pStyle w:val="Normal"/>
        <w:rPr/>
      </w:pPr>
      <w:r>
        <w:rPr/>
        <w:t>image name: Untitled-0023.jpg</w:t>
        <w:br/>
        <w:t>original page number: 23</w:t>
        <w:br/>
      </w:r>
    </w:p>
    <w:p>
      <w:pPr>
        <w:pStyle w:val="Normal"/>
        <w:rPr/>
      </w:pPr>
      <w:r>
        <w:rPr/>
        <w:t xml:space="preserve">„ </w:t>
      </w:r>
      <w:r>
        <w:rPr/>
        <w:t>agendi modis plura mercurial. in Gymnast.</w:t>
        <w:br/>
        <w:t>Ἀθλίπης εἶτ βολῆ. incomprehensa inuasio febrilis</w:t>
        <w:br/>
        <w:t>„ dicitur, Gal. 3. de praesag. expulsib. vide εἰσβολλ.</w:t>
        <w:br/>
        <w:t>Ἀδλιπτος ἐπισημάσιι.</w:t>
        <w:br/>
        <w:t>Ἀθροισμα. vocabulum est empiricę sectę proprium,</w:t>
        <w:br/>
        <w:t>de quo vide in dictioneἑμπειρικὴ.</w:t>
        <w:br/>
        <w:t>Ἀθρόον. quod adstrictum est, &amp; in scipsum contra¬</w:t>
        <w:br/>
        <w:t>ctum. Contrarium est distracto atque disperso.</w:t>
        <w:br/>
        <w:t>Ἀθρίως. Gal. 1. de causis symptom. sic intérpreta¬</w:t>
        <w:br/>
        <w:t>„ tur, vt idem fit quod τὸ κατὰ τὰ μεγάλα ἅμα καὶ τα¬</w:t>
        <w:br/>
        <w:t>ν χέως, id est quod vehemens est &amp; cito fit, illique</w:t>
        <w:br/>
        <w:t>"opponitur ἡρίμα, καὶ κατὰ σμικρὸν lente &amp; paulatim</w:t>
        <w:br/>
        <w:t>„ vt aphor. 36. l. 4. sect. 2. Coac. praenot. &amp; τὸ βρα¬</w:t>
        <w:br/>
        <w:t>" γb i. sensim: idem Gal. 2. Aphoris. 18. docet, ἀθρόον</w:t>
        <w:br/>
        <w:t>„ dici, quod breui temporis spatio atque statim</w:t>
        <w:br/>
        <w:t>„ fit, sic in coacis praenot. dicuntur κό πρανα ἀθρόα,</w:t>
        <w:br/>
        <w:t>„ stercora affatim prodeuntia, &amp; 30. Epid. aegro. 4.</w:t>
        <w:br/>
        <w:t>ν ἀθρό ν κατὰ μκὸν διαχῶρημα, id est statim &amp; breui tem¬</w:t>
        <w:br/>
        <w:t>„ pore effusum, &amp; Lepid. in historia Sileni, ἔtησεν</w:t>
        <w:br/>
        <w:t>„ ἀ θεί ν minxit affatim, denique ἀθεέον πολὺ saepe</w:t>
        <w:br/>
        <w:t>„ coniungit Hippocr. vt in vxore Philini, cui &amp;</w:t>
        <w:br/>
        <w:t>ἱ εραγὸ opponit.</w:t>
        <w:br/>
        <w:t>Ἀθημὶη. metus &amp; tristitia, animi deiectio atque</w:t>
        <w:br/>
        <w:t>„ desperatio. vide δυσθυμίη.</w:t>
        <w:br/>
        <w:t>Ἀύρηκτος; ὁ μὴ μεθύων apud Hippocr. non ebrius</w:t>
        <w:br/>
        <w:t>„ non temulentus, lib. πεαὶ ἐπκυήσίως, dictum παρὰ</w:t>
        <w:br/>
        <w:t>„ τὸ μὴ θωράσσεσθαι.</w:t>
        <w:br/>
        <w:t>Αἰγεάτης οἷνος. vide ἶνος, vbi insigniores vinorum</w:t>
        <w:br/>
        <w:t>„ differentiae explicantur.</w:t>
        <w:br/>
        <w:t>Αίγτρινον. vnguentum populneum, quod ex vua</w:t>
        <w:br/>
        <w:t>quae fructus eius est &amp; βρύον dicitur, verno tem¬</w:t>
        <w:br/>
        <w:t>pore conficitur, cùm plurimum grauis est prae¬</w:t>
        <w:br/>
        <w:t>gnansque resina. Est &amp; nomen τοῆ ἀκότου φαρμάκου,</w:t>
        <w:br/>
        <w:t>cuius descriptionem explicat Paulus lib. 7. c. 19.</w:t>
        <w:br/>
        <w:t>3 Dicitur &amp; μυράκοπον recipitque nigrae populi</w:t>
        <w:br/>
        <w:t>„ fructus Resinam abiegnam strobilinam vel Te¬</w:t>
        <w:br/>
        <w:t>„ rebinthinam atque oleum.</w:t>
        <w:br/>
        <w:t>Αjαιρος. populus. Arbor est duûm generum. vnum</w:t>
        <w:br/>
        <w:t>ἄγειρος λευκν, alterum αἴγειρος simpliciter dicitur.</w:t>
        <w:br/>
        <w:t>Vtrumque procerum, sine flore ligno aeque can¬</w:t>
        <w:br/>
        <w:t>dido, folio bicolore, crepitante, in iuuenta qui¬</w:t>
        <w:br/>
        <w:t>dem circinatae rotunditatis, in senecta vero an¬</w:t>
        <w:br/>
        <w:t>guloso, inferne herbaceo, superne candicante,</w:t>
        <w:br/>
        <w:t>pleno lanugine, quae vt iulus euolat. Discrimen</w:t>
        <w:br/>
        <w:t>hoc est, quod nigrae populi caudex procerior lae¬</w:t>
        <w:br/>
        <w:t>uiorque sit, albae laeuis &amp; carnosus, nigrae etiam</w:t>
        <w:br/>
        <w:t>magis scaber, foliumque angustius quam albae.</w:t>
        <w:br/>
        <w:t>Ad haec nigra sterilis prorsus est. alba fert vuas,</w:t>
        <w:br/>
        <w:t>quàs ἐρύα vocant, vnguentis aptas.</w:t>
        <w:br/>
        <w:t>Nón erit ἀ πργσδόνυσον. vnguenti populei, po¬</w:t>
        <w:br/>
        <w:t>„ pulique temperaturam, qua de nonnulli certant</w:t>
        <w:br/>
        <w:t>„ paucis explicare. Populum arborem, vulgata</w:t>
        <w:br/>
        <w:t>„ Galeni interpretatio calidam statuit in ordine</w:t>
        <w:br/>
        <w:t>„ tertio: Graecus codex in primo; vulgatae inter¬</w:t>
        <w:br/>
        <w:t>„ pretationi fauent Serapion, Auicennas, &amp; Ori¬</w:t>
        <w:br/>
        <w:t>" bas. 2. ad Eunap. &amp; lib. 15. ad Iulianum Cae¬</w:t>
        <w:br/>
        <w:t>„ sarem; Codici Graeco, Arabes multi, quos Sera¬</w:t>
        <w:br/>
        <w:t>„ pion recenset, statuentes esse temperatae calidi¬</w:t>
        <w:br/>
        <w:t>„ tatis, cum frigiditate modica. vtrum sit verius</w:t>
        <w:br/>
        <w:t>„ haud facile dixeris, sed lectioni Graecae potius</w:t>
        <w:br/>
        <w:t>„ tribuenda veritas videtur ex doctissimi Manar¬</w:t>
        <w:br/>
        <w:t>„ di iudicio, cum &amp; illi patrocinentur, Paulus Ga¬</w:t>
        <w:br/>
        <w:t>„ leni Simia, Constantinus Monachus, &amp; Graecus</w:t>
        <w:br/>
        <w:t>„ (quisquis ille fuerit) qui multorum capitum li¬</w:t>
        <w:br/>
        <w:t>„ bri de simplicibus medicinis Galeni summas</w:t>
        <w:br/>
        <w:t>" collegit, cum sit praeterea arabica illa Galeni</w:t>
        <w:br/>
        <w:t>„ interpretatio, tot mendis foede deturpata, tot</w:t>
        <w:br/>
        <w:t>„ erroribus cumulata, vt fidem exiguam mereri</w:t>
        <w:br/>
        <w:t>e videatur, ipsaque Serapionem Auicennam atque</w:t>
      </w:r>
    </w:p>
    <w:p>
      <w:pPr>
        <w:pStyle w:val="Normal"/>
        <w:rPr/>
      </w:pPr>
      <w:r>
        <w:rPr/>
        <w:t>image name: Untitled-0024.jpg</w:t>
        <w:br/>
        <w:t>original page number: 24</w:t>
        <w:br/>
      </w:r>
    </w:p>
    <w:p>
      <w:pPr>
        <w:pStyle w:val="Normal"/>
        <w:rPr/>
      </w:pPr>
      <w:r>
        <w:rPr/>
        <w:t>Oribasium in errorem impulisse, sed prae caete¬</w:t>
        <w:br/>
        <w:t>ris natura Populi perpensa hoc nos docere vide¬</w:t>
        <w:br/>
        <w:t>tur, in qua non sapor, odor, vllaue qualitas est ?</w:t>
        <w:br/>
        <w:t>quae praecellentis caloris, sed moderati potius</w:t>
        <w:br/>
        <w:t>argumenta praebeat; si igitur populi fructus:</w:t>
        <w:br/>
        <w:t>primum caloris gradum non transcendunt, erit e</w:t>
        <w:br/>
        <w:t>&amp; populneum vnguentum frigidum iudicandum,</w:t>
        <w:br/>
        <w:t>in quo praeter populi fructus &amp; adipem modice:</w:t>
        <w:br/>
        <w:t>calida, sint reliqua omnia frigida, &amp; eorum pars</w:t>
        <w:br/>
        <w:t>bona ad supremos vsque ordines attollatur. 6</w:t>
        <w:br/>
        <w:t>Αἰχδλον. est nomen collyrij, quo fluxiones commo¬</w:t>
        <w:br/>
        <w:t>de sisti possunt, quod genus στατικὸν appellant.</w:t>
        <w:br/>
        <w:t>Descriptio habetur apud Aetium.</w:t>
        <w:br/>
        <w:t>Tetrabl. 2. serm. 4. c. 113. &amp; ipsum facere inquit?</w:t>
        <w:br/>
        <w:t>ad suffusiones, oculos, purulentos, prolapsus &amp;</w:t>
        <w:br/>
        <w:t>plurimos oculorum affectus, sed pro αἰίδιον le¬</w:t>
        <w:br/>
        <w:t>gendum existimo ὑγίδιον.2</w:t>
        <w:br/>
        <w:t>Αἰγικὸν. à quibusdam dicitur ἡ ἄχρωστις, authore</w:t>
        <w:br/>
        <w:t>Dioscor. quod capris grata sit pabulo.</w:t>
        <w:br/>
        <w:t>Αιίλωψ. est apostema inter maiorem oculi angulum</w:t>
        <w:br/>
        <w:t>&amp; nares, ruptum atque exulceratum (antequam</w:t>
        <w:br/>
        <w:t>enim disruptum exulceretur, ἀγχχίλωψ vocatur</w:t>
        <w:br/>
        <w:t>authore Paulo) quod aliquando neglectum</w:t>
        <w:br/>
        <w:t>paruam fistulam aperit, per quam pituita assidue</w:t>
        <w:br/>
        <w:t>distillat, idque assidue male habet oculum. non¬</w:t>
        <w:br/>
        <w:t>nunquam etiam exeso osse vsque ad nares pene¬</w:t>
        <w:br/>
        <w:t>trat, atque interdum naturam carcinomatis in¬</w:t>
        <w:br/>
        <w:t>duit; Intentae in eo venae &amp; recuruatae sunt, color</w:t>
        <w:br/>
        <w:t>pallet, cutis dura est, &amp; leni tactu irritatur, inflan¬</w:t>
        <w:br/>
        <w:t>mationemque in eas partes quae coniuncta sunt</w:t>
        <w:br/>
        <w:t>euocat, ipsique oculo propter viciniam frequen¬</w:t>
        <w:br/>
        <w:t>ter damnum accersit, per naturale paruum fora¬</w:t>
        <w:br/>
        <w:t>men quod in angulo habetur, vt scripto prodidit</w:t>
        <w:br/>
        <w:t>Aetius. Ex his eos qui quasi carcinoma habent</w:t>
        <w:br/>
        <w:t>curare periculosum est, eos vero quibus ad nares</w:t>
        <w:br/>
        <w:t>tendit, superuacuum. neque enim sanescunt. at</w:t>
        <w:br/>
        <w:t>quibus id in angulo est, potest adhiberi curatio,</w:t>
        <w:br/>
        <w:t>quae quanto angulo propius id foramen est, tan¬</w:t>
        <w:br/>
        <w:t>to difficilior est, quoniam perangustum est, in</w:t>
        <w:br/>
        <w:t>quo versari manus possit. Dicitur &amp; abscessus is</w:t>
        <w:br/>
        <w:t>ἀγλώπι. &amp; ἡ σχλοd à Gal. in Isagoge, vel medi¬</w:t>
        <w:br/>
        <w:t>co c. 15. &amp; in definitionibus medicis; is vero sic</w:t>
        <w:br/>
        <w:t>affectus appellatur, quia capris proprius est, ac</w:t>
        <w:br/>
        <w:t>fere perpentuus, legimus &amp; pro eodem αἴγυλος ὐ</w:t>
        <w:br/>
        <w:t>Est &amp; αἰγλωψ auenae genus vnum quod spe¬</w:t>
        <w:br/>
        <w:t>cialiter Latini festucam appellant: ea autem her¬</w:t>
        <w:br/>
        <w:t>ba est, quae non nisi post annum ex semine suo</w:t>
        <w:br/>
        <w:t>gignitur. folio est tritici, sed molliore, summo in</w:t>
        <w:br/>
        <w:t>capite semina bina ternaue rubra habet, ex qui¬</w:t>
        <w:br/>
        <w:t>bus aristae capillamenti modo praetenues pro¬</w:t>
        <w:br/>
        <w:t>deunt. Spica illi ante messem decidit, ita vt spici¬</w:t>
        <w:br/>
        <w:t>legij tempore spica ipsa inanis &amp; orba grano, va¬</w:t>
        <w:br/>
        <w:t>nescensque culmus, quasi festuca reperiatur: vn¬</w:t>
        <w:br/>
        <w:t>de inditum illi à Latinis festucae nomen fuisse</w:t>
        <w:br/>
        <w:t>verisimile est: eamque ob id Virgilius poeta ste¬</w:t>
        <w:br/>
        <w:t>rilem auenam appellasse videtur frugum pestes</w:t>
        <w:br/>
        <w:t>enumerans hoc versu:</w:t>
        <w:br/>
        <w:t>Infelix lolium &amp; steriles dominantur auenae.</w:t>
        <w:br/>
        <w:t>Sic autem fortasse dicta est Graecis, quod illita</w:t>
        <w:br/>
        <w:t>cum farina herba τῷ αἰγλωπ oculorum vitio me¬</w:t>
        <w:br/>
        <w:t>deatur. vide 8ρόμος.</w:t>
        <w:br/>
        <w:t>Est &amp; αἱγίλωψ, authore Plinio arboris glandi¬</w:t>
        <w:br/>
        <w:t>ferae species, quae fert panos arentes, muscoso</w:t>
        <w:br/>
        <w:t>villo canos, non in cortice modo, sed &amp; è ramis</w:t>
        <w:br/>
        <w:t>dependentes cubitali magnitudine, odoratos.</w:t>
        <w:br/>
        <w:t>Αἰγλώπον. forma diminutiua apud Dioscor. l. 2..</w:t>
        <w:br/>
        <w:t>dicitur pro ἀνκλώπη &amp; ἀνίλωψ.</w:t>
        <w:br/>
        <w:t>Αἴηs. vox est quae in coacis Hippocratis habetur.</w:t>
        <w:br/>
        <w:t>aphor. 36. l.1. sect. ai pro certo quodam affectu,</w:t>
      </w:r>
    </w:p>
    <w:p>
      <w:pPr>
        <w:pStyle w:val="Normal"/>
        <w:rPr/>
      </w:pPr>
      <w:r>
        <w:rPr/>
        <w:t>image name: Untitled-0025.jpg</w:t>
        <w:br/>
        <w:t>original page number: 25</w:t>
        <w:br/>
      </w:r>
    </w:p>
    <w:p>
      <w:pPr>
        <w:pStyle w:val="Normal"/>
        <w:rPr/>
      </w:pPr>
      <w:r>
        <w:rPr/>
        <w:t>" sed qualis ille sit incertum: Hollerius suspicatur</w:t>
        <w:br/>
        <w:t>„ esse τέραξιν, quemdam oculi morbum, vel agi¬</w:t>
        <w:br/>
        <w:t>tationem oculorum, qualem procellae turbines¬</w:t>
        <w:br/>
        <w:t>„ que terra marique commouent, aut concremen¬</w:t>
        <w:br/>
        <w:t>tum quoddam, implexis ciliorum pilis lentore</w:t>
        <w:br/>
        <w:t>„ pituitae, vel denique vlcuscula quaedam, aut ab¬</w:t>
        <w:br/>
        <w:t>" cessus in oculorum angulis. alij pro (ἄγσα) illic</w:t>
        <w:br/>
        <w:t>ε3 ἄγλιν reponunt, vel ἀιγλίην, de qua Gal. in exeg.</w:t>
        <w:br/>
        <w:t>ν qui ἐν τοῖς ἐσθαὶμοῖς ὑπολευκὸν ὕλὴν interpretatur,</w:t>
        <w:br/>
        <w:t>„ id est subalbam in oculis cicatricem, vt in prorrhe¬</w:t>
        <w:br/>
        <w:t>" tico, καὶ τοὺς λευκαντίζοντας ἐπιπάγους, id est albescentes</w:t>
        <w:br/>
        <w:t>" humores concretos, sicut in Coac. praenot. Hipp.</w:t>
        <w:br/>
        <w:t>" 2. prorrhet, ἀγίδας, inter ἀχλύας &amp; νερέλας repo¬</w:t>
        <w:br/>
        <w:t>"nit, Caluus non inscite guttam albam ex rei simi¬</w:t>
        <w:br/>
        <w:t>litudine expressit, quasi crassius illud excremen¬</w:t>
        <w:br/>
        <w:t>„ tum velut turbine quodam agitatum, vi in ocu¬</w:t>
        <w:br/>
        <w:t>„ los irruat, &amp; suo concremento ceu guttam paruam</w:t>
        <w:br/>
        <w:t>„ imprimat; quo alludunt, qui αἰγὶ δα oculorum tur¬</w:t>
        <w:br/>
        <w:t>„ binem atque vertiginem interpretantur: αἰγς ita¬</w:t>
        <w:br/>
        <w:t>" que esse videtur albicans quaedam concretio, quae</w:t>
        <w:br/>
        <w:t>„ ex vapore caliginoso, &amp; crassiore quodam excre¬</w:t>
        <w:br/>
        <w:t>„ mento, pupillae inhaeret, eiusque lumini officit,</w:t>
        <w:br/>
        <w:t>„ vox alioquin rara &amp; insolens.</w:t>
        <w:br/>
        <w:t>Ai sλiη. dicitur apud Hippocratem in oculis albicans</w:t>
        <w:br/>
        <w:t>cicatrix, vt in prorrhetico: &amp; albescentes hu¬</w:t>
        <w:br/>
        <w:t>mores concreti, vt in Coacis praedictionibus.</w:t>
        <w:br/>
        <w:t>Αἱγύκετα: sic dictum est antiquis foenum Graecum,</w:t>
        <w:br/>
        <w:t>quod proprie τῆλις appellatur. scilicet à siliqua¬</w:t>
        <w:br/>
        <w:t>rum figura, quas similes habet corniculis capri¬</w:t>
        <w:br/>
        <w:t>nis vel etiam bubulis. vnde &amp; βέκερας quoque à</w:t>
        <w:br/>
        <w:t>Theophrasto cognominatur. Idem &amp; Galenus</w:t>
        <w:br/>
        <w:t>annotauit in explicatione vocum Hippocratis.</w:t>
        <w:br/>
        <w:t>Αἰγο πρόσωτον genus collyrij, vide αἰγάδιον.</w:t>
        <w:br/>
        <w:t>Αἰσυπλια καὶ τυριακὰ ἔλκεα. vlcerum quorumdam ap¬</w:t>
        <w:br/>
        <w:t>„ pellationes sunt de quibus in voce ἕλκος.</w:t>
        <w:br/>
        <w:t>Αίγυπια nomen est medicamenti stomatici, quod</w:t>
        <w:br/>
        <w:t>„ habetur apud Paul. l. 7. c. 14. constat melle, oleo,</w:t>
        <w:br/>
        <w:t>„ resina Terebinthina &amp; croco liquefactis in ca¬</w:t>
        <w:br/>
        <w:t>„ cabo: illius vsus est in reliquiis inflammationum</w:t>
        <w:br/>
        <w:t>„ sub finem discutiendis.</w:t>
        <w:br/>
        <w:t>„ Est &amp; Λιγυτία pessi nomen, cuius composi¬</w:t>
        <w:br/>
        <w:t>„ tionem Paulus explicat l. 7. c. 24. constat melle,</w:t>
        <w:br/>
        <w:t>„ resina Terebinthina, butyro rosaceo vel susino,</w:t>
        <w:br/>
        <w:t>„ croco, quibus inflammatio abest aeruginem addunt.</w:t>
        <w:br/>
        <w:t>„Est etiam huius nominis Emplastrum Cepha¬</w:t>
        <w:br/>
        <w:t>„ licum Andromachi quod describitur ab Aetio</w:t>
        <w:br/>
        <w:t>„ l. 15. c. 13. constat, cera spuma argenti, Thymia¬</w:t>
        <w:br/>
        <w:t>„mate, lana succida vstâ, Aristolochia, thure,</w:t>
        <w:br/>
        <w:t>„ squamma aeris, stomomate, myrrha, opopanace</w:t>
        <w:br/>
        <w:t>„ &amp; oleo Sicyonio vel antiquo; eximiam habere</w:t>
        <w:br/>
        <w:t>„ inquit discutiendi &amp; emolliendi vim, &amp; vlcera</w:t>
        <w:br/>
        <w:t>„ maligna ad cicatricem perducendi. Describitur</w:t>
        <w:br/>
        <w:t>„ Paulo aliter à Gal. l. 6. κττ&amp; γγbη C. 8. &amp; 9. ex diuersis</w:t>
        <w:br/>
        <w:t>„ authoribus atque etiam cap. 12. ex Damocrate.</w:t>
        <w:br/>
        <w:t>Αἰγυππία, praeterea nomen liquidi collyrij est apud</w:t>
        <w:br/>
        <w:t>„ cal. 4. κττ τόπ. c. 7. ad callos &amp; oculorum albuigines.</w:t>
        <w:br/>
        <w:t>„ Est &amp; ἀιγυπία, auricularis cuiusdam compo¬</w:t>
        <w:br/>
        <w:t>„ sitionis nomen, descriptae à Gal. 3. κτὰ τόπ. c. 1. Est</w:t>
        <w:br/>
        <w:t>„&amp; medicamenti nomen ad neruorum vulnera,</w:t>
        <w:br/>
        <w:t>„ quod à Gal. describitur 3. κτὰ γνη c. 9. ibidemque</w:t>
        <w:br/>
        <w:t>„ ex variis authoribus multiplex.</w:t>
        <w:br/>
        <w:t>Αἰγυπια στυπτηρία. Aegyptium alumen, quod &amp; σχιστὸν</w:t>
        <w:br/>
        <w:t>&amp; τείσχιστῳ appellatur.</w:t>
        <w:br/>
        <w:t>Αἰγύπιον ἔλαιον. Aegyptium oleum: maior vnguento¬</w:t>
        <w:br/>
        <w:t>„rum, atque oleorum pars apud celebriores vete¬</w:t>
        <w:br/>
        <w:t>„ rum authores Aegyptiorum cognomina sibi ven¬</w:t>
        <w:br/>
        <w:t>„ dicauit propter myrrhe copiam, Hippocrates, vt</w:t>
        <w:br/>
        <w:t>„ Galen. in exegesi scribit. quatuor eorum genera</w:t>
        <w:br/>
        <w:t>" recenset. vnum αἰγύπτιον ἕλαιον, alterum αἰγόπιον ἔλαιον</w:t>
      </w:r>
    </w:p>
    <w:p>
      <w:pPr>
        <w:pStyle w:val="Normal"/>
        <w:rPr/>
      </w:pPr>
      <w:r>
        <w:rPr/>
        <w:t>image name: Untitled-0026.jpg</w:t>
        <w:br/>
        <w:t>original page number: 26</w:t>
        <w:br/>
      </w:r>
    </w:p>
    <w:p>
      <w:pPr>
        <w:pStyle w:val="Normal"/>
        <w:rPr/>
      </w:pPr>
      <w:r>
        <w:rPr/>
        <w:t>λευκόν. Tertium αἰγύπιον μύρον λευκόν. Quartum</w:t>
        <w:br/>
        <w:t>ἀιγόπτον μύρον: de quibus haec sunt tibi sigillatim.</w:t>
        <w:br/>
        <w:t>notanda. 6</w:t>
        <w:br/>
        <w:t>Αἰγύπτιον ἔλαον. oleum Aegyptium, scribit Gal. in exe¬„</w:t>
        <w:br/>
        <w:t>gesi, illud apud Hippocr. vocari quod veteres,</w:t>
        <w:br/>
        <w:t>κάu καὶ κίυνον appellabant..</w:t>
        <w:br/>
        <w:t>Αἰύπτιον ἄλαον λευκόν. Aegyptium oleum album,</w:t>
        <w:br/>
        <w:t>significat id quod ex lilijs paratur, atque idem li¬</w:t>
        <w:br/>
        <w:t>liaceum &amp; Susinum oleum nominatur, κρίνινον</w:t>
        <w:br/>
        <w:t>καὶ σύσινον, eo vtitur sępe Hippocr. l. 1. πρὶ γύνακ. &amp;</w:t>
        <w:br/>
        <w:t>λευκὸν simpliciter dicitur lib. 2.</w:t>
        <w:br/>
        <w:t>Αἰγίπιον μύρον λευκόν. Aegyptium vnguentum album,</w:t>
        <w:br/>
        <w:t>dici scribit Gal. apud Hippocr. quod &amp; ρνδισον,</w:t>
        <w:br/>
        <w:t>vocatur, compositum ex lilijs &amp; aromatibus:„</w:t>
        <w:br/>
        <w:t>quamobrem vnguentum non oleum nuncupa¬</w:t>
        <w:br/>
        <w:t>tur; idem vero &amp; κρινόμυρον, καὶ σούσινον μύρον voca¬</w:t>
        <w:br/>
        <w:t>tur. eo saepe vtitur Hippocr. in tota γυναικείων</w:t>
        <w:br/>
        <w:t>Τραγματεία, &amp; lib. de superfoetatione appellatur,</w:t>
        <w:br/>
        <w:t>ἐυῶδες, idem &amp; μύρον λευκὸν simpliciter dicitur l. 1.</w:t>
        <w:br/>
        <w:t>τρὶ γυνακ. eo vero antiquitus mulieres vteban¬</w:t>
        <w:br/>
        <w:t>tur nimium cutis candorem occulere volentes. ap¬</w:t>
        <w:br/>
        <w:t>pellabant autem, etiam alio nomine παδέρωτα,</w:t>
        <w:br/>
        <w:t>vt author est Pausanias. vide μενδησιον.2</w:t>
        <w:br/>
        <w:t>Αἰγύπιον μύρον Aegyptium vnguentum: hoc quid esset.</w:t>
        <w:br/>
        <w:t>explicans Gal. ait, τὸ διὰ τὸν ἀιγυπτίας μύρον ἀκάνθης</w:t>
        <w:br/>
        <w:t>τοῦ ἀνδῆ, ὅπρ καὶ μετόπον ἀνόμασται id est quod è flo¬</w:t>
        <w:br/>
        <w:t>ribus Aegyptiae spinae constabat, appellatumque,</w:t>
        <w:br/>
        <w:t>est metopium: sunt qui Herinolaum &amp; Ruellium.</w:t>
        <w:br/>
        <w:t>sequuti, Galenum erroris insimulent quod me¬</w:t>
        <w:br/>
        <w:t>topium idem fecerit cum vnguento Aegyptio, pro¬</w:t>
        <w:br/>
        <w:t>pterea quod Didymus apud Athenaeum, vnguen¬„</w:t>
        <w:br/>
        <w:t>tum Aegyptium stactem faciat, metopiumque à.</w:t>
        <w:br/>
        <w:t>Dioscor. &amp; Paulo, valde ab Aegyptio diuersum</w:t>
        <w:br/>
        <w:t>ponatur; Sed meo quidem iudicio, stacte &amp; vn¬</w:t>
        <w:br/>
        <w:t>guentum Aegyptium non parum inter se differunt:</w:t>
        <w:br/>
        <w:t>etenim vnguentum hoc ex pluribus commixtis,</w:t>
        <w:br/>
        <w:t>puta cinnamomo, myriba &amp; alijs constabat, vt</w:t>
        <w:br/>
        <w:t>patet ex Theoph. lib. B) ἐσαῶν. (de odoribus).</w:t>
        <w:br/>
        <w:t>erat vero stacte, vnguenti genus omnium sim¬</w:t>
        <w:br/>
        <w:t>plicissimum, vt ibid, docet Theoph. quam ex sola,</w:t>
        <w:br/>
        <w:t>myrrha constitisse tradit Athaeneus lib. 15. c. 15.</w:t>
        <w:br/>
        <w:t>Dioscorides ipsius myrrhae pinguitudinem fuisse,</w:t>
        <w:br/>
        <w:t>scribit: neque contrarium innuit ipse Athenaei,</w:t>
        <w:br/>
        <w:t>locus in 15. dipnosoph. vbi tantum asserere vi¬</w:t>
        <w:br/>
        <w:t>detur Didymus, vnguentum Aegyptium fuisse</w:t>
        <w:br/>
        <w:t>ab Achaeo pro stacte expositum, sed eo loci po¬</w:t>
        <w:br/>
        <w:t>tius, interrogantis instar de illo ambigere vide¬</w:t>
        <w:br/>
        <w:t>tur. Cęterum ἀιγόπιον μύρον apud Gal. 2. κατὰ τότους</w:t>
        <w:br/>
        <w:t>μὲνδήπον nominatur à regione in qua paratur, &amp;</w:t>
        <w:br/>
        <w:t>ab authore Megaleum.</w:t>
        <w:br/>
        <w:t>Ἀιγάνυχον. dictum est τὸ λιθόσπερμον, authore Dios¬</w:t>
        <w:br/>
        <w:t>coride, forte à seminis soliditate &amp; duritia.</w:t>
        <w:br/>
        <w:t>Seu quia vngulas caprinas duritię aemuletur.</w:t>
        <w:br/>
        <w:t>Αἰδοιον. penis, membrum virile, quod alio nomine“</w:t>
        <w:br/>
        <w:t>etiam κανλὸς dicitur, vt scribit Galenus. Est pars</w:t>
        <w:br/>
        <w:t>viri exerta ex ossium pubis ligamentis nata, primum</w:t>
        <w:br/>
        <w:t>concubitus organum. Fit ex duobus ligamentis, ra¬</w:t>
        <w:br/>
        <w:t>ris, sanguine crasso &amp; nigro plenis, tactu exqui¬</w:t>
        <w:br/>
        <w:t>sito praeditis, ex ossium pubis commissura prope to¬</w:t>
        <w:br/>
        <w:t>tis prodeuntibus, superne vnitis inferne distantib.</w:t>
        <w:br/>
        <w:t>quantum poro vretico perficiendo, cùm cute &amp;</w:t>
        <w:br/>
        <w:t>membrana carnosa sufficiat, donec in glandem,</w:t>
        <w:br/>
        <w:t>penis finem, desinant. Venas habet atque arterias</w:t>
        <w:br/>
        <w:t>tum magnas, tum multas ab illis prodeuntes, quę</w:t>
        <w:br/>
        <w:t>os sacrum praeteruehuntur, neruos autem tum à</w:t>
        <w:br/>
        <w:t>sextae coniugationis ramis, qui ad costarum radi¬</w:t>
        <w:br/>
        <w:t>ces descendunt, tum ab infima spinali medulla.</w:t>
        <w:br/>
        <w:t>Huic autem parti nomina multa &amp; appella¬</w:t>
        <w:br/>
        <w:t>tiones, Graecos indidisse legimus: πεος enim id</w:t>
      </w:r>
    </w:p>
    <w:p>
      <w:pPr>
        <w:pStyle w:val="Normal"/>
        <w:rPr/>
      </w:pPr>
      <w:r>
        <w:rPr/>
        <w:t>image name: Untitled-0027.jpg</w:t>
        <w:br/>
        <w:t>original page number: 27</w:t>
        <w:br/>
      </w:r>
    </w:p>
    <w:p>
      <w:pPr>
        <w:pStyle w:val="Normal"/>
        <w:rPr/>
      </w:pPr>
      <w:r>
        <w:rPr/>
        <w:t xml:space="preserve">„ </w:t>
      </w:r>
      <w:r>
        <w:rPr/>
        <w:t>est mentula vocatur: dixere &amp; ἀρην, id est penem</w:t>
        <w:br/>
        <w:t>„ &amp; caudam, vt &amp; σαννιον Polluci, quasi hasta sit:</w:t>
        <w:br/>
        <w:t>„ κορώνη etiam in oraculo, &amp; καλὴ apud Aristoph.</w:t>
        <w:br/>
        <w:t>„ dixere &amp; άπρον &amp; τόλον, id est callum, &amp; κριθὴν,</w:t>
        <w:br/>
        <w:t>„ Latini mutonem, vnde mutinati&amp; καυλὸν id est cau¬</w:t>
        <w:br/>
        <w:t>„ lem: haec &amp; pars ἀναγκαῖον dicta nimirum ad ge¬</w:t>
        <w:br/>
        <w:t>„ neris propagationem necessaria; sunt qui eam</w:t>
        <w:br/>
        <w:t>3 σῖνος vocauerint, vnde deductum σναμωρεῖν i. sub¬</w:t>
        <w:br/>
        <w:t>„ agitare seu futuêre; hinc Aristophanes in nebu¬</w:t>
        <w:br/>
        <w:t>„ lis γυνὴ σιναμωῥουμένη χάρει. Sunt etiam qui ἀι¬</w:t>
        <w:br/>
        <w:t>„ δδῖον notent dici à Ruffo &amp; Hippocr. 1. γαναικείων,</w:t>
        <w:br/>
        <w:t>„ pudendum muliebre totum cum exterioribus</w:t>
        <w:br/>
        <w:t>„quod Latinis cunnus est.</w:t>
        <w:br/>
        <w:t>Αιδία. testiculos apud Aristotelem Gaza interpre¬</w:t>
        <w:br/>
        <w:t>„ tatus est.</w:t>
        <w:br/>
        <w:t>Αιδοικὰ ραρμανκα. apud Paulum medicamenta dicun¬</w:t>
        <w:br/>
        <w:t>„ tur morbis inguinis medentia, sed &amp; quae puden¬</w:t>
        <w:br/>
        <w:t>„ dis adnascuntur ἀιδεῖκὶ ab ipso appellantur.</w:t>
        <w:br/>
        <w:t>Αιδοιπάλμος. in vulgari lex. morbus τ ἀιδοίων, puden¬</w:t>
        <w:br/>
        <w:t>„ dorum qualis est satyriasis &amp; priapismus.</w:t>
        <w:br/>
        <w:t>Αἰδως. membrum genitale, inguen, eodem modo</w:t>
        <w:br/>
        <w:t>„ quo Latini plurali numero verenda &amp; pudenda</w:t>
        <w:br/>
        <w:t>„ nominant, à pudore; ab Ouidio dicitur etiam</w:t>
        <w:br/>
        <w:t>„ pars pudibunda.</w:t>
        <w:br/>
        <w:t>Ai. significat apud Hippocratem aliquando τὸ ἴως,</w:t>
        <w:br/>
        <w:t>id est, donec, sicut &amp; apud plero sque veterum.</w:t>
        <w:br/>
        <w:t>Αἰθάλικες. sunt, authore Galeno, ἐν γώπαις, in sum¬</w:t>
        <w:br/>
        <w:t>ma cute circuli quidam rubentes, ijs similes qui</w:t>
        <w:br/>
        <w:t>ab igne excitantur. sic dicti sunt ἀπὸ τοῦ αἄθειν. Sunt</w:t>
        <w:br/>
        <w:t>qui scribant per ναισόλινας, quibus suffragatur</w:t>
        <w:br/>
        <w:t>author explicantionis vocum Hippocratis.</w:t>
        <w:br/>
        <w:t>Alij rectius scribendum censent ἀιθόλικες, sicut</w:t>
        <w:br/>
        <w:t>„ magna scriptorum pars habet, Ethymologo au¬</w:t>
        <w:br/>
        <w:t>„ tem, Lexico veteri &amp; Varino ἀιθόλικες dicuntur</w:t>
        <w:br/>
        <w:t>„ ἀι τῆὶ τὴν ἐπρανειὰν φλυκτὶ δὲς in summa cute ex¬</w:t>
        <w:br/>
        <w:t>„ tantes pustulae, vocantur nec non αἱμάλωπες vt</w:t>
        <w:br/>
        <w:t>„ ait Galen. ἐν ταῖς γλώσσαις.</w:t>
        <w:br/>
        <w:t>Αιθαλικὰ δὲα Galenus, ἐν τῶν γλώσταις αἱ μάλωπα inter¬</w:t>
        <w:br/>
        <w:t>pretatur.</w:t>
        <w:br/>
        <w:t>Αἰθάλη. apud Hippocratem dicitur λιγνὺς, hoc est</w:t>
        <w:br/>
        <w:t>fumus &amp; fuligo.</w:t>
        <w:br/>
        <w:t>Αἰθεριῶδες πεύμα. pro spiritu tenuissimo apud Gal.</w:t>
        <w:br/>
        <w:t>„ 2 ad Glauconem.</w:t>
        <w:br/>
        <w:t>Αἰθιοποκν ἐν αία. à quibusdam dicta est ἡ ἀχρκλαία,</w:t>
        <w:br/>
        <w:t>id est, oleaster, sicut habetur apud Dioscoridem.</w:t>
        <w:br/>
        <w:t>Αἰθιοπικὸν. aliquando dicitur absolute apud Hip¬</w:t>
        <w:br/>
        <w:t>pocr. Tunc autem debet subintelligi κύμινον.</w:t>
        <w:br/>
        <w:t>Αἰθιοπὶς. herba est folijs verbasco similibus, per¬</w:t>
        <w:br/>
        <w:t>quam hirsutis densisque, in orbem circa imam</w:t>
        <w:br/>
        <w:t>radicem sparsis, caule quadrangulo, aspero, cras¬</w:t>
        <w:br/>
        <w:t>so, arctio aut apiastro simili, multis alis conca¬</w:t>
        <w:br/>
        <w:t>uo: Fert semen erui magnitudine, in singulis</w:t>
        <w:br/>
        <w:t>conceptaculis geminum. Radices habet ab eo¬</w:t>
        <w:br/>
        <w:t>dem censpite numerosas, longas, crassas, &amp; gustu</w:t>
        <w:br/>
        <w:t>glutinosas, quae siccae nigrescunt, itaque duran¬</w:t>
        <w:br/>
        <w:t>tur, vt cornum possint videri.</w:t>
        <w:br/>
        <w:t>Αίθοπα οἶνον. quale Homerus vocet leges in voce</w:t>
        <w:br/>
        <w:t>„ οἷνος, vbi ordine alphabetico insigniores aliquot</w:t>
        <w:br/>
        <w:t>„ vinorum differentiae explicantur.</w:t>
        <w:br/>
        <w:t>Αἰθύλικες. vide paulo ante αἰθάλικες.</w:t>
        <w:br/>
        <w:t>Αιμάλωψ. est sugillatio in oculis, ex plaga aut ictu</w:t>
        <w:br/>
        <w:t>effuso sub contusum locum sanguine. Sic quidem</w:t>
        <w:br/>
        <w:t>Archigenes definiuit, qui etiam idem malum ὑπόσφαγ¬</w:t>
        <w:br/>
        <w:t>μα appellauit apud Gal. 4. τ&amp; To7. sic dicitur quasi</w:t>
        <w:br/>
        <w:t>αἶμα ἐν ὑπὶ: etiamsi in omni alia corporis parte</w:t>
        <w:br/>
        <w:t>nasci dicique possit. Siquidem Dioscorides etiam</w:t>
        <w:br/>
        <w:t>cruorem per adipem sparsum αιμαλῶπα nuncu¬</w:t>
        <w:br/>
        <w:t>pauit, scribens lib. 2. cap. de hircino &amp; ouillo se¬</w:t>
        <w:br/>
        <w:t>uο: τείβεκατὰ ὀλιρον ὕδωρ ἐπιγέων, ανγρῖς ἀνμότε αἰρμά¬</w:t>
      </w:r>
    </w:p>
    <w:p>
      <w:pPr>
        <w:pStyle w:val="Normal"/>
        <w:rPr/>
      </w:pPr>
      <w:r>
        <w:rPr/>
        <w:t>image name: Untitled-0028.jpg</w:t>
        <w:br/>
        <w:t>original page number: 28</w:t>
        <w:br/>
      </w:r>
    </w:p>
    <w:p>
      <w:pPr>
        <w:pStyle w:val="Normal"/>
        <w:rPr/>
      </w:pPr>
      <w:r>
        <w:rPr/>
        <w:t>λῳψ ἐκκρίνηται. Hoc est, tere paulatim aquam af¬</w:t>
        <w:br/>
        <w:t>fundens, donec ne amplius quidem cruentum</w:t>
        <w:br/>
        <w:t>virus excernatur.</w:t>
        <w:br/>
        <w:t>Vel sanguinolentum quippiam, sic enim hunc</w:t>
        <w:br/>
        <w:t>Dioscoridis locum Budaeus interpretabatur. 6</w:t>
        <w:br/>
        <w:t>Galenus etiam ἐν ταῖς γλώσσαις annotauit αἱμά¬</w:t>
        <w:br/>
        <w:t>λωπας vocari rubentes quosdam in cute circu¬</w:t>
        <w:br/>
        <w:t>los, qui alio nomine αἰθάλικες dicuntur.</w:t>
        <w:br/>
        <w:t>Praeter significationes dictas, etiam Hippocr. &amp;</w:t>
        <w:br/>
        <w:t>lib. de natura pueri αἰμάλωπας appellat, sangui¬</w:t>
        <w:br/>
        <w:t>nem in foetus chorio circumfusum, qui ater est es</w:t>
        <w:br/>
        <w:t>atque foeculentus, &amp; illi qui oculo contuso suf¬ a</w:t>
        <w:br/>
        <w:t>funditur similis, Tabum auus meus vertit scho¬e</w:t>
        <w:br/>
        <w:t>lijs ad hunc locum libri Hippocratis. Caelius ec</w:t>
        <w:br/>
        <w:t>Aurelianus l. 2. Tardarum passionum c. 14. san¬</w:t>
        <w:br/>
        <w:t>guinolenta phtificorum sputa etiam ἀιμάλωπα à</w:t>
        <w:br/>
        <w:t>Graecis vocari ait.c</w:t>
        <w:br/>
        <w:t>Αἱμαλωπίς. sanguinis concrementum sic exponen¬</w:t>
        <w:br/>
        <w:t>te Ruellio, apud Diosc. l. 2. c. 95. vbi de medullis e</w:t>
        <w:br/>
        <w:t>animantium tractat.52</w:t>
        <w:br/>
        <w:t>Αίμα. sanguis. Duobus modis intelligitur: inter¬</w:t>
        <w:br/>
        <w:t>dum sincerus &amp; solus, ab alijsque humoribus</w:t>
        <w:br/>
        <w:t>secretus: interdum vero, &amp; quidem frequen¬</w:t>
        <w:br/>
        <w:t>tius, caeteros humores secum complexus, qualis</w:t>
        <w:br/>
        <w:t>fere aperta vena vel arteria excernitur, &amp; dici¬</w:t>
        <w:br/>
        <w:t>tur omnes corporis partes gignere &amp; nutrire,</w:t>
        <w:br/>
        <w:t>sanguineas scilicet, nullius interuentu sed pri¬</w:t>
        <w:br/>
        <w:t>mo &amp; per se, spermaticas vero intercedente se¬</w:t>
        <w:br/>
        <w:t>mine. Inest in eo sanguine pituita dulcis &amp; se¬</w:t>
        <w:br/>
        <w:t>micocta, quae postea concoctione in sanguinem</w:t>
        <w:br/>
        <w:t>transit: inest &amp; bilis pallidae aut flauae, sed natu¬</w:t>
        <w:br/>
        <w:t>ralis &amp; benignae portio, ac etiam humoris me¬</w:t>
        <w:br/>
        <w:t>lancholici, vt constet partibus omnibus tempe¬</w:t>
        <w:br/>
        <w:t>ramento maxime varijs &amp; quantitate. Sangui¬</w:t>
        <w:br/>
        <w:t>nis enim sinceri portio plurima deinde pituitae</w:t>
        <w:br/>
        <w:t>&amp; succi melancholici, bilis paucissima. Ex hoc</w:t>
        <w:br/>
        <w:t>sanguine, tanquam è penu, singulae partes tra¬</w:t>
        <w:br/>
        <w:t>hunt alimentum familiare, hoc est aliae magis</w:t>
        <w:br/>
        <w:t>sanguineum, aliae pituitosius, aliae biliosius, aliae</w:t>
        <w:br/>
        <w:t>magis terreum &amp; melancholicum. Est autem</w:t>
        <w:br/>
        <w:t>sanguinis quidem materia chylus à ventriculo</w:t>
        <w:br/>
        <w:t>concoctus, causa autem effectrix tum natiuus</w:t>
        <w:br/>
        <w:t>calor, tum ipsa propria iccinoris caro, quam</w:t>
        <w:br/>
        <w:t>ταρέγγυμα veteres medici appellarunt. Quem</w:t>
        <w:br/>
        <w:t>enim chylum ventriculus &amp; venae mesaraicae</w:t>
        <w:br/>
        <w:t>praepararunt, iecur postea in sinum suum admit¬</w:t>
        <w:br/>
        <w:t>tit, &amp; in substantiam suam conuertere enititur, sibi¬</w:t>
        <w:br/>
        <w:t>que prorsus similem reddere (hic enim vnus est</w:t>
        <w:br/>
        <w:t>omnium actionum naturalium scopus) non modo</w:t>
        <w:br/>
        <w:t>colore, sed etiam substantia. Quę quidem vbi ad me¬</w:t>
        <w:br/>
        <w:t>diocritatem est consequutus, tunc sanguis vere</w:t>
        <w:br/>
        <w:t>est, inter chylum &amp; ipsum iecinoris parechyma</w:t>
        <w:br/>
        <w:t>medius. Est igitur sanguinis vere effectrix causa</w:t>
        <w:br/>
        <w:t>iecinoris caro: sicut seminis testes, &amp; lactis glan¬</w:t>
        <w:br/>
        <w:t>dulae in mammis reconditae: sed non ea quidem</w:t>
        <w:br/>
        <w:t>nuda &amp; sola, omnique ope destitutâ, verum ca¬</w:t>
        <w:br/>
        <w:t>lore natiuo praedita, quem omnium actionum na¬</w:t>
        <w:br/>
        <w:t>turalium authorem esse Hippocrates asseuerat.</w:t>
        <w:br/>
        <w:t>Hic autem cum temperatus sit &amp; modice humi¬</w:t>
        <w:br/>
        <w:t>dus, plerique putauerunt sanguinem quoque</w:t>
        <w:br/>
        <w:t>ab eo genitum, calidum humidumque esse opor¬</w:t>
        <w:br/>
        <w:t>tere. Hippocrates tamen sanguinem calidum</w:t>
        <w:br/>
        <w:t>natura non esse existimauit, quod in mortuo</w:t>
        <w:br/>
        <w:t>animali calorem non retineat, cum tamen alij</w:t>
        <w:br/>
        <w:t>humores temperamentum proprium etiam</w:t>
        <w:br/>
        <w:t>post mortem retineant. Est enim pituita sem¬</w:t>
        <w:br/>
        <w:t>per frigida humida, bilis flaua, calida, sicca, hu¬</w:t>
        <w:br/>
        <w:t>mor melancholicus, frigidus, siccus. Ex quo ap¬</w:t>
        <w:br/>
        <w:t>paret in viuo animali mistum aliquid esse san¬</w:t>
      </w:r>
    </w:p>
    <w:p>
      <w:pPr>
        <w:pStyle w:val="Normal"/>
        <w:rPr/>
      </w:pPr>
      <w:r>
        <w:rPr/>
        <w:t>image name: Untitled-0029.jpg</w:t>
        <w:br/>
        <w:t>original page number: 29</w:t>
        <w:br/>
      </w:r>
    </w:p>
    <w:p>
      <w:pPr>
        <w:pStyle w:val="Normal"/>
        <w:rPr/>
      </w:pPr>
      <w:r>
        <w:rPr/>
        <w:t>guini, cuius occasione calidus sit. Est autem id</w:t>
        <w:br/>
        <w:t>spiritus triplex, naturalis, vitalis, &amp; animalis, &amp;</w:t>
        <w:br/>
        <w:t>in eo spiritum ceu vehiculo &amp; pabulo calor. Quan¬</w:t>
        <w:br/>
        <w:t>obrem sanguis, spiritus calorque natiuus simul</w:t>
        <w:br/>
        <w:t>moueri solent, nunc foris intro, vt initio acces¬</w:t>
        <w:br/>
        <w:t>sionum, verecundiae, per somnum, metum, moe¬</w:t>
        <w:br/>
        <w:t>rorem: nunc intus foras in augmento &amp; statu</w:t>
        <w:br/>
        <w:t>accessionum, verecundię, vigilijs, gaudio, aestu,</w:t>
        <w:br/>
        <w:t>balneo, &amp; id genus alijs: vnde fit, vt animalia</w:t>
        <w:br/>
        <w:t>sanguinea exanguibus sint calidiora, &amp; partes</w:t>
        <w:br/>
        <w:t>corporis nostri quanto plus habent sanguinis,</w:t>
        <w:br/>
        <w:t>tanto plus habeant &amp; caloris. Hęc quidem cum</w:t>
        <w:br/>
        <w:t>sit precipua sanguinis generandi causa, permul¬</w:t>
        <w:br/>
        <w:t>ta tamen alia concurrunt, à quibus copiosior,</w:t>
        <w:br/>
        <w:t>purior, faciliusque vel contra prouenit: in pri¬</w:t>
        <w:br/>
        <w:t>mis quidem partium à quibus gignitur puritas</w:t>
        <w:br/>
        <w:t>aut impuritas, alimenti natura &amp; quantitas, &amp;</w:t>
        <w:br/>
        <w:t>naturarum proprietas quaedam. Cęterum san¬</w:t>
        <w:br/>
        <w:t>guis eptimus &amp; pulcherrimus, multum rubet,</w:t>
        <w:br/>
        <w:t>presertim in venis. Nam ab arterijs fluens fla¬</w:t>
        <w:br/>
        <w:t>uior est, vti &amp; calidior, cum in venis sit tempera¬</w:t>
        <w:br/>
        <w:t>tior. Dulcis pręterea est, vt qui fiat à calore tem¬</w:t>
        <w:br/>
        <w:t>perato, &amp; crassi ac tenuis medius. Est autem fi¬</w:t>
        <w:br/>
        <w:t>brarum plenus, ἶνας vocant, à quarum frigidita¬</w:t>
        <w:br/>
        <w:t>te ipsum coagulari scribunt Hippocrates lib. de</w:t>
        <w:br/>
        <w:t>carnibus, &amp; Aristoteles; lib. de histor. animal. vel</w:t>
        <w:br/>
        <w:t>hoc argumento, quod cui sanguini sunt hę fibrae</w:t>
        <w:br/>
        <w:t>vel ademptae, vel à natura negatę, (vt damarum,</w:t>
        <w:br/>
        <w:t>ceruorum &amp; camelorum sanguini) sanguis ille</w:t>
        <w:br/>
        <w:t>nunquam à frigido concrescet, cùm tamen he¬</w:t>
        <w:br/>
        <w:t>patis carni, sanguinis fonti, vti &amp; pulmonum,</w:t>
        <w:br/>
        <w:t>lienis, atque renum fibre nullae sint, nec vllus è</w:t>
        <w:br/>
        <w:t>caeteris humoribus extra corpus concrescat.</w:t>
        <w:br/>
        <w:t>quo vno maxime indicio excretiones melan¬</w:t>
        <w:br/>
        <w:t>cholici humoris à sanguine crasso &amp; nigro dis¬</w:t>
        <w:br/>
        <w:t>cernuntur.</w:t>
        <w:br/>
        <w:t>Αίμα νενοσηκὸς. de sanguine mulierum menstruo eó¬</w:t>
        <w:br/>
        <w:t>„ que morboso protulit Aristoteles c. 19. l. 3. de</w:t>
        <w:br/>
        <w:t>„ histor. animal.</w:t>
        <w:br/>
        <w:t>Λίμα δράκοντες. sanguis draconis. vide κιννάβαρι.</w:t>
        <w:br/>
        <w:t>ν Αἱματικὸς γυμός. sanguis est apud Tralliam. li. 12. c. 3.</w:t>
        <w:br/>
        <w:t>„ Αἱματισμὸς. idem quod αἰμοῤῥαγα de qua suo loco.</w:t>
        <w:br/>
        <w:t>Αματίτης. lapis est saturato colore niger &amp; cinna¬</w:t>
        <w:br/>
        <w:t>barin referens, glebę fere semper figura, sed ali¬</w:t>
        <w:br/>
        <w:t>quando vuarum modo efformatus, ex ramentis</w:t>
        <w:br/>
        <w:t>saxi rubri terraeve, sicut &amp; schistus lapis, concre¬</w:t>
        <w:br/>
        <w:t>tus. Fit enim ex sedimine quod aqua abrasit à</w:t>
        <w:br/>
        <w:t>saxis terrisque rubris, vel hoc argumento, quod</w:t>
        <w:br/>
        <w:t>vbicunque αἱμαπίτις aut ιστὸς reperiuntur, ibi¬</w:t>
        <w:br/>
        <w:t>dem sint saxa rubra &amp; terra eiusdem coloris.</w:t>
        <w:br/>
        <w:t>quomodo in Sinopide rubrica haematitem re¬</w:t>
        <w:br/>
        <w:t>periri Dioscorides scribit. atque ideo vel affri¬</w:t>
        <w:br/>
        <w:t>ctus ad cotem, vel in pila tritus succum remit¬</w:t>
        <w:br/>
        <w:t>tit, vt &amp; lapides omnes, qui eandem habent ori¬</w:t>
        <w:br/>
        <w:t>ginis rationem. Quia vero is sanguineus ab hę¬</w:t>
        <w:br/>
        <w:t>matite redditur, sic propterea dictum plerique</w:t>
        <w:br/>
        <w:t>volunt, inter quos est Aetius libr. 2. At Galenus</w:t>
        <w:br/>
        <w:t>quod lapis ipse sanguinei coloris sit, ita rectè di¬</w:t>
        <w:br/>
        <w:t>ctum putat Theophrastum sequutus: alij vero à</w:t>
        <w:br/>
        <w:t>propria vi nomen accepisse, quod sanguinem</w:t>
        <w:br/>
        <w:t>profluentem sistat. Adstringit enim &amp; exsiccat,</w:t>
        <w:br/>
        <w:t>simulque calefacit atque extenuat. quibus fa¬</w:t>
        <w:br/>
        <w:t>cultatibus pręditus multorum morborum prę¬</w:t>
        <w:br/>
        <w:t>stantissimum remedium est, siue succus eius co¬</w:t>
        <w:br/>
        <w:t>te exprimatur, siue ipse vstus in puluerem ver¬</w:t>
        <w:br/>
        <w:t>tatur. Vrendi autem rationem Dioscorides l. 5.</w:t>
        <w:br/>
        <w:t>c. 44. prodidit.</w:t>
        <w:br/>
        <w:t>Vritur scilicet, vt Phrigius lapis, dempto saltem</w:t>
        <w:br/>
        <w:t>„ vino: modus vstionis est vt modice laeuis fiat, &amp;</w:t>
      </w:r>
    </w:p>
    <w:p>
      <w:pPr>
        <w:pStyle w:val="Normal"/>
        <w:rPr/>
      </w:pPr>
      <w:r>
        <w:rPr/>
        <w:t>image name: Untitled-0030.jpg</w:t>
        <w:br/>
        <w:t>original page number: 30</w:t>
        <w:br/>
      </w:r>
    </w:p>
    <w:p>
      <w:pPr>
        <w:pStyle w:val="Normal"/>
        <w:rPr/>
      </w:pPr>
      <w:r>
        <w:rPr/>
        <w:t>bullis quibusdam intumescat, idem lapis etiam.</w:t>
        <w:br/>
        <w:t>ἐναρίτης vocatur, vt tradit Nicandri scholiastes, i</w:t>
        <w:br/>
        <w:t>nam &amp; εἴαῳ sanguinem significat.4</w:t>
        <w:br/>
        <w:t>Αἱματίτινον (alij αἱματινὲν legunt) collyrij nomen ae</w:t>
        <w:br/>
        <w:t>est ex lapide hematite factum, conueniens aspre¬</w:t>
        <w:br/>
        <w:t>dini oculorum. describitur à Gal. l. 4. τῶν κατὰ τοπ. εἰ</w:t>
        <w:br/>
        <w:t>c. 7. Recipit aes vstum &amp; lotum, lapidem hęma¬</w:t>
        <w:br/>
        <w:t>titem crocum, opium, &amp; gummi aceto excepta.</w:t>
        <w:br/>
        <w:t>Αἰμάτον &amp; αἱματία, ius nigrum vocatur, vt inquit c</w:t>
        <w:br/>
        <w:t>Pollux l. 6. quasi sanguiculus, seu igne excoctus</w:t>
        <w:br/>
        <w:t>sanguis, sunt qui αματιον esse hoedi sanguinem?</w:t>
        <w:br/>
        <w:t>putent pro cibo concinnatum, quod ἀπόπιμμα ε</w:t>
        <w:br/>
        <w:t>etiam dicatur, ac ὑπόσραγαα: Erat vero &amp; aliud e</w:t>
        <w:br/>
        <w:t>ius album, de quo vt &amp; iure nigro vide in voce</w:t>
        <w:br/>
        <w:t>ζωυώς. 6</w:t>
        <w:br/>
        <w:t>Αἱματίτιδες ονέξες, vene dicuntur sanguinem defe¬ “</w:t>
        <w:br/>
        <w:t>rentes, vt ab arteriis distinguantur, quę spiritus</w:t>
        <w:br/>
        <w:t>vectores sunt, &amp; ρλίέθες simpliciter dicuntur. huius &amp;</w:t>
        <w:br/>
        <w:t>appellationis meminit Hipp. I. de morbo sacro.</w:t>
        <w:br/>
        <w:t>Αἱματίτις κονδόλωσις. vίde κονδόλωσις.  6</w:t>
        <w:br/>
        <w:t>Αἱμαηρὰ ἢ αἱματώδης δυσιντερία. Sanguinca siue</w:t>
        <w:br/>
        <w:t>cruenta dysenteria. Vna est dysenteriae diffe¬</w:t>
        <w:br/>
        <w:t>rentia, in qua sanguis multus sincerusque ex¬</w:t>
        <w:br/>
        <w:t>cernitur. qua in re à reliquis differt, in quibus</w:t>
        <w:br/>
        <w:t>varia excrementa, biliosa, melancholica, &amp; sa¬</w:t>
        <w:br/>
        <w:t>niosa vacuantur. Galenus comment. 4. εἰς τὸ τπῆνd</w:t>
        <w:br/>
        <w:t>ἄθρων annotauit eam non proprie dysenteriam</w:t>
        <w:br/>
        <w:t>esse, vt quę saepe citra intestinorum exulceratio¬</w:t>
        <w:br/>
        <w:t>nem accidat ob iecinoris imbecillitatem, aut inte¬</w:t>
        <w:br/>
        <w:t>stinorum venis prę sanguinis copia fatiscentibus.</w:t>
        <w:br/>
        <w:t>Quae autem à iecoris imbecillitate est, ἡπατηρὰ:</w:t>
        <w:br/>
        <w:t>proprie nuncupatur non ἀιματηρὰ: cuius causa“</w:t>
        <w:br/>
        <w:t>hepatis ἐυτονία est, sua virtute sanguinem impel¬</w:t>
        <w:br/>
        <w:t>lens ad intestina, quod his vocibus λαθρῶς καὶ ίσυ¬ ε</w:t>
        <w:br/>
        <w:t>ρῶς, id est fortiter atque liberaliter expressit :</w:t>
        <w:br/>
        <w:t>Hippocr. ac salutaris quidem illa dysenteria:?</w:t>
        <w:br/>
        <w:t>est, &amp; periodica, purique sanguinis; vnde τ ἐξο¬</w:t>
        <w:br/>
        <w:t>χὸν dicitur αἱματώδης, καὶ ἀἱματηρὶ, talis est dysen¬</w:t>
        <w:br/>
        <w:t>teria epheborum &amp; iuuenum quae vere contin¬</w:t>
        <w:br/>
        <w:t>git, si forte careant hemorragiae commodis à“</w:t>
        <w:br/>
        <w:t>18. ad 35. annum, quibus aetatibus fluit naturali¬“</w:t>
        <w:br/>
        <w:t>ter sanguis è naribus: talis etiam dysenteria est“</w:t>
        <w:br/>
        <w:t>eorum, qui ad curationem cruris perfracti, sic“</w:t>
        <w:br/>
        <w:t>parte saucia collocantur, vt semper sit ἀνάρίοπος“</w:t>
        <w:br/>
        <w:t>dum curantur, talis denique eorum est, qui al¬“</w:t>
        <w:br/>
        <w:t>tero crure sunt mutili, si nullam quotidiani vi¬“</w:t>
        <w:br/>
        <w:t>ctus partem deduxerint: hae omnes dysenteriae,“</w:t>
        <w:br/>
        <w:t>naturae ipsius merito non morbi contingunt,“</w:t>
        <w:br/>
        <w:t>nulla in ijs vlceris suspicione, sed ex sola hepatis“</w:t>
        <w:br/>
        <w:t>ἐυροσία, fortique naturae contentione. 6</w:t>
        <w:br/>
        <w:t>Αἱματορλεβοιστάσες. Eo nomine, inquit Galenus in</w:t>
        <w:br/>
        <w:t>interpretatione vocum Hippocratis, Dioscori¬</w:t>
        <w:br/>
        <w:t>des existimauit significari suppressiones super¬</w:t>
        <w:br/>
        <w:t>tumescentis sanguinis. Alij vero intelligunt eo</w:t>
        <w:br/>
        <w:t>nomine plenas sanguine &amp; tumescentes venas:</w:t>
        <w:br/>
        <w:t>Alij αἱματορλοιβοιστάσιες legunt, alij ἀιματορλυζοε¬ εὶ</w:t>
        <w:br/>
        <w:t>στάπες, huic quidem postremo, rectius conueni¬</w:t>
        <w:br/>
        <w:t>re videtur significatio secunda quam author de¬</w:t>
        <w:br/>
        <w:t>dit, sicut priori prima.e</w:t>
        <w:br/>
        <w:t>Αἱματώδες οἔρον. sanguinolenta vrina, vide ἔρν. 6</w:t>
        <w:br/>
        <w:t>Αἰμα τώδες ἀπρχώρημα. deiectio cruenta, vide πρχώ¬.</w:t>
        <w:br/>
        <w:t>δι Ἀιμάτον. antidotus è sanguinibus, vtilis:</w:t>
        <w:br/>
        <w:t>ad venenata omnia, lethaliaque medicamenta, &amp;</w:t>
        <w:br/>
        <w:t>describitur à Paulo l. 7. c. II.4</w:t>
        <w:br/>
        <w:t>gnμa. 55</w:t>
        <w:br/>
        <w:t>Αἱμάτοσις &amp; ἐξαιμάτωσις. sanguificatio quae in he¬</w:t>
        <w:br/>
        <w:t>pate fit. est enim illud (inquit Hippoc. lib. de ali¬</w:t>
        <w:br/>
        <w:t>mento, τῆς ἀιματώσεος θησαυρισμὸς, &amp; lib. 1. ρὶ γύναικ: ει</w:t>
        <w:br/>
        <w:t>ἰκμάλεον dicitur fons &amp; origo gratiosi humoris: al¬</w:t>
      </w:r>
    </w:p>
    <w:p>
      <w:pPr>
        <w:pStyle w:val="Normal"/>
        <w:rPr/>
      </w:pPr>
      <w:r>
        <w:rPr/>
        <w:t>image name: Untitled-0031.jpg</w:t>
        <w:br/>
        <w:t>original page number: 31</w:t>
        <w:br/>
      </w:r>
    </w:p>
    <w:p>
      <w:pPr>
        <w:pStyle w:val="Normal"/>
        <w:rPr/>
      </w:pPr>
      <w:r>
        <w:rPr/>
        <w:t>μάτωσιν autem sic fieri existimamus; exugunt mesen¬</w:t>
        <w:br/>
        <w:t>„ terij venae tenuiorem chyli portionem, quam prae¬</w:t>
        <w:br/>
        <w:t>„ parant hepati, eamque ad Portae truncum &amp;</w:t>
        <w:br/>
        <w:t>„ radices, per hepatis corpus numerosa serie spar¬</w:t>
        <w:br/>
        <w:t>„ sas, transportant: in illis venarum plexibus atte¬</w:t>
        <w:br/>
        <w:t>„ nuatus, &amp; leue quasi rudimentum, non coloris</w:t>
        <w:br/>
        <w:t>„ sed substantiae &amp; qualitatum adeptus sanguis,</w:t>
        <w:br/>
        <w:t>„ facile ob venarum tenuitatem (sunt enim te¬</w:t>
        <w:br/>
        <w:t>„ nuiores in hepate quam alibi vspiam venarum</w:t>
        <w:br/>
        <w:t>„ tunicae) exudat, &amp; per mediam visceris carnem</w:t>
        <w:br/>
        <w:t>„ transcolatur, quo carnis contactu statim &amp;</w:t>
        <w:br/>
        <w:t>„ quasi momento ruborem consequitur: hinc aut</w:t>
        <w:br/>
        <w:t>„ per δια πίδήσιν aut per eas anastomoses à recen¬</w:t>
        <w:br/>
        <w:t>tioribus deprehensas in cauae radices fertur, à</w:t>
        <w:br/>
        <w:t>„ quibus in truncum &amp; ramos, tanquam per tu¬</w:t>
        <w:br/>
        <w:t>„ bos &amp; aquaeductus in vniuersum corpus excurrit.</w:t>
        <w:br/>
        <w:t>Αἱμώδρον. sic dicitur quod foeno Graeco ab radice</w:t>
        <w:br/>
        <w:t>statim subnascitur, singulari caule, nec multum</w:t>
        <w:br/>
        <w:t>dissimili consurgens, verum multo breuiore.</w:t>
        <w:br/>
        <w:t>Αἱμόκεργιον. significat apud Hippocratem quic¬</w:t>
        <w:br/>
        <w:t>quid in sanguinis profluuio inducit eam tussien¬</w:t>
        <w:br/>
        <w:t>di cupiditatem, quam medici κέργχον appellant.</w:t>
        <w:br/>
        <w:t>Est autem morsus quidam subasper irritans in</w:t>
        <w:br/>
        <w:t>aspera arteria. Erotianus vero dicit apud Hip¬</w:t>
        <w:br/>
        <w:t>pocratem significare ea, quae simul sanguino¬</w:t>
        <w:br/>
        <w:t>lenta sint &amp; sicca. κερχὸν enim appellasse Atti¬</w:t>
        <w:br/>
        <w:t>cos τὸ ξηρὸν. Hesychius autem αἰμόκεργνα simpli¬</w:t>
        <w:br/>
        <w:t>citer exponit ἡχρυντα.</w:t>
        <w:br/>
        <w:t>Αἱμοπυικοι, ἢ αἱμοπτοικοὶ. dicuntur qui sanguinem</w:t>
        <w:br/>
        <w:t>„ spuunt, ἀπὸ τῦ πύειν καὶ αἶμα, vnde patet rectius</w:t>
        <w:br/>
        <w:t>„ scribi in antepenultima per è sicut apud Paulum,</w:t>
        <w:br/>
        <w:t>„ quam per o, vt est apud Diosc. &amp; Gal. Sic autem</w:t>
        <w:br/>
        <w:t>„ in vniuersum vocantur, qui sanguinem quouis</w:t>
        <w:br/>
        <w:t>„ modo ex infernis partibus per os excernunt,</w:t>
        <w:br/>
        <w:t>„ quod multis modis accidit, ex gula siquidem &amp;</w:t>
        <w:br/>
        <w:t>„ ventriculo vomitione reijcitur, ex gingiuis, lin¬</w:t>
        <w:br/>
        <w:t>„ gua, &amp; palato simplici ex spuitione, ex faucibus</w:t>
        <w:br/>
        <w:t>„ &amp; gurgulione screatu: ex gutture tussi parua; ex</w:t>
        <w:br/>
        <w:t>pulmone &amp; thorace tussi validiore: verum me¬</w:t>
        <w:br/>
        <w:t>„ dici ἀιμοπυικοὺς eos praecipue appellare videntur,</w:t>
        <w:br/>
        <w:t>" qui sanguinem tussiendo, ex pulmone aut tho¬</w:t>
        <w:br/>
        <w:t>race per os educunt, qui frequens est affectus</w:t>
        <w:br/>
        <w:t>„ iuuenibus, vt habetur aphoris. 29. l. 3. Tribus au¬</w:t>
        <w:br/>
        <w:t>„ tem potissimum de causis sanguis per os educi¬</w:t>
        <w:br/>
        <w:t>„ tur; vel enim exesâ parte aliqua venosi generis,</w:t>
        <w:br/>
        <w:t>„ vel ruptâ, vel ore venae alicuius patefacto: Pri¬</w:t>
        <w:br/>
        <w:t>„ mam διάβρωσιν. Secundam ῥῆξιν vel ῥηγμὸχάσμον.</w:t>
        <w:br/>
        <w:t>„ Tertiam αὐαστόμωσιν Graeci appellant, authore</w:t>
        <w:br/>
        <w:t>„ Celso l. 4. c. 4. An vero ex pulmone, vel thorace</w:t>
        <w:br/>
        <w:t>„ prodeat excretus sanguis, cognosces ex reiecti</w:t>
        <w:br/>
        <w:t>„ sanguinis qualitate &amp; excretionis modo: etenim</w:t>
        <w:br/>
        <w:t>„ qui ex pulinone erumpit, flauus tenuis &amp; spu¬</w:t>
        <w:br/>
        <w:t>mosus apparet, vt ex Aphor. 13. lib. 5. patet, Qui</w:t>
        <w:br/>
        <w:t>„ spumantem sanguinem extussiunt, ijs expulmo¬</w:t>
        <w:br/>
        <w:t>„ ne eductio fit; ex thorace vero nigricans, gru¬</w:t>
        <w:br/>
        <w:t>„mosus, &amp; cum dolore prodit, quamquam scri¬</w:t>
        <w:br/>
        <w:t>„ bit Aegineta l. 3. c. 31. ex gutture etiam sanguinem</w:t>
        <w:br/>
        <w:t>„ spumosum prodire propter respirati aeris com¬</w:t>
        <w:br/>
        <w:t>„ mercium, sed &amp; ex pectore talis erumpit eadem</w:t>
        <w:br/>
        <w:t>„ de causa, vt docuit Auicenna, maximum autem</w:t>
        <w:br/>
        <w:t>„ ex pulmone educi indicium fuerit, si vna quae¬</w:t>
        <w:br/>
        <w:t>„ piam pulmonis particula tussi excernatur, vt se¬</w:t>
        <w:br/>
        <w:t>„ penumero contingit.</w:t>
        <w:br/>
        <w:t>Αἱμοῤῥαγία. sanguinis profluuium. Est sanguinis è</w:t>
        <w:br/>
        <w:t>vena vel arteria vacuatio, interdum critica, vt</w:t>
        <w:br/>
        <w:t>plurimum vero symptomatica. Ea autem tri¬</w:t>
        <w:br/>
        <w:t>bus de causis contingere potest, tunica earum</w:t>
        <w:br/>
        <w:t>diuisa, aut reserato earum ore per αναστόμωσιν, aut</w:t>
        <w:br/>
        <w:t>transcolatus siue transmissus per διαπήδησιν. Di¬</w:t>
      </w:r>
    </w:p>
    <w:p>
      <w:pPr>
        <w:pStyle w:val="Normal"/>
        <w:rPr/>
      </w:pPr>
      <w:r>
        <w:rPr/>
        <w:t>image name: Untitled-0032.jpg</w:t>
        <w:br/>
        <w:t>original page number: 32</w:t>
        <w:br/>
      </w:r>
    </w:p>
    <w:p>
      <w:pPr>
        <w:pStyle w:val="Normal"/>
        <w:rPr/>
      </w:pPr>
      <w:r>
        <w:rPr/>
        <w:t>uiditur tunica vulnere, contusione, ruptione,</w:t>
        <w:br/>
        <w:t>erosione: αν ἀστόμωσις accidit propter tum vasis</w:t>
        <w:br/>
        <w:t>imbecillitatem, tum sanguinis qui ad os eius im¬</w:t>
        <w:br/>
        <w:t>petu ruat copiam, ad haec acrem quampiam, quę</w:t>
        <w:br/>
        <w:t>illi extrinsecus incidat qualitatem: διαπήδησις ex</w:t>
        <w:br/>
        <w:t>tunica quidem ipsa rarefacta, sanguine verò te¬</w:t>
        <w:br/>
        <w:t>nuato oritur: accidere praeterea interim potest</w:t>
        <w:br/>
        <w:t>&amp; ex gracilium vasorum ore ad aperto. Caeterum</w:t>
        <w:br/>
        <w:t>à partib. ferè omnibus profluere sanguis potest;</w:t>
        <w:br/>
        <w:t>narib. ore, thorace, pulmone, ventriculo, ieci¬</w:t>
        <w:br/>
        <w:t>nore, intestinis, &amp; haemorrhoidibus: atque earum</w:t>
        <w:br/>
        <w:t>partium ἡ αἱμοῤῥαγία dicitur, à quibus ille pro¬</w:t>
        <w:br/>
        <w:t>fluit. Verum apud Hippocratem cum simplici¬</w:t>
        <w:br/>
        <w:t>ter αἰμοῤῥαγία dicitur non addito partis nomine</w:t>
        <w:br/>
        <w:t>quae sanguinem fundit, id modo sanguinis pro¬</w:t>
        <w:br/>
        <w:t>fluuium intelligitur quod è naribus manat, vt</w:t>
        <w:br/>
        <w:t>annotauit Galen. comm. 1. τῶν ἐπιδημιῶν. Cum au¬</w:t>
        <w:br/>
        <w:t>tem τῆς αἰμοῤῥαγίας nomine omne sanguinis pro¬</w:t>
        <w:br/>
        <w:t>fluuium intelligi possit, id tamen propriedici</w:t>
        <w:br/>
        <w:t>tur quod confertim fit, ἀπὸ τοῆς ῥαγῆναι, quòd apud</w:t>
        <w:br/>
        <w:t>Hipp. significat ἀθρόως ὀρμᾶν hoc est, impetu &amp; con¬</w:t>
        <w:br/>
        <w:t>fertim prodire vt Gal. ἐν ταῖς γλώπαις explicauit.</w:t>
        <w:br/>
        <w:t>Siquidem cum modicus sanguis sensimque·</w:t>
        <w:br/>
        <w:t>effluit, consueuit Hippoci. ἐῤῥυσν appellare, quam¬</w:t>
        <w:br/>
        <w:t>do vero stillatim σταλαγμὸν. Sed &amp; notaueris, ali¬</w:t>
        <w:br/>
        <w:t>quando Hippocr. voci ἀιμοῤῥαγίαᾳ addidisse ἐκ¬</w:t>
        <w:br/>
        <w:t>είνων, scilicet partis nomen, vt I. Epidem. tem¬</w:t>
        <w:br/>
        <w:t>pestate 3. &amp; Aphor. 27. l. 3. Addam &amp; haec, san¬</w:t>
        <w:br/>
        <w:t>guinem tribus dictis de causis, vel confertim vel</w:t>
        <w:br/>
        <w:t>paulatim crumpere, vase quidem eroso sensim</w:t>
        <w:br/>
        <w:t>educitur, nisi magna adeo sit iactura, vt etiam“</w:t>
        <w:br/>
        <w:t>pars aliqua pulmonis, vel eius cartilaginis reij¬“</w:t>
        <w:br/>
        <w:t>ciatur, aut si casus ex alto, vel compressio, vel</w:t>
        <w:br/>
        <w:t>aliud quid eiusmodi grande superuenerit: rupto“</w:t>
        <w:br/>
        <w:t>vero cumulatim prorumpit, vt in aperto quo¬</w:t>
        <w:br/>
        <w:t>que fieri solet: Paul. autem l. 3. c. 31. hac in re“</w:t>
        <w:br/>
        <w:t>dissentire videtur à Gal. cum ait εἰ δὲ κατὰὰ διάβρω¬“</w:t>
        <w:br/>
        <w:t>σιν ἐκ ἀθρόως, ἀλλὰ κατὰ βραγὸρ τοῦ ἄιματος ἀὑαγωγὰ *</w:t>
        <w:br/>
        <w:t>ίνεται, id est, si per erosionem, non cumulate“</w:t>
        <w:br/>
        <w:t>vel affatim, sed sensim fit sanguinis eductio.“</w:t>
        <w:br/>
        <w:t>Gal. vero 4. de locis affect. inquit, αἱ δὲ ἐξ ἀνα¬</w:t>
        <w:br/>
        <w:t>βρώσεως ἀθρόαι κενώσεις ἄιματος ἐπίτε προηγουμέναις·“</w:t>
        <w:br/>
        <w:t>γίνονται βεαγείαις πύσεσιν καὶ τοῦ εἰς τῶν ποέυμονα·“</w:t>
        <w:br/>
        <w:t>δριμεσι ῥέυμασι id est quae affatim fiunt sanguinis“</w:t>
        <w:br/>
        <w:t>euacuationes ex eroso vase post pauca fiunt“</w:t>
        <w:br/>
        <w:t>sputa, &amp; acres in pulmonem fluxiones. quomo¬“</w:t>
        <w:br/>
        <w:t>do igitur haec cum Pauli verbis consentient, Ae¬“</w:t>
        <w:br/>
        <w:t>tius l. 8. hunc in modum controuersiam dirimit: “</w:t>
        <w:br/>
        <w:t>quibus ex erosione venarum pulmonis, eductio“</w:t>
        <w:br/>
        <w:t>sanguinis contingit, his per interualla modica“</w:t>
        <w:br/>
        <w:t>sigillatim expuitur, mox subijcit, fieri etiam“</w:t>
        <w:br/>
        <w:t>potest vt ex erosione sanguis aceruatim erum¬“</w:t>
        <w:br/>
        <w:t>pat, cum enim precedenti tempore paulatim“</w:t>
        <w:br/>
        <w:t>quis expuerit sanguinem, nec diebus insequutis“</w:t>
        <w:br/>
        <w:t>vel cassis, vel alia quaedam causa violenta super¬“</w:t>
        <w:br/>
        <w:t>uenerit, sanguinis tamen eruptio multa prodie¬</w:t>
        <w:br/>
        <w:t>rit, magnam subesse erosionem oportet, &amp;c. “</w:t>
        <w:br/>
        <w:t>Itaque primis diebus paulatim ex erosione san¬“</w:t>
        <w:br/>
        <w:t>guis reijcitur; Si acriores fluxus in pulmonem“</w:t>
        <w:br/>
        <w:t>distillauerint quae magnam erosionem pepere¬“</w:t>
        <w:br/>
        <w:t>rint, confertim prorumpit.“</w:t>
        <w:br/>
        <w:t>Αἱμόῤῥοια sanguinis profluuium apud Dioscor. &amp;“</w:t>
        <w:br/>
        <w:t>D. Matthaeum c. 9. de Chananaea quę sanguinis“</w:t>
        <w:br/>
        <w:t>profluuio laborabat.</w:t>
        <w:br/>
        <w:t>Αἱμοῤῥοὶς. duo significat. scilicet ipsum sanguinis</w:t>
        <w:br/>
        <w:t>effluuium per venas quae in ano sunt, vt scribit</w:t>
        <w:br/>
        <w:t>Galenus libr. de atra bile, vbi ait symptomati</w:t>
        <w:br/>
        <w:t>haemorrhoidis nomen impositum: tum venam</w:t>
        <w:br/>
        <w:t>ipsam, quae in ano est, dilatatam, sanguinemque</w:t>
      </w:r>
    </w:p>
    <w:p>
      <w:pPr>
        <w:pStyle w:val="Normal"/>
        <w:rPr/>
      </w:pPr>
      <w:r>
        <w:rPr/>
        <w:t>image name: Untitled-0033.jpg</w:t>
        <w:br/>
        <w:t>original page number: 33</w:t>
        <w:br/>
      </w:r>
    </w:p>
    <w:p>
      <w:pPr>
        <w:pStyle w:val="Normal"/>
        <w:rPr/>
      </w:pPr>
      <w:r>
        <w:rPr/>
        <w:t>fundentem atrae bili mixtum. Sunt autem hu¬</w:t>
        <w:br/>
        <w:t>ius duae summe differentiae. Alia coeca est, alia</w:t>
        <w:br/>
        <w:t>aperta. Coeca dicitur tum quae intra latet, nec</w:t>
        <w:br/>
        <w:t>videri potest, tum quae conniuet, nec sanguinem</w:t>
        <w:br/>
        <w:t>vllum remittit; vt licet ex Paulo intelligere lib.</w:t>
        <w:br/>
        <w:t>3. cap. 59. Similiter aperta duobus modis dici</w:t>
        <w:br/>
        <w:t>potest, vel quae visu conspicua est, &amp; tumet ex¬</w:t>
        <w:br/>
        <w:t>tra sedem, vel quae sanguinem certis circuitibus</w:t>
        <w:br/>
        <w:t>fundit, quamuis in altom posita sit, &amp; oculis non</w:t>
        <w:br/>
        <w:t>subiecta. Coeca ingentes dolores excitat. Aper¬</w:t>
        <w:br/>
        <w:t>ta vt, si moderate quidem fluat, plerosque mor¬</w:t>
        <w:br/>
        <w:t>bos curat &amp; imminentes arcet; sic nimium san¬</w:t>
        <w:br/>
        <w:t>guinem excernens cachexiam, hydropem, alios¬</w:t>
        <w:br/>
        <w:t>que graues morbos parit. Sunt vero &amp; aliae τόν</w:t>
        <w:br/>
        <w:t>αἰμοῤῥοιδων differentiae, quas definitionum medi¬</w:t>
        <w:br/>
        <w:t>carum author recenset. Differunt enim inter</w:t>
        <w:br/>
        <w:t>se magnitudine, numero, figura, quod basim vel</w:t>
        <w:br/>
        <w:t>angustam vel latam habeant: loco; quod aliae</w:t>
        <w:br/>
        <w:t>in ano, aliae in sphinctere consistant: ad haec mo¬</w:t>
        <w:br/>
        <w:t>re, quod aliae mites, aliae vero malignae sint.</w:t>
        <w:br/>
        <w:t>Vnde autem hae venae prodeant, an à caua vena,</w:t>
        <w:br/>
        <w:t>an ab altera quam portam appellant, video</w:t>
        <w:br/>
        <w:t>apud anatomiae professores controuersum es¬</w:t>
        <w:br/>
        <w:t>se. eorum tamen melior pars in eam senten¬</w:t>
        <w:br/>
        <w:t>tiam inclinat, vt venae portae rami sint, nec ad</w:t>
        <w:br/>
        <w:t>cauam pertineant. Ac quamuis eae solae venae</w:t>
        <w:br/>
        <w:t>quae in ano sunt sanguinem effundentes, αἰμοό¬</w:t>
        <w:br/>
        <w:t>ῥείδες propric appellentur, attamen ad earum</w:t>
        <w:br/>
        <w:t>similitudinem etiam venae quaedam circa vte¬</w:t>
        <w:br/>
        <w:t>ros mulicrum sanguinem profundentes eodem</w:t>
        <w:br/>
        <w:t>nomine a medicis dicuntur. Easdem enim fere</w:t>
        <w:br/>
        <w:t>habent quas &amp; aliae differentias, &amp; pariâ sym¬</w:t>
        <w:br/>
        <w:t>ptomata inducere solent. Consistunt autem</w:t>
        <w:br/>
        <w:t>illae aut in osculo vteri, aut in collo, aut in ipso</w:t>
        <w:br/>
        <w:t>vtero, aut, quod raro accidit, in pudendo: eas¬</w:t>
        <w:br/>
        <w:t>que si non tactu, certe per dioptram licet in¬</w:t>
        <w:br/>
        <w:t>tueri. Et illae quoque sua incommoda, sicut &amp;</w:t>
        <w:br/>
        <w:t>superiores, habent.</w:t>
        <w:br/>
        <w:t>3 Ceterum etiam ἀιμοῤῥίδες nonnunquam san¬</w:t>
        <w:br/>
        <w:t>„ guinem quacumque parte profluentem signi¬</w:t>
        <w:br/>
        <w:t>„ ficant, vt prorrhet. 2. sic exponente Celso l. 2. c.</w:t>
        <w:br/>
        <w:t>33 8. Gaza apud Aristotelem mariscas interpreta¬</w:t>
        <w:br/>
        <w:t>„ tur: Est autem ἀιμοῤῥαγίας vox amplior &amp; ge¬</w:t>
        <w:br/>
        <w:t>„ neralior, quàm ἀιμεῤῥοις, quanquam esse viden¬</w:t>
        <w:br/>
        <w:t>„ tur vnius eiusdemque significationis.</w:t>
        <w:br/>
        <w:t>Αἱμόῤῥως etiam serpentis quoddam genus est, sic</w:t>
        <w:br/>
        <w:t>„ dicti quod morsu sanguinem, sanguinisque</w:t>
        <w:br/>
        <w:t>„ profluuium excitet, ac dissolutis venarum com¬</w:t>
        <w:br/>
        <w:t>„ mercijs, quicquid animae est euocet per cruo¬</w:t>
        <w:br/>
        <w:t>„ rem teste Solino.</w:t>
        <w:br/>
        <w:t>Αἰμὸῤῥης αλέθας vocat Hippocr. venas magnas &amp;</w:t>
        <w:br/>
        <w:t>„ insignes; quae sectae sanguinem magna copia</w:t>
        <w:br/>
        <w:t>„ effundunt, quod ex paruis &amp; exilibus venis eue¬</w:t>
        <w:br/>
        <w:t>„ nire non consueust authore Gal. comment in</w:t>
        <w:br/>
        <w:t>„ lib. de fracturis t. 24</w:t>
        <w:br/>
        <w:t>Αἰμιὸῥν ος &amp; contracte Αἰμόῤῥυς. mulier dicitur quae</w:t>
        <w:br/>
        <w:t>„ menstrua patitur.</w:t>
        <w:br/>
        <w:t>Αἰμοσατικὰ. Actuario 4. meth. c. 4. ea dicuntur me¬</w:t>
        <w:br/>
        <w:t>" dicamenta quae vim habent sistendi sanguinis,</w:t>
        <w:br/>
        <w:t>qualia (inquit) sunt quae ex succis Polygoni,</w:t>
        <w:br/>
        <w:t>„ plantaginis &amp; hypocystidis, sigillo item Lem¬</w:t>
        <w:br/>
        <w:t>„ nio ac spodio, atque eiusmodi quae cicatricem</w:t>
        <w:br/>
        <w:t>„ inducere, ac citra morsum siccare persuasum</w:t>
        <w:br/>
        <w:t>„ est, conficiuntur.</w:t>
        <w:br/>
        <w:t>Αἰμορόθοι. dicebantur inquit Galen. Therapeut. 9.</w:t>
        <w:br/>
        <w:t>3 imperiti medici, qui in morbis venae sectio¬</w:t>
        <w:br/>
        <w:t>„ nem reformidantes ab illa abstinebant, contra</w:t>
        <w:br/>
        <w:t>„ quos passim ille plura.</w:t>
        <w:br/>
        <w:t>Αἰμωδια. dentium stupor. Sunt autem qui non</w:t>
      </w:r>
    </w:p>
    <w:p>
      <w:pPr>
        <w:pStyle w:val="Normal"/>
        <w:rPr/>
      </w:pPr>
      <w:r>
        <w:rPr/>
        <w:t>image name: Untitled-0034.jpg</w:t>
        <w:br/>
        <w:t>original page number: 34</w:t>
        <w:br/>
      </w:r>
    </w:p>
    <w:p>
      <w:pPr>
        <w:pStyle w:val="Normal"/>
        <w:rPr/>
      </w:pPr>
      <w:r>
        <w:rPr/>
        <w:t>simpliciter stuporem dentium, sed stuporem</w:t>
        <w:br/>
        <w:t>dentium à visu aut auditu excitatum interpre¬</w:t>
        <w:br/>
        <w:t>tentur. cum videlicet ea, à quibus hi duo sensus</w:t>
        <w:br/>
        <w:t>abhorrent, percipiuntur: veluti cum limarum</w:t>
        <w:br/>
        <w:t>aut serrae attritus exauditur. Verum Galenus</w:t>
        <w:br/>
        <w:t>definit aιμν διαν esse affectum ori soli, nec tamen</w:t>
        <w:br/>
        <w:t>toti, sed dentibus gingiuisque accidentem ab</w:t>
        <w:br/>
        <w:t>acidis &amp; acerbis cibis, eum oratione quidem</w:t>
        <w:br/>
        <w:t>explicare impossibile est, sed cum quis eiusmo¬</w:t>
        <w:br/>
        <w:t>di cibos manducauit, vt ijs dentes &amp; gingiuae</w:t>
        <w:br/>
        <w:t>male afficiantur, affectum hunc in eo, &amp; omnibus</w:t>
        <w:br/>
        <w:t>similem esse credinius, qualem in nobis ipsis ex¬</w:t>
        <w:br/>
        <w:t>perimur. Sunt autem qui τὸν αἰμωδαα nomine om¬</w:t>
        <w:br/>
        <w:t>nem simpliciter dolorem dentium intelligant.</w:t>
        <w:br/>
        <w:t>Αἰνιάτης. dicitur apud Hippocratem qui est ab Aeno</w:t>
        <w:br/>
        <w:t>ciuitate Thraciae. eundem vero &amp; aἰνιοαὸν ali¬</w:t>
        <w:br/>
        <w:t>quando vocat.</w:t>
        <w:br/>
        <w:t>Αἰλᾶσθαι. significat apud Hippocratem τὸ οἷον πλά¬</w:t>
        <w:br/>
        <w:t>ζιθα αὶ πλωᾶθα, hoc est, quasi vagari &amp; errare.</w:t>
        <w:br/>
        <w:t>Hac voce vtitur Hippoci. τόν γκνκ. .s</w:t>
        <w:br/>
        <w:t>Ἀlεα. lolium. herba est hordei effigie, folio angu¬</w:t>
        <w:br/>
        <w:t>sto, pingui, &amp; hispido, semine exili, in cortice</w:t>
        <w:br/>
        <w:t>aculeato, flore subpurpureo. Nascitur ex tri¬</w:t>
        <w:br/>
        <w:t>tico &amp; hordeo, corruptis vligine seminibus,</w:t>
        <w:br/>
        <w:t>aut imbre nimio dilutis. Calfacit &amp; siccat ter¬</w:t>
        <w:br/>
        <w:t>tio fere ordine. Fecit ex eo emplastrum nigrum</w:t>
        <w:br/>
        <w:t>Heras, valens ad fistulas, &amp; alarum inguinum¬</w:t>
        <w:br/>
        <w:t>que abscessus. refertur ab Aetio lib. 15. cap. de</w:t>
        <w:br/>
        <w:t>emplastris emollientibus &amp; discussorijs. Inde</w:t>
        <w:br/>
        <w:t>deductum est alenor ἄλευρον, siue αιρῶν ἄλενρν,</w:t>
        <w:br/>
        <w:t>hoc est, loliacea farina, apud Hippocratem.</w:t>
        <w:br/>
        <w:t>Est autem lolium mali succi quod Galen. 1.</w:t>
        <w:br/>
        <w:t>de alimentorum facult. c. vlt. innuit verbis se¬ 6</w:t>
        <w:br/>
        <w:t>quentibusl: Cum (inquit) anni constitutio praua</w:t>
        <w:br/>
        <w:t>aliquando fuisset, Lolium affatim tritico innas¬</w:t>
        <w:br/>
        <w:t>ci contigit, quod cum neque agricolae accom¬</w:t>
        <w:br/>
        <w:t>modatis ad eam rem cribris exacte purgassent,</w:t>
        <w:br/>
        <w:t>neque pistores, quod paucus esset tritici pro</w:t>
        <w:br/>
        <w:t>uentus, statim quidem multis caput dolere coe¬</w:t>
        <w:br/>
        <w:t>pit, ineunte vero aestate, in cute multorum qui</w:t>
        <w:br/>
        <w:t>comederant, vlcera aut aliud quoddam sympto</w:t>
        <w:br/>
        <w:t>ma, quod succorum prauitatem indicaret est.</w:t>
        <w:br/>
        <w:t>subnatum. 214</w:t>
        <w:br/>
        <w:t>Αἴρεσις secta: omnium qui se medicos profitentur</w:t>
        <w:br/>
        <w:t>scopus vnus est idemque finis, sanitatem nimi¬</w:t>
        <w:br/>
        <w:t>rum si adest conseruare, si non adest restituere:</w:t>
        <w:br/>
        <w:t>in hoc autem fine cum omnes consentiant, non ??</w:t>
        <w:br/>
        <w:t>tamen omnes in medijs ad eum finem, neque in</w:t>
        <w:br/>
        <w:t>remedijs ad sanitatem comparandam consen¬</w:t>
        <w:br/>
        <w:t>sêre, alijs vno modo, alijs alio ad eorum inuen¬</w:t>
        <w:br/>
        <w:t>tionem progredientibus, atque ex illa varieta¬.</w:t>
        <w:br/>
        <w:t>te, in hominum ingenijs, non solum in arte me¬</w:t>
        <w:br/>
        <w:t>dica, verum in omni scientia exortae sunt αἱ ἄν¬</w:t>
        <w:br/>
        <w:t>ρέσεις sectae, quas Tullius familias appellat, ita :</w:t>
        <w:br/>
        <w:t>vt aliud non fit ἡ αἴρεσις, quam multorum homi¬</w:t>
        <w:br/>
        <w:t>num consensus in quamplurimis dogmatis ar¬t</w:t>
        <w:br/>
        <w:t>tificiose constructis, &amp; ad vnum finem tenden¬</w:t>
        <w:br/>
        <w:t>tibus fuerunt autem in medicina sectae celebres,</w:t>
        <w:br/>
        <w:t>Empiricorum, Rationalium, atque Methodicorum, a</w:t>
        <w:br/>
        <w:t>sic ab eo medio &amp; ratione, per quam vnaquaeque</w:t>
        <w:br/>
        <w:t>remedia inuestigabat, denominatae; de quibus.</w:t>
        <w:br/>
        <w:t>suis locis plura leges; sunt autem qui sectam quar¬</w:t>
        <w:br/>
        <w:t>tam addidêre, quam videtur inuenisse Agathinus</w:t>
        <w:br/>
        <w:t>Lacaedemonius, vt Gal. docet in deflnitionibus.</w:t>
        <w:br/>
        <w:t>medicis, ἐπσυνθιτκὴν quasi supercompositam dixe¬</w:t>
        <w:br/>
        <w:t>ris nominatam, alij ἐκπαὴν appellant, vel vt in alijs</w:t>
        <w:br/>
        <w:t>codicibus ἐκ λικπων, id est electricem..</w:t>
        <w:br/>
        <w:t>Αἰστχρομνθεὶν significat apud Hippoc. ἐν τποῖς τῶν ἐπδ¬</w:t>
        <w:br/>
        <w:t>μιῶν, αἰσγρῶν καὶ ἀσιλγῶν περγ μάτων μνημονεύρν, id est,</w:t>
      </w:r>
    </w:p>
    <w:p>
      <w:pPr>
        <w:pStyle w:val="Normal"/>
        <w:rPr/>
      </w:pPr>
      <w:r>
        <w:rPr/>
        <w:t>image name: Untitled-0035.jpg</w:t>
        <w:br/>
        <w:t>original page number: 35</w:t>
        <w:br/>
      </w:r>
    </w:p>
    <w:p>
      <w:pPr>
        <w:pStyle w:val="Normal"/>
        <w:rPr/>
      </w:pPr>
      <w:r>
        <w:rPr/>
        <w:t>turpium impiarumque rerum meminisse, sicut</w:t>
        <w:br/>
        <w:t>interpretatur Galenus comment. εἰs τὸ πρρῤῥητι¬</w:t>
        <w:br/>
        <w:t>ῶν.</w:t>
        <w:br/>
        <w:t>Ἀιθανόαεν. dicuntur qui sensuum beneficio fruun¬</w:t>
        <w:br/>
        <w:t>„ tur, hene sentiunt, &amp; eas actiones, quae κατ πρραί¬</w:t>
        <w:br/>
        <w:t>" pισν fiunt, integris sensibus obeunt, mente con¬</w:t>
        <w:br/>
        <w:t>„ stant, &amp; ratione valent.</w:t>
        <w:br/>
        <w:t>Αίθηις, καὶ ἀιδητικὴ δναμς. Sensus &amp; sentiendi</w:t>
        <w:br/>
        <w:t>„ facultas: Tam inter se cognata sunt facultas &amp;</w:t>
        <w:br/>
        <w:t>„ actio, vt vix vnum sine altero intelligi, vel bene</w:t>
        <w:br/>
        <w:t>„ explicari possit: vtriusque igitur rationem simul ex¬</w:t>
        <w:br/>
        <w:t>„plicantes, Αιθητικὸν δναμν appellamus, vim illam</w:t>
        <w:br/>
        <w:t>„&amp; potestatem quam anima tanquam de sinu suo pro¬</w:t>
        <w:br/>
        <w:t>mit, &amp; ad munerum functiones profert, quaeque</w:t>
        <w:br/>
        <w:t>" solis animantibus obtigit, id autem perinde est,</w:t>
        <w:br/>
        <w:t>„ atque si dixeris insitam &amp; vernaculam animae</w:t>
        <w:br/>
        <w:t>„ proprietatem quae ipsa quidem accidens est, sed</w:t>
        <w:br/>
        <w:t>"animae intimum atque adeo intestinum, vt ple¬</w:t>
        <w:br/>
        <w:t>„ risque illius essentia putetur, hinc non raro vna¬</w:t>
        <w:br/>
        <w:t>„ quaeque pars animae, facultatis appellatione des¬</w:t>
        <w:br/>
        <w:t>"cribitur, sed cui exquisita nominum rerumque</w:t>
        <w:br/>
        <w:t>„ notio curae fuerit, is non essentiae animae sed vi¬</w:t>
        <w:br/>
        <w:t>„ ribus quae ab illa dimanant, facultatis nomen</w:t>
        <w:br/>
        <w:t>„aptabit: facultates autem animae tres sunt quae</w:t>
        <w:br/>
        <w:t>„ ex operibus internoscuntur, naturalis sentiens</w:t>
        <w:br/>
        <w:t>„ &amp; intelligens; opus vniuscuiusque effectione</w:t>
        <w:br/>
        <w:t>„ quadam completur &amp; in lucem prodit, eaque</w:t>
        <w:br/>
        <w:t>„ effectio motio est efficientis; de naturali &amp; in¬</w:t>
        <w:br/>
        <w:t>„ telligente alias &amp; seorsim: Sentiens vero facul¬</w:t>
        <w:br/>
        <w:t>„ tas est, quae belluis praeest, &amp; eas non animatas</w:t>
        <w:br/>
        <w:t>„modo, sed &amp; animalia efficit; illa in cerebri cor¬</w:t>
        <w:br/>
        <w:t>„pore tanquam in arce &amp; propria sede penitus</w:t>
        <w:br/>
        <w:t>" insedit, quod idcirco proprium sentiendi instru¬</w:t>
        <w:br/>
        <w:t>„mentum appellatur: sentientis autem animae</w:t>
        <w:br/>
        <w:t>3 facultates aliae sunt rationis participes; huius</w:t>
        <w:br/>
        <w:t>5 expertes aliae, quae sensus duntaxat impetu fru¬</w:t>
        <w:br/>
        <w:t>untur; quae autem brutis animantibus impe¬</w:t>
        <w:br/>
        <w:t>"rant, aliae externa sentiunt, aliae loco mouent,</w:t>
        <w:br/>
        <w:t>aliae cognoscunt: Quae demum externa sentiunt</w:t>
        <w:br/>
        <w:t>„ quinque statuuntur, cernendi, odorandi, au¬</w:t>
        <w:br/>
        <w:t>„diendi, gustandi atque tractandi: Quâ videt ani¬</w:t>
        <w:br/>
        <w:t>„mal, eâ ipsâ facultate nec audit nec odoratur,</w:t>
        <w:br/>
        <w:t>„ nec gustat, nec tangit, tanta scilicet est inter</w:t>
        <w:br/>
        <w:t>„ eas distantia, quam &amp; instrumentorum &amp; ob¬</w:t>
        <w:br/>
        <w:t>„ iectorum in quae incumbunt varietas peperit;</w:t>
        <w:br/>
        <w:t>„ quocumque sentimus, id, quemadmodum cae¬</w:t>
        <w:br/>
        <w:t>" terorum corporum vnumquodque ex subiecta</w:t>
        <w:br/>
        <w:t>"materia, &amp; specie constituitur, sentiendi in¬</w:t>
        <w:br/>
        <w:t>"strumentum tanquam materia est, sensus tan¬</w:t>
        <w:br/>
        <w:t>quam forma &amp; ratio: est autem Αίθηις sensus,</w:t>
        <w:br/>
        <w:t>„ facultatis sentientis opus, isque vel exterior est</w:t>
        <w:br/>
        <w:t>"vel interior: exterior, est potentia sensitiua in</w:t>
        <w:br/>
        <w:t>„ animato corpore, quae species rerum sensibilium</w:t>
        <w:br/>
        <w:t>"praesentes non absentes percipit extrinsecus: sic</w:t>
        <w:br/>
        <w:t>„ visus speciem albi, nigri, rubri non nisi praesen¬</w:t>
        <w:br/>
        <w:t>"tem &amp; non absentem oculis percipit; sic audi¬</w:t>
        <w:br/>
        <w:t>" tus sonum, caeterique similiter sensus obiecta</w:t>
        <w:br/>
        <w:t>" sua; ad omnem autem sensum, exteriorem prae¬</w:t>
        <w:br/>
        <w:t>„ sertim, necesse est concurrere obiectum, instru¬</w:t>
        <w:br/>
        <w:t>„mentum, &amp; vim sentiendi, neque enim is vno</w:t>
        <w:br/>
        <w:t>"duntaxat perficitur: est autem sensus partim</w:t>
        <w:br/>
        <w:t>„actiua potentia, quia cum obiecto suo sensionem</w:t>
        <w:br/>
        <w:t>„ facit, partim potentia passiua, eo quod ab ob¬</w:t>
        <w:br/>
        <w:t>„ iecto suo feriatur &amp; moueatur, vt à colore feri¬</w:t>
        <w:br/>
        <w:t>„ tur oculus &amp; visus: Sic obiectum excellens &amp;</w:t>
        <w:br/>
        <w:t>„ exuperans corrumpit sensum, vt ab intuitu ra¬</w:t>
        <w:br/>
        <w:t>" diorum solarium corrumpitur vel hebetatur</w:t>
        <w:br/>
        <w:t>„ visus, sic è contra obiectum nimis deficiens im¬</w:t>
        <w:br/>
        <w:t>"mutat sensum, vt à visibili nimis tenui hebeta¬</w:t>
      </w:r>
    </w:p>
    <w:p>
      <w:pPr>
        <w:pStyle w:val="Normal"/>
        <w:rPr/>
      </w:pPr>
      <w:r>
        <w:rPr/>
        <w:t>image name: Untitled-0036.jpg</w:t>
        <w:br/>
        <w:t>original page number: 36</w:t>
        <w:br/>
      </w:r>
    </w:p>
    <w:p>
      <w:pPr>
        <w:pStyle w:val="Normal"/>
        <w:rPr/>
      </w:pPr>
      <w:r>
        <w:rPr/>
        <w:t>tur visus debilitanturque oculi: sic ab obiecto</w:t>
        <w:br/>
        <w:t>inconueniente &amp; incommodo debilitatur sen¬</w:t>
        <w:br/>
        <w:t>sus, vt candidus color niuis dispergit visum;</w:t>
        <w:br/>
        <w:t>sonus insuauis obtundit aures, grauis odor he¬</w:t>
        <w:br/>
        <w:t>betat olfactum, vt distemperata qualitas tactum .</w:t>
        <w:br/>
        <w:t>laedit: Sed &amp; haec notanda ad operationem sen¬</w:t>
        <w:br/>
        <w:t>tiendi parum prodesse, vel organum ipsum, vel</w:t>
        <w:br/>
        <w:t>medium, vel obiectum, nisi inter vtrumque sit</w:t>
        <w:br/>
        <w:t>quaedam mutua &amp; iusta consensio ac proportio,</w:t>
        <w:br/>
        <w:t>nam alioqui sensus facile decipitur ab obiecto</w:t>
        <w:br/>
        <w:t>suo, &amp; etiam omnino aberrat vt vel parum vel e</w:t>
        <w:br/>
        <w:t>nihil sentiat, quodquidem multifariam fieri con¬</w:t>
        <w:br/>
        <w:t>tingit, nimirum si male sit affectum organum,</w:t>
        <w:br/>
        <w:t>vt lingua febricitantis vel aegri &amp; hebetes ocu¬</w:t>
        <w:br/>
        <w:t>li, Sic ebrijs &amp; furiosis pleraque duplicia viden¬</w:t>
        <w:br/>
        <w:t>tur, quia oculorum acies, radij lumenque alie¬</w:t>
        <w:br/>
        <w:t>nata mente &amp; spiritu vrsino turbato deducitur.</w:t>
        <w:br/>
        <w:t>huc illuc, vt singuli oculi separatim videant pro¬</w:t>
        <w:br/>
        <w:t>pter oculorum discordiam; Quare &amp; lusci, ne</w:t>
        <w:br/>
        <w:t>ebrij aut furiosi quidem facile duplicia vident, c</w:t>
        <w:br/>
        <w:t>nam vtriusque oculi radius semper in vnam ae</w:t>
        <w:br/>
        <w:t>spectat partem, &amp; eam quidem obliquam: item e</w:t>
        <w:br/>
        <w:t>si medium sit impurum vel inaequale male iu¬</w:t>
        <w:br/>
        <w:t>dicat sensus de obiectis, vt in tenebris non po¬</w:t>
        <w:br/>
        <w:t>test cerni color oculis, vt coelo obducto, nubi¬ 6</w:t>
        <w:br/>
        <w:t>bus liquidis aut fumosis, male videmus solis lu¬</w:t>
        <w:br/>
        <w:t>cem, sic etiam male de colore panni iudicamus</w:t>
        <w:br/>
        <w:t>ad candelam, vt &amp; longinquius videns arbores, iu¬</w:t>
        <w:br/>
        <w:t>dicat esse animal, sic lineas tenuissimas oculi,</w:t>
        <w:br/>
        <w:t>debiles sonos aures vix queunt percipere; item e</w:t>
        <w:br/>
        <w:t>si colores absint tenui discrimine à contrarijs, vt</w:t>
        <w:br/>
        <w:t>ab albo &amp; nigro vix differens difficillime depre¬</w:t>
        <w:br/>
        <w:t>hendas, sic oportet esse eam quam dixi consen¬</w:t>
        <w:br/>
        <w:t>sionem, atque proportionem obiecti medij &amp;</w:t>
        <w:br/>
        <w:t>organi, quae proportio per exuperantiam aut</w:t>
        <w:br/>
        <w:t>defectum vitiantur, sed mediocrè &amp; analogum</w:t>
        <w:br/>
        <w:t>sensibile conseruat &amp; acuit sensum: Exteriores à</w:t>
        <w:br/>
        <w:t>itaque sensus omnino quinque sunt, tactus, vi¬e</w:t>
        <w:br/>
        <w:t>sus, auditus, gustus &amp; olfactus, de quibus suis e</w:t>
        <w:br/>
        <w:t>locis: sensus autem princeps quem communem e</w:t>
        <w:br/>
        <w:t>&amp; intimum appellamus, est potentia sensitiua in</w:t>
        <w:br/>
        <w:t>animato corpore, quae eorum sensibilium ima¬</w:t>
        <w:br/>
        <w:t>gines, non solum praesentes, verum &amp; absentes a</w:t>
        <w:br/>
        <w:t>contemplatur discernit, internoscit &amp; iudicat,</w:t>
        <w:br/>
        <w:t>sic per memoriam, canis conseruat speciem eius e</w:t>
        <w:br/>
        <w:t>hominis, à quo semel atque iterum sit percus¬</w:t>
        <w:br/>
        <w:t>sus, sic per phantasiam canis hero suo adulatur,</w:t>
        <w:br/>
        <w:t>ignotum vero allatrat: ita multo nobilior est a</w:t>
        <w:br/>
        <w:t>sensus interior exteriore, tametsi absque hoc, e</w:t>
        <w:br/>
        <w:t>nihil admodum possit sentire sensus interior, &amp;</w:t>
        <w:br/>
        <w:t>quia sicut fenestra immittit lumen solis, aut ee</w:t>
        <w:br/>
        <w:t>Lunae in habitaculum, alioqui caliginosum &amp;.</w:t>
        <w:br/>
        <w:t>opacum; sic exteriores sensus, sua per organa, c</w:t>
        <w:br/>
        <w:t>immittunt species qualitatum, vel rerum sensi¬</w:t>
        <w:br/>
        <w:t>bilium, ad sensum communem &amp; reliquos in¬</w:t>
        <w:br/>
        <w:t>teriores sensus: qui tres numero omnino sunt,</w:t>
        <w:br/>
        <w:t>sensus scilicet communis, phantasia, &amp; memo¬</w:t>
        <w:br/>
        <w:t>ria, qui homini cum belluis animantibus sunt</w:t>
        <w:br/>
        <w:t>communes: &amp; sensus quidem communis of¬ t</w:t>
        <w:br/>
        <w:t>ficia, atque operationes sunt. Primum cognos¬</w:t>
        <w:br/>
        <w:t>cere ac discernere, actus &amp; operationes sen¬</w:t>
        <w:br/>
        <w:t>suum exteriorum. Secundo discernere &amp; diju¬</w:t>
        <w:br/>
        <w:t>dicare obiecta exteriorum sensuum, praesentia.</w:t>
        <w:br/>
        <w:t>vel absentia, quantum inter se conueniant aut</w:t>
        <w:br/>
        <w:t>dissentiant, atque hinc etiam nomen habet, quod</w:t>
        <w:br/>
        <w:t>is communiter sensuum exteriorum officiis</w:t>
        <w:br/>
        <w:t>fungatur. Tertium illius officium est, cognos¬</w:t>
        <w:br/>
        <w:t>cere &amp; diiudicare proprie, sensibilia communia</w:t>
        <w:br/>
        <w:t>quae septem sunt, magnitudo, numerus, corpus,</w:t>
      </w:r>
    </w:p>
    <w:p>
      <w:pPr>
        <w:pStyle w:val="Normal"/>
        <w:rPr/>
      </w:pPr>
      <w:r>
        <w:rPr/>
        <w:t>image name: Untitled-0037.jpg</w:t>
        <w:br/>
        <w:t>original page number: 37</w:t>
        <w:br/>
      </w:r>
    </w:p>
    <w:p>
      <w:pPr>
        <w:pStyle w:val="Normal"/>
        <w:rPr/>
      </w:pPr>
      <w:r>
        <w:rPr/>
        <w:t>motus, &amp; tempus, locus, figura, haec enim pro¬</w:t>
        <w:br/>
        <w:t>„ prie cognoscit ille &amp; diiudicat, quae tactus at¬</w:t>
        <w:br/>
        <w:t>„ que visus non nisi improprie &amp; mediis qualita¬</w:t>
        <w:br/>
        <w:t>„ tibus, aut coloribus apprehendit: Phantasia est</w:t>
        <w:br/>
        <w:t>„ potentia sensitiua interior consignans altius in</w:t>
        <w:br/>
        <w:t>" sese simulachra sensibilium praesentium, vel ab¬</w:t>
        <w:br/>
        <w:t>„ sentium ex ijs confusis &amp; permistis, plerumque</w:t>
        <w:br/>
        <w:t>„ multa fingendo inducit, atque profert quae sub</w:t>
        <w:br/>
        <w:t>" sensum non venerant, vt homines volantes, bo¬</w:t>
        <w:br/>
        <w:t>„ ues alatos, vnde cum in multa feratur nunquam</w:t>
        <w:br/>
        <w:t>„ sensu percepta, &amp; quodammodo vim imitetur</w:t>
        <w:br/>
        <w:t>„ rationalem, ab Aristotele intelligentiae larga ap¬</w:t>
        <w:br/>
        <w:t>„ pellatione comprehenditur; illius auteim orga¬</w:t>
        <w:br/>
        <w:t>„ num est medius cerebri ventriculus, paulo sic¬</w:t>
        <w:br/>
        <w:t>"cior anteriore, vt imagines receptas à sensu</w:t>
        <w:br/>
        <w:t>communi per neruos diutius retineat, sicut</w:t>
        <w:br/>
        <w:t>"cera sicca durabilius retinet formas impressas:</w:t>
        <w:br/>
        <w:t>„ in hac phantasia mire valent, ac agiles sunt me¬</w:t>
        <w:br/>
        <w:t>„ lancholici, cholerici, somniantes, furiosi, phre¬</w:t>
        <w:br/>
        <w:t>„ nitici, febricitantes, ebrij atque male grauitér¬</w:t>
        <w:br/>
        <w:t>" que affecti: memoria autem potentia est sensi¬</w:t>
        <w:br/>
        <w:t>„ tiua interior, conseruans diutius longoque tem¬</w:t>
        <w:br/>
        <w:t>" pore simulachra obiectorum sensibilium at¬</w:t>
        <w:br/>
        <w:t>" que ex illorum apprehensione rem ipsam re¬</w:t>
        <w:br/>
        <w:t>„ praesentans, vt recte definiri possit memoria,</w:t>
        <w:br/>
        <w:t>ν rei absentis per imaginis spectationem, cum</w:t>
        <w:br/>
        <w:t>" temporis praeteriti cognitione repraesentatio.</w:t>
        <w:br/>
        <w:t>Αἰτία ἢ.</w:t>
        <w:br/>
        <w:t>τιον. Causa. Multiplex semper habita est apud</w:t>
        <w:br/>
        <w:t>philosophos &amp; in varias species digesta. De qui¬</w:t>
        <w:br/>
        <w:t>bus tamen omnibus non est hic agendum, nisi</w:t>
        <w:br/>
        <w:t>quatenus earum cognitio distinctioque medi¬</w:t>
        <w:br/>
        <w:t>cinae conducit. Maxime quidem communis, &amp;</w:t>
        <w:br/>
        <w:t>ab omnibus recepta causarum diuisio est secun¬</w:t>
        <w:br/>
        <w:t>dum quatuor haec genera, materiam, formam,</w:t>
        <w:br/>
        <w:t>efficiens &amp; finem: à quibus causa omnis mate¬</w:t>
        <w:br/>
        <w:t>rialis, formalis, efficiens, &amp; finalis dicitur. Ma¬</w:t>
        <w:br/>
        <w:t>teria, quidem siue subiectum (neque enim re¬</w:t>
        <w:br/>
        <w:t>fert vtro modo appelles; sola enim ratione di¬</w:t>
        <w:br/>
        <w:t>stinguntur, re ipsa eadem sunt) humanum cor¬</w:t>
        <w:br/>
        <w:t>pus est: forma, quandiu quidem homo sanus</w:t>
        <w:br/>
        <w:t>est, probum temperamentum: cum vero aegro¬</w:t>
        <w:br/>
        <w:t>tat, ipsa morbi species in materiam siue subie¬</w:t>
        <w:br/>
        <w:t>ctum impressa: vt calor praeter naturam, for¬</w:t>
        <w:br/>
        <w:t>malis causa febris est. Efficiens autem, humor à</w:t>
        <w:br/>
        <w:t>quo morbus excitatur, aut intemperies, aut ali¬</w:t>
        <w:br/>
        <w:t>qua omnino incommoderationis solutaeue con¬</w:t>
        <w:br/>
        <w:t>tinuitatis efficiens causa: finis vero in morbis,</w:t>
        <w:br/>
        <w:t>actio laesa. Interrogantibus enim nobis, quae¬</w:t>
        <w:br/>
        <w:t>nam sint febris tertianae causae, responderi po¬</w:t>
        <w:br/>
        <w:t>test, hepar quidem causam esse, tanquam sub¬</w:t>
        <w:br/>
        <w:t>iectum, vel calorem acriorem, vt formam, vel</w:t>
        <w:br/>
        <w:t>bilis putredinem, vt efficientem, vel hominis</w:t>
        <w:br/>
        <w:t>aegri interitum, tanquam finem, ad quem mor¬</w:t>
        <w:br/>
        <w:t>bi omnes, nisi curentur, spectant: Veruntamen</w:t>
        <w:br/>
        <w:t>duae potissimum considerantur, non à medicis</w:t>
        <w:br/>
        <w:t>modò, sed etiam à vulgo, efficiens &amp; finis, sed</w:t>
        <w:br/>
        <w:t>maxime quidem efficiens à medicis, apud quos</w:t>
        <w:br/>
        <w:t>tam late patet, vt reliquas generali quadam si¬</w:t>
        <w:br/>
        <w:t>gnificatione complectatur, &amp; quae de causis</w:t>
        <w:br/>
        <w:t>scripserunt, omnia propemodum ad eam refe¬</w:t>
        <w:br/>
        <w:t>rantur. Ea namque sola videtur corpus immu¬</w:t>
        <w:br/>
        <w:t>tare, &amp; ex sano aegrum reddere. Definitur esse</w:t>
        <w:br/>
        <w:t>à qua aliquid fit, vel (vt scribit Aristot.) quae</w:t>
        <w:br/>
        <w:t>primum mouet. Nos latius vsurpantes causam</w:t>
        <w:br/>
        <w:t>efficientem esse dicimus, non solum à qua pri¬</w:t>
        <w:br/>
        <w:t>mo fit motus, sed simpliciter omnem, quae rei</w:t>
        <w:br/>
        <w:t>efficiendae praebet operam, siue primo &amp; per</w:t>
        <w:br/>
        <w:t>se, siue fecundo &amp; per accidens, siue vt instru¬</w:t>
      </w:r>
    </w:p>
    <w:p>
      <w:pPr>
        <w:pStyle w:val="Normal"/>
        <w:rPr/>
      </w:pPr>
      <w:r>
        <w:rPr/>
        <w:t>image name: Untitled-0038.jpg</w:t>
        <w:br/>
        <w:t>original page number: 38</w:t>
        <w:br/>
      </w:r>
    </w:p>
    <w:p>
      <w:pPr>
        <w:pStyle w:val="Normal"/>
        <w:rPr/>
      </w:pPr>
      <w:r>
        <w:rPr/>
        <w:t>mentum; sicut videtur sentire Galenus li. 1. de</w:t>
        <w:br/>
        <w:t>loc. affect? Verbi gratia: iecinoris facultas cau¬</w:t>
        <w:br/>
        <w:t>sa est effectrix sanguinis. similiter &amp; calor na¬</w:t>
        <w:br/>
        <w:t>tiuus causa est eiusdem efficiens; quamuis na¬</w:t>
        <w:br/>
        <w:t>tura eo videatur vti tanquam instrumento in</w:t>
        <w:br/>
        <w:t>omnibus munijs obeundis. Caeterum huius ge¬</w:t>
        <w:br/>
        <w:t>neris causarum materiam, inquit Galenus, iu¬</w:t>
        <w:br/>
        <w:t>niorum medicorum probatissimi quatuor ge¬</w:t>
        <w:br/>
        <w:t>neribus complexi sunt, eamque distinxerunt in</w:t>
        <w:br/>
        <w:t>sumenda, facienda, educenda, &amp; foris inciden¬</w:t>
        <w:br/>
        <w:t>tia. His enim causarum generibus non modo</w:t>
        <w:br/>
        <w:t>custodia sanitatis perficitur, verum morbi etiam</w:t>
        <w:br/>
        <w:t>omnes generationem acceptam ferunt. Ac su¬</w:t>
        <w:br/>
        <w:t>mendorum quidem nomine cibus, potio, &amp; si</w:t>
        <w:br/>
        <w:t>quid medicamentorum intro sumitur, atque</w:t>
        <w:br/>
        <w:t>ipse etiam aer inspiratus intelligitur: faciendo¬</w:t>
        <w:br/>
        <w:t>rum vero, frictio, ambulatio, vectio, equitatio,</w:t>
        <w:br/>
        <w:t>denique motus omnis: praeterea somnus, vigi¬</w:t>
        <w:br/>
        <w:t>lia, &amp; venus: educendorum vero, omnia quae</w:t>
        <w:br/>
        <w:t>in corpore continentur, quacunque ex parte</w:t>
        <w:br/>
        <w:t>ferantur. Ex foris incidentibus primus est cir¬</w:t>
        <w:br/>
        <w:t>cumdatus nobis aer, deinde quaecunque lauan¬</w:t>
        <w:br/>
        <w:t>tium vngentiumque cuti propinquant. His</w:t>
        <w:br/>
        <w:t>enim omnibus alteratur immutaturque cor¬</w:t>
        <w:br/>
        <w:t>pus, vel ad bonam vel ad aduersam valetudinem.</w:t>
        <w:br/>
        <w:t>Verum eadem causarum genera dilucidius mi¬</w:t>
        <w:br/>
        <w:t>hi videntur distinxisse, qui omnes in externas</w:t>
        <w:br/>
        <w:t>aut internas diuiserunt. Est autem externa, quae</w:t>
        <w:br/>
        <w:t>extra corpus posita, ipsum bene maleue afficit.</w:t>
        <w:br/>
        <w:t>Hanc &amp; euidentem appellat, quod omnis pro¬</w:t>
        <w:br/>
        <w:t>pe oculis conspicua sit, aut alio aliquo sensu pa¬</w:t>
        <w:br/>
        <w:t>teat: Graeci προναταρκτικὸν siue προκατῤχουσται</w:t>
        <w:br/>
        <w:t>αἱ τίαν, aliquando πρόφασιν appellant. Eas medici</w:t>
        <w:br/>
        <w:t>in duo genera partiuntur, necessarias &amp; non ne¬</w:t>
        <w:br/>
        <w:t>cessarias. Necessariae quidem sunt, quae extrin¬</w:t>
        <w:br/>
        <w:t>secus occurrentes necessario nobis ferendae sunt,</w:t>
        <w:br/>
        <w:t>quod nec eas fugere &amp; declinare, nec sine ijs vi¬</w:t>
        <w:br/>
        <w:t>uere liceat, vt in vniuersum aer, cibus, potus,</w:t>
        <w:br/>
        <w:t>motus, quies, quae excernuntur, quae retinen¬</w:t>
        <w:br/>
        <w:t>tur, &amp; plurimae animi affectiones. Non necessa¬</w:t>
        <w:br/>
        <w:t>riae vero, quas vitare possumus, &amp; sine quibus</w:t>
        <w:br/>
        <w:t>vita potest seruari, vt hic aer, hic cibus, hic po¬</w:t>
        <w:br/>
        <w:t>tus: equitatio, ambulatio, somnus post meri¬</w:t>
        <w:br/>
        <w:t>diem, hic vel ille animi affectus: ad haec omnia</w:t>
        <w:br/>
        <w:t>quae casu aut fortuna contingunt. Interna vero</w:t>
        <w:br/>
        <w:t>causa dicitur, quae intra corpus posita ipsum be¬</w:t>
        <w:br/>
        <w:t>ne vel male afficit. Afficit &amp; in obscuro posita,</w:t>
        <w:br/>
        <w:t>&amp; morbos continens causa dicitur, à Graecis au¬</w:t>
        <w:br/>
        <w:t>tem προηγημένη. Huius generis est humor redun¬</w:t>
        <w:br/>
        <w:t>dans vel deficiens, probus aut vitiosus, qualita¬</w:t>
        <w:br/>
        <w:t>tes similiter modum seruantes vel excedentes.</w:t>
        <w:br/>
        <w:t>ad haec robur aut imbecillitas singularum par¬</w:t>
        <w:br/>
        <w:t>tium. Sunt autem earum causarum duo genera.</w:t>
        <w:br/>
        <w:t>Vna est generis sui nomine dicta πρρηγουμένη, al¬</w:t>
        <w:br/>
        <w:t>tera vero continens &amp; proxima, quam Gal. in¬</w:t>
        <w:br/>
        <w:t>differenter vel συνεγῆ, vel πρρσεχή, vel συνεκτι¬</w:t>
        <w:br/>
        <w:t>κὴν scribit appellari posse. Est autem πρηγυμένη</w:t>
        <w:br/>
        <w:t>quae cum sit intra corpus, non tamen primo per</w:t>
        <w:br/>
        <w:t>se, siue immediate alicuius causa est, sed alia</w:t>
        <w:br/>
        <w:t>causa intercedente. Continens vero causa est,</w:t>
        <w:br/>
        <w:t>ex qua primo &amp; immediate aliquid fit. Sunt ta¬</w:t>
        <w:br/>
        <w:t>men qui hanc postremam internae causae diui¬</w:t>
        <w:br/>
        <w:t>sionem in antecedentem &amp; continentem, nu¬</w:t>
        <w:br/>
        <w:t>gas esse putent, dicentes omnem internam cau¬</w:t>
        <w:br/>
        <w:t>sam simplicem esse, neque vllam continentem</w:t>
        <w:br/>
        <w:t>propriamque dici debere. In quo tamen, pace</w:t>
        <w:br/>
        <w:t>eorum, bonaque venia dixerim, errare mihi vi¬</w:t>
        <w:br/>
        <w:t>dentur. Nam quemadmodum in rebus exter¬</w:t>
        <w:br/>
        <w:t>nis vnius eiusdemque operis possunt esse plures</w:t>
      </w:r>
    </w:p>
    <w:p>
      <w:pPr>
        <w:pStyle w:val="Normal"/>
        <w:rPr/>
      </w:pPr>
      <w:r>
        <w:rPr/>
        <w:t>image name: Untitled-0039.jpg</w:t>
        <w:br/>
        <w:t>original page number: 39</w:t>
        <w:br/>
      </w:r>
    </w:p>
    <w:p>
      <w:pPr>
        <w:pStyle w:val="Normal"/>
        <w:rPr/>
      </w:pPr>
      <w:r>
        <w:rPr/>
        <w:t>causae sese mutuo consequentes, sic &amp; in inter¬</w:t>
        <w:br/>
        <w:t>no corpore. Id quod exemplo plurium calcu¬</w:t>
        <w:br/>
        <w:t>lorum, quorum primus ab homine motus mo¬</w:t>
        <w:br/>
        <w:t>uet secundum; secundus tertium atque ita de¬</w:t>
        <w:br/>
        <w:t>inceps; Gal. in lib. de sympt. differ. aperte de¬</w:t>
        <w:br/>
        <w:t>clarauit, &amp; multis alijs ex reb. iudicare licet. Ig¬</w:t>
        <w:br/>
        <w:t>gnis enim rarior intra tormentum bellicum ac¬</w:t>
        <w:br/>
        <w:t>census pilam aeneam summa violentia impellit,</w:t>
        <w:br/>
        <w:t>haec muros &amp; arcem prosternit, quorum ruina</w:t>
        <w:br/>
        <w:t>melior firmiorque praesidij pars opprimitur,</w:t>
        <w:br/>
        <w:t>proinde reliqui arcem hosti dedunt. Obsessio¬</w:t>
        <w:br/>
        <w:t>nis quidem finis (quem &amp; effectum dicere pos¬</w:t>
        <w:br/>
        <w:t>sumus) deditio est. Huius proxima continens¬</w:t>
        <w:br/>
        <w:t>que causa (licet mihi, arbitror, hanc hypothe¬</w:t>
        <w:br/>
        <w:t>sim fingere) militum qui arcem tueantur pau¬</w:t>
        <w:br/>
        <w:t>citas; paucitatis autem, ruina arcis quae maxi¬</w:t>
        <w:br/>
        <w:t>mam militum partem oppressit, ruinae vero,</w:t>
        <w:br/>
        <w:t>ictus quo pila aenea arcem verberauit, ictus au¬</w:t>
        <w:br/>
        <w:t>tem causa fuit ignis intra tormentum spatijs ni¬</w:t>
        <w:br/>
        <w:t>mium angustis conclusus. Hae quidem deditio¬</w:t>
        <w:br/>
        <w:t>nis causae fuerunt, nec tamen omnes primo &amp;</w:t>
        <w:br/>
        <w:t>per se, sed, vt ita dicam, mediatae. Sic intra cor¬</w:t>
        <w:br/>
        <w:t>pus res habet. Exempli gratia: crassus &amp; visco¬</w:t>
        <w:br/>
        <w:t>sus humor obstructionem inducit, obstructio</w:t>
        <w:br/>
        <w:t>perspirationem cohibet, cohibita transpiratio</w:t>
        <w:br/>
        <w:t>putredinem excitat, putredo calorem praeter</w:t>
        <w:br/>
        <w:t>naturam, hoc est, febrem accendit. Ex hac hy¬</w:t>
        <w:br/>
        <w:t>pothesi sunt febris causae quatuor ordine sese</w:t>
        <w:br/>
        <w:t>consequentes: è quibus proxima &amp; coniuncta</w:t>
        <w:br/>
        <w:t>febris causa putredo est, prima autem &amp; maxi¬</w:t>
        <w:br/>
        <w:t>me remota, crassus &amp; viscosus humor; omnes</w:t>
        <w:br/>
        <w:t>tamen internae sunt. Itaque vt inter eas discri¬</w:t>
        <w:br/>
        <w:t>men esset, veteres medici proximam causam</w:t>
        <w:br/>
        <w:t>continentem vocarunt; reliquas vero antece¬</w:t>
        <w:br/>
        <w:t>dentes, internas tamen &amp; ipsas. Magna enim</w:t>
        <w:br/>
        <w:t>reuera inter eas differentia est. Non est igitur</w:t>
        <w:br/>
        <w:t>insectandus Auicennas, si coniunctam conti¬</w:t>
        <w:br/>
        <w:t>nentemque causam à reliquis antecedentibus</w:t>
        <w:br/>
        <w:t>distinxerit. In hoc enim &amp; rationem &amp; Gale¬</w:t>
        <w:br/>
        <w:t>num authorem secutus est, qui similiter eas di¬</w:t>
        <w:br/>
        <w:t>stinxit cap. 5. lib. 1. de symp. causis, agens de ijs</w:t>
        <w:br/>
        <w:t>quae in sensu tactus consistunt. Torporis, in¬</w:t>
        <w:br/>
        <w:t>quit, causa est vita deses, &amp; succorum crasso¬</w:t>
        <w:br/>
        <w:t>rum vel lentorum abundantia, quam internam</w:t>
        <w:br/>
        <w:t>esse non est dubium: continens vero, siue aliter</w:t>
        <w:br/>
        <w:t>cam appellare placet, est talis quispiam in ner¬</w:t>
        <w:br/>
        <w:t>uo affectus, cuius occasione a principio ad ip¬</w:t>
        <w:br/>
        <w:t>sum virtus transmitti prohibetur. Idem expli¬</w:t>
        <w:br/>
        <w:t>cans aphoris. 30. lib. 7. Fiunt, inquit, alui excre¬</w:t>
        <w:br/>
        <w:t>mentam spumosa spirituoso humore ex capite ad</w:t>
        <w:br/>
        <w:t>ventriculum defluente: fiunt &amp; vasis, quae ad</w:t>
        <w:br/>
        <w:t>ipsum perueniunt, illum effundentibus. fieri</w:t>
        <w:br/>
        <w:t>potest aliquando &amp; id ab ipso ventriculo, vnam</w:t>
        <w:br/>
        <w:t>habens causam continentem, quomodocum¬</w:t>
        <w:br/>
        <w:t>que excernatur aut fiat, antecedentes vero plu¬</w:t>
        <w:br/>
        <w:t>res. Est autem huius pituitae continens causa</w:t>
        <w:br/>
        <w:t>flatuosus spiritus, dum humori commiscetur,</w:t>
        <w:br/>
        <w:t>vehementem habens motum &amp; inaequalem, ita</w:t>
        <w:br/>
        <w:t>vt &amp; ipse disrumpatur, &amp; pituitam frangat in</w:t>
        <w:br/>
        <w:t>multas ac paruas partes. Talis vero motus ip¬</w:t>
        <w:br/>
        <w:t>sius causa est; &amp; propria natura, &amp; caloris non¬</w:t>
        <w:br/>
        <w:t>numquam multitudo. Verum nullibi eui¬</w:t>
        <w:br/>
        <w:t>dentius quam in libris de causis pulsuum. quas</w:t>
        <w:br/>
        <w:t>cum statuat triplices, externas, internas, &amp; con¬</w:t>
        <w:br/>
        <w:t>tinentes: externas quidem hyemem, aestatem,</w:t>
        <w:br/>
        <w:t>cibum, potum, motum, quietem &amp; similes: in¬</w:t>
        <w:br/>
        <w:t>ternas vero humorum crassitiem, copiam, acri¬</w:t>
        <w:br/>
        <w:t>moniam: continentes vero, facultatem vita¬</w:t>
        <w:br/>
        <w:t>lem, vsum &amp; instrumentum: manifesto conti¬</w:t>
      </w:r>
    </w:p>
    <w:p>
      <w:pPr>
        <w:pStyle w:val="Normal"/>
        <w:rPr/>
      </w:pPr>
      <w:r>
        <w:rPr/>
        <w:t>image name: Untitled-0040.jpg</w:t>
        <w:br/>
        <w:t>original page number: 40</w:t>
        <w:br/>
      </w:r>
    </w:p>
    <w:p>
      <w:pPr>
        <w:pStyle w:val="Normal"/>
        <w:rPr/>
      </w:pPr>
      <w:r>
        <w:rPr/>
        <w:t>nentes causas siue coniunctas siue cohaerentes</w:t>
        <w:br/>
        <w:t>ab internis differre demonstrauit. Ex his ergo</w:t>
        <w:br/>
        <w:t>apparet triplices esse causas, euidentes, antece¬</w:t>
        <w:br/>
        <w:t>dentes, &amp; continentes, quae &amp; ipsae in antece¬</w:t>
        <w:br/>
        <w:t>dentium genere continentur. Nec est tamen</w:t>
        <w:br/>
        <w:t>necesse omnes in omnibus rebus haberi, cum</w:t>
        <w:br/>
        <w:t>saepe vnius rei vna vel gemina tantum causa sit.</w:t>
        <w:br/>
        <w:t>Galenus in Arte parua omnes causas in tria ge¬</w:t>
        <w:br/>
        <w:t>nera partitus est, salubres, insalubres &amp; neu¬</w:t>
        <w:br/>
        <w:t>tras: salubres rursus diusdens in conseruatrices</w:t>
        <w:br/>
        <w:t>atque in effectrices sanitatis. Insalubres sunt</w:t>
        <w:br/>
        <w:t>morborum causae, &amp; ex eorum numero quae</w:t>
        <w:br/>
        <w:t>praeter naturam habentur. Diuiduntur &amp; cau¬</w:t>
        <w:br/>
        <w:t>sae aliter in duas differentias, vt alia per se, alia</w:t>
        <w:br/>
        <w:t>per accidens dicatur; per se quidem cum pro¬</w:t>
        <w:br/>
        <w:t>pria &amp; insita facultate, nulliusque interuentu</w:t>
        <w:br/>
        <w:t>aliquid efficit. per accidens vero, quando non</w:t>
        <w:br/>
        <w:t>propria &amp; ingenitavi, sed alio interueniente.</w:t>
        <w:br/>
        <w:t>vt aqua frigida corpori affusa per se &amp; proxime</w:t>
        <w:br/>
        <w:t>refrigerat, per accidens autem calefacit, den¬</w:t>
        <w:br/>
        <w:t>sata scilicet cute, &amp; intus cohercito calore na¬</w:t>
        <w:br/>
        <w:t>tiuo, &amp; vires maiores colligente. Similiter scan¬</w:t>
        <w:br/>
        <w:t>monium per se corpus calefacit, sed quia bilem</w:t>
        <w:br/>
        <w:t>calidam expurgat, per accidens refrigerat. Est</w:t>
        <w:br/>
        <w:t>&amp; alia causarum diuisio in tria genera, in eam</w:t>
        <w:br/>
        <w:t>per quam res est, in eam sine qua non est, in eam</w:t>
        <w:br/>
        <w:t>per quam melius est. Ea per quam res est, pri¬</w:t>
        <w:br/>
        <w:t>maria &amp; principalis dicitur, atque eadem cum</w:t>
        <w:br/>
        <w:t>ipsa rei forma videtur esse, per quam, vt ait Ari¬</w:t>
        <w:br/>
        <w:t>stoteles, vnumquodque est id quod est, &amp; agit</w:t>
        <w:br/>
        <w:t>id quod agit. Praecipua quidem ignis actio est,</w:t>
        <w:br/>
        <w:t>ea quae sunt eiusdem generis congregare, &amp; se¬</w:t>
        <w:br/>
        <w:t>parare quae sunt genere diuersa: cuius actionis</w:t>
        <w:br/>
        <w:t>triplices sunt, de quibus nunc dicimus, causae.</w:t>
        <w:br/>
        <w:t>Ac primaria quidem per quam id ipsum agit,</w:t>
        <w:br/>
        <w:t>eius calor est à quo, vt à praecipua vi, ignis sim¬</w:t>
        <w:br/>
        <w:t>pliciter calidus dicitur: secunda vero causa, sine</w:t>
        <w:br/>
        <w:t>qua congregatio similium &amp; separatio dissimi¬</w:t>
        <w:br/>
        <w:t>lium non fieret, est ignis &amp; eorum corporum</w:t>
        <w:br/>
        <w:t>contactus ad omnem actionem necessarius: ter¬</w:t>
        <w:br/>
        <w:t>tia vero per quam melius actio illa perficitur,</w:t>
        <w:br/>
        <w:t>est ignis siccitas, raritas &amp; tenuitas. Sic enim &amp;</w:t>
        <w:br/>
        <w:t>quae congregantur &amp; quae separantur, melius</w:t>
        <w:br/>
        <w:t>suis finibus terminantur, ipseque ignis altius</w:t>
        <w:br/>
        <w:t>penetrans, &amp; in minimas portiones diuisus, in</w:t>
        <w:br/>
        <w:t>mixtionis intima subit, &amp; omnia quae congre¬</w:t>
        <w:br/>
        <w:t>ganda segregandaue sunt, contingit. Sic qui¬</w:t>
        <w:br/>
        <w:t>dem se habeiit omnes fere causarum differen¬</w:t>
        <w:br/>
        <w:t>tiae. qui plures desiderat, legat Aristotelem lib.</w:t>
        <w:br/>
        <w:t>2. physic. Non est autem praetermittendum</w:t>
        <w:br/>
        <w:t>omnem causam ad aliquid dici; vt ait Galenus,</w:t>
        <w:br/>
        <w:t>scilicet ad effectum suum comparatam. Siqui¬</w:t>
        <w:br/>
        <w:t>dem idem potest &amp; causa &amp; effectus dici, diuer¬</w:t>
        <w:br/>
        <w:t>sis tantum rationibus. Prohibita transpiratio</w:t>
        <w:br/>
        <w:t>effectus est obstructionis: eadem vero causa est</w:t>
        <w:br/>
        <w:t>putredinis. Ex quo patet omnem causam in</w:t>
        <w:br/>
        <w:t>comparatione ad suum effectum dici.</w:t>
        <w:br/>
        <w:t>Ἀιπολοικὴ. pars est medicinae quae causarum diffe¬</w:t>
        <w:br/>
        <w:t>rentias &amp; vires expendit. Cum autem causae</w:t>
        <w:br/>
        <w:t>duplices sint, vt docuit Galen. salubres &amp; insa¬</w:t>
        <w:br/>
        <w:t>lubres, quarum illae ad tuendam sanitatem, hae</w:t>
        <w:br/>
        <w:t>ad morbum gignendum plurimum habent mo¬</w:t>
        <w:br/>
        <w:t>menti, non est dubium ambarum cognitionem</w:t>
        <w:br/>
        <w:t>ad eam medicinae partem spectare, sed earum</w:t>
        <w:br/>
        <w:t>maxime à quibus morbi prodeunt: quam ob</w:t>
        <w:br/>
        <w:t>causam etiam à quibusdam παθολογικν pars ea¬</w:t>
        <w:br/>
        <w:t>dem dicta fuit. Eam in totum neglexerunt olim</w:t>
        <w:br/>
        <w:t>methodici, sed maximi semper fecere dogina¬</w:t>
        <w:br/>
        <w:t>tici Hippocratis vestigijs insistentes.</w:t>
      </w:r>
    </w:p>
    <w:p>
      <w:pPr>
        <w:pStyle w:val="Normal"/>
        <w:rPr/>
      </w:pPr>
      <w:r>
        <w:rPr/>
        <w:t>image name: Untitled-0041.jpg</w:t>
        <w:br/>
        <w:t>original page number: 41</w:t>
        <w:br/>
      </w:r>
    </w:p>
    <w:p>
      <w:pPr>
        <w:pStyle w:val="Normal"/>
        <w:rPr/>
      </w:pPr>
      <w:r>
        <w:rPr/>
        <w:t>Αἰτώλιον. sic quondam apud Eboenses dictum est</w:t>
        <w:br/>
        <w:t>granum Gnidium.</w:t>
        <w:br/>
        <w:t>Ἀιων, ὁ βὶος. apud Hippocr. vt docet Galenus in</w:t>
        <w:br/>
        <w:t>„ exeg. &amp; comment. 2. in lib. de fractur. vbi ille</w:t>
        <w:br/>
        <w:t>ν τῶν αἱῶνα πάντα interpretatur, τῶν ὅλον βίον τοῦ ἀὐθρώ¬</w:t>
        <w:br/>
        <w:t>" του, id est totam hominis vitamsic Lucretius ex¬</w:t>
        <w:br/>
        <w:t>„ pelli aeuo pro vita fungi dixit. Hac in significa¬</w:t>
        <w:br/>
        <w:t>„ tione Hippocr. lib. de hominis aetate dixit, *</w:t>
        <w:br/>
        <w:t>ἱ τῦ αὐθρώπου ἀιῶνα ἐπταίμερον εἶνα, id est septem dia¬</w:t>
        <w:br/>
        <w:t>„ lem esse homi iis vitam seu aetatem. Sed &amp; ἀιὼν</w:t>
        <w:br/>
        <w:t>„ spinae medullam significat apud Hippocr. vt in¬</w:t>
        <w:br/>
        <w:t>„ quit Erotian. in lexico suo.</w:t>
        <w:br/>
        <w:t>Αιόνιον. sic dictum est à quibusdam τὸ ἀείζωον, hoc</w:t>
        <w:br/>
        <w:t>est, sedum majus, quod fronde sempiternum</w:t>
        <w:br/>
        <w:t>sit, &amp; perpetuo vireat.</w:t>
        <w:br/>
        <w:t>Αιόρο. gestatio. Est corporis exercitatio ex motu</w:t>
        <w:br/>
        <w:t>statuque composita. Nam cum aliae omnes exer¬</w:t>
        <w:br/>
        <w:t>citationes corporis motione obeantur, sola ge¬</w:t>
        <w:br/>
        <w:t>statio ex motu &amp; quiete mista videtur esse,</w:t>
        <w:br/>
        <w:t>quod permultae corporis partes nullo per eam</w:t>
        <w:br/>
        <w:t>videantur motu exagitari, cum tamen totum</w:t>
        <w:br/>
        <w:t>corpus ab eo manifeste moueatur à quo gesta¬</w:t>
        <w:br/>
        <w:t>tur. Quo fit vt hoc exercitationis genus vtilis¬</w:t>
        <w:br/>
        <w:t>simum lenissimumque sit, nullam corpori lassi¬</w:t>
        <w:br/>
        <w:t>tudinem inducens, nec tamen minùs commo¬</w:t>
        <w:br/>
        <w:t>uens magnis exercitijs. Ea calor natiuus, vt &amp;</w:t>
        <w:br/>
        <w:t>reliquis ventilatur &amp; excitatur, dissipantur su¬</w:t>
        <w:br/>
        <w:t>perflua, corporis habitus robustior euadit, om¬</w:t>
        <w:br/>
        <w:t>nisque ad obeundas actiones stupor excutitur.</w:t>
        <w:br/>
        <w:t>Cum autem multis modis gestari corpus pos¬</w:t>
        <w:br/>
        <w:t>sit, hi praecipui sunt: primus in lecto, eóque vel</w:t>
        <w:br/>
        <w:t>pensili, vel rotis subnixo: secundus in lectica,</w:t>
        <w:br/>
        <w:t>siue in ea homo desideat, siue decumbat: tertius</w:t>
        <w:br/>
        <w:t>in curru: quartus in naui, qui omnium vehe¬</w:t>
        <w:br/>
        <w:t>mentissimus est, &amp; mutationes plurimas ma¬</w:t>
        <w:br/>
        <w:t>ximasque inducit. Praeterea species est τῶν αἰωρῶν</w:t>
        <w:br/>
        <w:t>Escilatio Latinis dicta: hoc est pensilis quaedam</w:t>
        <w:br/>
        <w:t>gestatio &amp; agitatio corporis: qua per lusum ve¬</w:t>
        <w:br/>
        <w:t>teres vtebantur ferijs Latinis, in memoriam &amp;</w:t>
        <w:br/>
        <w:t>imaginem vitae humanae, in qua altissima inter¬</w:t>
        <w:br/>
        <w:t>dum in infimum deijciuntur, infima in altum</w:t>
        <w:br/>
        <w:t>efferuntur &amp; euehuntur. Siquidem homines eo</w:t>
        <w:br/>
        <w:t>lusus genere impositi transuerso tigno de arbo¬</w:t>
        <w:br/>
        <w:t>re suspenso iactabantur, alternis in sublime eue¬</w:t>
        <w:br/>
        <w:t>cti &amp; depressi. Est etiam equitatio quaedam spe¬</w:t>
        <w:br/>
        <w:t>cies gestationis, verum minus propria, quo¬</w:t>
        <w:br/>
        <w:t>niam equitantes non equi modo, sed suo etiam</w:t>
        <w:br/>
        <w:t>motu manifesto exercitari videntur. Caeterum</w:t>
        <w:br/>
        <w:t>quibus corporibus affectionibusque singulae</w:t>
        <w:br/>
        <w:t>gestationis species conueniant; Aetius l. 3. c. 6.</w:t>
        <w:br/>
        <w:t>explicauit.</w:t>
        <w:br/>
        <w:t>Dicitur autem etiam ἀιώρημα &amp; ἀιώρησις: ge¬</w:t>
        <w:br/>
        <w:t>„ stationem vero illam pensilem, videtur adum¬</w:t>
        <w:br/>
        <w:t>„ brasse virgil. 2. Georg. his verbis, oscilla exalta</w:t>
        <w:br/>
        <w:t>„ suspendunt mollia quercum, quod ille Romanos</w:t>
        <w:br/>
        <w:t>„ Troianorum colonos fecisse dicit Graecorum</w:t>
        <w:br/>
        <w:t>„ instituto &amp; more, qui de arboribus molles sibi</w:t>
        <w:br/>
        <w:t>„Bacchanalibus suspendere sessiones, &amp; gesta¬</w:t>
        <w:br/>
        <w:t>„ tiones soliti erant, quas ἀιόρας appellabant, ita</w:t>
        <w:br/>
        <w:t>„ oscilla virgilio dici videntur quaedam, vt sic di¬</w:t>
        <w:br/>
        <w:t>„ xerim, suspendicula, quibus se in aere penden¬</w:t>
        <w:br/>
        <w:t>„ tes agitabant, quod est apud Graecos ἀιωρεῖθαι.</w:t>
        <w:br/>
        <w:t>„ Caeterum pro ἀιόεα, etiam ἑόρα scribi testatur</w:t>
        <w:br/>
        <w:t>„ Eustathius àquo fieri dicit μετέωρος.</w:t>
        <w:br/>
        <w:t>Ἀκαθαροίη. vitiosorum humorum illuuiem, &amp; purga¬</w:t>
        <w:br/>
        <w:t>j tionis defectum significat Hippocr. 3. de mor¬</w:t>
        <w:br/>
        <w:t>; bis &amp; li. de fracturis: ἀκαθαροία autem ni fallor,</w:t>
        <w:br/>
        <w:t>„ ad Gal eni mentem, vertit Hermolaus putrila¬</w:t>
        <w:br/>
        <w:t>" gines, immunditias enim ea vox proprie desi¬</w:t>
      </w:r>
    </w:p>
    <w:p>
      <w:pPr>
        <w:pStyle w:val="Normal"/>
        <w:rPr/>
      </w:pPr>
      <w:r>
        <w:rPr/>
        <w:t>image name: Untitled-0042.jpg</w:t>
        <w:br/>
        <w:t>original page number: 42</w:t>
        <w:br/>
      </w:r>
    </w:p>
    <w:p>
      <w:pPr>
        <w:pStyle w:val="Normal"/>
        <w:rPr/>
      </w:pPr>
      <w:r>
        <w:rPr/>
        <w:t>gnat, quas eleganter, vt solet, maluit Hermo¬</w:t>
        <w:br/>
        <w:t>laus appellare putrilagines: sed &amp; ἄνα θαρία quo¬</w:t>
        <w:br/>
        <w:t>que de summa improbitate dicitur, vt impu¬</w:t>
        <w:br/>
        <w:t>rum hominem scelestum vocamus. “</w:t>
        <w:br/>
        <w:t>Ἀκαρα διαχωρήματα. Hippocrati dicuntur 3. Epi¬“</w:t>
        <w:br/>
        <w:t>dem. importunae &amp; intempestiuae deiectiones,“</w:t>
        <w:br/>
        <w:t>quae nullum modum seruant, suntque immo¬</w:t>
        <w:br/>
        <w:t>dicae; siquidem, ἄναιρον est οè κατὰ καρὸν, sic ἄκαιροι·</w:t>
        <w:br/>
        <w:t>ἰδρῶτες 3. Epidem. dicuntur sudores intempe¬</w:t>
        <w:br/>
        <w:t>stiui.4</w:t>
        <w:br/>
        <w:t>Ἀκαιροι πόνοι. dicuntur ab Hippocrate dolores.</w:t>
        <w:br/>
        <w:t>quos praesens eo temporis corporis dispositio</w:t>
        <w:br/>
        <w:t>non potest ferre vt annotat Galen. comment.</w:t>
        <w:br/>
        <w:t>εἰς τὸ πρὶ διαίτης ὀξέων. 4. comment.</w:t>
        <w:br/>
        <w:t>Ἀνακαλὶς semen est fruticis in Aegypto nascentis,</w:t>
        <w:br/>
        <w:t>fructui tamaricis simile. nomen habere dicitur</w:t>
        <w:br/>
        <w:t>à nympha Acacali. Vt autem scribit Hesychius,</w:t>
        <w:br/>
        <w:t>ἀνακαλὶς est flos narcissi.</w:t>
        <w:br/>
        <w:t>Ἀκακία. est spina fruticosa, magnitudine arboris,</w:t>
        <w:br/>
        <w:t>non recta, florem gerens candidum, &amp; semen</w:t>
        <w:br/>
        <w:t>lupino simile in folliculis. tota excepto caudice</w:t>
        <w:br/>
        <w:t>aculeata est. Nascitur in Aegypto triplex, alba,</w:t>
        <w:br/>
        <w:t>nigra, &amp; viridis. Acaciae fructum Galen. lib. 1.</w:t>
        <w:br/>
        <w:t>τῶν κατὰ τόπους, κεράτια ἀχάνθης appellari scribit, hoc</w:t>
        <w:br/>
        <w:t>est, siliquas spinae, ad differentiam opinor sili¬</w:t>
        <w:br/>
        <w:t>quarum arboris ceratoniae, quae simpliciter κε¬</w:t>
        <w:br/>
        <w:t>ράτα appellantur. Ex semine succus cum spon¬</w:t>
        <w:br/>
        <w:t>te, tum vi &amp; compressu manat, qui siccatur in</w:t>
        <w:br/>
        <w:t>vmbra, &amp; ex maturo semine niger, ex viridi sub¬</w:t>
        <w:br/>
        <w:t>rufus euadit: optimus est prorsus leuis &amp; mo¬</w:t>
        <w:br/>
        <w:t>dice rubens. Dicitur &amp; ille ἀνακίία, arboris suae</w:t>
        <w:br/>
        <w:t>nomine. Est autem testibus Oribasio &amp; Aetio</w:t>
        <w:br/>
        <w:t>ἀνακία arbor eadem cum spina Aegyptia, nisi</w:t>
        <w:br/>
        <w:t>quod acacia etiam alibi quam in Aegypto nasci¬</w:t>
        <w:br/>
        <w:t>tur. Acacia adstringit, acerba &amp; frigida est se¬</w:t>
        <w:br/>
        <w:t>cundo gradu, sicca autem tertio. Verum quae</w:t>
        <w:br/>
        <w:t>in officinis hodie acacia ostenditur, non est illa</w:t>
        <w:br/>
        <w:t>veterum, sed ex bacculis prunorum agrestium</w:t>
        <w:br/>
        <w:t>coctis succus expressus tessellatim consectus in¬</w:t>
        <w:br/>
        <w:t>solatusque, quem pro vera acacia minimo erro¬</w:t>
        <w:br/>
        <w:t>re vsurpamus.</w:t>
        <w:br/>
        <w:t>Arbos autem haec, ἀνακία dicta simpliciter“</w:t>
        <w:br/>
        <w:t>ἀκαίση, seu ἄκανθος, Theophr. lib. hist. 4. c. 3.*</w:t>
        <w:br/>
        <w:t>ex eo dicitur, quod tota aculcis horreat exce¬“</w:t>
        <w:br/>
        <w:t>pto caudice: eidem lib. 9. cap. 1. cum adiuncto“</w:t>
        <w:br/>
        <w:t>ἀκαύθη αἰγύτττα cognominatur; Plinius etiam I.“</w:t>
        <w:br/>
        <w:t>13. c. 9. spinam Aegyptiam vocauit. “</w:t>
        <w:br/>
        <w:t>Ἀκαλήρη. vrtica, herba est genere duplex. Vna syl¬</w:t>
        <w:br/>
        <w:t>uestris, quam foeminam vocant, asperior, la¬</w:t>
        <w:br/>
        <w:t>tioribus nigrioribusque folijs, semine lini sed</w:t>
        <w:br/>
        <w:t>minore. Altera non aeque aspera, minuto semi¬</w:t>
        <w:br/>
        <w:t>ne. vtrique semen copiosum est &amp; nigrum. Syl¬</w:t>
        <w:br/>
        <w:t>uestris rursus plures sunt differentiae. Quae ca¬</w:t>
        <w:br/>
        <w:t>nia dicitur, acrior est &amp; caule mordaci &amp; fim¬</w:t>
        <w:br/>
        <w:t>briatis folijs: quae vero odorem fundit, Hercu¬</w:t>
        <w:br/>
        <w:t>lana nominatur: quae innoxia est morsu carens,</w:t>
        <w:br/>
        <w:t>anonium vocatur. Omnes tenuium partium</w:t>
        <w:br/>
        <w:t>sunt, &amp; sine morsu desiccant. Sunt qui dictam</w:t>
        <w:br/>
        <w:t>velint ab acrimonia &amp; vstione, quod οὐ καλὴν</w:t>
        <w:br/>
        <w:t>ἀρὴν habeat. Aliter etiam κνίδη appellatur, ταγ</w:t>
        <w:br/>
        <w:t>τὸ πίζιν, quod mordere significat.</w:t>
        <w:br/>
        <w:t>Ἀκανθα ἡ ἄκανθος. herba est folijs lactucae, multo</w:t>
        <w:br/>
        <w:t>latioribus &amp; longioribus, erucae modo diuisis,</w:t>
        <w:br/>
        <w:t>pinguibus, laeuibus, nigricantibus. Caulem ha¬</w:t>
        <w:br/>
        <w:t>bet binum cubitorum, digitali crassitudine, lae¬</w:t>
        <w:br/>
        <w:t>uem, prope verticem ex interuallis circunda¬</w:t>
        <w:br/>
        <w:t>tum foliolis, ceu nucamenta quaedam oblonga</w:t>
        <w:br/>
        <w:t>referentibus, spinosis, è quibus flos prodit al¬</w:t>
        <w:br/>
        <w:t>bus, semen oblongum, luteum, caput thyrsi</w:t>
      </w:r>
    </w:p>
    <w:p>
      <w:pPr>
        <w:pStyle w:val="Normal"/>
        <w:rPr/>
      </w:pPr>
      <w:r>
        <w:rPr/>
        <w:t>image name: Untitled-0043.jpg</w:t>
        <w:br/>
        <w:t>original page number: 43</w:t>
        <w:br/>
      </w:r>
    </w:p>
    <w:p>
      <w:pPr>
        <w:pStyle w:val="Normal"/>
        <w:rPr/>
      </w:pPr>
      <w:r>
        <w:rPr/>
        <w:t>specie: radices glutinosas, longas, rubentes,</w:t>
        <w:br/>
        <w:t>muscosas. Nascitur in hortis petrosis &amp; riguis.</w:t>
        <w:br/>
        <w:t>Non esset in aculeatarum censu, nisi foliorum</w:t>
        <w:br/>
        <w:t>extrema per caulem in spinulas occallescerent.</w:t>
        <w:br/>
        <w:t>Hunc alij παανέρωτα, alij uελάμρυλλον vocant. Ea</w:t>
        <w:br/>
        <w:t>videtur esse quae in officinis brancha vrsina dici¬</w:t>
        <w:br/>
        <w:t>tur. Vim habet discutiendi &amp; siccandi.</w:t>
        <w:br/>
        <w:t>2 Hanc autem alij ἑσπάκανθον dixere, quod na¬</w:t>
        <w:br/>
        <w:t>„ tura sua haereat, nitatur, longiusque folijs suis</w:t>
        <w:br/>
        <w:t>serpat.</w:t>
        <w:br/>
        <w:t>Caeterum ab acanthi similitudine tota etiam</w:t>
        <w:br/>
        <w:t>vertebrarum spinalis medullae compages ἄκαν¬</w:t>
        <w:br/>
        <w:t>Sa dicta est, nec modo ipsa tota, sed singuli etiam</w:t>
        <w:br/>
        <w:t>vertebrarum processus in corporis posteriora</w:t>
        <w:br/>
        <w:t>exerti, &amp; aculeo spinaeque non dissimiles. Est</w:t>
        <w:br/>
        <w:t>&amp; ἄκανθα peculiari nomine dicta pars ea τὸῆ κνί¬</w:t>
        <w:br/>
        <w:t>μὴς quam proprie αν τικνήμιεν appellant, anterior</w:t>
        <w:br/>
        <w:t>scilicet tibiae angulus, quia multum acutus sit.</w:t>
        <w:br/>
        <w:t>Ἀκανθα ἀχία. ἢ ἄκανθος ἄγριος. Acantus syluestris.</w:t>
        <w:br/>
        <w:t>Est planta scolymo similis, eiusdem cum supe¬</w:t>
        <w:br/>
        <w:t>riore generis (haec enim syluestris, illa satiua</w:t>
        <w:br/>
        <w:t>est) sed breuior &amp; magis aculeata. Vires satiuae</w:t>
        <w:br/>
        <w:t>consimiles habet.</w:t>
        <w:br/>
        <w:t>Ἀκαν α γευκν. spina alba. Est frutex aculeatus, pru¬</w:t>
        <w:br/>
        <w:t>ni magnitudine, cortice ligni candido; molli</w:t>
        <w:br/>
        <w:t>folio &amp; chamaeleonis albi simili angustiore can¬</w:t>
        <w:br/>
        <w:t>didioreque, sub hirsuto, spinis infesto, flore al¬</w:t>
        <w:br/>
        <w:t>bo odorato, acinis cum pubescunt viridibus,</w:t>
        <w:br/>
        <w:t>deinde per maturitatem rubris, myrti specie, li¬</w:t>
        <w:br/>
        <w:t>gneo intus nucleolo, hos vulgo senellas vocant,</w:t>
        <w:br/>
        <w:t>deturbando calculo efficaces. Radix eius siccat;</w:t>
        <w:br/>
        <w:t>&amp; modice adstringit: semen tenue est &amp; cali¬</w:t>
        <w:br/>
        <w:t>dum.</w:t>
        <w:br/>
        <w:t>Dicitur alio nomine ἐυείσκηπτρον, vt habetur</w:t>
        <w:br/>
        <w:t>" apud Diosc. forte propter aculeos &amp; lento¬</w:t>
        <w:br/>
        <w:t>„ rem quem habet vitilium modo.</w:t>
        <w:br/>
        <w:t>Ἀκαν θα Λἰγυπτία siue Ἀραβικὶ. frutex est, qui, vt ait</w:t>
        <w:br/>
        <w:t>Dioscor. spinae albae similis esse creditur, valde</w:t>
        <w:br/>
        <w:t>siccat &amp; astringit. vnde &amp; sanguinem &amp; alias</w:t>
        <w:br/>
        <w:t>defluxiones retinet.</w:t>
        <w:br/>
        <w:t>Ἀκανθαι. Spinae quoque appellantur, quales sunt</w:t>
        <w:br/>
        <w:t>„ in rubis seu vepribus, dicuntur etiam ἄκανθαι</w:t>
        <w:br/>
        <w:t>„aculei qui circa rosam sunt, à Latinis itidem</w:t>
        <w:br/>
        <w:t>„ spinae: Per catachresin etiam animalium quo¬</w:t>
        <w:br/>
        <w:t>„ rumdam aculei ἄκανθαα vocantur: etiam meta¬</w:t>
        <w:br/>
        <w:t>„ phoricâs tribuitur ἄκανξα piscibus, illorum sci¬</w:t>
        <w:br/>
        <w:t>„ licet aculeis quivulgo arrestes: apud Athenaeum</w:t>
        <w:br/>
        <w:t>„ quoquę pro spina dorsi ponitur. Proprie autem</w:t>
        <w:br/>
        <w:t>„ ἄκαι θὰν dici putarunt quidam sulcum ad lum¬</w:t>
        <w:br/>
        <w:t>„ bos vsque, vocatum etiam ὑπέῤῥαγιν; sed Gal.</w:t>
        <w:br/>
        <w:t>„ haec nomina distinxit 12. de vsu partium, totam</w:t>
        <w:br/>
        <w:t>„ enim seriem vertebrarum, vt Camerarius scri¬</w:t>
        <w:br/>
        <w:t>„ bit, ῥάγὶν appellat, atque in illa exteriores vigin¬</w:t>
        <w:br/>
        <w:t>„ ti processus, quasi munimenta quaedam, hoc</w:t>
        <w:br/>
        <w:t>„ est προβλύματα illarum, ἀνάνθας: denique apud</w:t>
        <w:br/>
        <w:t>„ Pollu. primus primè vertebre processus ἄκάνθα</w:t>
        <w:br/>
        <w:t>„ vocatur, vt sequentes duo κυνέλορα ab eodem</w:t>
        <w:br/>
        <w:t>„ nominantur.</w:t>
        <w:br/>
        <w:t>Ἀκανθικὴ. dicitur lacryma helxines herbae iucundi</w:t>
        <w:br/>
        <w:t>saporis, quae in huius summo vertice contine¬</w:t>
        <w:br/>
        <w:t>tur. hanc non simpliciter ἀκανθικὴν, sed μαστὶ χὴν</w:t>
        <w:br/>
        <w:t>ἀκανθικὴν Plinius appellat lib. 21. c. 16.</w:t>
        <w:br/>
        <w:t>Ἀκίνθον. herba est similis albae spinae, folijs mino¬</w:t>
        <w:br/>
        <w:t>ribus, per ambitum aculeatis &amp; lanugine ara¬</w:t>
        <w:br/>
        <w:t>neosa obductis, qua collecta depexaque vestes</w:t>
        <w:br/>
        <w:t>bombycinis similes texuntur. Diminutionis</w:t>
        <w:br/>
        <w:t>forma dicitur quasi spinula. Est enim albae qui¬</w:t>
        <w:br/>
        <w:t>dem spinae prosima, sed vt dictum est, minori¬</w:t>
        <w:br/>
        <w:t>bus multo folijs.</w:t>
      </w:r>
    </w:p>
    <w:p>
      <w:pPr>
        <w:pStyle w:val="Normal"/>
        <w:rPr/>
      </w:pPr>
      <w:r>
        <w:rPr/>
        <w:t>image name: Untitled-0044.jpg</w:t>
        <w:br/>
        <w:t>original page number: 44</w:t>
        <w:br/>
      </w:r>
    </w:p>
    <w:p>
      <w:pPr>
        <w:pStyle w:val="Normal"/>
        <w:rPr/>
      </w:pPr>
      <w:r>
        <w:rPr/>
        <w:t>Ἀκανθις. dicitur à quibusdam ἡ ἄκαν θα Λἰγυππία, vt</w:t>
        <w:br/>
        <w:t>habetur apud Dioscoridem.</w:t>
        <w:br/>
        <w:t>Ἀκαν τίων. terrestris erinaceus dictus est à Sorano,</w:t>
        <w:br/>
        <w:t>vt scribit Gal. lib. I, T καὰ τόπους. propterea quod</w:t>
        <w:br/>
        <w:t>ἀκάνθαις, id est, spinis armatus sit.</w:t>
        <w:br/>
        <w:t>Ἀκανθος. idem quod ἡ ἄκανθα, de qua supra.</w:t>
        <w:br/>
        <w:t>Ἂκανος. herba est spinosa, breuis, latioribus, quam</w:t>
        <w:br/>
        <w:t>eryngij aculeis, capite magno, chamaeleoni al¬</w:t>
        <w:br/>
        <w:t>bo simili, eadem fere cum acino herba, nisi quod</w:t>
        <w:br/>
        <w:t>acinos ocimastrum est, id est, syluestris ocimi</w:t>
        <w:br/>
        <w:t>genus. ἄκανος eryngio quibusdam, inter quos</w:t>
        <w:br/>
        <w:t>Aetius est, contribuitur. Proxime accedit ad</w:t>
        <w:br/>
        <w:t>eam, quae vulgo Gallorum calcatrepa nomi¬</w:t>
        <w:br/>
        <w:t>natur.</w:t>
        <w:br/>
        <w:t>Ἀκαπνον. à quibusdam dicitur τὸ στάμψυχον, vt ha¬</w:t>
        <w:br/>
        <w:t>betur apud Dioscoridem. Sed &amp; ἄκαπνα Graeci</w:t>
        <w:br/>
        <w:t>vocant omnia ligna arida.</w:t>
        <w:br/>
        <w:t>Ἂκόποον μέλι. mel fumi expers, apud aetium Tetrab. e</w:t>
        <w:br/>
        <w:t>2. Sermo. 3. c. 24. sic forte an illud dicitur quod</w:t>
        <w:br/>
        <w:t>ex alucarijs promitur nulla arte paratum, nec e</w:t>
        <w:br/>
        <w:t>igni admotum ne fumum redoleat.</w:t>
        <w:br/>
        <w:t>Ἀκάῤνη. herba est cui spina est pro folio, vt inquit</w:t>
        <w:br/>
        <w:t>Theophrastus, cneco similis vrbano, colore</w:t>
        <w:br/>
        <w:t>tantum rufo, pingui succo, videtur genus quod¬</w:t>
        <w:br/>
        <w:t>dam esse atractylidis.</w:t>
        <w:br/>
        <w:t>Apud Theoph. lib. 6. c. 3. &amp; 4. legitur ἄκαρ.</w:t>
        <w:br/>
        <w:t>να; At lib. I. cap. 16. ἄκορια, quam posteriorem:</w:t>
        <w:br/>
        <w:t>scripturam apud Plin. legimus, apud Hesych.</w:t>
        <w:br/>
        <w:t>ἀκορνὰ, ἄκαιθῶδες αυτὸν, planta spinosa: est &amp; “</w:t>
        <w:br/>
        <w:t>ἄκαρνα, δαρνὴ Laurus. Vide infra ἀκορνά. 6</w:t>
        <w:br/>
        <w:t>Ἀκατάστατον. inconstans contrarium τῷ καθεστῶτι di¬</w:t>
        <w:br/>
        <w:t>citur de anno &amp; eius temporibus: Hippocrat.</w:t>
        <w:br/>
        <w:t>Vide καθεστὸς. Ἀκατόστατον ἔριν. inconstans vri¬</w:t>
        <w:br/>
        <w:t>na vide Seν.</w:t>
        <w:br/>
        <w:t>Ἀκατάστα τις πυρετὸς. dicitur ab Hippocrate febris in</w:t>
        <w:br/>
        <w:t>qua nihil est καθεστηκὸς, id est, firmum certum¬</w:t>
        <w:br/>
        <w:t>que, nec vnam exquisite formam seruat; sicut</w:t>
        <w:br/>
        <w:t>interpretatur Galenus comment. 4. εἰς τὸ τονὶ</w:t>
        <w:br/>
        <w:t>διαίτης ὀξέων.</w:t>
        <w:br/>
        <w:t>Hippocr. etiam Aphor. 8. lib. 3. in vniuersum?</w:t>
        <w:br/>
        <w:t>morbos omnes ἀκαταστάτος vocat qui sunt in¬</w:t>
        <w:br/>
        <w:t>constantes &amp; inordinati vide πυρετός. 6</w:t>
        <w:br/>
        <w:t>Ἀκεστὰ dicuntur ab Hippocrate π ἰατὰ. hoc est, cu¬</w:t>
        <w:br/>
        <w:t>rabilia. ἄκος enim medicamentum significat.</w:t>
        <w:br/>
        <w:t>Ἀκέσις, ἄκημα, ἄκεσμα, ἢ ἄκεσμος, ἢ ἀκές. sunt enim,</w:t>
        <w:br/>
        <w:t>haec synonima, sanatio medicatio medela: He¬</w:t>
        <w:br/>
        <w:t>sychius ἀκέσματα exponit ἰάματα, &amp; άκεσμον, θε¬</w:t>
        <w:br/>
        <w:t>ρόπειαν, ἱατρείαν: exponitur &amp; ὑγίασνα sanitatis,</w:t>
        <w:br/>
        <w:t>recuperatio, conualescentia: Ακεσιαs apud Hip¬</w:t>
        <w:br/>
        <w:t>pocr. exponit Erotian. iaceis, hinc &amp; deducta</w:t>
        <w:br/>
        <w:t>vοx ἀκεστὴς medicus seu medicandi peritus..</w:t>
        <w:br/>
        <w:t>Ἀκεστὶς. dicitur à medicis, vt scribit Plin. ea species</w:t>
        <w:br/>
        <w:t>chry socollae quae medicinae vsibus inseruit, fa¬</w:t>
        <w:br/>
        <w:t>ctitia nimirum ex pueri vrina. Vide χρυσοκόλλα.</w:t>
        <w:br/>
        <w:t>Vide &amp; Dioscor. lib. 5. cap. 48.</w:t>
        <w:br/>
        <w:t>Ἀκεστορία. dicitur ars medica Apollonio 2. Argo¬</w:t>
        <w:br/>
        <w:t>naut. &amp; apud Hippocr. ἡ ἀκεστορίς medicarix. .</w:t>
        <w:br/>
        <w:t>Ἀκεστείδες Hippocrat. dicuntur obsterices libel¬</w:t>
        <w:br/>
        <w:t>lo de hominis aetate, quae &amp; ἐμραλοτόμοι, id est,</w:t>
        <w:br/>
        <w:t>vmbilisecae appellantur..</w:t>
        <w:br/>
        <w:t>Ἀκνείδες dicuntur Gal. comment. 3. εὶ τὸ καὰ ἰκθρεῖον</w:t>
        <w:br/>
        <w:t>illae medicamentorum compositiones quae ce¬</w:t>
        <w:br/>
        <w:t>ra carent.</w:t>
        <w:br/>
        <w:t>Ἂκηρος. emplastri nomen est à Galeno compositi,</w:t>
        <w:br/>
        <w:t>quod describitur à Paulo Aegineta libro 7. cap.</w:t>
        <w:br/>
        <w:t>17. &amp; ab ipso Galeno ad finem lib. 4. * &amp; γeν.</w:t>
        <w:br/>
        <w:t>valet ad vlcera maligna &amp; vix sanabilia.</w:t>
        <w:br/>
        <w:t>Habet Paulus pro ἄκηρον ἄλνρατον.</w:t>
        <w:br/>
        <w:t>Ἀκινησία, dicitur in pulsibus media quies, quam“</w:t>
      </w:r>
    </w:p>
    <w:p>
      <w:pPr>
        <w:pStyle w:val="Normal"/>
        <w:rPr/>
      </w:pPr>
      <w:r>
        <w:rPr/>
        <w:t>image name: Untitled-0045.jpg</w:t>
        <w:br/>
        <w:t>original page number: 45</w:t>
        <w:br/>
      </w:r>
    </w:p>
    <w:p>
      <w:pPr>
        <w:pStyle w:val="Normal"/>
        <w:rPr/>
      </w:pPr>
      <w:r>
        <w:rPr/>
        <w:t>alijs etiam nominibus ἡσυχίαν &amp; ἡρεμίαν medici</w:t>
        <w:br/>
        <w:t>appellant, vt ait Galenus l. I. de differ. pulsuum.</w:t>
        <w:br/>
        <w:t>Ἂκινος. herba est tenuibus siccisque surculis, oci¬</w:t>
        <w:br/>
        <w:t>mo similis, odorata, sed hirsutior, à quibusdam</w:t>
        <w:br/>
        <w:t>syluestre basilicum dicitur, à Latinis ocima¬</w:t>
        <w:br/>
        <w:t>strum, quod plane ocimum imitetur. Medio¬</w:t>
        <w:br/>
        <w:t>cres adstringendi vires habet, ideo &amp; alui pro¬</w:t>
        <w:br/>
        <w:t>fluijs, &amp; ignibus sacris medetur.</w:t>
        <w:br/>
        <w:t>Αs, vocatur ab Hippocr. ferrum sagitta.</w:t>
        <w:br/>
        <w:t>Ἀκμαστικὸς πυρετὸς. species est febris συνάχυ, id est,</w:t>
        <w:br/>
        <w:t>continentis, genita ex humorum in caua vena</w:t>
        <w:br/>
        <w:t>putredine, vt anit Gal. lib. 2. de diff febrium. Ser¬</w:t>
        <w:br/>
        <w:t>uat autem perpetuo similem tenorem, neque</w:t>
        <w:br/>
        <w:t>crescens neque decrescens, sed in eodem sem¬</w:t>
        <w:br/>
        <w:t>per vigore consistit: quamobrem alio etiam</w:t>
        <w:br/>
        <w:t>nomine ὀμότονον Graeci appellauere, vt scripsit</w:t>
        <w:br/>
        <w:t>Gal. lib. 9. meth. med.</w:t>
        <w:br/>
        <w:t>Αν slos ipse aetatis aetas integri &amp; praecipuis</w:t>
        <w:br/>
        <w:t>corporis vigor. Translata inde vox est cum ad</w:t>
        <w:br/>
        <w:t>alia omnia, tum ad morbos. Sic enim medicis</w:t>
        <w:br/>
        <w:t>appellatur tempus morbi ordine tertium, in</w:t>
        <w:br/>
        <w:t>quo ille viget, summamque habet vehemen¬</w:t>
        <w:br/>
        <w:t>tiam. Duobus autem modis, vt &amp; principium</w:t>
        <w:br/>
        <w:t>&amp; incrementum, definiri potest, humoris con¬</w:t>
        <w:br/>
        <w:t>coctione &amp; symptomatis. Priore quidem mo¬</w:t>
        <w:br/>
        <w:t>do dicetur tempus id, in quo victrix natura ma¬</w:t>
        <w:br/>
        <w:t>teriam morbisicam perfecte concorit: altero</w:t>
        <w:br/>
        <w:t>autem, quae magis frequens apud Galenum &amp;</w:t>
        <w:br/>
        <w:t>medicos omneis definitio est, tempus totius</w:t>
        <w:br/>
        <w:t>morbi vehementissimum, in quo pleraeque ac¬</w:t>
        <w:br/>
        <w:t>cessiones in statu eodem consistere videntur in¬</w:t>
        <w:br/>
        <w:t>ter se prorsus similes, ipsaque pariter sympto¬</w:t>
        <w:br/>
        <w:t>mata nec imminui nec crescere, vt non imme¬</w:t>
        <w:br/>
        <w:t>rito tempus id à multis Status Latine appelle¬</w:t>
        <w:br/>
        <w:t>tur. Est autem definitio haec τάτὸν τ ἄκὴων com¬</w:t>
        <w:br/>
        <w:t>munis: illa his modo conuenit, eorumque mor¬</w:t>
        <w:br/>
        <w:t>borum est, in quibus certa spes est salutis.</w:t>
        <w:br/>
        <w:t>" Vt autem de significato vocis hinus addam</w:t>
        <w:br/>
        <w:t>" nomulla, notandum Hippocr. lib. de vetere</w:t>
        <w:br/>
        <w:t>„ medicina, ἀκμνν etiam vocasse, id quod in qua¬</w:t>
        <w:br/>
        <w:t>3 que re summum est, hinc morbus dicitur ὁκμά¬</w:t>
        <w:br/>
        <w:t>3 (eν dum summe intenditur ac viget, quod &amp; ae¬</w:t>
        <w:br/>
        <w:t>„ θεῖν, quasi in flore esse dixit Hippocr. hinc ἀκμὴ</w:t>
        <w:br/>
        <w:t>ν τῶ γύύνεσιων Galeno dicitur 2? de sanit. tuenda c.</w:t>
        <w:br/>
        <w:t>12. summa exercitationis intentio, ac vigor.</w:t>
        <w:br/>
        <w:t>„ Budaeus summum cuiusque rei incrementum</w:t>
        <w:br/>
        <w:t>„ ἀκμὴν vocat.</w:t>
        <w:br/>
        <w:t>- Ἀκμὸς etiam dici τοs isdes, id est varos,</w:t>
        <w:br/>
        <w:t>„ quoniam tempore δὲ ἀκμὴς, id est florentis aeta¬</w:t>
        <w:br/>
        <w:t>„ tis in facie exoriantur, scribit Cassius problem.</w:t>
        <w:br/>
        <w:t>" 33. Itidemque apud Aetium l. 8. c. 13. inscribitur</w:t>
        <w:br/>
        <w:t>„ πρὶ ἱόνθων ἐν προσώπῳ, subiungiturque τνὲς δʼ ἀκ¬</w:t>
        <w:br/>
        <w:t>x μὲς αλα, sic enim esse ibi reponendum pro vo¬</w:t>
        <w:br/>
        <w:t>"ce ἀκναὶ, nonnulli existimarunt.</w:t>
        <w:br/>
        <w:t>Αuκ: est tuberculum paruum atque durum infa¬</w:t>
        <w:br/>
        <w:t>cie, quod alio etiam nomine Graeci ἴονθον Lati¬</w:t>
        <w:br/>
        <w:t>ni autem varum appellant. Sic appellatur quod</w:t>
        <w:br/>
        <w:t>non pruriat, nec aegrum ad se scabendum sti¬</w:t>
        <w:br/>
        <w:t>mulet. Aetius lib. 8. cap. 13. ἱονθον atque ἄκνὴν</w:t>
        <w:br/>
        <w:t>idem esse scripto prodidit.</w:t>
        <w:br/>
        <w:t>Λκνητις. spina dorsi. Hunc in modum dicta fuit, quod</w:t>
        <w:br/>
        <w:t>animal eam κάθειν, hoc est, scalpere, non pos¬</w:t>
        <w:br/>
        <w:t>sit. Proprie quidem in solis quadrupedibus est;</w:t>
        <w:br/>
        <w:t>vt tradit Iulius Pollux. Homerus tamen etiam</w:t>
        <w:br/>
        <w:t>in homine partem mediam illam, quae inter me¬</w:t>
        <w:br/>
        <w:t>taphrenum &amp; lumbos est, ἀκνηστιν dicitur vocas¬</w:t>
        <w:br/>
        <w:t>se. Est &amp; herbae nomen apud Nicandrum in</w:t>
        <w:br/>
        <w:t>Theriacis, quae valet suffitum ad abigendos ser¬</w:t>
        <w:br/>
        <w:t>pentes. Gręcus Nicandri scholastes ambiguum</w:t>
      </w:r>
    </w:p>
    <w:p>
      <w:pPr>
        <w:pStyle w:val="Normal"/>
        <w:rPr/>
      </w:pPr>
      <w:r>
        <w:rPr/>
        <w:t>image name: Untitled-0046.jpg</w:t>
        <w:br/>
        <w:t>original page number: 46</w:t>
        <w:br/>
      </w:r>
    </w:p>
    <w:p>
      <w:pPr>
        <w:pStyle w:val="Normal"/>
        <w:rPr/>
      </w:pPr>
      <w:r>
        <w:rPr/>
        <w:t>id nomen esse dicit, quod aliquid interpreten¬</w:t>
        <w:br/>
        <w:t>tur κνίδαν alij σπύλλαν aut ἀκαλήρην: Tyrannio</w:t>
        <w:br/>
        <w:t>quidem πύλλαν: Apollonius vero Memphites</w:t>
        <w:br/>
        <w:t>κένορον, quod alij κενήτρὴν appellant. Ego vrti¬</w:t>
        <w:br/>
        <w:t>cam in eo opere interpretatus sum, vt dicta sit</w:t>
        <w:br/>
        <w:t>ἄκνηστιξ per contrarium sensum, quasi πολύκνηστις,</w:t>
        <w:br/>
        <w:t>quemadmodum &amp; ἄξυλος ἔλη, ἡ πολύζυλος, appel¬</w:t>
        <w:br/>
        <w:t>latur, &amp; ἀλογος vxor dicta est.</w:t>
        <w:br/>
        <w:t>Ἀχοὶ. auditus. Est sensus aeris ab auribus perce¬</w:t>
        <w:br/>
        <w:t>ptus. Est enim proprium auditus sensibile so¬</w:t>
        <w:br/>
        <w:t>nus &amp; vox, siue eer percussus, siue aeris quae¬</w:t>
        <w:br/>
        <w:t>dam percussio, instar vndae progrediens, &amp; in</w:t>
        <w:br/>
        <w:t>cerebrum ascendens secundum nerui auditorij</w:t>
        <w:br/>
        <w:t>ductum. Hic enim vna cum dura cerehri mem¬</w:t>
        <w:br/>
        <w:t>brana in auditus foramen iscidit, cumque ea in</w:t>
        <w:br/>
        <w:t>latitudinem sese explicans, meatum sublinit Et</w:t>
        <w:br/>
        <w:t>autem praecipuum audiendi instrumentum spi¬</w:t>
        <w:br/>
        <w:t>ritus auditorius, pars ipsius animae, vt &amp; reliqui</w:t>
        <w:br/>
        <w:t>quibus sensus &amp; reliquae facultates constant: se¬</w:t>
        <w:br/>
        <w:t>cundarium autem auris, &amp; ea quibus ipsa com¬</w:t>
        <w:br/>
        <w:t>ponitu. v .</w:t>
        <w:br/>
        <w:t>per quod voces erauidinus</w:t>
        <w:br/>
        <w:t>Ακν, apid Hippocratem in adiunctis libello de</w:t>
        <w:br/>
        <w:t>Est &amp; ἀκο, inquit Ruffus, aurium foramen?</w:t>
        <w:br/>
        <w:t>ratione victus, significat ν la hoc est mor¬</w:t>
        <w:br/>
        <w:t>tarium, similiter &amp; apud Ticophirastum ibs. de</w:t>
        <w:br/>
        <w:t>stirpibus 8.</w:t>
        <w:br/>
        <w:t>Loco Hippocratis citato sunt qui uam non</w:t>
        <w:br/>
        <w:t>mortarium sed arborem interpretentur.</w:t>
        <w:br/>
        <w:t>Αώνν, etiam à quibusdam, exponitur ex Iulio Pol¬</w:t>
        <w:br/>
        <w:t>lucè, Pila, hirci pars iuta tempora, intellige</w:t>
        <w:br/>
        <w:t>autem hircum τέάγον dixit Pollux, cauitatis eam“</w:t>
        <w:br/>
        <w:t>partem, quae subtemporum extremitate in in¬</w:t>
        <w:br/>
        <w:t>teriorem neruum assurgit. ἀκόη insuper cotem“</w:t>
        <w:br/>
        <w:t>significat, inde γαόμαν δè ubus ex conte, de cu¬</w:t>
        <w:br/>
        <w:t>ius virtutibus Gal. 6. κα γάνν c. 2. agit.</w:t>
        <w:br/>
        <w:t>Ακίνον, coticula, medicamenti geus, cum quis</w:t>
        <w:br/>
        <w:t>attrito ad cotem medicamento aliquo duro &amp;</w:t>
        <w:br/>
        <w:t>solidiore, vt gemmis multis atque ebeno, col¬</w:t>
        <w:br/>
        <w:t>lyria efingit, quibus vel in oculoruni niorbis,</w:t>
        <w:br/>
        <w:t>vel in alijs affectibus vtatur.</w:t>
        <w:br/>
        <w:t>Non est autem adeo clara huius voce inter¬</w:t>
        <w:br/>
        <w:t>pretatio, quin in ea explicanda plerique doctis¬</w:t>
        <w:br/>
        <w:t>simi Dioscoridis interpretes valde se torserint,</w:t>
        <w:br/>
        <w:t>Hermolaus enim Barbanrus, Aconia medicis dicia</w:t>
        <w:br/>
        <w:t>inquit, quae in coticulis teruntur medicamen¬</w:t>
        <w:br/>
        <w:t>ta, &amp; recte quidem, sed qua forma illa sint nona</w:t>
        <w:br/>
        <w:t>profert. Ruellius qui coticulae vocem vsurpat, c</w:t>
        <w:br/>
        <w:t>massam solidam, qua confricandi sint oculi, vi¬</w:t>
        <w:br/>
        <w:t>detur intelligere; Cornarius puluillum attri¬e</w:t>
        <w:br/>
        <w:t>tione cotis paratum censet habendum esse pro</w:t>
        <w:br/>
        <w:t>aconio: in hac opinionum varietate quid sit veri e</w:t>
        <w:br/>
        <w:t>statuendum, haud ita liquido constare potest: .</w:t>
        <w:br/>
        <w:t>hoc autem certum Graecorum nullum praeter a</w:t>
        <w:br/>
        <w:t>Dioscor. lib. I. c. 130. &amp; lib. 5. c. 144. hoc vsum</w:t>
        <w:br/>
        <w:t>fuisse vocabulo, sicut &amp; proculdubio, ἀκόνιον ab</w:t>
        <w:br/>
        <w:t>ἀκόνη, quod Graecis cotem sonat, appellationem</w:t>
        <w:br/>
        <w:t>habere; at vero parandum esse ἀκί νον, ex rei quae.</w:t>
        <w:br/>
        <w:t>dissolui possit attritione ad cotem, tùm &amp; ad</w:t>
        <w:br/>
        <w:t>eam rem opus esse affusione alicuius humoris,</w:t>
        <w:br/>
        <w:t>licet colligere ex ijs, quae apud Gal. 6. simpl. &amp; 4.</w:t>
        <w:br/>
        <w:t>κὰ τοπ. c. 4. de Ebeno &amp; de haermatite, (ex quo¬</w:t>
        <w:br/>
        <w:t>rum vtroque aconia fieri affirmat Dioscor.) le¬</w:t>
        <w:br/>
        <w:t>guntur. Succos igitur collectos ex lignis vel la¬</w:t>
        <w:br/>
        <w:t>pidibus, affrictione ad cotem vnà cum affusio¬</w:t>
        <w:br/>
        <w:t>ne humoris alicuius, vt aquae albuminis ouo¬</w:t>
        <w:br/>
        <w:t>rum, aut decocti cuiuspiam, ἀκόνια (quasi dicas.</w:t>
        <w:br/>
        <w:t>coticularia medicamenta) à Dioscor. nuncu¬</w:t>
        <w:br/>
        <w:t>pari, &amp; ab eodem ad oculorum affectus com¬</w:t>
      </w:r>
    </w:p>
    <w:p>
      <w:pPr>
        <w:pStyle w:val="Normal"/>
        <w:rPr/>
      </w:pPr>
      <w:r>
        <w:rPr/>
        <w:t>image name: Untitled-0047.jpg</w:t>
        <w:br/>
        <w:t>original page number: 47</w:t>
        <w:br/>
      </w:r>
    </w:p>
    <w:p>
      <w:pPr>
        <w:pStyle w:val="Normal"/>
        <w:rPr/>
      </w:pPr>
      <w:r>
        <w:rPr/>
        <w:t>mendari, tùm nec siccos pulueres, nec massas</w:t>
        <w:br/>
        <w:t>„solidas, quas forte coticulas appellemus, hoc</w:t>
        <w:br/>
        <w:t>„ nomine intelligendas esse affirmari mihi iure</w:t>
        <w:br/>
        <w:t>„ videor cum nonnullis.</w:t>
        <w:br/>
        <w:t>Ἀκόνιτον. herba est, genere duplex. Vnum est quod</w:t>
        <w:br/>
        <w:t>habet folia tria vel quatuor cyclamini vel cucu¬</w:t>
        <w:br/>
        <w:t>meris specie, minora tamen &amp; subhirsuta, cau¬</w:t>
        <w:br/>
        <w:t>lem palmi altitudine, radicem incuruam &amp;</w:t>
        <w:br/>
        <w:t>scorpionum caudae similem, atque alabastri</w:t>
        <w:br/>
        <w:t>modo resplendescentem. Dicitur hoc peculiari</w:t>
        <w:br/>
        <w:t>nomine alijs παρδαλιαγγὲς, alijs κάμμορον, alijs Sn¬</w:t>
        <w:br/>
        <w:t>λυφόνον, alijs μυοκτόνον, alijs θηριοφόνον. Alterius au¬</w:t>
        <w:br/>
        <w:t>tem tria sunt genera. Vno ferarum venatores</w:t>
        <w:br/>
        <w:t>vtuntur, quod κυνοκτόνον atque λυκοκτόνον appel¬</w:t>
        <w:br/>
        <w:t>lant: duobus reliquis medici. E quibus tertium,</w:t>
        <w:br/>
        <w:t>quod Ponticum nominatur, folia habet plata¬</w:t>
        <w:br/>
        <w:t>ni, sed magis incisa, longiora, nigrioraque, cau¬</w:t>
        <w:br/>
        <w:t>lem autem pediculo filicis similem, nudum cu¬</w:t>
        <w:br/>
        <w:t>biti amplitudine, vel etiam maiorem, semen in</w:t>
        <w:br/>
        <w:t>siliquis quadantenus oblongis. Caeterum cuius¬</w:t>
        <w:br/>
        <w:t>nam temperamenti sit aconitum, nondum à</w:t>
        <w:br/>
        <w:t>medicis definitum est. Veruntamen si, quae ab</w:t>
        <w:br/>
        <w:t>eo excitantur, symptomata considerentur, vt</w:t>
        <w:br/>
        <w:t>capitis quam inducit grauitas, &amp; vertigines,</w:t>
        <w:br/>
        <w:t>quodque humorem in oculis copiosum proli¬</w:t>
        <w:br/>
        <w:t>cit, &amp; flatus plurimos excitat, qui hypochon¬</w:t>
        <w:br/>
        <w:t>dria distendunt, &amp; ructus crepitusque multos</w:t>
        <w:br/>
        <w:t>pariunt, quodque authore Dioscor. miscetur</w:t>
        <w:br/>
        <w:t>oculorum medicamentis ἀνωδύνοις, nemo dubi¬</w:t>
        <w:br/>
        <w:t>tabit frigidum humidumque esse.</w:t>
        <w:br/>
        <w:t>„ Eam ob rem remediorum pars maxima quae</w:t>
        <w:br/>
        <w:t>„ contra aconitum à Nicandro &amp; Diosco. praeci¬</w:t>
        <w:br/>
        <w:t>„ piuntur maximam siccandi facultatem habent,</w:t>
        <w:br/>
        <w:t>„ illis tamen qualitatibus non tam deleterium</w:t>
        <w:br/>
        <w:t>„ est, quam vi totius substantiae: Caeterum ἀκό¬</w:t>
        <w:br/>
        <w:t>ν νιτον, vt ait author, à quibusdam σηλυρόνον dictum</w:t>
        <w:br/>
        <w:t>„ fuit, quod radix eius genitalibus omnium qua¬</w:t>
        <w:br/>
        <w:t>„drupedum foeminini sexus indita, mortem eo</w:t>
        <w:br/>
        <w:t>„ die inferat, vt Plinius voluit lib. 27. c. 2. licet</w:t>
        <w:br/>
        <w:t>„ Theophr. lib. 9. c. 19. in genere, &amp; citra sexus</w:t>
        <w:br/>
        <w:t>„ distinctionem, protulerit quadrupedem om¬</w:t>
        <w:br/>
        <w:t>„ nem necari imposita verendis radice, aut folio</w:t>
        <w:br/>
        <w:t>intra eundem diem; alij quod feras seu belluas</w:t>
        <w:br/>
        <w:t>„ alias, si ab eis edatur, occidat, θηριορόνον cogno¬</w:t>
        <w:br/>
        <w:t>„ minandum censent, vti μυοκτόνον, quoniam vt</w:t>
        <w:br/>
        <w:t>" Plinij verbis vtar lib. 27. c. 3. procul &amp; è lon¬</w:t>
        <w:br/>
        <w:t>„ ginquo mures odore necet: Quod autem ad</w:t>
        <w:br/>
        <w:t>nominis Ethymon spectat diu inter authores</w:t>
        <w:br/>
        <w:t>„ disputatum fuit, vnde nomen adeptum esset,</w:t>
        <w:br/>
        <w:t>" tandemque potior pars Theophrasto adhaesit,</w:t>
        <w:br/>
        <w:t>" qui 9. hist. plantarum, sic ipsum vocatum scribit</w:t>
        <w:br/>
        <w:t>„ ab aconis, Peryandinorum, siue Maryandino¬</w:t>
        <w:br/>
        <w:t>„rum pago ad Heracleam Ponti: Plinius loco</w:t>
        <w:br/>
        <w:t>"citato ἀπὸ τῶν ἀκόνων, id est à cautibus appellatum</w:t>
        <w:br/>
        <w:t>" fuisse scripsit, in quibus nudis nasceretur, nullo</w:t>
        <w:br/>
        <w:t>"iuxta ne puluere quidem nutriente. Hinc Ouid.</w:t>
        <w:br/>
        <w:t>„ 7. Metamorph. Quae quia nascuntur dura viua¬</w:t>
        <w:br/>
        <w:t>„ cia caute Agrestes aconitavocant. Porro &amp; aliam</w:t>
        <w:br/>
        <w:t>„ sed longe incertiorem ex aliorum sententia no¬</w:t>
        <w:br/>
        <w:t>minis rationem idem Plinius attulit. Quoniam</w:t>
        <w:br/>
        <w:t>„ (inquit) aconito vis eadem in morte esset, quae</w:t>
        <w:br/>
        <w:t>„ cotibus in ferri acie deterenda, statimque ad¬</w:t>
        <w:br/>
        <w:t>„ mota velocitas sentiretur: hoc praeterea notan¬</w:t>
        <w:br/>
        <w:t>„ dum de nominis ethymo, Athenaeo κώνειον &amp; ἀκό¬</w:t>
        <w:br/>
        <w:t>ν νιτον, idem extitisse, quemadmodum Stephanus</w:t>
        <w:br/>
        <w:t>„ in lib. de vrbibus eum citans in voce ἀκόναι si¬</w:t>
        <w:br/>
        <w:t>„ gnificare videtur; quo pacto Arabum quoque</w:t>
        <w:br/>
        <w:t>„ errorem emendare possumus, qui κώνειον &amp; ἀκό¬</w:t>
        <w:br/>
        <w:t>ν νιτον forsan idem putantes, turdos siue sturnos</w:t>
      </w:r>
    </w:p>
    <w:p>
      <w:pPr>
        <w:pStyle w:val="Normal"/>
        <w:rPr/>
      </w:pPr>
      <w:r>
        <w:rPr/>
        <w:t>image name: Untitled-0048.jpg</w:t>
        <w:br/>
        <w:t>original page number: 48</w:t>
        <w:br/>
      </w:r>
    </w:p>
    <w:p>
      <w:pPr>
        <w:pStyle w:val="Normal"/>
        <w:rPr/>
      </w:pPr>
      <w:r>
        <w:rPr/>
        <w:t>aconito vesci tradiderunt, cum non aconito sed e</w:t>
        <w:br/>
        <w:t>cicuta (quae κώνειον vocatur) eos nutriri Gale¬</w:t>
        <w:br/>
        <w:t>nus, alijque verius tradant; Sicut enim vulgo &amp;</w:t>
        <w:br/>
        <w:t>hodie Toxici nomine genus veneni quoduis in¬</w:t>
        <w:br/>
        <w:t>telligimus, sic fortassis cicutam &amp; aconitum ve¬</w:t>
        <w:br/>
        <w:t>teres ἀδιαφόρως vsurparunt. Quomodo autem“</w:t>
        <w:br/>
        <w:t>aconitum homines interficiat, non fuit apud</w:t>
        <w:br/>
        <w:t>veteres satis manifestum, sed ex Theopompo:</w:t>
        <w:br/>
        <w:t>apud Antigonum in collectaneis Paradoxis col¬</w:t>
        <w:br/>
        <w:t>ligere est, hoc facere, non qualitatum manife¬</w:t>
        <w:br/>
        <w:t>starum dissidio, sed occulto potius quodam mo¬</w:t>
        <w:br/>
        <w:t>do: etenim cum Agatharchus tyrannus multos:“</w:t>
        <w:br/>
        <w:t>aconito tollere, sed &amp; latere cuperet, legimus, “</w:t>
        <w:br/>
        <w:t>cum primum res illa innotuit, Heracleotarum“</w:t>
        <w:br/>
        <w:t>plurimos non exiuisse domo priusquam rutam“</w:t>
        <w:br/>
        <w:t>comedissent, quasi vi nulla, vel arte alia sese tue¬</w:t>
        <w:br/>
        <w:t>ri possent; vnde fit, vt hoc venenum, etiam“</w:t>
        <w:br/>
        <w:t>extimarum partium contactu iugulare potuisse</w:t>
        <w:br/>
        <w:t>credederint nonnulli, cum Heracleotae domo</w:t>
        <w:br/>
        <w:t>egressi venenum illico formidarint, nisi sit il¬“</w:t>
        <w:br/>
        <w:t>lud verissimile, Agatarchum, illo secreto com¬“</w:t>
        <w:br/>
        <w:t>ponendi aconiti modo ad interimendos Hera¬</w:t>
        <w:br/>
        <w:t>cleotas vsum fuisse, cuius Theophr. 6. histor.“</w:t>
        <w:br/>
        <w:t>plantarum c. 16. meminit, quando sic compo¬“</w:t>
        <w:br/>
        <w:t>ni ait, vt quibusdam statis temporibus, veluti“</w:t>
        <w:br/>
        <w:t>duorum trium, sexue mensium, aut vnius anni,“</w:t>
        <w:br/>
        <w:t>vel duorum spatio occidat, atque hinc eos infoe¬</w:t>
        <w:br/>
        <w:t>licissime mori quibus longiori tempore corpus“</w:t>
        <w:br/>
        <w:t>consumitur: foelicius autem quibus citius; nec“</w:t>
        <w:br/>
        <w:t>vllam eius antidotum (addit ille) sponte nas¬</w:t>
        <w:br/>
        <w:t>centem inueniri, sed quaedam auxilia illis qui“</w:t>
        <w:br/>
        <w:t>acceperunt, esse reperta, siquidem incolae non¬“</w:t>
        <w:br/>
        <w:t>nullos melle, vino, &amp; similibus, sed raro &amp; cum“</w:t>
        <w:br/>
        <w:t>labore à morte reuocant.</w:t>
        <w:br/>
        <w:t>Ἀκόνητον· idem quod ἀκόνιατον, id est, nulla calce</w:t>
        <w:br/>
        <w:t>oblitum, &amp; non picatum. Nam Dioscorides de</w:t>
        <w:br/>
        <w:t>fuligine resinae agens, ἀκόνιτον, τυτέστιν ἀπήσσωτον,</w:t>
        <w:br/>
        <w:t>exponit: &amp; quod habetur apud eundem libr. 2.</w:t>
        <w:br/>
        <w:t>de cantharidibus. αὰ βαλὼν εἰς ἀκόνιτον ἀγγεῖον. Pli¬</w:t>
        <w:br/>
        <w:t>nius sic vertit, Conduntur in vase fictili non pi¬</w:t>
        <w:br/>
        <w:t>cato. etiamsi κονία calcem non picem fignificet.</w:t>
        <w:br/>
        <w:t>Ἂκονος dicitur à quibusdam ἄκινος, vt habetur apud</w:t>
        <w:br/>
        <w:t>Dioscoridem.</w:t>
        <w:br/>
        <w:t>Ἀκοντικὸν. medicamenti nomen est apud Hesych.</w:t>
        <w:br/>
        <w:t>forte an à sanandis τῶν ἀκόντων vulneribus sic ap¬</w:t>
        <w:br/>
        <w:t>pellati.</w:t>
        <w:br/>
        <w:t>Ἀκοτὶς. est gemma guttis aureis stellata nitro simi¬</w:t>
        <w:br/>
        <w:t>lis, pumicosa, ita dicta, quod cum ea oleum sub¬</w:t>
        <w:br/>
        <w:t>feruefactum perunctis lassitudinem, si credi¬</w:t>
        <w:br/>
        <w:t>mus, inquit Plinius, soluat.</w:t>
        <w:br/>
        <w:t>Ἂκοπον. dicitur proprie medicamentum, quod om¬</w:t>
        <w:br/>
        <w:t>nem lassitudinem ex multo &amp; vehementi cor¬</w:t>
        <w:br/>
        <w:t>poris motu exortam illitu leuat. Haec prima fuit</w:t>
        <w:br/>
        <w:t>τοῦ ἀκόπυ significatio. Sed vsus paulatim nomen</w:t>
        <w:br/>
        <w:t>id extendit etiam ad medicamenta similem sor¬</w:t>
        <w:br/>
        <w:t>tita compositionem, quamuis alijs, quam tol¬</w:t>
        <w:br/>
        <w:t>lendae lassitudini, commodis inseruiant. Neque</w:t>
        <w:br/>
        <w:t>enim ad eam tantum, sed ad dolorem etiam ve¬</w:t>
        <w:br/>
        <w:t>terem in alto corpore delitescentem, vel ad mo¬</w:t>
        <w:br/>
        <w:t>tum sensumque difficilem, vel ad tensionem</w:t>
        <w:br/>
        <w:t>scirrosque componuntur. Adhibentur &amp; ijs,</w:t>
        <w:br/>
        <w:t>inquit Oribasius, qui cum pinguedinem cor¬</w:t>
        <w:br/>
        <w:t>pori inducere inolliantur nihil tamen cibis, po¬</w:t>
        <w:br/>
        <w:t>tibus, perfusionibus, balneis, aliisque id genus</w:t>
        <w:br/>
        <w:t>remedijs proficiunt. Quae omnia vt ἄκοπα rectè</w:t>
        <w:br/>
        <w:t>dici possint, satis est si humida sint consistentia</w:t>
        <w:br/>
        <w:t>&amp; τοῖς ἀκόποις similia. Ea autem media est inter</w:t>
        <w:br/>
        <w:t>συγγρίματα, &amp; liquida cerata, tanto illis crassior,</w:t>
        <w:br/>
        <w:t>quanto his liquidior est. Sunt autem τὰ ἄκοπα</w:t>
      </w:r>
    </w:p>
    <w:p>
      <w:pPr>
        <w:pStyle w:val="Normal"/>
        <w:rPr/>
      </w:pPr>
      <w:r>
        <w:rPr/>
        <w:t>image name: Untitled-0049.jpg</w:t>
        <w:br/>
        <w:t>original page number: 49</w:t>
        <w:br/>
      </w:r>
    </w:p>
    <w:p>
      <w:pPr>
        <w:pStyle w:val="Normal"/>
        <w:rPr/>
      </w:pPr>
      <w:r>
        <w:rPr/>
        <w:t>fere omnia facultate duplicia, alia calefacientia,</w:t>
        <w:br/>
        <w:t>alia emollientia. Quae calefaciunt, pipere, pyre.</w:t>
        <w:br/>
        <w:t>thro, semine rorismarini, &amp; similibus constant,</w:t>
        <w:br/>
        <w:t>valentque ad neruorum vitia, &amp; perfrictiones</w:t>
        <w:br/>
        <w:t>magnas, quae vix vllo calore superari possunt.</w:t>
        <w:br/>
        <w:t>Quae emolliunt, durities, scirrhos, &amp; infarctos</w:t>
        <w:br/>
        <w:t>articulorum sinus discutiunt, atque morbis ad¬</w:t>
        <w:br/>
        <w:t>hibentur diutinis. Additur vero ab Oribasio</w:t>
        <w:br/>
        <w:t>tertia τῶν ἀκόπων differentia, eorum videlicet,</w:t>
        <w:br/>
        <w:t>quae cutim scarificant. Caeterum miscentur ali¬</w:t>
        <w:br/>
        <w:t>quando calefacientia emollientibus, illinuntúr¬</w:t>
        <w:br/>
        <w:t>que commodissime diuturnis affectibus, qui¬</w:t>
        <w:br/>
        <w:t>que aegre elidi possunt, &amp; quibus sinapismus</w:t>
        <w:br/>
        <w:t>congruit. Miscentur &amp; vnguenta quaedam ad</w:t>
        <w:br/>
        <w:t>solam odoris suauitatem, &amp; μυράκοπα appellantur,</w:t>
        <w:br/>
        <w:t>eiusdem tamen cum acopis generis &amp; facultatis,</w:t>
        <w:br/>
        <w:t>&amp; nihilo illis praestantiora, praeter odoris gratiam.</w:t>
        <w:br/>
        <w:t>„ De acopis, &amp; plurimis eorum differentijs atque</w:t>
        <w:br/>
        <w:t>„speciebas plura leges apud Gal. 7. 1τὰ γbη c.</w:t>
        <w:br/>
        <w:t>„11. 12. 13. ex Asclepiade, Andromacho &amp; alijs;</w:t>
        <w:br/>
        <w:t>„apud Paul. l. 7. c. 19. apud Oribas. I. 3. synops.</w:t>
        <w:br/>
        <w:t>„qui &amp; eorum vsum docet lib. 10. collectaneo.</w:t>
        <w:br/>
        <w:t>„ c. 29. qualem hic author recenset; Acoporum</w:t>
        <w:br/>
        <w:t>„autem appellationem Latini retinuerunt vt</w:t>
        <w:br/>
        <w:t>„ Celsus l. 5. c. 24. &amp; Scribonius Largus compo¬</w:t>
        <w:br/>
        <w:t>"sit. 156. &amp; 161. Plinius ἄκοπα lassitudines soluen¬</w:t>
        <w:br/>
        <w:t>„tia aut leuantia dixit.</w:t>
        <w:br/>
        <w:t>Ἂκοπος. à quibusdam ἡ ανάγυρις dicitur auth. Plin.</w:t>
        <w:br/>
        <w:t>Ἀκορνὰ. herba est caule &amp; foliis &amp; lanugine spino¬</w:t>
        <w:br/>
        <w:t>sa, mordax &amp; cui spina pro folio est, authore</w:t>
        <w:br/>
        <w:t>Theophrasto, similis cneco vrbano, colore fla¬</w:t>
        <w:br/>
        <w:t>uo, succo pingui similima τῇ ἀρακτυλίδι, si can¬</w:t>
        <w:br/>
        <w:t>didior esset, &amp; decerpta cute sanguineum cruo¬</w:t>
        <w:br/>
        <w:t>rem funderet.</w:t>
        <w:br/>
        <w:t>Ἀκορον, vel ἡ ἄκορος. herba est iridis folio, sed</w:t>
        <w:br/>
        <w:t>angustiore, &amp; radicibus non dissimilibus, ve¬</w:t>
        <w:br/>
        <w:t>rum implicatis, nec in rectum tendentibus, sed</w:t>
        <w:br/>
        <w:t>summo cespite obliquis, geniculis distinctis.</w:t>
        <w:br/>
        <w:t>albicantibus, gustu, acribus &amp; odore non in¬</w:t>
        <w:br/>
        <w:t>gratis. Calfacitur &amp; siccat ordine tertio. Hic vere</w:t>
        <w:br/>
        <w:t>est doctissimorum iudicio κάλαμος ὁ ἀροματκός.</w:t>
        <w:br/>
        <w:t>aliis vero potius galanga maior est siue crassior:</w:t>
        <w:br/>
        <w:t>cum tamen illa eiusdem plane generis cum mi¬</w:t>
        <w:br/>
        <w:t>nori videatur.</w:t>
        <w:br/>
        <w:t>Ἂκουτα. apud Hippocratem πεπλυρομένη, hoc est, re¬</w:t>
        <w:br/>
        <w:t>pleta, vt exponit Galenus.</w:t>
        <w:br/>
        <w:t>Ἀκουστικὸν νεῦρον &amp; ἀκουστικὸς πόρος. apud Alexandrum</w:t>
        <w:br/>
        <w:t>„Aphrodiseum, neruus auditorius, vel meatus au¬</w:t>
        <w:br/>
        <w:t>„ditorius: vide πόρος ἀκουστικὸς.</w:t>
        <w:br/>
        <w:t>Ἀχραίταλα. dicuntur quae ebrietatem fieri vetant,</w:t>
        <w:br/>
        <w:t>vel iam factam discutiunt. alio nomine ἀμέθυσα</w:t>
        <w:br/>
        <w:t>appellantur, de quibus ante dictum est.</w:t>
        <w:br/>
        <w:t>Ἀκράλεα. apud Hippocratem, τὰ ἄνρια, hoc est,</w:t>
        <w:br/>
        <w:t>summa &amp; extrema.</w:t>
        <w:br/>
        <w:t>Ακραία, intemperies, vide Sborgagla.</w:t>
        <w:br/>
        <w:t>Ἀχατα δαχυρίματα καὶ ἔμετον. dicuntur apud Hip¬</w:t>
        <w:br/>
        <w:t>pocratem deiectiones &amp; vomitus, vnius tantum</w:t>
        <w:br/>
        <w:t>vacuati humoris speciem habentes, &amp; aliis hu¬</w:t>
        <w:br/>
        <w:t>moribus impermixti, sicut Galenus interpreta¬</w:t>
        <w:br/>
        <w:t>tur comm. εἰς τὸ πρρῥιππκόν. Maxime tamen ea</w:t>
        <w:br/>
        <w:t>quae exquisite &amp; sincere biliosa sunt, hoc nomi¬</w:t>
        <w:br/>
        <w:t>ne vocare solet, sicut annotauit idem Galenus</w:t>
        <w:br/>
        <w:t>comment. in librum primum τῶν ἐπιδημιῶν. Cum</w:t>
        <w:br/>
        <w:t>vero apud Hippocratem ἄρνος ταξe legitur,</w:t>
        <w:br/>
        <w:t>nequaquam de rubente sanguine distillante,</w:t>
        <w:br/>
        <w:t>sed de nigro semper intelligitur, vt scribit</w:t>
        <w:br/>
        <w:t>etiam Galenus comment. 1. &amp; 3. P ἐmδnuiῶν.</w:t>
        <w:br/>
        <w:t>Sic quoque accipiendum quoties occurrit</w:t>
        <w:br/>
        <w:t>28</w:t>
        <w:br/>
        <w:t>γ ῖμα ἄκοητον, illas autem ἀκράτος ἀπογωρίσις,</w:t>
        <w:br/>
        <w:t>„ malas esse inquit Hipp. aphorisinò 6. &amp; 22. l. 7.</w:t>
      </w:r>
    </w:p>
    <w:p>
      <w:pPr>
        <w:pStyle w:val="Normal"/>
        <w:rPr/>
      </w:pPr>
      <w:r>
        <w:rPr/>
        <w:t>image name: Untitled-0050.jpg</w:t>
        <w:br/>
        <w:t>original page number: 50</w:t>
        <w:br/>
      </w:r>
    </w:p>
    <w:p>
      <w:pPr>
        <w:pStyle w:val="Normal"/>
        <w:rPr/>
      </w:pPr>
      <w:r>
        <w:rPr/>
        <w:t>vt quae exustam esse atque consumptam nati¬</w:t>
        <w:br/>
        <w:t>uam omnem humiditatem à calore febrili de¬</w:t>
        <w:br/>
        <w:t>monstrent. vide infra ἄκρατον. 6</w:t>
        <w:br/>
        <w:t>Ἀκράτεια τοῦ σώματος. corporis ad motum impoten¬</w:t>
        <w:br/>
        <w:t>tia dicitur in Coac. vt σκελεῶν τε καὶ χρῶν ἀκρατέες ἐ</w:t>
        <w:br/>
        <w:t>lib. de arte, in quibus crurum ac manuum mo¬</w:t>
        <w:br/>
        <w:t>tiones inefficaces redduntur: est &amp; ἀκράτεια (vt</w:t>
        <w:br/>
        <w:t>noster inquit author) cuiusque partis imbecil¬</w:t>
        <w:br/>
        <w:t>litas, sed propriè vitium stomachi non conti¬</w:t>
        <w:br/>
        <w:t>nentis quae sumpserit.c</w:t>
        <w:br/>
        <w:t>Ἀχρατὴς γλῶσα. Hippocrati Aphor. 40. l. 7. dici¬</w:t>
        <w:br/>
        <w:t>tur lingua, non incontinens vt quidam volue¬</w:t>
        <w:br/>
        <w:t>runt, sed quae impotentia quadam aegrius mo¬</w:t>
        <w:br/>
        <w:t>uetur, vt vocem articulatam &amp; sermonem ex¬</w:t>
        <w:br/>
        <w:t>primat; vel quę immota est, &amp; omnino resoluta,</w:t>
        <w:br/>
        <w:t>vt notat Gal. ad aphor. 40. l. 7. id vero vitij sae¬ c</w:t>
        <w:br/>
        <w:t>pe fit, quando humore nimio imbuta lingua est, &amp;</w:t>
        <w:br/>
        <w:t>vt in temulentis. 6</w:t>
        <w:br/>
        <w:t>Ἀκρατισμὸς, siue ἀκράτισμα, apud Athenaeum l. 1. “</w:t>
        <w:br/>
        <w:t>τὸ πρὼινον ἔμβριυμα matutinus cibus appellatur *</w:t>
        <w:br/>
        <w:t>seu ientaculum; origo vocis inde est, quia pa¬</w:t>
        <w:br/>
        <w:t>nis frusta &amp; offulas εὶ τῷ ἀκρατῷ, id est vino me¬</w:t>
        <w:br/>
        <w:t>ro intinctas veteres horis matutinis edebant vt 6</w:t>
        <w:br/>
        <w:t>idem docet: sic &amp; Gal. lib. de curandi rations</w:t>
        <w:br/>
        <w:t>per sanguinis missionem, &amp; 5. de loc. affectis ?</w:t>
        <w:br/>
        <w:t>c. 5. Diodoro Grammatico suadet, vt ad robo¬</w:t>
        <w:br/>
        <w:t>randum stomachum, quouis mane ἀκρατίσματι, ει</w:t>
        <w:br/>
        <w:t>ientaculo, pane scilicet in vino subacerbo ma¬</w:t>
        <w:br/>
        <w:t>cerato vtatur, quo stomachi subsidio, vir ille e</w:t>
        <w:br/>
        <w:t>annis 20. integra inculpataque valetudine vitam 6</w:t>
        <w:br/>
        <w:t>transegit; dicitur &amp; hoc ἄριστον ab Homero, vt a</w:t>
        <w:br/>
        <w:t>ibidem docet Athen. &amp; Theon apud Plutarch.</w:t>
        <w:br/>
        <w:t>sympos. 8. Problem. 6. ait veteres, ἐργατικοὺς ἅμα εὶ</w:t>
        <w:br/>
        <w:t>καὶ σώρρονας ὅντας, consueuisse σιιν ἄρτον ἐν ἀκρό¬ε</w:t>
        <w:br/>
        <w:t>τῷ, καὶ μηδὲν ἄλλο, id est laboriosos pariter &amp;:</w:t>
        <w:br/>
        <w:t>prudentes solitos esse panem comedere, vino a</w:t>
        <w:br/>
        <w:t>meraco intinctum, nihilque praeterea, sicut :</w:t>
        <w:br/>
        <w:t>Theocriti quoque scholiastes annotat, ἀκράτισ¬</w:t>
        <w:br/>
        <w:t>μὸν esse, cum πρωίας ἔτπι οὕσης, ἐλίγον τινὰ ἐστὶ ομὲν ἐἰ</w:t>
        <w:br/>
        <w:t>ἄρτον, καὶ ἄκρατιν οἷνον τπίνομεν: id est existente ad¬</w:t>
        <w:br/>
        <w:t>huc matutino cum panem modicum mandu¬</w:t>
        <w:br/>
        <w:t>camus &amp; vinum meracum bibimus, deducitur 6</w:t>
        <w:br/>
        <w:t>vero ἀκρατισμὸς ἀ voce ἄκρατος, quod propria c</w:t>
        <w:br/>
        <w:t>primaque significatione merum siue meracum :</w:t>
        <w:br/>
        <w:t>significat, saepius nec adiecta, quidem voce οἷνος.</w:t>
        <w:br/>
        <w:t>Ἀκράτόμελι. idem quod τὸ ἰνόμελι. Latine mulsum.</w:t>
        <w:br/>
        <w:t>Ἀχρατον vel ἄκρητον. propria primaque significa¬</w:t>
        <w:br/>
        <w:t>tione, merum siue meracum significat, vt,</w:t>
        <w:br/>
        <w:t>ἄκρατος οἶνος, quanquam plurimùm vsurpatur</w:t>
        <w:br/>
        <w:t>ἄκρατος, omissa voce οἴνπ: dicitur vero etiam.</w:t>
        <w:br/>
        <w:t>ἄκρατον ὕδορ apud Athen. l. 2. &amp; apud Homer.</w:t>
        <w:br/>
        <w:t>ἄκρητον γάλα, hoc vero dici catachresticôs est.</w:t>
        <w:br/>
        <w:t>existimandum. Per translationem autem ἄκρα¬</w:t>
        <w:br/>
        <w:t>τον, siue ionice ἄχρητον, duobus potissimum mo¬</w:t>
        <w:br/>
        <w:t>dis vsurpari legimus. Priore quidem quum ἄκρη¬</w:t>
        <w:br/>
        <w:t>τον dicitur generaliter quicquid est impermix¬</w:t>
        <w:br/>
        <w:t>tum, purum aut sincerum: Posteriori modo vsur¬</w:t>
        <w:br/>
        <w:t>patur, metaphorâ sumptâ à vino quum aqua</w:t>
        <w:br/>
        <w:t>temperatur, ita debilitatis illius &amp; infractis viri¬</w:t>
        <w:br/>
        <w:t>bus, &amp; quasi vigore, quem dum merum est in¬</w:t>
        <w:br/>
        <w:t>tegrum habet, postquam vero dilutum, aliqua</w:t>
        <w:br/>
        <w:t>ex parte amittitr. Quod vero ad primum illud si¬</w:t>
        <w:br/>
        <w:t>gnificatum spectat, ἄκρατον dicitur Hippocrati.</w:t>
        <w:br/>
        <w:t>humor omnis mixtionis expers, vel omne ex¬</w:t>
        <w:br/>
        <w:t>crementum feruidum, crudumque quod suo</w:t>
        <w:br/>
        <w:t>sero dilutum non est, cuius generatio, vel par¬</w:t>
        <w:br/>
        <w:t>tis alicuius vitio facta est, vel feruore &amp; incendio</w:t>
        <w:br/>
        <w:t>febrili, ex hausta aquosa &amp; serola parte: inter¬</w:t>
        <w:br/>
        <w:t>dum etiam simplicem &amp; impermixtam substan¬</w:t>
        <w:br/>
        <w:t>tiam sic appellat, vt pallidam bilem, purum ru¬</w:t>
      </w:r>
    </w:p>
    <w:p>
      <w:pPr>
        <w:pStyle w:val="Normal"/>
        <w:rPr/>
      </w:pPr>
      <w:r>
        <w:rPr/>
        <w:t>image name: Untitled-0051.jpg</w:t>
        <w:br/>
        <w:t>original page number: 51</w:t>
        <w:br/>
      </w:r>
    </w:p>
    <w:p>
      <w:pPr>
        <w:pStyle w:val="Normal"/>
        <w:rPr/>
      </w:pPr>
      <w:r>
        <w:rPr/>
        <w:t xml:space="preserve">„ </w:t>
      </w:r>
      <w:r>
        <w:rPr/>
        <w:t>bentem &amp; floridum sanguinem, sed rarissime,</w:t>
        <w:br/>
        <w:t>„ nam in Philisco passimque alibi Gal. ἄκρητον αἴ¬</w:t>
        <w:br/>
        <w:t>„ μα, ἄμικτον seu male permixtum sanguinem in¬</w:t>
        <w:br/>
        <w:t>„ terpretatur, κακόκρχτον, crassum nigrum &amp; pro¬</w:t>
        <w:br/>
        <w:t>„ prij seri expertem, quia autem bilis inter omnes</w:t>
        <w:br/>
        <w:t>„humores maxime aquea humiditate diluitur,</w:t>
        <w:br/>
        <w:t>„ cum cocta est atque naturalis, ac prima fere ac¬</w:t>
        <w:br/>
        <w:t>„ cenditur in febre, generatúrque ex reliquis hu¬</w:t>
        <w:br/>
        <w:t>„ moribus per incendium, idcirco Gal. per ἄκρητα</w:t>
        <w:br/>
        <w:t>„ biliosa meraca interpretatur.</w:t>
        <w:br/>
        <w:t>Ἀκεατοποτεῖν. vinum meracum bibere apud Pau¬</w:t>
        <w:br/>
        <w:t>„ lum l. I. c. 100.</w:t>
        <w:br/>
        <w:t>Ἀκρέα. in prorrhetico dicuntur extremae corporis</w:t>
        <w:br/>
        <w:t>ὸ partes, hoc est pedes, manus, nares &amp; aures. Ga¬</w:t>
        <w:br/>
        <w:t>„ len. vocat τὰ ἀκρία μόρια τῶν τπιζῶν ζώων, ἀκρία in¬</w:t>
        <w:br/>
        <w:t>„ quam non ἄκρα.</w:t>
        <w:br/>
        <w:t>Ἀκρέσπερον. hoc est, ἄκρας ἐσπέρας καὶ αὐ γρμένης. Sum¬</w:t>
        <w:br/>
        <w:t>ma vespera, id est, prima &amp; incipiente: apud</w:t>
        <w:br/>
        <w:t>Hippocratem &amp; Nicandrum.</w:t>
        <w:br/>
        <w:t>Ἀκρὴ. de summo &amp; extremo naso dicitur apud</w:t>
        <w:br/>
        <w:t>„ Hippocr. 4. &amp; 6. epid. σφαίριον Ruffo, &amp; Polluci</w:t>
        <w:br/>
        <w:t>„ ἀκρορίμον dicitur, sic &amp; ἀκρὴ γλῶσσα, extrema</w:t>
        <w:br/>
        <w:t>„ lingua, seu extremum linguae dicitur ab Hip¬</w:t>
        <w:br/>
        <w:t>„ pocr. in Coac. quod scilicet adiacet primoribus</w:t>
        <w:br/>
        <w:t>„ dentibus quod &amp; πρργλώσιδα aliàs appellauit.</w:t>
        <w:br/>
        <w:t>Αάρητον. idem quod ἄκεατον. supra.</w:t>
        <w:br/>
        <w:t>Ἀκρητόχολος. qui bilem meram congerit, apud Hip¬</w:t>
        <w:br/>
        <w:t>pocratem.</w:t>
        <w:br/>
        <w:t>Dicitur &amp; ἀκρόγολος Galeno ἐν γλώπαις.</w:t>
        <w:br/>
        <w:t>Ἀκρειβὲς. dicitur à Galeno quicquid in suo genere</w:t>
        <w:br/>
        <w:t>legitimum est &amp; exquisitum, numerisque om¬</w:t>
        <w:br/>
        <w:t>nibus absolutum: vt ἀκειβὰς τεὶταῖος, febris ter¬</w:t>
        <w:br/>
        <w:t>tiana, quae verae exquisitaeque tertianae notas</w:t>
        <w:br/>
        <w:t>omnes habet.</w:t>
        <w:br/>
        <w:t>" Sic apud eundem, ἀκειβὲς ἐρυσίπελας, plenum iu¬</w:t>
        <w:br/>
        <w:t>„ stumque, &amp; method. 14. ἀκρηθὴς διάίτα, de qua</w:t>
        <w:br/>
        <w:t>„ suo loco in voce διαιτά: quod vero ἀκειβὲς non</w:t>
        <w:br/>
        <w:t>„ est, νόθον Galenus appellat: Caeterum Ἀκριθὲς</w:t>
        <w:br/>
        <w:t>„ sic alij definiunt, quod tam subtiliter perpen¬</w:t>
        <w:br/>
        <w:t>„ sum est vt non ampliatione egeat.</w:t>
        <w:br/>
        <w:t>Ἀκεισία. duo significat apud Hippocratem &amp; me¬</w:t>
        <w:br/>
        <w:t>dicos, στέρησιν τῆς κείσεως, hoc est, nullam omnino</w:t>
        <w:br/>
        <w:t>crisim, aut δυσκρισίαν ἢ μοχθηραὺ κείσιν, id est, dif¬</w:t>
        <w:br/>
        <w:t>ficilem malamque crisim: vt annotat Galenus</w:t>
        <w:br/>
        <w:t>comment. 2. in lib. 1. τῶν ἐπιδημιῶν.</w:t>
        <w:br/>
        <w:t>„Nulla autem fit crisis in duobus morborum</w:t>
        <w:br/>
        <w:t>„ generibus, primum in paruis morbis, quos na¬</w:t>
        <w:br/>
        <w:t>„ tura facile superat sine certamine &amp; perturba¬</w:t>
        <w:br/>
        <w:t>„ tione critica, vel in longis, qui non valde natu¬</w:t>
        <w:br/>
        <w:t>„ ram copia, aut malignitate materiae irritant, qui</w:t>
        <w:br/>
        <w:t>„nec celeriter mouentur: est &amp; ἀκρισία in prauis</w:t>
        <w:br/>
        <w:t>„ ac malignis, in quibus coniuncta est virium in¬</w:t>
        <w:br/>
        <w:t>„ firmitas, natura enim debilis certamen non ag¬</w:t>
        <w:br/>
        <w:t>„ greditur, crisis vero non accidit sine perturbatio¬</w:t>
        <w:br/>
        <w:t>„ ne, &amp; certamine naturae, atque in his aegri inter¬</w:t>
        <w:br/>
        <w:t>„ dum sensim superata virtute intereunt, interdum</w:t>
        <w:br/>
        <w:t>„ in principio, multitudine materiae, aut magnitu¬</w:t>
        <w:br/>
        <w:t>„ dine phlegmones perimuntur: difficilis vero &amp;</w:t>
        <w:br/>
        <w:t>„ mala fit crisis quando vel cum graui periculo, &amp;</w:t>
        <w:br/>
        <w:t>„aegrotantis molestia, vel cum exitio, atque vel in</w:t>
        <w:br/>
        <w:t>„ipso certamine interficit, aut facta subito in de¬</w:t>
        <w:br/>
        <w:t>„ terius mutatione, paulatim pernitiem &amp; interi¬</w:t>
        <w:br/>
        <w:t>„ tum minatur.</w:t>
        <w:br/>
        <w:t>κριτον πάγος. dicitur apud Hippocratem lib. de heb¬</w:t>
        <w:br/>
        <w:t>domade, quasi ἀδιάκειτον, hoc est, immensum in¬</w:t>
        <w:br/>
        <w:t>finitumque spatium. loquitur autem de eo quod</w:t>
        <w:br/>
        <w:t>est extra mundum, vel infinito vel inani, quod</w:t>
        <w:br/>
        <w:t>cogitatione informari non potest.</w:t>
        <w:br/>
        <w:t>Gal. in exegesi. Henricus autem Steph. legit</w:t>
        <w:br/>
        <w:t>γ ἄκριτος πάγος.</w:t>
      </w:r>
    </w:p>
    <w:p>
      <w:pPr>
        <w:pStyle w:val="Normal"/>
        <w:rPr/>
      </w:pPr>
      <w:r>
        <w:rPr/>
        <w:t>image name: Untitled-0052.jpg</w:t>
        <w:br/>
        <w:t>original page number: 52</w:t>
        <w:br/>
      </w:r>
    </w:p>
    <w:p>
      <w:pPr>
        <w:pStyle w:val="Normal"/>
        <w:rPr/>
      </w:pPr>
      <w:r>
        <w:rPr/>
        <w:t>Ἀκροαπλὶς γλῶπα. dicitur 7. epid. ἡ γλῶσσα lingua,</w:t>
        <w:br/>
        <w:t>ἡ οἷον ἄκες ἑαυτῆς μὴ διατυποῦτα, hoc est, ἡ ἀδιαρτρω¬!</w:t>
        <w:br/>
        <w:t>τος ὑπὸ δυσκινησίας, inarticulata propter motus</w:t>
        <w:br/>
        <w:t>difficultatem, vt annotat Galen. in exegesi, sed..</w:t>
        <w:br/>
        <w:t>notandum apud eum quosdam codices habere,</w:t>
        <w:br/>
        <w:t>ἀκρρατὶς, quosdam ἀκρατὴς, alios ἀκρωπὸς, Hippo¬</w:t>
        <w:br/>
        <w:t>cratis autem exemplaria habent ἄκρέπις. vide.</w:t>
        <w:br/>
        <w:t>γλῶσσα ἀκρωπης. a</w:t>
        <w:br/>
        <w:t>Ἀκροβυστία. idem quod ἀκερποσθία.</w:t>
        <w:br/>
        <w:t>Ἀκρύδρυα. dicuntur fructus omnes arborei, sed pro¬</w:t>
        <w:br/>
        <w:t>prie quae lignosum putamen habent, vt malum</w:t>
        <w:br/>
        <w:t>Punicum castaneae, pistacia, auellanae, iuglan¬</w:t>
        <w:br/>
        <w:t>des: quod genus appellatione nucum apud La¬</w:t>
        <w:br/>
        <w:t>tinos continetur. eoque ἀπὸ τν ἐπωρῶν differre di¬</w:t>
        <w:br/>
        <w:t>cuntur, quod haec exterius lignosi nihil habeant,</w:t>
        <w:br/>
        <w:t>vt pyra, mala, Damascena, pruna.</w:t>
        <w:br/>
        <w:t>Vtrumque Genus Salgami nomine comple¬</w:t>
        <w:br/>
        <w:t>ctuntur Latini, vnde Salgamarius originem.</w:t>
        <w:br/>
        <w:t>duxit, vide ὀπῶρα..</w:t>
        <w:br/>
        <w:t>Ἀκροθώρακες. Aristoteli in 3. problem. problem. 2.</w:t>
        <w:br/>
        <w:t>illi dicuntur, qui leniter inebriati delirant: quíue</w:t>
        <w:br/>
        <w:t>de rebus quidem iudicium ferre tentant, sed in e</w:t>
        <w:br/>
        <w:t>iudicando aberrant, quasi medij sint inter ebrios</w:t>
        <w:br/>
        <w:t>atque temulentos: sic Suidae dicuntur ἀκρο¬ α</w:t>
        <w:br/>
        <w:t>μεθύσοι &amp; ἀκρατοπόται qui incipiunt inebriari &amp; .</w:t>
        <w:br/>
        <w:t>quibus pectus incalescit potu merariore, Ero¬</w:t>
        <w:br/>
        <w:t>tian. in Onomastico, vbi θώρηξιν ab Hippocrate</w:t>
        <w:br/>
        <w:t>ὀἰνοποσίαν scripsit vocari, etiam vsque ad tempo¬</w:t>
        <w:br/>
        <w:t>ra sua ἀκρσθώρηκας eos appellatos subiungit, τοὺς .</w:t>
        <w:br/>
        <w:t>μὴ ἐπὶ πλέον οἰνομένους, qui non multum vino re¬</w:t>
        <w:br/>
        <w:t>pleti essent, Plutarch. quoque in 3. sympos. pro¬</w:t>
        <w:br/>
        <w:t>blem. 8. Aristotelis sententiam examinans, idem.</w:t>
        <w:br/>
        <w:t>quod id omnino sentire videtur, ἀκρσθώρακας ni¬</w:t>
        <w:br/>
        <w:t>mirum corpus non adeo dissolutum habere, vt &amp;e</w:t>
        <w:br/>
        <w:t>moueri &amp; secundum ipsum aliquatenus opera¬</w:t>
        <w:br/>
        <w:t>ri non valeant, sed eorum ratiocinandi vim mi¬</w:t>
        <w:br/>
        <w:t>nime liberam esse, itaque non video cur Clemens ac</w:t>
        <w:br/>
        <w:t>Alexandrinus in 2. paedagog. ἀκροθώρακας, mini¬</w:t>
        <w:br/>
        <w:t>me rationem ac memoriam offensas gerere scri¬</w:t>
        <w:br/>
        <w:t>bat, dum senibus Christianis vt vino vtantur, &amp;</w:t>
        <w:br/>
        <w:t>eo vsque indulget, quoad ἀκροθώρακος terminuma</w:t>
        <w:br/>
        <w:t>non transgrediantur, vnde verum illius vocis</w:t>
        <w:br/>
        <w:t>vsum, omnino ab ipso ignoratum esse perspici¬</w:t>
        <w:br/>
        <w:t>tur, nisi corruptum esse textum iure quis opi¬</w:t>
        <w:br/>
        <w:t>netur, vt eius authoris edita multa esse apud do¬</w:t>
        <w:br/>
        <w:t>ctos constat: Ἀκροθώρακας exponit Budęus qui leni¬</w:t>
        <w:br/>
        <w:t>ter appotisunt, quasique pectore tenus vino imbuti.</w:t>
        <w:br/>
        <w:t>Ἀκροκώθωνες, vel ἀκρατοκωθωνες. Athenaeo lib. 11. di¬</w:t>
        <w:br/>
        <w:t>cuntur οἱ πλέον ἀκράτιν σπώντες, qui merum libe¬</w:t>
        <w:br/>
        <w:t>ralius hauriunt, videlícet ἐκ τοῦ κώθωνος quod po¬</w:t>
        <w:br/>
        <w:t>culi genus est apud Laconas, Hesychius ἀκερ¬</w:t>
        <w:br/>
        <w:t>θώρηκας appellat à meri potu.c</w:t>
        <w:br/>
        <w:t>Ακροκόλια. in macellis &amp; culinis, extremi sunt pe¬</w:t>
        <w:br/>
        <w:t>des mactatarum victimarum, seu membrorum</w:t>
        <w:br/>
        <w:t>extremitates, aut edulli ex trunculis extremo¬</w:t>
        <w:br/>
        <w:t>rum parata, qualia sunt pedes, aures, rostra, &amp; si¬„</w:t>
        <w:br/>
        <w:t>milia, quae edullia reponuntur inter cibos μυξώ¬</w:t>
        <w:br/>
        <w:t>δις, habentesque aliquid γλιχρὸν καὶ ὄλκιμον: Sicut.</w:t>
        <w:br/>
        <w:t>autem pedes, sic ἀκροκώλια, alia vocant ἑπίθια, alia .</w:t>
        <w:br/>
        <w:t>ἐμπρόθια, quorum Hippoc. meminit 3. de victu</w:t>
        <w:br/>
        <w:t>in acut. Celsus ἀκρκόλια trunculos appellauit,</w:t>
        <w:br/>
        <w:t>&amp; Celsi imitatione Gaza apud Aristot. problem.</w:t>
        <w:br/>
        <w:t>secti23. quaest. 40.</w:t>
        <w:br/>
        <w:t>Ἀκρολίτανh, apud Athenaeum l. 9. ij. vocantur, quo¬</w:t>
        <w:br/>
        <w:t>rum si faciem spectes, succulenti &amp; pingues pu¬</w:t>
        <w:br/>
        <w:t>tantur, quibus tamen, vt inquit idem, τὸ d ἀλο .</w:t>
        <w:br/>
        <w:t>σῶμα ἀπόξυλον, hoc est, qui reliquo corpore ex¬</w:t>
        <w:br/>
        <w:t>succi sunt, &amp; macilenti, itaque ἀκρολίτα dicun¬</w:t>
        <w:br/>
        <w:t>tur, quasi qui in summo pingues.</w:t>
        <w:br/>
        <w:t>Ἀκργμράλιον. sic dicitur pars media vmbilici.</w:t>
      </w:r>
    </w:p>
    <w:p>
      <w:pPr>
        <w:pStyle w:val="Normal"/>
        <w:rPr/>
      </w:pPr>
      <w:r>
        <w:rPr/>
        <w:t>image name: Untitled-0053.jpg</w:t>
        <w:br/>
        <w:t>original page number: 53</w:t>
        <w:br/>
      </w:r>
    </w:p>
    <w:p>
      <w:pPr>
        <w:pStyle w:val="Normal"/>
        <w:rPr/>
      </w:pPr>
      <w:r>
        <w:rPr/>
        <w:t>Ἀκρόταθος. in summa parte affectus, apud Hippo¬</w:t>
        <w:br/>
        <w:t>cratem li. πρὶ ἐπικυήσεως. Apud eundem etiam in</w:t>
        <w:br/>
        <w:t>Prorrhetico καρκίνη ἀκρίπαθοι dicuntur, qui vi¬</w:t>
        <w:br/>
        <w:t>dentur in summa cute seu superficie corporis.</w:t>
        <w:br/>
        <w:t>quibus oppositi sunt  κρυπὰ siue ὑποβρύχιι καρ¬</w:t>
        <w:br/>
        <w:t>κίνοι.</w:t>
        <w:br/>
        <w:t>Ἀκρόπλοαι. significant apud Hippocr. ea, quae su¬</w:t>
        <w:br/>
        <w:t>perne, &amp; tanquam in summo nauigant &amp; innatant.</w:t>
        <w:br/>
        <w:t>Ἀκρεποθία. praeputium. cutis quae glandem inte¬</w:t>
        <w:br/>
        <w:t>git: dicitur &amp; simplici vocabulo πέσθη: Verum vt</w:t>
        <w:br/>
        <w:t>habetur apud Iulium Pollucem, ἀκρσποθία, siue</w:t>
        <w:br/>
        <w:t>ἀκροπόσθιοι, non totum praeputium significat, sed</w:t>
        <w:br/>
        <w:t>eam modo preputij cuticulae partem quae pro¬</w:t>
        <w:br/>
        <w:t>minet, &amp; vrinae meatum integit. Cui etiam asti¬</w:t>
        <w:br/>
        <w:t>pulatur Ruffus, definiens ἀκροπόσθιον, τὸ ἔχατον τῆς</w:t>
        <w:br/>
        <w:t>πόσθης: id est, preputij extremum; dicitur &amp; ἀκρο¬</w:t>
        <w:br/>
        <w:t>βυστέά.</w:t>
        <w:br/>
        <w:t>Ἀκρορίνιον. tota nasi summitas est, quam supra dixi¬</w:t>
        <w:br/>
        <w:t>- mus ἀκρὴν ab Hippocr. appellari. 4. &amp; 6. Epid. &amp;</w:t>
        <w:br/>
        <w:t>„ quam poetae à rotunditate σφαίριον appellant, in¬</w:t>
        <w:br/>
        <w:t>„ quiunt Ruffus &amp; Pollux.</w:t>
        <w:br/>
        <w:t>Ἀκροσαπὸς dicitur à Gal. in exegesi, τὸ ἐπιπολῆς, seu</w:t>
        <w:br/>
        <w:t>„ ἐπὸ βραχὺ (vt quaedam melius habent exempla¬</w:t>
        <w:br/>
        <w:t>„ ria) μεταβεβληκὸς, id est quod in summo ac su¬</w:t>
        <w:br/>
        <w:t>„ perficie, seu leuiter immutatum est, ac putredi¬</w:t>
        <w:br/>
        <w:t>„ nem contraxit.</w:t>
        <w:br/>
        <w:t>Ἀκροσπάθια. dicuntur hypochondria quod subij¬</w:t>
        <w:br/>
        <w:t>„ ciantur costis, &amp; velut in ipsarum extremitate</w:t>
        <w:br/>
        <w:t>„ posita sint, πάθαι enim Polluci, vel costae dicun¬</w:t>
        <w:br/>
        <w:t>„ tur vel ipsa costarum ossa.</w:t>
        <w:br/>
        <w:t>Ἀκρόσπελος. dicitur à quibusdam βρόμος herba, siue</w:t>
        <w:br/>
        <w:t>auena.</w:t>
        <w:br/>
        <w:t>"Quaedam exemplaria habent πτόσπελος.</w:t>
        <w:br/>
        <w:t>Ἀκρόγειν. dicitur ab Hippocrate totum id quod à</w:t>
        <w:br/>
        <w:t>cubito ad extremam vsque digitorum aciem</w:t>
        <w:br/>
        <w:t>est, χεὶς enim ab eodem nuncupatur quicquid à</w:t>
        <w:br/>
        <w:t>scapulis ad extremos vsque digitos habetur, quod</w:t>
        <w:br/>
        <w:t>in brachium, cubitum &amp; extremam manum di¬</w:t>
        <w:br/>
        <w:t>uiditur.</w:t>
        <w:br/>
        <w:t>Ἀκρογειρισμὸς, Ἀκρογειρίη, ἀκρογεῖριξ &amp; ἀκρογείρησις.</w:t>
        <w:br/>
        <w:t>„ haec enim Hippocrati synonima suint: erat au¬</w:t>
        <w:br/>
        <w:t>„ tem apud veteres luctae genus in gymnasijs, quae</w:t>
        <w:br/>
        <w:t>„ non toto collato corpore, sed consertis tantum</w:t>
        <w:br/>
        <w:t>„ summis manibus fiebat, à cubiti flexura scilicet</w:t>
        <w:br/>
        <w:t>„ vsque ad extremos digitos, vt ait Galen. I. 2. de</w:t>
        <w:br/>
        <w:t>„ sanit. tuenda. Hac in lucta olim Sostratum Pan¬</w:t>
        <w:br/>
        <w:t>„ cratiastem maximam laudem consecutum le¬</w:t>
        <w:br/>
        <w:t>„ gimus apud Pausaniam, &amp; idcirco ἀκροχειριστὴν, κατ</w:t>
        <w:br/>
        <w:t>33 ἐξοκὴν vocatum, cum aduersariorum summas</w:t>
        <w:br/>
        <w:t>„ manus tam fortiter apprehenderet, vt non prius</w:t>
        <w:br/>
        <w:t>„ eos dimitteret quam elisis digitis dolore confe¬</w:t>
        <w:br/>
        <w:t>„ ctos intelligeret; valetudinis autem studiosos</w:t>
        <w:br/>
        <w:t>„ etiam huic exercitationi operam nauasse Galen¬</w:t>
        <w:br/>
        <w:t>, &amp; Aegineta asserunt, Hippocratem siue Poly¬</w:t>
        <w:br/>
        <w:t>„ bium secuti, qui in libris de diaeta, ἀκρογειοισμὸν</w:t>
        <w:br/>
        <w:t>„ varijs corporis affectionibus commendauit, hu¬</w:t>
        <w:br/>
        <w:t>„ ius autem vocis origo inde est, nimirùm veteri¬</w:t>
        <w:br/>
        <w:t>„ bus Graecis in frequenti vsu fuit, totum id quod</w:t>
        <w:br/>
        <w:t>„ à scapulis ad extremos vsque digitos est αῖρα</w:t>
        <w:br/>
        <w:t>„ nominare; quicquid vero patet intra iuncturam</w:t>
        <w:br/>
        <w:t>„ &amp; digitos, quod speciali nomine ετρ appellatur,</w:t>
        <w:br/>
        <w:t>ν ἀκρο γεῖρα &amp; ἀκρὸ χειρον dicere, sepe etiam ἄκραν γεῖ¬</w:t>
        <w:br/>
        <w:t>" ex vt lib. 1. de fracturis apud Hippocratem.</w:t>
        <w:br/>
        <w:t>Ἀκροχλίαρον τουτέστιν, ἄκρως χιλ κρὸν. id est, summe tepi¬</w:t>
        <w:br/>
        <w:t>dum, apud Hippocratem πρὶ διαίτης ὀξέων. Est au¬</w:t>
        <w:br/>
        <w:t>tem summe tepidum quod inter frigidum cali¬</w:t>
        <w:br/>
        <w:t>dumque exquisite medium est.</w:t>
        <w:br/>
        <w:t>Ἀκρογχορδὼν. est verruca dolens quae sub cute coit</w:t>
        <w:br/>
        <w:t>durior &amp; paulo asperior, callosa &amp; plerumque</w:t>
      </w:r>
    </w:p>
    <w:p>
      <w:pPr>
        <w:pStyle w:val="Normal"/>
        <w:rPr/>
      </w:pPr>
      <w:r>
        <w:rPr/>
        <w:t>image name: Untitled-0054.jpg</w:t>
        <w:br/>
        <w:t>original page number: 54</w:t>
        <w:br/>
      </w:r>
    </w:p>
    <w:p>
      <w:pPr>
        <w:pStyle w:val="Normal"/>
        <w:rPr/>
      </w:pPr>
      <w:r>
        <w:rPr/>
        <w:t>teres, coloris eiusdem, infrà tenuis, ad cutem la¬</w:t>
        <w:br/>
        <w:t>tior, fabae fere magnitudine, pueros maxime in¬</w:t>
        <w:br/>
        <w:t>festans. Vix vna tantum eodem tempore nasci¬</w:t>
        <w:br/>
        <w:t>tur, sed fere plures, eaeque nonnunquam subito</w:t>
        <w:br/>
        <w:t>desinunt, nonnunquam mediocrem inflamma¬</w:t>
        <w:br/>
        <w:t>tionem concitant: sunt quae etiam in pus vertan¬</w:t>
        <w:br/>
        <w:t>tur. Dicitur hoc nomine propterea quod, vt ait</w:t>
        <w:br/>
        <w:t>Aetius, similis sit verticè suo resectae chordae</w:t>
        <w:br/>
        <w:t>secundum extremitatem; vel sicut existimat</w:t>
        <w:br/>
        <w:t>Celsus, quod in imo vsque adeo sit angusta, vt</w:t>
        <w:br/>
        <w:t>pendêre videatur. Tota enim foras prominet,</w:t>
        <w:br/>
        <w:t>adeo vt excisa nullam radiculam relinquat. Vn¬</w:t>
        <w:br/>
        <w:t>de &amp; verruca pensilis à nonnullis Latine verti¬</w:t>
        <w:br/>
        <w:t>tur, quod basi angustiore praedita videatur pen¬</w:t>
        <w:br/>
        <w:t>dere, summae chordae similis. In eo differt ἀπὸ</w:t>
        <w:br/>
        <w:t>τῆς μυρμηνίας. quod cum vtrumque vitium cutis</w:t>
        <w:br/>
        <w:t>excrescentia sit in tuberculi modum, haec tamen</w:t>
        <w:br/>
        <w:t>preterquam quod similem formicae mordentis</w:t>
        <w:br/>
        <w:t>sensum inducit, basim etiam habeat latiorem, &amp;</w:t>
        <w:br/>
        <w:t>nigro colore praedita sit, atque, vbi à chirurgo</w:t>
        <w:br/>
        <w:t>tollitur, sanguinem fundat copiosiorem, quam</w:t>
        <w:br/>
        <w:t>eius magnitudo ferre videatur.</w:t>
        <w:br/>
        <w:t>Ἀκρόψηον. significat apud Hippocratem nudum,</w:t>
        <w:br/>
        <w:t>quasi τὸ ἐπι τῆς ἄκρου ψιλὸν. id est, summa in parte te¬</w:t>
        <w:br/>
        <w:t>nue, vel nudum.</w:t>
        <w:br/>
        <w:t>Ἀκρώλενια. Polluci τὰ ἄκρα τῆς ἀλένης, summa seu</w:t>
        <w:br/>
        <w:t>extrema cubiti dicuntur. 6</w:t>
        <w:br/>
        <w:t>Ἀκρώμιον. est omoplatae in superiori eius fine in re¬</w:t>
        <w:br/>
        <w:t>ctum tendens ἀπόρυσις, per quam scapula ipsa</w:t>
        <w:br/>
        <w:t>clauiculę compulatur. In hunc vsum à natura pro¬</w:t>
        <w:br/>
        <w:t>ducta est, quo &amp; firmior ea copula esset, quam</w:t>
        <w:br/>
        <w:t>veluti vallum quoddam sic ἀπόρυσις illa conte¬</w:t>
        <w:br/>
        <w:t>git, simulque prohiberet, ne sursum brachij ca¬</w:t>
        <w:br/>
        <w:t>put excideret. Definitur etiam à Galeno in li¬</w:t>
        <w:br/>
        <w:t>bro πρὶ ἄρθρων, spina in dorso omoplatae (quae ip¬</w:t>
        <w:br/>
        <w:t>sam omnium maxime facit inaequalem &amp; gib¬</w:t>
        <w:br/>
        <w:t>bam) elata, progressa, dilatataque. Item omo¬</w:t>
        <w:br/>
        <w:t>platae ἀκρώμον vocatur, qua ipsa claui committi¬</w:t>
        <w:br/>
        <w:t>tur. Alijs ἀκρώμιον dicitur os cartilagineum cla¬</w:t>
        <w:br/>
        <w:t>uem cum omoplata connectens, ligamentis men¬</w:t>
        <w:br/>
        <w:t>branosis ab ipso exortis. Quod quidem pleri¬</w:t>
        <w:br/>
        <w:t>que hominis proprium esse asserunt, inque ho¬</w:t>
        <w:br/>
        <w:t>minibus solis deprehendi, alioque nomine a¬</w:t>
        <w:br/>
        <w:t>τακλεῖδα appellant. Id primis annis cartilago est,</w:t>
        <w:br/>
        <w:t>deinde vero etatis aut temperamenti siccioris</w:t>
        <w:br/>
        <w:t>occasione in os degenerat. quo fit vt acromiunm.</w:t>
        <w:br/>
        <w:t>ipsum Hippocrati os, Galeno cartilago dicatur.</w:t>
        <w:br/>
        <w:t>Quidam anatomes periti definiunt ἀκρώμιον esse</w:t>
        <w:br/>
        <w:t>τὴν συύταξιν summi humeri cum clauicula, vt</w:t>
        <w:br/>
        <w:t>memoriae prodidit Galenus in lib. de ossibus.</w:t>
        <w:br/>
        <w:t>Ἀκρωπὸς. dicitur lingua ab Hippocrate lib. 7. T</w:t>
        <w:br/>
        <w:t>ἐπιδημιῶν, tanquam sua ipsius extrema non in¬</w:t>
        <w:br/>
        <w:t>formans, hoc est, inarticulata propter motus</w:t>
        <w:br/>
        <w:t>difficultatem, vt annotat Galenus in explicatio¬</w:t>
        <w:br/>
        <w:t>ne vocum Hippocratis.</w:t>
        <w:br/>
        <w:t>Vide supra ἀκροαπλὶς vel ἀκρεατις. .</w:t>
        <w:br/>
        <w:t>Ἀκρωτήρια dicuntur extremę partes; siue extremi¬</w:t>
        <w:br/>
        <w:t>tates corporis, τὰ ἄκρα vel τὰ ἀκραῖα. atque eo</w:t>
        <w:br/>
        <w:t>nomine Gal. comm. in aphor. 1. l. 7. nares au¬„</w:t>
        <w:br/>
        <w:t>res, pedes &amp; extremas manus complectitur, vt</w:t>
        <w:br/>
        <w:t>&amp; comm. 2. in libr. de victus rat. in acut. &amp;</w:t>
        <w:br/>
        <w:t>comm. ad aphor. 26. lib. 7. hoc &amp; nomine Ari¬</w:t>
        <w:br/>
        <w:t>stoteles, vt ait Budeus, vocat extremam digito¬</w:t>
        <w:br/>
        <w:t>rum partem, sub vnguibus latentem, &amp; extre¬</w:t>
        <w:br/>
        <w:t>mas ossium partes.5</w:t>
        <w:br/>
        <w:t>Ἀκρωτήρια. dicuntur proprie maiores &amp; extremę</w:t>
        <w:br/>
        <w:t>corporis partes. Eo nomine Aristoteles appel¬</w:t>
        <w:br/>
        <w:t>lat extremam partem digitorum sub vnguibus</w:t>
        <w:br/>
        <w:t>latentem, &amp; extremam partem ossium.</w:t>
      </w:r>
    </w:p>
    <w:p>
      <w:pPr>
        <w:pStyle w:val="Normal"/>
        <w:rPr/>
      </w:pPr>
      <w:r>
        <w:rPr/>
        <w:t>image name: Untitled-0055.jpg</w:t>
        <w:br/>
        <w:t>original page number: 55</w:t>
        <w:br/>
      </w:r>
    </w:p>
    <w:p>
      <w:pPr>
        <w:pStyle w:val="Normal"/>
        <w:rPr/>
      </w:pPr>
      <w:r>
        <w:rPr/>
        <w:t>Ἀαροτηριασμὸς. est extremarum corporis partium,</w:t>
        <w:br/>
        <w:t>videlicet manuum, aut pedum, vel putrescen¬</w:t>
        <w:br/>
        <w:t>tium, vel quarum ossa perierunt, per serram dis¬</w:t>
        <w:br/>
        <w:t>sectio. Namque vbi summae partes, vt inanus,</w:t>
        <w:br/>
        <w:t>aut pes, computruerunt, vel earum ossa conta¬</w:t>
        <w:br/>
        <w:t>buerunt siue ab externa causa disrupta, siue ab</w:t>
        <w:br/>
        <w:t>interno affectu putrescentia, quoniam inutilia</w:t>
        <w:br/>
        <w:t>redduntur, &amp; noxam vicinis primum partibus,</w:t>
        <w:br/>
        <w:t>deinde vniuerso corpori inferunt, necesse est eos</w:t>
        <w:br/>
        <w:t>serrula praecidere. Verum prius necesse est cor¬</w:t>
        <w:br/>
        <w:t>pora ossibus circumdata diuidere. Qua in re</w:t>
        <w:br/>
        <w:t>si quando metus est ab immodico sanguinis</w:t>
        <w:br/>
        <w:t>profluuio, recte consulit Leonides, non omnia</w:t>
        <w:br/>
        <w:t>primum corpora secanda, nisi ex toto putredine</w:t>
        <w:br/>
        <w:t>contabuerint, sed eam solum partem, vbi nec</w:t>
        <w:br/>
        <w:t>plures, neque grandiores esse venas aut arterias</w:t>
        <w:br/>
        <w:t>existimamus: quas tunc deuitare oportet, dein¬</w:t>
        <w:br/>
        <w:t>de os protinus serra praescindendum, &amp; panni¬</w:t>
        <w:br/>
        <w:t>culus lineus partibus sectis circumponendus, ne</w:t>
        <w:br/>
        <w:t>serra per ipsa tracta dolores excitet. Atque tunc</w:t>
        <w:br/>
        <w:t>reliqua parte vasisque excisis ferramenta can¬</w:t>
        <w:br/>
        <w:t>dentia vasis inijcienda, sanguinisque profluuio</w:t>
        <w:br/>
        <w:t>suppresso, linamentis insertis &amp; conuensenti de¬</w:t>
        <w:br/>
        <w:t>ligatura adhibita, medicamentis vtendum quae</w:t>
        <w:br/>
        <w:t>pus moueant.</w:t>
        <w:br/>
        <w:t>Quod autem ad vocis huius etymon spectat,</w:t>
        <w:br/>
        <w:t>„ sunt qui putent ἀκρωπριασαὸν &amp; ἀκρωπηριάζειν, de</w:t>
        <w:br/>
        <w:t>„ aurium mutilatione proprie intelligi, quasi vi¬</w:t>
        <w:br/>
        <w:t>„ delicet vox ôrm hoc in verbo inclusa sit, sed hoc</w:t>
        <w:br/>
        <w:t>„ perperam, cum ἀκρωτήρια nihilo magis aurium,</w:t>
        <w:br/>
        <w:t>„ quam nasi manuum vel pedum ἄκρα dicantur,</w:t>
        <w:br/>
        <w:t>„ non est enim vox haec composita.</w:t>
        <w:br/>
        <w:t>Ακ τπαία, legitur apud Plinium, &amp; describitur ab eo</w:t>
        <w:br/>
        <w:t>graui foliorum odore, caulibus anisi geniculatis,</w:t>
        <w:br/>
        <w:t>semine nigro, vt hederae, baccis mollibus. Sic</w:t>
        <w:br/>
        <w:t>dicta videtur quasi sambucea, id est, τῇ ἀκτῇ simi¬</w:t>
        <w:br/>
        <w:t>lis. Potest ea esse quae Gallis dicitur hyeblum,</w:t>
        <w:br/>
        <w:t>quod est longe humilius sambuco, magisque</w:t>
        <w:br/>
        <w:t>herbaceo generi assignandum.</w:t>
        <w:br/>
        <w:t>Ακτὴ. sambucus frutex est duorum generum. Vnum</w:t>
        <w:br/>
        <w:t>arborescit, surculos habens arundini similes,</w:t>
        <w:br/>
        <w:t>rotundos, cauos, albescentes, proceros, &amp; fere</w:t>
        <w:br/>
        <w:t>sine nodis: folia autem iuglandis tria vel qua¬</w:t>
        <w:br/>
        <w:t>tuor ex interuallis circa ramos exeuntia, odore</w:t>
        <w:br/>
        <w:t>graui, incisuris pluribus. In ramis siue caulibus</w:t>
        <w:br/>
        <w:t>vmbellas fert floris albi, mox acinos terebintho</w:t>
        <w:br/>
        <w:t>similes, ex nigro purpureos, racemosos, succo</w:t>
        <w:br/>
        <w:t>plenos vinososque. Radices agit tellure summa,</w:t>
        <w:br/>
        <w:t>nec multas nec grandes. Alterum autem genus</w:t>
        <w:br/>
        <w:t>est herbe quam arbori similius, &amp; breuius, humi</w:t>
        <w:br/>
        <w:t>iacens, caule quadrangulo, geniculato, densis ar¬</w:t>
        <w:br/>
        <w:t>ticulis, folijs amygdalae, per ambitum sectis, lon¬</w:t>
        <w:br/>
        <w:t>gioribus tamen &amp; graueolentibus, quae per in¬</w:t>
        <w:br/>
        <w:t>terualla ex singulis geniculis pennata exeunt.</w:t>
        <w:br/>
        <w:t>Vmbellam in summo fert sambuco similem,</w:t>
        <w:br/>
        <w:t>floresque similiter &amp; fructum. Graeci vocant</w:t>
        <w:br/>
        <w:t>γαμακκτὴν, &amp; Latini peculiari nomine ebulum.</w:t>
        <w:br/>
        <w:t>Vtrumque genus refrigerantis est, &amp; siccantis</w:t>
        <w:br/>
        <w:t>facultatis.</w:t>
        <w:br/>
        <w:t>Apud Dioscor. &amp; Aetium est ἀκτὴ, apud Gal.</w:t>
        <w:br/>
        <w:t>„ &amp; Paulum ἄκτη.</w:t>
        <w:br/>
        <w:t>Ακτίνη. dicitur à quibusdam τὸ βούνιον, vt habetur</w:t>
        <w:br/>
        <w:t>apud Dioscoridem.</w:t>
        <w:br/>
        <w:t>Αντιον. acinus siue fructus saibuci.</w:t>
        <w:br/>
        <w:t>Ἄκτος οἷνος. vίde ἄνος, vbi ordine alphabetico insi¬</w:t>
        <w:br/>
        <w:t>„ gniores vinorum differentiae explicantur.</w:t>
        <w:br/>
        <w:t>Ἀκυλος. glans ilicis. ὁ τὸν πρίνου καρπὸς, vt ait Hesy¬</w:t>
        <w:br/>
        <w:t>chius. nam βάλανος, siue glans, proprie robori</w:t>
        <w:br/>
        <w:t>apud Graecos &amp; Latinos tribuitur.</w:t>
      </w:r>
    </w:p>
    <w:p>
      <w:pPr>
        <w:pStyle w:val="Normal"/>
        <w:rPr/>
      </w:pPr>
      <w:r>
        <w:rPr/>
        <w:t>image name: Untitled-0056.jpg</w:t>
        <w:br/>
        <w:t>original page number: 56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Ἀκυρον. dicitur à quibusdam τὸ ἄλισμα, vt habetur</w:t>
        <w:br/>
        <w:t>apud Dioscoridem.</w:t>
        <w:br/>
        <w:t>Ἀλάβαστον. est vasculum ex laeui &amp; lubrica materia</w:t>
        <w:br/>
        <w:t>efformatum, seruandis odoribus maxime con¬</w:t>
        <w:br/>
        <w:t>ueniens, quod vt plurimum ex solidissimo &amp;</w:t>
        <w:br/>
        <w:t>frigidissimo lapide conficeretur. Id quia pro¬</w:t>
        <w:br/>
        <w:t>pter laeuorem suum non facile posset teneri ma¬</w:t>
        <w:br/>
        <w:t>nibus, sed dilaberetur, hoc nomen sortitum est</w:t>
        <w:br/>
        <w:t>ἀπὸ τοῦ ἀ, στερητικοῦ μορίου, καὶ τὸ λαβεῖν.</w:t>
        <w:br/>
        <w:t>Ἀλαβαστίης. est species marmoris, sic dicti quod</w:t>
        <w:br/>
        <w:t>ex eo ἀλάβαστα vascula maxime conficerentur:</w:t>
        <w:br/>
        <w:t>neque enim lapidis quem alabastrum vocant,</w:t>
        <w:br/>
        <w:t>id primum nomem fuit, sed quoniam ex eo alaba¬</w:t>
        <w:br/>
        <w:t>stra fierent, inde vocari coeptus est: cum prius, vt</w:t>
        <w:br/>
        <w:t>scribit Dioscorides, ἔυξ diceretur. Vim habet</w:t>
        <w:br/>
        <w:t>in medicina: namque vstus alabastrites si resina</w:t>
        <w:br/>
        <w:t>vel pice excipitur, duritias discutit: si cera, ven¬</w:t>
        <w:br/>
        <w:t>triculi dolores mitigat, sine his gingiuas repri¬</w:t>
        <w:br/>
        <w:t>mit cum sale fossili, grauitates oris &amp; dentium</w:t>
        <w:br/>
        <w:t>extenuat.</w:t>
        <w:br/>
        <w:t>Ἀλαβανδκὸς λίθος, ἢ Ἀλαβαώδινος, est lapis subniger</w:t>
        <w:br/>
        <w:t>&amp; flauus, vt inquit Aetius, sed qui tamen magis</w:t>
        <w:br/>
        <w:t>ad purpureum inclinet. Pellucet quasi segmen¬</w:t>
        <w:br/>
        <w:t>tis quibusdam aut fissuris discriminatus. Tritus</w:t>
        <w:br/>
        <w:t>pilos nigros efficit.</w:t>
        <w:br/>
        <w:t>Apud Stephanum legitur Ἀλαβανδιακὸς, &amp; “</w:t>
        <w:br/>
        <w:t>ἀλαβανδηνὸς per ν apud Aetium.6</w:t>
        <w:br/>
        <w:t>Ἀλαία ρθίις. dicitur apud Hippocratem libr. de lo¬</w:t>
        <w:br/>
        <w:t>cis in homine, corruptio, tanquam caeca &amp; inui¬</w:t>
        <w:br/>
        <w:t>sibilis.</w:t>
        <w:br/>
        <w:t>Ait Galen. ἐν γλώσσαις. hîc tamen post (ἀλαία) α</w:t>
        <w:br/>
        <w:t>tollendam existimo vocem ρθίιs, est enim inter¬</w:t>
        <w:br/>
        <w:t>pretamentum, vt docet Gal. ibidem. 6</w:t>
        <w:br/>
        <w:t>Ἀλαλία. appellatur motus linguae laesio, atque pa¬</w:t>
        <w:br/>
        <w:t>ralysis cuius contrarium est ἐυλαλία, καὶ ὀρθοέπια.</w:t>
        <w:br/>
        <w:t>Ἀλαμπὴς πυρετὸς. febris non micans apud Aretaeum</w:t>
        <w:br/>
        <w:t>l. 2. de diuturnis c. 9. id est interius demersa, ex¬</w:t>
        <w:br/>
        <w:t>terius non apparens.</w:t>
        <w:br/>
        <w:t>Ἀλαὸς. τυρλὸς. id est, caecus, apud Hippocratem.</w:t>
        <w:br/>
        <w:t>Ἀλάπατον. dicitur à Theocrito τὸ ὀξυλάπαθον ab ef¬</w:t>
        <w:br/>
        <w:t>fectu, quoniam aluum exinaniat. Attici enim</w:t>
        <w:br/>
        <w:t>ἀλάπαθα inanitiones appellant.</w:t>
        <w:br/>
        <w:t>Inde dictam herbam λάπαθον, nuncupatam</w:t>
        <w:br/>
        <w:t>scribit Suidas quia sit λαγανὸν γαστρὸς κενοτικὸν. c</w:t>
        <w:br/>
        <w:t>Ἀλάπης significat apud Hippocratem eum qui sit</w:t>
        <w:br/>
        <w:t>ex Alaptis. Sunt autem Alaptae opidum Thraciae.</w:t>
        <w:br/>
        <w:t>Ἀλάστορες. dicuntur apud Hippocratem tum facino¬</w:t>
        <w:br/>
        <w:t>rosi homines, qui talia perpetrant, ob quae cru¬</w:t>
        <w:br/>
        <w:t>ciari mereantur: tum demones ipsi eorum vin¬</w:t>
        <w:br/>
        <w:t>dices.</w:t>
        <w:br/>
        <w:t>Ἀλάτιον. medicamentum ex sale confectum pur¬</w:t>
        <w:br/>
        <w:t>gandi vim habens. Constat vt plurimum magna</w:t>
        <w:br/>
        <w:t>salis portione, semine apij, spica nardi, aniso, sil¬</w:t>
        <w:br/>
        <w:t>phio, pulegio, petroselino, pipere, cumino, zingi¬</w:t>
        <w:br/>
        <w:t>bere, scammonia, vel epithymo, vel lathyri¬</w:t>
        <w:br/>
        <w:t>dibus pro specie vacuandi humoris. Vsus eius</w:t>
        <w:br/>
        <w:t>est aut cum cibis, sicut salis, aut mane etiam ali¬</w:t>
        <w:br/>
        <w:t>quo liquore dilutus ieiunis certa mensura exhi¬</w:t>
        <w:br/>
        <w:t>beri pontest. Huius confectionis formulas ali¬</w:t>
        <w:br/>
        <w:t>quot habent Paulus lib. 7. cap. 5. &amp; Aetius lib. 3.</w:t>
        <w:br/>
        <w:t>cap. 108.</w:t>
        <w:br/>
        <w:t>Qui plura, &amp; varijs modis concinnata refert,</w:t>
        <w:br/>
        <w:t>quaeque humores purgent, &amp; quae conueniant s</w:t>
        <w:br/>
        <w:t>Arthriticis, vertiginosis &amp; Epilepticis, quaeque</w:t>
        <w:br/>
        <w:t>tertianam, quotidianam &amp; quartanam sanent: Tral¬</w:t>
        <w:br/>
        <w:t>lian. l. 11. c. 1. nonnulla quoque habet arthriticorum ss</w:t>
        <w:br/>
        <w:t>doloribus accommodata; &amp; li. 3. c. 6. alia surditati, e.</w:t>
        <w:br/>
        <w:t>&amp; mensibus mouendis, &amp; lib. 12. c. 7. quotidianę.</w:t>
        <w:br/>
        <w:t>curandae idonea. 5</w:t>
      </w:r>
    </w:p>
    <w:p>
      <w:pPr>
        <w:pStyle w:val="Normal"/>
        <w:rPr/>
      </w:pPr>
      <w:r>
        <w:rPr/>
        <w:t>image name: Untitled-0057.jpg</w:t>
        <w:br/>
        <w:t>original page number: 57</w:t>
        <w:br/>
      </w:r>
    </w:p>
    <w:p>
      <w:pPr>
        <w:pStyle w:val="Normal"/>
        <w:rPr/>
      </w:pPr>
      <w:r>
        <w:rPr/>
        <w:t>Ἀλβάνος, seu ἀλβάτης οἷνος. vide οἶνος vbi insigniores</w:t>
        <w:br/>
        <w:t>„vinorum differentiae explicantur.</w:t>
        <w:br/>
        <w:t>Ἀλβυλα. albula, Balnea erant aquae aluminosae in</w:t>
        <w:br/>
        <w:t>„ Italia, eáque astringentia, quorum passim Gal.</w:t>
        <w:br/>
        <w:t>„ meminit, vt 8. meth. &amp; 1. de simpl. facult. que¬</w:t>
        <w:br/>
        <w:t>" que ad vlcera &amp; fluxiones valere inquit.</w:t>
        <w:br/>
        <w:t>Ἀλγήματα. dicuntur saepe apud Hippocratem τὰ νο¬</w:t>
        <w:br/>
        <w:t>σήματα, hoc est morbi. &amp; ἀλγεῖν similiter aegrota¬</w:t>
        <w:br/>
        <w:t>re, &amp; ex morbo pati.</w:t>
        <w:br/>
        <w:t>Ἀλεάζειν. significat apud Hippocratem idem quod</w:t>
        <w:br/>
        <w:t>θερμαίνειν, id est, calefacere.</w:t>
        <w:br/>
        <w:t>Ἀλείαρ, τος, τὸ, farina frumenti proprie appellatur,</w:t>
        <w:br/>
        <w:t>„ vt ἄλειτον hordei: pro ἄλειας tamen dicitur</w:t>
        <w:br/>
        <w:t>„ saepe τὸ ἄλευρον, ita tamen vt illud sit longe quam</w:t>
        <w:br/>
        <w:t>„ hoc vsitatius.</w:t>
        <w:br/>
        <w:t>Ἀλειμμα. vnguenti nomen est sic temperati, vt in</w:t>
        <w:br/>
        <w:t>oleo liquores tantum aliqui, aut etiam adipes vel</w:t>
        <w:br/>
        <w:t>medullae remistae sint, &amp; inde exactam olei spis¬</w:t>
        <w:br/>
        <w:t>situdinem acquirat. Id genus etiam simplici</w:t>
        <w:br/>
        <w:t>vocabulo μάρον appellatur. Si vero cera aut re¬</w:t>
        <w:br/>
        <w:t>sina aut aliquid eiusmodi addatur, vt medica¬</w:t>
        <w:br/>
        <w:t>mentum ipsum crassitudine τῷ ἀκόπῳ simile</w:t>
        <w:br/>
        <w:t>euadat, composito nomine μυράκοπον nuncupatur.</w:t>
        <w:br/>
        <w:t>Ἀλείον ὕδωρ. dicitur apud Hippocratem aqua con¬</w:t>
        <w:br/>
        <w:t>ferto imbre collecta. ἄλετον enim idem quod</w:t>
        <w:br/>
        <w:t>confertum congregatum.</w:t>
        <w:br/>
        <w:t>λειρα. apud Hippocratem oleum vel adeps.</w:t>
        <w:br/>
        <w:t>Ἀλείπτης ὐ Ab Aristotele 2. Ethicor. c. 6. &amp; à Paulo</w:t>
        <w:br/>
        <w:t>„ Aegineta ἰαπραλέίπτης, &amp; à Latinis vt Celso alipta.</w:t>
        <w:br/>
        <w:t>„ Non is videtur alius fuisse, quam qui Gymna¬</w:t>
        <w:br/>
        <w:t>„ stes in Gymnasijs dicebatur. is autem erat ma¬</w:t>
        <w:br/>
        <w:t>„ gister exercitationum omnium, qui earum vi¬</w:t>
        <w:br/>
        <w:t>„ res, &amp; facultates ad sanitatem proficuas appri¬</w:t>
        <w:br/>
        <w:t>„ me callens, illas quomodo fieri deberent, quam¬</w:t>
        <w:br/>
        <w:t>„ diu, &amp; quae quibus conuenirent, tam Athletas</w:t>
        <w:br/>
        <w:t>„ quam caeteros exercitatores edocebat, quia</w:t>
        <w:br/>
        <w:t>„ vel medicus esset, vel medico par in multis, vt</w:t>
        <w:br/>
        <w:t>„ ex Platone IL. de legib. colligitur; Sic &amp; Celso l.</w:t>
        <w:br/>
        <w:t>" 2. c. I. dum dicit hominem sanum nullis sese le¬</w:t>
        <w:br/>
        <w:t>„ gibus obligare debere, neque medico, neque</w:t>
        <w:br/>
        <w:t>„ alipta egere, non alium quam Gymnastam in¬</w:t>
        <w:br/>
        <w:t>„ telligi voluit; necnon etiam Tullius in Epist.</w:t>
        <w:br/>
        <w:t>„ quadam ad Lentulum, in qua sic scriptum legi¬</w:t>
        <w:br/>
        <w:t>pmus: sed vellem non solum salutis meae, quem¬</w:t>
        <w:br/>
        <w:t>„admodum medici, sed etiam vt alipte, virium &amp;</w:t>
        <w:br/>
        <w:t>" coloris rationem habere voluissent: vnde fit vt</w:t>
        <w:br/>
        <w:t>" Clemens Alexandrinus Stromat. 6. sanitatem</w:t>
        <w:br/>
        <w:t>„ per medicinam, bonam vero corporis habitudi¬</w:t>
        <w:br/>
        <w:t>„ nem per alipticam comparari dixerit, quanquam</w:t>
        <w:br/>
        <w:t>„ etiam aliquando pro vnctore ipso, vel pro vn¬</w:t>
        <w:br/>
        <w:t>" ctorum magistro aliptam accipi scio, vt apud</w:t>
        <w:br/>
        <w:t>„ Plutarch. in lib. de tuenda valetudine, &amp; Celium</w:t>
        <w:br/>
        <w:t>„Aurelian. sepius legere est, quo in significato</w:t>
        <w:br/>
        <w:t>„ Hippocratem ἐξαλεῖπην potius dicere voluisse</w:t>
        <w:br/>
        <w:t>„ notat Gal. in exegesi.</w:t>
        <w:br/>
        <w:t>Ἀλειπήριον. Locus erat in Gymnalijs, in quo vn¬</w:t>
        <w:br/>
        <w:t>"gebantur qui luctaturi erant, ἑαιοθήσιον Graecis</w:t>
        <w:br/>
        <w:t>„ vocatur, à Cecilio Plinio vnctuarium.</w:t>
        <w:br/>
        <w:t>Αλειπικν. vngendi ratio dicitur, quae luctaturis</w:t>
        <w:br/>
        <w:t>„ solemnis erat, nimirùm Luctaturi apodyterium</w:t>
        <w:br/>
        <w:t>„ingrediebantur, &amp; vngebantur, atque ita</w:t>
        <w:br/>
        <w:t>„vncti, ad locum vbi puluis erat venientes illo</w:t>
        <w:br/>
        <w:t>„ conspergebantur, sicque deinceps ad exercita¬</w:t>
        <w:br/>
        <w:t>" tiones diuersas diuersi prodibant: postquam</w:t>
        <w:br/>
        <w:t>„vero sese ad lubitum exercuissent, iterum ad</w:t>
        <w:br/>
        <w:t>„ vnctuarium reuertentes, ibi à mediastinis &amp;</w:t>
        <w:br/>
        <w:t>„ reunctoribus, ferreis strigilibus detergebantur,</w:t>
        <w:br/>
        <w:t>„ in qua detersione; oleum puluis &amp; sudor quę</w:t>
        <w:br/>
        <w:t>"deradebantur, simul mixta in vsum medicum</w:t>
      </w:r>
    </w:p>
    <w:p>
      <w:pPr>
        <w:pStyle w:val="Normal"/>
        <w:rPr/>
      </w:pPr>
      <w:r>
        <w:rPr/>
        <w:t>image name: Untitled-0058.jpg</w:t>
        <w:br/>
        <w:t>original page number: 58</w:t>
        <w:br/>
      </w:r>
    </w:p>
    <w:p>
      <w:pPr>
        <w:pStyle w:val="Normal"/>
        <w:rPr/>
      </w:pPr>
      <w:r>
        <w:rPr/>
        <w:t>asseruabantur, idque ab Atticis κονίσαλος, ab 8</w:t>
        <w:br/>
        <w:t>alijs vero πάτος vocabatur, vt ex Dioscor. Gal. c</w:t>
        <w:br/>
        <w:t>Aetio &amp; Plinio facillime confirmari potest: 5</w:t>
        <w:br/>
        <w:t>tametsi Auicenna libr. 2. mentionem etiam</w:t>
        <w:br/>
        <w:t>faciat sudoris sicci Athletarum, quem puto il¬ 6</w:t>
        <w:br/>
        <w:t>lum fuisse cui neque oleum, neque puluis ine¬</w:t>
        <w:br/>
        <w:t>rant; postquam detersi erant, iterum diligentio¬</w:t>
        <w:br/>
        <w:t>res aliqui, valetudinis aut deliciarum gratia vn¬</w:t>
        <w:br/>
        <w:t>gebantur, &amp; nonnunquam inuncti balnea in¬</w:t>
        <w:br/>
        <w:t>grediebantur, sed &amp; postea egressi, denuo vnge¬</w:t>
        <w:br/>
        <w:t>bantur, modo oleo simplici, modo varijs odori¬</w:t>
        <w:br/>
        <w:t>bus condito, modo diapasmate ad coercendos &amp;</w:t>
        <w:br/>
        <w:t>sudores, vt scribit Plinius: fuit &amp; aliud mixtu¬</w:t>
        <w:br/>
        <w:t>rae genus postremo inuentum, ex oleo, puluere:</w:t>
        <w:br/>
        <w:t>&amp; cera compositum, quo vngebantur, atque</w:t>
        <w:br/>
        <w:t>illud ceroma vocat Plinius, quo iuuentu¬</w:t>
        <w:br/>
        <w:t>tem Romanam corpora exercendo, vires ani¬6</w:t>
        <w:br/>
        <w:t>morum amisisse dicit: Scribit idem Plin. t</w:t>
        <w:br/>
        <w:t>oleum in Gymnasijs condiri odoribus sed vi¬</w:t>
        <w:br/>
        <w:t>lissimis consueuisse: non solum autem an¬</w:t>
        <w:br/>
        <w:t>tè exercitationes vngebantur, sed &amp; post illas, &amp;</w:t>
        <w:br/>
        <w:t>atque post balnea, infinita prope variorum:</w:t>
        <w:br/>
        <w:t>odoribus conditorum vnguentorum genera 6</w:t>
        <w:br/>
        <w:t>legimus adhibita, quae soli lasciuie atque</w:t>
        <w:br/>
        <w:t>libidini inseruirent. Quo autem fine Gymna¬</w:t>
        <w:br/>
        <w:t>sia adeuntes vngerentur &amp; puluere aspergeren¬</w:t>
        <w:br/>
        <w:t>tur, varia varij authores tradunt: Hippocr. “</w:t>
        <w:br/>
        <w:t>quidem 3. de dieta, terrarum puluerem oleo“</w:t>
        <w:br/>
        <w:t>admisceri solitum scribit, vt suo frigore &amp; ¬</w:t>
        <w:br/>
        <w:t>siccitate olei ęstum &amp; humiditatem tempera¬</w:t>
        <w:br/>
        <w:t>ret: vel puluere conspergebantur, vt corpora“</w:t>
        <w:br/>
        <w:t>fortiora redderentur, sicut censuisse videtur:</w:t>
        <w:br/>
        <w:t>Lucan. de Hercule &amp; anteo sermonem faciens: “</w:t>
        <w:br/>
        <w:t>ego vero cum Luciano existimo potissimum“</w:t>
        <w:br/>
        <w:t>vsum pulueris extitisse, nec oleo manus per¬</w:t>
        <w:br/>
        <w:t>fusę luctatorum laberentur, neve sudore dif¬“</w:t>
        <w:br/>
        <w:t>fluerent, aut venti rarefacta corpora subi¬“</w:t>
        <w:br/>
        <w:t>rent: Oleo vero exercitatores vngebantur ad</w:t>
        <w:br/>
        <w:t>arcenda frigora &amp; leuandas lassitudines: Gal. .</w:t>
        <w:br/>
        <w:t>6. de sanit. tuend. cap. vlt. existimauit oleum,“</w:t>
        <w:br/>
        <w:t>tam ad exoluendam praeteritam lassitudinem“</w:t>
        <w:br/>
        <w:t>&amp; futuram mitigandam, quam ad praepa¬</w:t>
        <w:br/>
        <w:t>randam ad motus, conduxisse, quibus ceram“</w:t>
        <w:br/>
        <w:t>additam cum eodem opinor, vt oleum flu¬“</w:t>
        <w:br/>
        <w:t>xile diutius adhaeresceret: Quae vero post bal¬</w:t>
        <w:br/>
        <w:t>nea, vnctiones adhibebantur, nemo dubitat“</w:t>
        <w:br/>
        <w:t>inseruisse ne humiditas in balneis acquisita:</w:t>
        <w:br/>
        <w:t>euanesceret, néve reseratis balnei calore“</w:t>
        <w:br/>
        <w:t>meatibus, natiuus calor expiraret, quanquam“</w:t>
        <w:br/>
        <w:t>etiam delicatiores aliqui post balnea, volupta¬</w:t>
        <w:br/>
        <w:t>tis &amp; lasciuiae gratia, odoriferis vnguentis vn¬</w:t>
        <w:br/>
        <w:t>gebantur, aut siccis diapasmatis ad sudorem“</w:t>
        <w:br/>
        <w:t>immodicum comprimendum, vt scribit Plin.“</w:t>
        <w:br/>
        <w:t>Ἀλειραῳ, τος, ἢ Ἀλειρά. apud Hippocr. oleum vel “</w:t>
        <w:br/>
        <w:t>adeps dicitur, significat etiam vnguentum: Eu¬ “</w:t>
        <w:br/>
        <w:t>stath. ἄλειρας quiddam inquit esse suaueolens“</w:t>
        <w:br/>
        <w:t>quo vngimur, aut τὸ ἐλαιῶδες τὸν τπιμελῆς, dicitur &amp;“</w:t>
        <w:br/>
        <w:t>ἀλοιφ. 6</w:t>
        <w:br/>
        <w:t>Ἀλεκτορία. lapis est, qui in ventriculo &amp; iecinore</w:t>
        <w:br/>
        <w:t>galli gallinacei aliquando reperitur. Habet vt</w:t>
        <w:br/>
        <w:t>plurimum figuram lupni, magnitudinem eius¬</w:t>
        <w:br/>
        <w:t>dem aut fabae. colorem modo in cinereo candi¬</w:t>
        <w:br/>
        <w:t>dum, modo fuscum, sed dilutum: interdum</w:t>
        <w:br/>
        <w:t>vero crystallina specie est, sed coloris obscuri,</w:t>
        <w:br/>
        <w:t>fibrasque interdum habet subrubras.</w:t>
        <w:br/>
        <w:t>Plinium enim Alectoria est foeminimum, sub¬</w:t>
        <w:br/>
        <w:t>Ἀλεκτορόλορος. crista. Herba est folio gallinaceae</w:t>
        <w:br/>
        <w:t>Forsan autem legendum Ἀλεκτέριος; apud</w:t>
        <w:br/>
        <w:t>audito substantiuo Gemma. 4</w:t>
      </w:r>
    </w:p>
    <w:p>
      <w:pPr>
        <w:pStyle w:val="Normal"/>
        <w:rPr/>
      </w:pPr>
      <w:r>
        <w:rPr/>
        <w:t>image name: Untitled-0059.jpg</w:t>
        <w:br/>
        <w:t>original page number: 59</w:t>
        <w:br/>
      </w:r>
    </w:p>
    <w:p>
      <w:pPr>
        <w:pStyle w:val="Normal"/>
        <w:rPr/>
      </w:pPr>
      <w:r>
        <w:rPr/>
        <w:t>cristae simili, caule tenui, &amp; semine nigro in si¬</w:t>
        <w:br/>
        <w:t>liquis. A solo Plinio sic describitur, à reliquis</w:t>
        <w:br/>
        <w:t>veteribus silentio praetermissa.</w:t>
        <w:br/>
        <w:t>Ἀλεξανδείνη ἔμπλαστος. Alexandrinum emplastrum</w:t>
        <w:br/>
        <w:t>viride ad extrahendum. Recipit aluminis scissi¬</w:t>
        <w:br/>
        <w:t>lis P. * VIII. salis ammoniaci p. * VIII. squa¬</w:t>
        <w:br/>
        <w:t>mae aeris P. * XVI. myrrhae, thuris, singulorum</w:t>
        <w:br/>
        <w:t>P. * XVIII. cerae p. * CL. resinae Colophoniae</w:t>
        <w:br/>
        <w:t>aut pineae p. * cc. olei heminam, aceti sexta¬</w:t>
        <w:br/>
        <w:t>rium. Refertur à Corn. Celso libr. 5. capite</w:t>
        <w:br/>
        <w:t>19.</w:t>
        <w:br/>
        <w:t>Ἀλεξάνδρον βασιλέφε κολούριον. est siccum collyrium</w:t>
        <w:br/>
        <w:t>magnae aduersus cicatrices atque albugines vti¬</w:t>
        <w:br/>
        <w:t>litatis. Constat croco, spica Celtica, &amp; terra</w:t>
        <w:br/>
        <w:t>ampelitide. Refertur ab Aetio lib. 7.</w:t>
        <w:br/>
        <w:t>Ἀλεξητίειον. est antidotus &amp; amuletum fascinatio¬</w:t>
        <w:br/>
        <w:t>num&amp; veneni cuiuscunque siue intro sumpti,</w:t>
        <w:br/>
        <w:t>siue morsu infusi. Placuit tamen quibusdam,</w:t>
        <w:br/>
        <w:t>vt ait Galenus, ea tantum ἀλεξητήρια nuncupari,</w:t>
        <w:br/>
        <w:t>quae venenatarum bestiarum ictibus meden¬</w:t>
        <w:br/>
        <w:t>tur: eoque differre ἀπὸ τῶν ἀλεξιραρμάκων. Sed hoc</w:t>
        <w:br/>
        <w:t>discrimen nihil Galen. aestimat. Ego potius id</w:t>
        <w:br/>
        <w:t>inter ea, si quid differant, interesse crediderim,</w:t>
        <w:br/>
        <w:t>quod τὸ ἀλοξιράρμακον intro sumitur, ἀλεξητήριον</w:t>
        <w:br/>
        <w:t>foris imponitur, non veneni modo causa, verum</w:t>
        <w:br/>
        <w:t>etiam depellendae fascinationis, vt quae collo</w:t>
        <w:br/>
        <w:t>appenduntur. Verum apud Hippocratem ἀλe¬</w:t>
        <w:br/>
        <w:t>ξητήριον simpliciter significat τὸ βοάθημα, id est,</w:t>
        <w:br/>
        <w:t>remedium. ἀλέξαθαι enim idem quod βοηθεῖν.</w:t>
        <w:br/>
        <w:t>Ἀλεξινάρμακον. proprie dicitur medicamentum quod</w:t>
        <w:br/>
        <w:t>deleterijs pharmacis medetur non extrinsecus</w:t>
        <w:br/>
        <w:t>quidem corpori impositum, vt quod ἀλεξηπάριον</w:t>
        <w:br/>
        <w:t>nominatur, sed intro sumptum. Quae tamen</w:t>
        <w:br/>
        <w:t>duo vocabula sunt qui confundant, nec putent</w:t>
        <w:br/>
        <w:t>differre. Dicuntur ἀπὸ τοῦ ἀλέξειν, quod à ve¬</w:t>
        <w:br/>
        <w:t>neni noxa vendicent. quomodo &amp; amuleta La¬</w:t>
        <w:br/>
        <w:t>tinis ab amoliendo.</w:t>
        <w:br/>
        <w:t>" Ambo autem illa communi nomine antido¬</w:t>
        <w:br/>
        <w:t>„ ta dicuntur à Gal. qui discrimen hoc quod at¬</w:t>
        <w:br/>
        <w:t>„ tulimus inter alexipharmaca &amp; alexiteria parui</w:t>
        <w:br/>
        <w:t>" fecit: ἀλεξητήρια vero siue Ἀλεεξιράρματα, naturam</w:t>
        <w:br/>
        <w:t>"habent mediam inter corpora perpetientia &amp;</w:t>
        <w:br/>
        <w:t>„ medicamenta deleteria, vt videlicet, eadem sit</w:t>
        <w:br/>
        <w:t>„ proportio corporis ad facultatem alexiteriam,</w:t>
        <w:br/>
        <w:t>„ quae illius ad deleteriam; &amp; rursus eadem dele¬</w:t>
        <w:br/>
        <w:t>„ terij ad alexiterium, quae alexiterij ad corpus:</w:t>
        <w:br/>
        <w:t>„ ea propter propemodum omnia quae deleterijs</w:t>
        <w:br/>
        <w:t>„ aduersantur, si largius sumpta fuerint, graui¬</w:t>
        <w:br/>
        <w:t>" ter animantis corpus oblaedunt: est praeterea</w:t>
        <w:br/>
        <w:t>„ alexiteriorum natura duplex, siquidem eorum</w:t>
        <w:br/>
        <w:t>„ quaedam alterant deleterij medicamenti vim in</w:t>
        <w:br/>
        <w:t>„ corpore, alia euacuant; Quae alterant, hoc prae¬</w:t>
        <w:br/>
        <w:t>„ stant, vel vna qualitate, aut duarum coniuga¬</w:t>
        <w:br/>
        <w:t>„ tione; vel tota substantia. Quae vero euacuant,</w:t>
        <w:br/>
        <w:t>„ hoc agunt totius substantiae similitudine, &amp; sub¬</w:t>
        <w:br/>
        <w:t>„ tilium partium caliditate, haec docet Galn. 5.</w:t>
        <w:br/>
        <w:t>„ de simpl. medic. facult. c. 18.</w:t>
        <w:br/>
        <w:t>Ἀλεότης. apud Hippocratem ἀθροίις, id est, colle¬</w:t>
        <w:br/>
        <w:t>ctio &amp; congregatio. vnde ὕδως ἀλείον aqua dicitur</w:t>
        <w:br/>
        <w:t>ab eodem conferto imbre collecta.</w:t>
        <w:br/>
        <w:t>Ἀλέουσιν, ἀθρείζκιν, apud Hippocratem.</w:t>
        <w:br/>
        <w:t>Ἀλευρον. vide ἄλριτα: hac autem voce omnis in</w:t>
        <w:br/>
        <w:t>„ vniuersum farina intelligitur.</w:t>
        <w:br/>
        <w:t>Ἀλέυρον. vide ἄλριτα.</w:t>
        <w:br/>
        <w:t>Ἀλέως, ἀθρόως. apud Hippocratem confertim &amp; cu¬</w:t>
        <w:br/>
        <w:t>mulatim.</w:t>
        <w:br/>
        <w:t>Aλη. idem quod ἀλύκη, de qua postea.</w:t>
        <w:br/>
        <w:t>Ἀληνον ἔλαιον. idem est quod τὸ ἀμυγδάλινον ἔλαιον,</w:t>
        <w:br/>
        <w:t>vt scribit Aetius lib. 7. cap. 69.</w:t>
      </w:r>
    </w:p>
    <w:p>
      <w:pPr>
        <w:pStyle w:val="Normal"/>
        <w:rPr/>
      </w:pPr>
      <w:r>
        <w:rPr/>
        <w:t>image name: Untitled-0060.jpg</w:t>
        <w:br/>
        <w:t>original page number: 60</w:t>
        <w:br/>
      </w:r>
    </w:p>
    <w:p>
      <w:pPr>
        <w:pStyle w:val="Normal"/>
        <w:rPr/>
      </w:pPr>
      <w:r>
        <w:rPr/>
        <w:t>Ἀλης. 105. condensus, confertus, coaceruatus. vox</w:t>
        <w:br/>
        <w:t>frequentissima apud Hippocratem.</w:t>
        <w:br/>
        <w:t>Vt in lib. de diaeta in morb. acut. &amp; 1. γύναικ. ὶ</w:t>
        <w:br/>
        <w:t>&amp; lib. 1. de morb. Aliquando ei adiungit ἀθρόον, ε</w:t>
        <w:br/>
        <w:t>vel συγνὸν vt in Coacis. praenotionibus.</w:t>
        <w:br/>
        <w:t>Ἀληθέωσι. πλανῶσι. hoc est, decipiant, apud Hippoc.</w:t>
        <w:br/>
        <w:t>Ἀλητοειδὲς ὑποχώρημα vide ὑποχώρημα.</w:t>
        <w:br/>
        <w:t>Ἀλθαία. ibiscus. Genus est syluestris maluae, habet</w:t>
        <w:br/>
        <w:t>folia grandiora, &amp;, vt cyclaminus, rotunda, lanu¬</w:t>
        <w:br/>
        <w:t>ginosa, florem rosaceum, caulem binum cubi¬</w:t>
        <w:br/>
        <w:t>torum, radicem lentam, viscosam &amp; intus can¬</w:t>
        <w:br/>
        <w:t>didam. Vis eius discutit, laxat, inflammationem</w:t>
        <w:br/>
        <w:t>abigit, lenit &amp; phymata concoquit. Radix au¬</w:t>
        <w:br/>
        <w:t>tem, &amp; semen reliqua quidem intensa habet,</w:t>
        <w:br/>
        <w:t>verum exterit etiam vitiligines abstergitque.</w:t>
        <w:br/>
        <w:t>praecipue autem semen calculos confringit. In</w:t>
        <w:br/>
        <w:t>summa valet ad plurima, sicut Dioscorides pro¬</w:t>
        <w:br/>
        <w:t>didit. estque eius vsus in medicina tantus, vt in¬</w:t>
        <w:br/>
        <w:t>de nomen habuerit, quod inter primas sit vtilis,</w:t>
        <w:br/>
        <w:t>&amp; pluribus polleat remedijs, ob quae à quibus¬</w:t>
        <w:br/>
        <w:t>dam etiam ἀρισταλθαία dicitur. ἄλθος enim reme¬</w:t>
        <w:br/>
        <w:t>dium &amp; ἀλθαίνειν mederi significat. Ex ea empla¬</w:t>
        <w:br/>
        <w:t>strum Poletes faciebat eximij vsus, quod refer¬</w:t>
        <w:br/>
        <w:t>tur ab Aetio lib. 15. cap. de emplastris emollien¬</w:t>
        <w:br/>
        <w:t>tibus &amp; discussorijs.</w:t>
        <w:br/>
        <w:t>Hoc &amp; medicamentum δʼ ἀλθαίᾳ describit.</w:t>
        <w:br/>
        <w:t>Trallian. libr. 11. c. 1. &amp; commendat ad poda¬</w:t>
        <w:br/>
        <w:t>gricos, viscera indurata, &amp; morbos ex intempe¬</w:t>
        <w:br/>
        <w:t>stiuo frigidorum vsu oborientes. 4</w:t>
        <w:br/>
        <w:t>Αλθεῖν, ὑγαζεῖν. id est, curare &amp; sanare, apud Hippo¬</w:t>
        <w:br/>
        <w:t>cratem. dicitur &amp; ἀλθήπειν.</w:t>
        <w:br/>
        <w:t>Ἀλθεξις, ἴασις. sanatio, apud Hippocratem.</w:t>
        <w:br/>
        <w:t>Sed apud eundem &amp; Gal. in basilica edit. pro</w:t>
        <w:br/>
        <w:t>ἄλθεξις legitur Ἀλθαξις. itemque ξυναλθάσσεται α</w:t>
        <w:br/>
        <w:t>sect. 2. lib. πρὶ ἀγμῶν, aphor. 12. alibi etiam ta¬</w:t>
        <w:br/>
        <w:t>men per:, quomodo &amp; apud Erotianum legi¬</w:t>
        <w:br/>
        <w:t>mus. c</w:t>
        <w:br/>
        <w:t>Ἀλθήρες siue Aλτῆρες. fuit apud veteres quoddam.</w:t>
        <w:br/>
        <w:t>exercitationis genus disco simile, quod in palae¬</w:t>
        <w:br/>
        <w:t>stra actitari solitum scribit Galen. huius exer¬</w:t>
        <w:br/>
        <w:t>citij Gymnastici instrumenta, fuisse videntur ae</w:t>
        <w:br/>
        <w:t>massae lapideae vel metallicae, ansâ vel manu¬</w:t>
        <w:br/>
        <w:t>brio addito, quo commode leuari possent ab ac</w:t>
        <w:br/>
        <w:t>Athletis, vnde &amp; aὶ τῆρες dicti; nec dissimiles fuêre</w:t>
        <w:br/>
        <w:t>fortasse ijs, quibus hodie publice ponderum</w:t>
        <w:br/>
        <w:t>loco vtimur, nec assentiuntur quidam Budaeo,</w:t>
        <w:br/>
        <w:t>qui in Pandect. dixit ἀλτῆρας fuisse pilas siue a</w:t>
        <w:br/>
        <w:t>massulas plumbeas, quibus vtraque manu se ae</w:t>
        <w:br/>
        <w:t>librabant qui certabant halmatè id est saltu vt es</w:t>
        <w:br/>
        <w:t>certius assilirent: Galenus autem 5. &amp; 6. de .</w:t>
        <w:br/>
        <w:t>sanit. tuenda halteres reponit inter exercitia</w:t>
        <w:br/>
        <w:t>quibus supernae partes exercentur, ideoque in e</w:t>
        <w:br/>
        <w:t>quodam qui acri calidoque semine abundabat,</w:t>
        <w:br/>
        <w:t>&amp; ijs qui imbecillis sunt cruribus eam exerci¬</w:t>
        <w:br/>
        <w:t>tationem laudat, quem secutus Alexander ae</w:t>
        <w:br/>
        <w:t>Trallian. In curando priapismo illam quoque</w:t>
        <w:br/>
        <w:t>commendauit, quod animaduerteret ipsam,</w:t>
        <w:br/>
        <w:t>non modo ad retundendum infirmandumque</w:t>
        <w:br/>
        <w:t>semen, verum etiam ad materiam in diuersum ae</w:t>
        <w:br/>
        <w:t>trahendam, spiritusque flatulentos digerendos</w:t>
        <w:br/>
        <w:t>conducere: Aretaeus antiquus author, in capitis ac</w:t>
        <w:br/>
        <w:t>dolore ἀλτήρων βολὸν praecipit: Paul. etiam</w:t>
        <w:br/>
        <w:t>Aegin. lib. 4. c. 1. valide exerceri consulens Ele¬</w:t>
        <w:br/>
        <w:t>phanticos, illis saltum, halteres, &amp; follis vsum</w:t>
        <w:br/>
        <w:t>praescribit: Caetius Aurel. lib. 4. chronic. c. 2.c.</w:t>
        <w:br/>
        <w:t>scribit arthriticis conuenire ceram digitis .</w:t>
        <w:br/>
        <w:t>emolliendam dare, vel manipulos tenendos quos</w:t>
        <w:br/>
        <w:t>palaestritae halteras appellant; sed de hoc exer¬</w:t>
        <w:br/>
        <w:t>citij genere, quibus instrumentis fieret, quo¬</w:t>
      </w:r>
    </w:p>
    <w:p>
      <w:pPr>
        <w:pStyle w:val="Normal"/>
        <w:rPr/>
      </w:pPr>
      <w:r>
        <w:rPr/>
        <w:t>image name: Untitled-0061.jpg</w:t>
        <w:br/>
        <w:t>original page number: 61</w:t>
        <w:br/>
      </w:r>
    </w:p>
    <w:p>
      <w:pPr>
        <w:pStyle w:val="Normal"/>
        <w:rPr/>
      </w:pPr>
      <w:r>
        <w:rPr/>
        <w:t>modo &amp; quem ob finem docuit fuse Mercuria¬</w:t>
        <w:br/>
        <w:t>„ lis in arte gymnastica.</w:t>
        <w:br/>
        <w:t>Ἀλθηρία. νsuς τῶν ἀλθήρων apud Galen. 2. de sanit.</w:t>
        <w:br/>
        <w:t>„ tuend.</w:t>
        <w:br/>
        <w:t>Ἀλίζαντας, Graeci mortuos appellant, quasi ἄνευ</w:t>
        <w:br/>
        <w:t>„ λιβάθος, nihil humecti in se habentes, vt pote tùm</w:t>
        <w:br/>
        <w:t>„ caloris abitione, cùm frigore rigentes, vt scri¬</w:t>
        <w:br/>
        <w:t>„ psit Gal. I. de temper. c. 3. Secus autem Ethy¬</w:t>
        <w:br/>
        <w:t>„ molog. ἀλίβαντας dici ait τὺς δια πενίαν ἀτύφους, &amp;</w:t>
        <w:br/>
        <w:t>ν τοὺς ἐν θαλάσῃ τελεὶ τήσαντας, id est propter egesta¬</w:t>
        <w:br/>
        <w:t>„ tem sepulturae expertes, &amp; in mari vita fun¬</w:t>
        <w:br/>
        <w:t>"ctos.</w:t>
        <w:br/>
        <w:t>Ἀλιευτικὸν. est emplastri nomen, quod duplex ha¬</w:t>
        <w:br/>
        <w:t>betur apud Aetium libr. 15. cap. de emplastris</w:t>
        <w:br/>
        <w:t>discussorijs &amp; attractorijs.</w:t>
        <w:br/>
        <w:t>Αλικάκαβος. est solani genus hoc priuatim nomine</w:t>
        <w:br/>
        <w:t>donatum, quod est frutex surculosus verius quam</w:t>
        <w:br/>
        <w:t>herba, folijs solano satiuo similibus sed latiori¬</w:t>
        <w:br/>
        <w:t>bus, caule postquam increuit, prono &amp; inclinato</w:t>
        <w:br/>
        <w:t>in terram. semine in folliculis rotundis ad spe¬</w:t>
        <w:br/>
        <w:t>ciem vesicarum (vnde &amp; φυπκì, siue vesicaria</w:t>
        <w:br/>
        <w:t>nominatur, etiamsi Plinius scripserit sic dictam,</w:t>
        <w:br/>
        <w:t>quoniam ad vesicae calculos valeat) orbiculato,</w:t>
        <w:br/>
        <w:t>singulari quale cerasium, rubenti &amp; leni, &amp; aci¬</w:t>
        <w:br/>
        <w:t>nis vuarum simili, flore hederaceo, sanguineo,</w:t>
        <w:br/>
        <w:t>radice, cum siccescit, albicante. Officinae alca¬</w:t>
        <w:br/>
        <w:t>quengi vocant. Scripsit etiam Dioscorides ha¬</w:t>
        <w:br/>
        <w:t>licacabi nomine alterum solanum τὸ μανικὸν nun¬</w:t>
        <w:br/>
        <w:t>cupari. Verum halicacabus &amp; vesicaria vera est,</w:t>
        <w:br/>
        <w:t>quae à nobis descripta est, vt inquit Galenus.</w:t>
        <w:br/>
        <w:t>Vim habet hortensis solani, sed cibis inutilis est.</w:t>
        <w:br/>
        <w:t>regium morbum purgat semine poto, &amp; vri¬</w:t>
        <w:br/>
        <w:t>nam pellit. Fit ex eo pastillus ad omnem emi¬</w:t>
        <w:br/>
        <w:t>nentiam, rimas pudendi, condylomata, verrucas</w:t>
        <w:br/>
        <w:t>&amp; alia multa perutilis: quem describit Aetius</w:t>
        <w:br/>
        <w:t>lib. 14. cap. 3.</w:t>
        <w:br/>
        <w:t>Ἀλιμα ραῤ μακα. Plutarch. In symposio septem sa¬</w:t>
        <w:br/>
        <w:t>„ pientum ea appellari tradit, quae famem obre¬</w:t>
        <w:br/>
        <w:t>„ pere prohibent, hinc ἄλιμος. herba quam gustan¬</w:t>
        <w:br/>
        <w:t>„ tes famescere nesciunt.</w:t>
        <w:br/>
        <w:t>Αλιμος est frutex similis Rhamno sine spinis, folijs</w:t>
        <w:br/>
        <w:t>„ oleae, sed latioribus, sepimento vallari idoneus:</w:t>
        <w:br/>
        <w:t>θάμνον φραγμίτην, ex eo quod ἐν παρὰ θαλασσίοις καὶ</w:t>
        <w:br/>
        <w:t>ρρογμοις ρύεται vocat Diosc. lib. 1. c. 121. vbi mas¬</w:t>
        <w:br/>
        <w:t>„ culino genere vtitur, dicitur enim etiam neutro</w:t>
        <w:br/>
        <w:t>„ ἄλιμον, sicut apud Suidam legitur, quo authore</w:t>
        <w:br/>
        <w:t>est &amp; ἄλιμον βοτάνη δενδροειδὴς πρὰ θάλασσαν.</w:t>
        <w:br/>
        <w:t>„ Theoph. neutro genere ἄλιμιον vocat hist. plant.</w:t>
        <w:br/>
        <w:t>„ lib. 4. c. 20. &amp; de caus. plant. lib. 5. c. 22. Plin.</w:t>
        <w:br/>
        <w:t>„aureonem seu auronem Latine vocari scribit li.</w:t>
        <w:br/>
        <w:t>" 17. c. 24. duobus autem modis scribitur, mo¬</w:t>
        <w:br/>
        <w:t>„ do nude, mirabili (vt ait Solinus in Polyhi¬</w:t>
        <w:br/>
        <w:t>„ store c. 16.) effectu quod admorsa ea herba, fa¬</w:t>
        <w:br/>
        <w:t>„mes interdiu nulla sentiatur, ab a priuatiua</w:t>
        <w:br/>
        <w:t>„ particula, &amp; λιμὸς quasi famem arceat, eius</w:t>
        <w:br/>
        <w:t>„ enim folia decocta in cibos admittuntur;</w:t>
        <w:br/>
        <w:t>„modo cum aspirationis nota scribitur, non tan¬</w:t>
        <w:br/>
        <w:t>„ tum, quia in maritimis nascatur hic frutex</w:t>
        <w:br/>
        <w:t>„ vt quidam voluêre, nempe ἀπὸ τὸν ἀλὸς, sed etiam</w:t>
        <w:br/>
        <w:t>„ quia testibus Galeno, Paulo, &amp; Aetio gustu sit</w:t>
        <w:br/>
        <w:t>γ ἀλυκὸς, hoc est sapore salso, qua quidem ratio¬</w:t>
        <w:br/>
        <w:t>„ ne alio etiam nomine ab Aetio ἀλμυεὶς dicitur:</w:t>
        <w:br/>
        <w:t>„ inde &amp; nomen habere testatur Plin. lib. 22. c. 22.</w:t>
        <w:br/>
        <w:t>„ vnde patet eos manifesto falli qui ἄλιμιον citra</w:t>
        <w:br/>
        <w:t>„ aspirationem scribendum putant: tu vide num</w:t>
        <w:br/>
        <w:t>„ Solini ἄλιμος à Dioscoridis Halimo planta di¬</w:t>
        <w:br/>
        <w:t>„ uersa sit: valet autem Halimi radix ad conuul¬</w:t>
        <w:br/>
        <w:t>„ sa, rupta, tormina, dragmae pondere in aqua</w:t>
        <w:br/>
        <w:t>"mulsam pota, &amp; lactis similiter vbertatem facit.</w:t>
      </w:r>
    </w:p>
    <w:p>
      <w:pPr>
        <w:pStyle w:val="Normal"/>
        <w:rPr/>
      </w:pPr>
      <w:r>
        <w:rPr/>
        <w:t>image name: Untitled-0062.jpg</w:t>
        <w:br/>
        <w:t>original page number: 62</w:t>
        <w:br/>
      </w:r>
    </w:p>
    <w:p>
      <w:pPr>
        <w:pStyle w:val="Normal"/>
        <w:rPr/>
      </w:pPr>
      <w:r>
        <w:rPr/>
        <w:t>Αλίμον etiam à quibusdam vocari τὸ αρον Dioscori¬</w:t>
        <w:br/>
        <w:t>des author est, forte quod τὸ ἄρον &amp; folijs &amp; ra¬</w:t>
        <w:br/>
        <w:t>dice edendo sit, &amp; famem cohibeat.</w:t>
        <w:br/>
        <w:t>Ἀλίνιτρον. est succi cuiusdam concreti species, acris,</w:t>
        <w:br/>
        <w:t>subamari, salsi, rari, tenuis, leuis, &amp; aerei, qui fa¬</w:t>
        <w:br/>
        <w:t>cillime in puluerem solui potest, &amp; ignem con¬</w:t>
        <w:br/>
        <w:t>cipere, inque flammam mutari. Ex eo tormenta¬</w:t>
        <w:br/>
        <w:t>rius puluis ad excutiendos globos ferreos appa¬</w:t>
        <w:br/>
        <w:t>ratur. Conficitur vel ex terra quadam, qualis est</w:t>
        <w:br/>
        <w:t>in Saxoniae campis, in aceruos condita &amp; sar¬</w:t>
        <w:br/>
        <w:t>mentis contecta quo facilius putrescat. vel ex</w:t>
        <w:br/>
        <w:t>eo veluti flore &amp; polline, quem tum in cellis vi¬</w:t>
        <w:br/>
        <w:t>narijs, tum in locis opacis gipsati maxime parie¬</w:t>
        <w:br/>
        <w:t>tes exudant. Vbique fere salpetrum appellatur.</w:t>
        <w:br/>
        <w:t>Abstergit &amp; vires non valde à nitro dissidentes</w:t>
        <w:br/>
        <w:t>possidet, etiamsi ab amaro &amp; vero illo nitro</w:t>
        <w:br/>
        <w:t>multum differat.</w:t>
        <w:br/>
        <w:t>Αλιξ. Paulo &amp; recentioribus Graecis dicitur à</w:t>
        <w:br/>
        <w:t>alica quae alio nomine γόνδρες. 6</w:t>
        <w:br/>
        <w:t>Ἀλίταινα. sunt medicamenta, vt ait Celsus, quae</w:t>
        <w:br/>
        <w:t>cruentis protinus vulneribus inijciuntur, quae</w:t>
        <w:br/>
        <w:t>ἔναιμα Graecis vocantur. Haec enim reprimunt</w:t>
        <w:br/>
        <w:t>inflammationem, nisi magna vis eam cogit, atque</w:t>
        <w:br/>
        <w:t>illius quoque impetum minuunt, tum glutinant</w:t>
        <w:br/>
        <w:t>vulnera quae id patiuntur, &amp; cicatricem ijsdem</w:t>
        <w:br/>
        <w:t>inducunt. Constant autem ex medicamentis non</w:t>
        <w:br/>
        <w:t>pinguibus, ideoque ἀλίπαινα nominantur, ἀπὸ τῦ</w:t>
        <w:br/>
        <w:t>λιπαίνειν καὶ ἀ μορίουστερητικοῦ: hoc est, à pinguitudine,</w:t>
        <w:br/>
        <w:t>&amp; à priuatiua particula. Dicuntur ab Aetio ἀλί¬</w:t>
        <w:br/>
        <w:t>παιτα ab eadem origine l. 13. c. 126.</w:t>
        <w:br/>
        <w:t>Ἀλιπάσματα. dicuntur quae ad sudores inungun¬“</w:t>
        <w:br/>
        <w:t>tur, sicut διαπάσματα quae sicca insperguntur, vi¬“</w:t>
        <w:br/>
        <w:t>de διαπάσυαα. 4</w:t>
        <w:br/>
        <w:t>Aλις. significat ἀθρόον. hoc est, vniuersim &amp; cumu¬</w:t>
        <w:br/>
        <w:t>latè. sicut Galenus interpretatur comment. is“</w:t>
        <w:br/>
        <w:t>τὸ πρρῤῥηπα..5</w:t>
        <w:br/>
        <w:t>Αλισαα. est herba cui folia sunt plantaginis, sed an¬</w:t>
        <w:br/>
        <w:t>gustiora, &amp; in terram reflexa, caulis tenuis, sim¬</w:t>
        <w:br/>
        <w:t>plex, &amp; rudis fistulae instar cubito maior, capiti¬</w:t>
        <w:br/>
        <w:t>bus thyrsi, flos albus, tenuis &amp; aliquatenus pal¬</w:t>
        <w:br/>
        <w:t>lidus, radices tenues, vt veratri nigri, acres, odo¬</w:t>
        <w:br/>
        <w:t>ratae, modicè pingues. A quibusdam δαμασώνιον,</w:t>
        <w:br/>
        <w:t>ab omnibus plantago aquatica vocatur. Sistit</w:t>
        <w:br/>
        <w:t>aluum &amp; tormina: tumores illita mitigat, estque</w:t>
        <w:br/>
        <w:t>optimum leporis marini, ranarum rubetarum,</w:t>
        <w:br/>
        <w:t>&amp; opij alexipharmacum.</w:t>
        <w:br/>
        <w:t>Αλίης. sic à quibusdam dictam fuisse τὴν ἐλξινην,</w:t>
        <w:br/>
        <w:t>Dioscorides author est.</w:t>
        <w:br/>
        <w:t>Sed apud illum est ἐλεῖης. e</w:t>
        <w:br/>
        <w:t>Ἀλίρλοιος arbor est glandifera, cortice &amp; caudice</w:t>
        <w:br/>
        <w:t>crassissimo, &amp; plerumque cauato fungosoque.</w:t>
        <w:br/>
        <w:t>Sola corde carere dicitur. nec alia putrescit in eo</w:t>
        <w:br/>
        <w:t>genere, etiam cum viuit. Pessima carboni &amp; ma¬</w:t>
        <w:br/>
        <w:t>teriae. breui putrefit, idcirco aedificijs damnatur.</w:t>
        <w:br/>
        <w:t>Sic dicitur quasi salsicortex. amara enim esse</w:t>
        <w:br/>
        <w:t>perhibetur.</w:t>
        <w:br/>
        <w:t>Ἀλκαρ. βούθημα, id est, remedium apud Hippocr.</w:t>
        <w:br/>
        <w:t>Αλκέα. est species syluestris malue, cuius folia ver¬</w:t>
        <w:br/>
        <w:t>benacae similia sunt, eoque modo quo illa diui¬</w:t>
        <w:br/>
        <w:t>sa, caules autem terni aut quaterni, cortice cana¬</w:t>
        <w:br/>
        <w:t>bino vestiti, flos paruus, rosae similis: radices al¬</w:t>
        <w:br/>
        <w:t>bae, obliquae, quinque aut sex, cubitales. vulgo</w:t>
        <w:br/>
        <w:t>bismalua syluestris dicitur. vsus radicis alcee ex</w:t>
        <w:br/>
        <w:t>vino vel ex aqua dysentericis, aluo citae, ruptis,</w:t>
        <w:br/>
        <w:t>conuulsis. Aλκέα etiam dicitur à quibusdam 7à</w:t>
        <w:br/>
        <w:t>ἄλισυα, vt habetur apud Dioscoridem capite ae¬</w:t>
        <w:br/>
        <w:t>ἀλίσματος.</w:t>
        <w:br/>
        <w:t>Ἀλιβιάδος. est secunda species anchusae, quę &amp; alio</w:t>
        <w:br/>
        <w:t>nomine ὀνοχειλὸς dicitur. Sic vocatam putant</w:t>
      </w:r>
    </w:p>
    <w:p>
      <w:pPr>
        <w:pStyle w:val="Normal"/>
        <w:rPr/>
      </w:pPr>
      <w:r>
        <w:rPr/>
        <w:t>image name: Untitled-0063.jpg</w:t>
        <w:br/>
        <w:t>original page number: 63</w:t>
        <w:br/>
      </w:r>
    </w:p>
    <w:p>
      <w:pPr>
        <w:pStyle w:val="Normal"/>
        <w:rPr/>
      </w:pPr>
      <w:r>
        <w:rPr/>
        <w:t>quod ea Alcibiades ad formae venustatem vti</w:t>
        <w:br/>
        <w:t>solitus esset. Vide in dictione ἀγγρύση.</w:t>
        <w:br/>
        <w:t>Αλκίβιον. idem quo ἔχιον, authore Nicandro in The¬</w:t>
        <w:br/>
        <w:t>riacis. sic autem dictum est ab Alcibio eius in¬</w:t>
        <w:br/>
        <w:t>uentore, qui cum à vipera ictus fuisset, eius her¬</w:t>
        <w:br/>
        <w:t>bae succo remedium adeptus est.</w:t>
        <w:br/>
        <w:t>Ἀλκτήρια. pharmaca composita in Theriacis ap¬</w:t>
        <w:br/>
        <w:t>pellat Nicander tanquam ἀποσοβητήρια, id est,</w:t>
        <w:br/>
        <w:t>δ ἀποκροστικὰ, &amp; morborum amuleta.</w:t>
        <w:br/>
        <w:t>Ἀλκυόνιον. est spuma maris concreta admistis sor¬</w:t>
        <w:br/>
        <w:t>dibus tenuissimis. Id ex auibus quas Graeci ἀλ¬</w:t>
        <w:br/>
        <w:t>κυόνας, Latini Halcedones vocant, hac de causa</w:t>
        <w:br/>
        <w:t>nomen inuenit, quod ex eo mari innatante nidos</w:t>
        <w:br/>
        <w:t>fingunt &amp; construunt. Eius, vt Dioscoridi &amp;</w:t>
        <w:br/>
        <w:t>Galeno placuit, quinque sunt genera. Primum</w:t>
        <w:br/>
        <w:t>est figura spongiae simile, sed spissum &amp; graue,</w:t>
        <w:br/>
        <w:t>quod putidos olet pisces, &amp; copiosum in littori¬</w:t>
        <w:br/>
        <w:t>bus inuenitur: alterum figura longiuscula, fora¬</w:t>
        <w:br/>
        <w:t>minibus plenum, laeue, odore algae simile: ter¬</w:t>
        <w:br/>
        <w:t>tium ad vermiculi figuram propius accedit,</w:t>
        <w:br/>
        <w:t>&amp; ad purpurae colorem, sed est molle: id Mile¬</w:t>
        <w:br/>
        <w:t>sium nominant: quartum lanis pinguitudine</w:t>
        <w:br/>
        <w:t>sordidis est simile, foraminibus plenum, laeue:</w:t>
        <w:br/>
        <w:t>quintum quia leue, simile fungi videtur es¬</w:t>
        <w:br/>
        <w:t>se, intus quia asperum, pumicis: quod acre est,</w:t>
        <w:br/>
        <w:t>sed odore caret. Plurimum, vt Dioscorides scri¬</w:t>
        <w:br/>
        <w:t>bit, in Besbico Propontidis insula nascitur: at¬</w:t>
        <w:br/>
        <w:t>que id patrio nomine ἀλὸς ἄγνὴν, id est, maris</w:t>
        <w:br/>
        <w:t>spumam, appellant. Hoc nomen nunc omne</w:t>
        <w:br/>
        <w:t>halcyonium obtinet, excepto subrotundo,</w:t>
        <w:br/>
        <w:t>quod ex figura pilam marinam solemus nomi¬</w:t>
        <w:br/>
        <w:t>nare. Vltimum genus non modo, vt reliqua,</w:t>
        <w:br/>
        <w:t>abstergit, &amp; per halitum digerit, sed quoniam</w:t>
        <w:br/>
        <w:t>calidissimum cutem corrodit &amp; pilos absumit.</w:t>
        <w:br/>
        <w:t>Theophrastus halcyonium pumicem esse scri¬</w:t>
        <w:br/>
        <w:t>bit. Primum &amp; secundum quia exterunt &amp; in¬</w:t>
        <w:br/>
        <w:t>ducunt laeuorem, ijs mulieres contra lentigi¬</w:t>
        <w:br/>
        <w:t>nes, impetigines, lepras, vitiligines, nigredines,</w:t>
        <w:br/>
        <w:t>vultusque &amp; reliqui corporis maculas vtuntur:</w:t>
        <w:br/>
        <w:t>tertium vtile vrinae, angustijs &amp; arenis in vesica</w:t>
        <w:br/>
        <w:t>concrescentibus, &amp; renum doloribus, &amp; aquis</w:t>
        <w:br/>
        <w:t>cutem subeuntibus. Crematur in fornace cum</w:t>
        <w:br/>
        <w:t>sale coniectum in fictile crudum, donec fictile</w:t>
        <w:br/>
        <w:t>coctum fuerit: lauatur autem Cadmiae modo.</w:t>
        <w:br/>
        <w:t>Ἀλλαντοειδὴς. Est tunica foetus, inter chorion &amp;</w:t>
        <w:br/>
        <w:t>amnion media, tenuis, infirma &amp; angusta, foe¬</w:t>
        <w:br/>
        <w:t>tum tantum medium ambiens. Vna est è tri¬</w:t>
        <w:br/>
        <w:t>bus illis membranis foetum inuoluentibus, sed</w:t>
        <w:br/>
        <w:t>tenuis &amp; infirma, vt quae gignatur ex serosiore</w:t>
        <w:br/>
        <w:t>&amp; muliebri semine, imbecillo &amp; pauco. Angu¬</w:t>
        <w:br/>
        <w:t>sta autem est, fasciaeque modo infantem cingit:</w:t>
        <w:br/>
        <w:t>neque enim eum totum comprehendit, sed à</w:t>
        <w:br/>
        <w:t>mucronata cartilagine ad ilia vsque tantum ex¬</w:t>
        <w:br/>
        <w:t>tenditur, &amp; ab vno vteri cornu ad alterum vs¬</w:t>
        <w:br/>
        <w:t>que porrigitur. Duabus autem tunicis constat,</w:t>
        <w:br/>
        <w:t>quarum vna chorio, altera amnio adhaeret. In¬</w:t>
        <w:br/>
        <w:t>ter eas vrina foetus continetur: vracus enim à</w:t>
        <w:br/>
        <w:t>vesicae fundo in partem eius ampliorem inseri¬</w:t>
        <w:br/>
        <w:t>tur, vrinamque ibi effundit, ipse postea per al¬</w:t>
        <w:br/>
        <w:t>lantoidem tunicam diffusus, inque eam dege¬</w:t>
        <w:br/>
        <w:t>nerans. Commodum enim naturae visum est</w:t>
        <w:br/>
        <w:t>vrinam illam tam acrem vt nares allantoidem</w:t>
        <w:br/>
        <w:t>secantium feriat, eisque horrorem inducat, lon¬</w:t>
        <w:br/>
        <w:t>gius à foetu in huius membranae spacium abdu¬</w:t>
        <w:br/>
        <w:t>cere. Sic dicta est quod ἀλλαύη, hoc est farcimi¬</w:t>
        <w:br/>
        <w:t>ni, similis sit. Quod non ita intelligendum est,</w:t>
        <w:br/>
        <w:t>quasi re aliqua plena sit concisis carnibus simi¬</w:t>
        <w:br/>
        <w:t>li, quibus intestina farciri solent (est enim al¬</w:t>
        <w:br/>
        <w:t>lantoides inanis potius quam plena, praesertim</w:t>
      </w:r>
    </w:p>
    <w:p>
      <w:pPr>
        <w:pStyle w:val="Normal"/>
        <w:rPr/>
      </w:pPr>
      <w:r>
        <w:rPr/>
        <w:t>image name: Untitled-0064.jpg</w:t>
        <w:br/>
        <w:t>original page number: 64</w:t>
        <w:br/>
      </w:r>
    </w:p>
    <w:p>
      <w:pPr>
        <w:pStyle w:val="Normal"/>
        <w:rPr/>
      </w:pPr>
      <w:r>
        <w:rPr/>
        <w:t>qua amnio inhaeret, nisi, si quando magna vrinae</w:t>
        <w:br/>
        <w:t>copia sit, quae cornibus allantoidis iam repletis</w:t>
        <w:br/>
        <w:t>in partem eius ampliorem regurgitet) sed quod</w:t>
        <w:br/>
        <w:t>intestino cuidam similis videatur, ex quo farci¬</w:t>
        <w:br/>
        <w:t>mina fieri consueuêre. Est enim figura longa,</w:t>
        <w:br/>
        <w:t>angusta, rotunda, extremis partibus in vteri</w:t>
        <w:br/>
        <w:t>cornua subeuntibus, paulatim gracilescens, do¬</w:t>
        <w:br/>
        <w:t>nec in mucronem desinat.</w:t>
        <w:br/>
        <w:t>Sed hanc tunicam non in humano foetu, sed“</w:t>
        <w:br/>
        <w:t>brutis duntaxat reperiri, &amp; intestino cuidam“</w:t>
        <w:br/>
        <w:t>laxiori vtrimque contracto esse similem, scri¬</w:t>
        <w:br/>
        <w:t>psit Ioannes Riolan. Anatomicus aeui nostri di¬</w:t>
        <w:br/>
        <w:t>ligentissimus, atque peritissimus. 4</w:t>
        <w:br/>
        <w:t>Ἀλλογνῶν. πααρρονῶν, hoc est desipiens, apud Hip¬</w:t>
        <w:br/>
        <w:t>pocr. quasi ἄλλα γνώσκων παρὰ τὰ ἔντα. id est, alia</w:t>
        <w:br/>
        <w:t>percipiens quam quae sunt. Idem etiam ab Hip¬</w:t>
        <w:br/>
        <w:t>pocr. ἀλλοφρονήσας dicitur.</w:t>
        <w:br/>
        <w:t>Ἀλλοιοτροπεῖται. τρέπεται ποικίλως. hoc est, vertitur</w:t>
        <w:br/>
        <w:t>varie apud Hippocratem. 1</w:t>
        <w:br/>
        <w:t>Manu scriptus codex habet ἀλλοιοτροπεῖ, quod</w:t>
        <w:br/>
        <w:t>verius est, &amp; apud Hippocr. ἀλλοιοτροπέει, in lib.</w:t>
        <w:br/>
        <w:t>τπρὶ τῶν ἐν τὸς παθῶν.</w:t>
        <w:br/>
        <w:t>Ἀλλοίωσις. alteratio. Est immutatio eius quae prae¬</w:t>
        <w:br/>
        <w:t>fuit qualitatis in contrariam qualitatem, vt cum</w:t>
        <w:br/>
        <w:t>aliquid ex frigido calidum, aut ex austero dulce</w:t>
        <w:br/>
        <w:t>fit. Quod si alteratio motus est, motus autem</w:t>
        <w:br/>
        <w:t>omnis in ipso fieri esse suum obtinet, patet in¬</w:t>
        <w:br/>
        <w:t>terea dum noua qualitas inducitur, alteratio¬</w:t>
        <w:br/>
        <w:t>nem esse: posteaquam vero inducta est, &amp; in</w:t>
        <w:br/>
        <w:t>subiecto corpore remanet, non amplius altera¬</w:t>
        <w:br/>
        <w:t>tionem, sed διάθεσιν, hoc est, affectum siue affe¬</w:t>
        <w:br/>
        <w:t>ctionem, nuncupari. Alteratur enim is qui ni¬</w:t>
        <w:br/>
        <w:t>grefit, vel qui calescit: alteratus vero est qui</w:t>
        <w:br/>
        <w:t>iam nigrefactus est, vel incaluit. Itaque altera¬</w:t>
        <w:br/>
        <w:t>tio, generatio est qualitatis. Nec vero fi depo¬</w:t>
        <w:br/>
        <w:t>sitionem vel mutationem eius, quod prius fuit,</w:t>
        <w:br/>
        <w:t>dicas, id pugnet cum eo quod nunc dixi, altera¬</w:t>
        <w:br/>
        <w:t>tionem generationem esse qualitatis, cum am¬</w:t>
        <w:br/>
        <w:t>bo in idem recidant. Nam &amp; quae prior in cor¬</w:t>
        <w:br/>
        <w:t>pore qualitas fuit, mutatur, &amp; nunc noua gi¬</w:t>
        <w:br/>
        <w:t>gnitur. Verum quoties cuiuspiam, quod sub¬</w:t>
        <w:br/>
        <w:t>stantia non fit, generationem esse dicimus, non</w:t>
        <w:br/>
        <w:t>idem eo sermone significamus, sicut cum abso¬</w:t>
        <w:br/>
        <w:t>lute generationem proferimus. Nam quae ab¬</w:t>
        <w:br/>
        <w:t>solute generatio nominatur, via est in substan¬</w:t>
        <w:br/>
        <w:t>tiam: quae vero huius vel illius generatio dici¬</w:t>
        <w:br/>
        <w:t>tur, via est in illius (vt ita loquar) entiam siue</w:t>
        <w:br/>
        <w:t>subsistentiam. Neque enim aliud est alteratio,</w:t>
        <w:br/>
        <w:t>quam rei affectae assimilatio ad efficientem.</w:t>
        <w:br/>
        <w:t>Nam quicquid agit, nititur id in quod agit sibi</w:t>
        <w:br/>
        <w:t>assimilare, siue à primis qualitatibus, siue à se¬</w:t>
        <w:br/>
        <w:t>cundis ipse motus fiat. Siquidem ab his qualita¬</w:t>
        <w:br/>
        <w:t>tum differentijs duplices in genere alterationes</w:t>
        <w:br/>
        <w:t>Gal. constituit, alias specificas, quae proprie &amp;</w:t>
        <w:br/>
        <w:t>primario dicuntur alterationes, alias vero quae</w:t>
        <w:br/>
        <w:t>contrahunt, vel contendunt, vel quomodoli¬</w:t>
        <w:br/>
        <w:t>bet aliter afficiunt corporis nostri particulas,</w:t>
        <w:br/>
        <w:t>quae sane potius per abusionem quam proprie</w:t>
        <w:br/>
        <w:t>&amp; primum alterationes nuncupantur. Ac speci¬</w:t>
        <w:br/>
        <w:t>ficae quidem alterationes dicuntur, quae ex spe¬</w:t>
        <w:br/>
        <w:t>cie aliam speciem inducunt, vt cum ex pane,</w:t>
        <w:br/>
        <w:t>ptisana, lente, sanguis, pituita, bilis flaua, &amp;</w:t>
        <w:br/>
        <w:t>atra, atque ex his postea adeps, os, neruus, ca¬</w:t>
        <w:br/>
        <w:t>ro, arteria, vena, generantur, nutriuntur, &amp;</w:t>
        <w:br/>
        <w:t>augentur. Siquidem dum in ventre venisque</w:t>
        <w:br/>
        <w:t>cibus concoquitur, easque quas exposui muta¬</w:t>
        <w:br/>
        <w:t>tiones perpetitur, tota sua substantia alteratur,</w:t>
        <w:br/>
        <w:t>veteremque naturam exuit, in aliam transiens</w:t>
        <w:br/>
        <w:t>speciem. Itaque non modo cibi concoctio, siue</w:t>
      </w:r>
    </w:p>
    <w:p>
      <w:pPr>
        <w:pStyle w:val="Normal"/>
        <w:rPr/>
      </w:pPr>
      <w:r>
        <w:rPr/>
        <w:t>image name: Untitled-0065.jpg</w:t>
        <w:br/>
        <w:t>original page number: 65</w:t>
        <w:br/>
      </w:r>
    </w:p>
    <w:p>
      <w:pPr>
        <w:pStyle w:val="Normal"/>
        <w:rPr/>
      </w:pPr>
      <w:r>
        <w:rPr/>
        <w:t>in ventriculo siue in venis &amp; iecinore fiat, sed &amp;</w:t>
        <w:br/>
        <w:t>assimilatio &amp; nutritio species sunt alterationis,</w:t>
        <w:br/>
        <w:t>non etiam generatio, quam verius constare ex</w:t>
        <w:br/>
        <w:t>alteratione formationeque, quam alterationem</w:t>
        <w:br/>
        <w:t>esse dixerimus. At vero omnes eiusmodi in</w:t>
        <w:br/>
        <w:t>aliam essentiae speciem alterationes mutatio¬</w:t>
        <w:br/>
        <w:t>nesque non aliunde, quam à caliditate, frigidi¬</w:t>
        <w:br/>
        <w:t>tate, humiditate, &amp; siccitate proficiscuntur, ci¬</w:t>
        <w:br/>
        <w:t>tra quas nihil potest ex specie in speciem com¬</w:t>
        <w:br/>
        <w:t>mutari. Atque hac ratione &amp; primae &amp; elemen¬</w:t>
        <w:br/>
        <w:t>tariae &amp; specificae qualitates appellantur. Quae</w:t>
        <w:br/>
        <w:t>autem ab alijs contingunt alterationes, veluti</w:t>
        <w:br/>
        <w:t>quae secando, aut contundendo, aut segregata</w:t>
        <w:br/>
        <w:t>coarctando perficiuntur, nihil prorsus ex pro¬</w:t>
        <w:br/>
        <w:t>pria natura in aliam conuertunt, propterea quod</w:t>
        <w:br/>
        <w:t>à secundis qualitatibus multo infirmioribus</w:t>
        <w:br/>
        <w:t>proficiscuntur.</w:t>
        <w:br/>
        <w:t>Ἀλλυωτικὴ δύναμις. Alteratrix facultas. Est facultas</w:t>
        <w:br/>
        <w:t>naturalis attractum alimentum parti quae alitur</w:t>
        <w:br/>
        <w:t>assimilans. Siquidem demonstrauit Galen. in</w:t>
        <w:br/>
        <w:t>qualibet parte quatuor generatim esse faculta¬</w:t>
        <w:br/>
        <w:t>tes. quarum prima attractrix est, quae peculia¬</w:t>
        <w:br/>
        <w:t>res parti succos &amp; appetit &amp; attrahit: alteram</w:t>
        <w:br/>
        <w:t>deinde esse alteratricem eius alimenti quod at¬</w:t>
        <w:br/>
        <w:t>tractum est, eoque in opere alimentum mox fu¬</w:t>
        <w:br/>
        <w:t>turum apponi, agglutinari, assimilari: atque</w:t>
        <w:br/>
        <w:t>huic alias duas postena deseruire, vnam quae ali¬</w:t>
        <w:br/>
        <w:t>mentum retineat, donec concoctio nutritio¬</w:t>
        <w:br/>
        <w:t>que peracta sit, alteram vero quae expellat quod</w:t>
        <w:br/>
        <w:t>per concoctionem tanquam inutile secretum</w:t>
        <w:br/>
        <w:t>est. Itaque alteratrices facultates in omni ani¬</w:t>
        <w:br/>
        <w:t>malis genere tot membratim erunt, quot ha¬</w:t>
        <w:br/>
        <w:t>bet in se elementares particulas alterandi facul¬</w:t>
        <w:br/>
        <w:t>tate praeditas. Habet enim vnaquaeque particu¬</w:t>
        <w:br/>
        <w:t>la similaris suam vim alteratricem, quae ex men¬</w:t>
        <w:br/>
        <w:t>struo matris sanguine eam particulam genera¬</w:t>
        <w:br/>
        <w:t>uit. Dicitur autem ea generaliter quidem alte¬</w:t>
        <w:br/>
        <w:t>ratrix, siue concoctrix, membratim vero assi¬</w:t>
        <w:br/>
        <w:t>milatrix &amp; nutritoria. qua quidem vigente va¬</w:t>
        <w:br/>
        <w:t>lenteque nutritio cuiusque partis optime pro¬</w:t>
        <w:br/>
        <w:t>cedit, infirma vero atque afflicta in atrophiam</w:t>
        <w:br/>
        <w:t>necessario incurritur. Porro alteratrix facultas</w:t>
        <w:br/>
        <w:t>ab insito cuilibet parti temperamento opus</w:t>
        <w:br/>
        <w:t>suum peragit: ac calida quidem humorem bi¬</w:t>
        <w:br/>
        <w:t>liosum atque melancholicum gignit, frigida ve¬</w:t>
        <w:br/>
        <w:t>ro aquosum &amp; pituitosum.</w:t>
        <w:br/>
        <w:t>Ἀλλ όκετον. Vox est per metathesim producta ex</w:t>
        <w:br/>
        <w:t>ν ἀλλότοκον, cuius significatio ad id omne proten¬</w:t>
        <w:br/>
        <w:t>„ditur, quod inusitatum est &amp; inauditum, diuersum</w:t>
        <w:br/>
        <w:t>" denique &amp; abhorrens ab vsu communi, sic I.</w:t>
        <w:br/>
        <w:t>γ γύναικ. vsurpauit Hippocr. loquens de muliere</w:t>
        <w:br/>
        <w:t>„ praegnante, quae iμείρετα ἀλλοκότων ἀεὶ βρωμάτων,</w:t>
        <w:br/>
        <w:t>„ id est, quae alienos semper cibos appetit, alienos</w:t>
        <w:br/>
        <w:t>„ intellige, non, vt exposuere nonnulli, qui sint</w:t>
        <w:br/>
        <w:t>„ de mensa aliorum, vt Terentius ait in Eunucho,</w:t>
        <w:br/>
        <w:t>" sed absurdos &amp; inusitatos.</w:t>
        <w:br/>
        <w:t>"Nec &amp; assentimur Galeno, ἀλλόκοτον expli¬</w:t>
        <w:br/>
        <w:t>„ canti ἄσασες, καὶ ἄγνωστον, partum obscurum, &amp; ig¬</w:t>
        <w:br/>
        <w:t>„ notum, qui fortassis non certo cuiquam viro</w:t>
        <w:br/>
        <w:t>„ tribui possit, sed Erotiano potius ἀλλόκοτον ex¬</w:t>
        <w:br/>
        <w:t>" ponenti ἐξηλλαγμίνον, vt l, ac voce cibos intelli¬</w:t>
        <w:br/>
        <w:t>„gamus, non vsque adeo vsitatos, sed ab vsu</w:t>
        <w:br/>
        <w:t>„ communi abhorrentes.</w:t>
        <w:br/>
        <w:t>Ἀλλοράσσειν. verbum est non admodum vsitatum</w:t>
        <w:br/>
        <w:t>sed tamen vsurpatum ab Hippocrate. Significat</w:t>
        <w:br/>
        <w:t>autem vel πυραφρονεῖν, id est, delirare, vel μεταρί¬</w:t>
        <w:br/>
        <w:t>ππειν ἑαυτὸν καὶ ἄσασθαι, id est, corporis inquietudine</w:t>
        <w:br/>
        <w:t>vexari. dicitur ἐκ τοῦ ἄλλο το ράσκειν ἄλλα. nam</w:t>
        <w:br/>
        <w:t>qui delirant, varia &amp; aliena, nec inter se cohae¬</w:t>
      </w:r>
    </w:p>
    <w:p>
      <w:pPr>
        <w:pStyle w:val="Normal"/>
        <w:rPr/>
      </w:pPr>
      <w:r>
        <w:rPr/>
        <w:t>image name: Untitled-0066.jpg</w:t>
        <w:br/>
        <w:t>original page number: 66</w:t>
        <w:br/>
      </w:r>
    </w:p>
    <w:p>
      <w:pPr>
        <w:pStyle w:val="Normal"/>
        <w:rPr/>
      </w:pPr>
      <w:r>
        <w:rPr/>
        <w:t>rentia loquuntur. vel, vt plerique volunt, ἀπὸ τν</w:t>
        <w:br/>
        <w:t>μεταβάλλειν ἄλλοτε εἰς ἄλλο γῆμα τὰ φάη. Id est, quod</w:t>
        <w:br/>
        <w:t>oculos in alias subinde figuras conuertant: id</w:t>
        <w:br/>
        <w:t>quod etiam delirantium proprium est, vt anno¬</w:t>
        <w:br/>
        <w:t>tauit Galenus comment. in Prognosticum.</w:t>
        <w:br/>
        <w:t>Ἀλλοράσσοντες. παεαπαίοντες. παφρονοῦντες. hoc est, de¬</w:t>
        <w:br/>
        <w:t>lirantes, apud Hippocr. Dicuntur &amp; ab eodem</w:t>
        <w:br/>
        <w:t>ἀλλοφρονήσαντες, &amp; ἀλλογνοῦντες.</w:t>
        <w:br/>
        <w:t>Et 2. Epid. διαλεγρμένοις ἀλλογύυς, aliena loquen¬</w:t>
        <w:br/>
        <w:t>tes ac fundentes vocat, ceu qui nec mente nec“</w:t>
        <w:br/>
        <w:t>verbis sibi constent.*</w:t>
        <w:br/>
        <w:t>Ἂλμα. significat apud Hippocr. primum motum“</w:t>
        <w:br/>
        <w:t>seu primam foetus in vtero agitationem autho¬</w:t>
        <w:br/>
        <w:t>re Hesychio, quem motum idem Hippocr.“</w:t>
        <w:br/>
        <w:t>per vocem, ἀσπαρίζειν, expressit libr. de natura*</w:t>
        <w:br/>
        <w:t>pueri.5</w:t>
        <w:br/>
        <w:t>Ἀλμάδες. dicuntur proprie oliuae muria conditae,</w:t>
        <w:br/>
        <w:t>sicut κολυμβάδες, quae in oleo suo purae inna¬</w:t>
        <w:br/>
        <w:t>tant: quae tamen nomina Graeci per saepe con¬</w:t>
        <w:br/>
        <w:t>fundunt.</w:t>
        <w:br/>
        <w:t>Sed nec de sunt, qui ἀλμάδας ἐλαίας simpliciter :</w:t>
        <w:br/>
        <w:t>exponant conditaneas, vel condititias, vt &amp; alij .</w:t>
        <w:br/>
        <w:t>qui interpretentur, oliuas cum sinapi conditas,</w:t>
        <w:br/>
        <w:t>sic duas expositiones in vnam confundentes,</w:t>
        <w:br/>
        <w:t>nam apud Hesych. legimus, ἀλμάδες, κολύμβά¬</w:t>
        <w:br/>
        <w:t>δὲς, ἐλαῖαι, καὶ αἱ ἐκ σινάπιος γργγυλίδας. c</w:t>
        <w:br/>
        <w:t>Ἀλμάια. idem quod ἀλμὴ, id est muria, apuda</w:t>
        <w:br/>
        <w:t>Dioscor. sunt qui ἀλμαίας apud eundem Sal¬</w:t>
        <w:br/>
        <w:t>gama interpretentur.6</w:t>
        <w:br/>
        <w:t>Αλμν. Muria: nihil est aliud quam aqua salsa, quae.</w:t>
        <w:br/>
        <w:t>arte paratur; tam autem diuersis modis illa tem¬</w:t>
        <w:br/>
        <w:t>perari potest, vt pro varietate tres eius summae</w:t>
        <w:br/>
        <w:t>differentiae emergant. Prima est muriae mul¬</w:t>
        <w:br/>
        <w:t>tum dilutae, vt in quam caseus etiam mollior</w:t>
        <w:br/>
        <w:t>demergitur, &amp; in quam sal coniectus adhuc li¬</w:t>
        <w:br/>
        <w:t>quescit: ea dicitur ὡμοτίρη &amp; γλυκεῖα I. γύναικ.</w:t>
        <w:br/>
        <w:t>&amp; Latine cruda, vt habetur apud Columellam:</w:t>
        <w:br/>
        <w:t>constabat autem ex aqua coelesti, vel fontana,</w:t>
        <w:br/>
        <w:t>sale &amp; melle vnà maceratis, qua solùm in vin¬</w:t>
        <w:br/>
        <w:t>demijs vina condiebant, vt fierent defaecatiora</w:t>
        <w:br/>
        <w:t>atque delicatiora, quod Graecorum ac Roma¬</w:t>
        <w:br/>
        <w:t>norum moris fuit, scilicet mustum cum aqua</w:t>
        <w:br/>
        <w:t>maris, aut muria ad tertias decocta, certâ men¬</w:t>
        <w:br/>
        <w:t>sura miscebant, vt docet Columella lib. 3. &amp; Ca¬</w:t>
        <w:br/>
        <w:t>to de re Rustica c. 104. &amp; 105. vnde &amp; Constan¬</w:t>
        <w:br/>
        <w:t>tinus in Geoponico, torcularia marina aqua</w:t>
        <w:br/>
        <w:t>eluere &amp; irrigare suadet: altera muriae species</w:t>
        <w:br/>
        <w:t>erat, qua veteres ad olerum, radicum, pomorum,</w:t>
        <w:br/>
        <w:t>salgamorumque omnium condituram vteban¬</w:t>
        <w:br/>
        <w:t>tur, Graeci ἀλμηνστακτικν vel στακτὴν, id est mu¬</w:t>
        <w:br/>
        <w:t>riam, vel salsilaginem stillatitiam, &amp; liquidam.</w:t>
        <w:br/>
        <w:t>siue percolatam, &amp; à faecibus depuratam appel¬</w:t>
        <w:br/>
        <w:t>larunt; Columella aridam, cuius faciendae me¬</w:t>
        <w:br/>
        <w:t>thodum docet lb. 13. c. 6. atque haec εὕκρατος εἰ</w:t>
        <w:br/>
        <w:t>ἀλμν, id est bene temperata dicitur Gal. I. κτὰ τόπ.</w:t>
        <w:br/>
        <w:t>c. 7. &amp; 4. simpl. &amp; Columellae, nimirum in qua</w:t>
        <w:br/>
        <w:t>nec sal iniectus amplius liquefieret, nec caseus,</w:t>
        <w:br/>
        <w:t>aut ouum, vel alia demergi possint, sed innatent.</w:t>
        <w:br/>
        <w:t>quae sunt muriae maturitatis indicia. Vnde ma¬</w:t>
        <w:br/>
        <w:t>tura eidem Columellae vocatur, quasi iusto fa¬</w:t>
        <w:br/>
        <w:t>lis pondere confecta: haec autem ex sale candi¬</w:t>
        <w:br/>
        <w:t>do fiebat, vt docet Cato de re Rustica cap. 88..</w:t>
        <w:br/>
        <w:t>Tertia muriae species dicitur, quum salgamis,</w:t>
        <w:br/>
        <w:t>carnibus, ac piscibus sale sicco maceratis, ex</w:t>
        <w:br/>
        <w:t>illorum madore sal tabescit, liquamen; vnde,</w:t>
        <w:br/>
        <w:t>Hesych. ait ἄλαη τῶν ἰχόύων ζωμὸς: haec tam salsa</w:t>
        <w:br/>
        <w:t>muria est, vt salis permultum, aquae minimum</w:t>
        <w:br/>
        <w:t>in ea sit, &amp; ἄκέστος à Graecis vocatur, Gal. 4.</w:t>
        <w:br/>
        <w:t>simplic. δεινῶς ἀλμνρὰ, valde amara siue salsa:</w:t>
      </w:r>
    </w:p>
    <w:p>
      <w:pPr>
        <w:pStyle w:val="Normal"/>
        <w:rPr/>
      </w:pPr>
      <w:r>
        <w:rPr/>
        <w:t>image name: Untitled-0067.jpg</w:t>
        <w:br/>
        <w:t>original page number: 67</w:t>
        <w:br/>
      </w:r>
    </w:p>
    <w:p>
      <w:pPr>
        <w:pStyle w:val="Normal"/>
        <w:rPr/>
      </w:pPr>
      <w:r>
        <w:rPr/>
        <w:t>in eam sal ingestus non liquescit, nec minuitur,</w:t>
        <w:br/>
        <w:t>„ sed integer in sporta permanet, Galeno teste,</w:t>
        <w:br/>
        <w:t>„ quod esse tamen experimentum maturae muriae</w:t>
        <w:br/>
        <w:t>„ etiam perhibet Columella: hoc muriae genus</w:t>
        <w:br/>
        <w:t>„ tertium, Celsus locis aliquot muriam duram</w:t>
        <w:br/>
        <w:t>„ appellat, vt lib. 4. c. 9. &amp; 15. ex eo scilicet, quod</w:t>
        <w:br/>
        <w:t>„ aqua, in ipsum salem vim suam exercere am¬</w:t>
        <w:br/>
        <w:t>„ plius non possit, quod liquida tamen aqua, &amp;</w:t>
        <w:br/>
        <w:t>„ non indurata faceret, salem colliquando. Plin.</w:t>
        <w:br/>
        <w:t>„ libr. 31. c. 6. duram non appellat, sed certam</w:t>
        <w:br/>
        <w:t>„ mensuram salis exprimit in aquam mergendi,</w:t>
        <w:br/>
        <w:t>„ quo dura aut moderata reddaturi hanc eandem</w:t>
        <w:br/>
        <w:t>3 Archigenes, citante Gal. libr. 1. κτὰ τόπ. c. 7.</w:t>
        <w:br/>
        <w:t>3 ἄκρατον appellauit, atque inter remedia recen¬</w:t>
        <w:br/>
        <w:t>„suit quae Phtciriasi conueniunt: Postremo</w:t>
        <w:br/>
        <w:t>„ etiam ex Scalligero notabis in Festum scriben¬</w:t>
        <w:br/>
        <w:t>„ te, salem quoque durum ἄλμην veteribus non¬</w:t>
        <w:br/>
        <w:t>„ nunquam appellari: muria autem omnis salis</w:t>
        <w:br/>
        <w:t>„ effectus praebet, &amp; aquae marinae, siquidem ab¬</w:t>
        <w:br/>
        <w:t>„ stergit, siccat, dysentericis infunditur, &amp; ve¬</w:t>
        <w:br/>
        <w:t>„ tustis coxendicum doloribus, atque ad fotus</w:t>
        <w:br/>
        <w:t>„ aquae marinae vsum praestat, liuida fotu discu¬</w:t>
        <w:br/>
        <w:t>„ tiens, vt praescribit Archigenes apud Gal. 5. &amp;</w:t>
        <w:br/>
        <w:t>„ τόπ. has muriae dotes confirmant Dioscor. lib.</w:t>
        <w:br/>
        <w:t>„ 5. c. 82. Gal. 11. de simpl. medic. facult. c. vlt. &amp;</w:t>
        <w:br/>
        <w:t>" Paul. lib. 7. c. 3.</w:t>
        <w:br/>
        <w:t>Ἀλμύραξ ἄγὸς. est nitri species, quae sua sponte ex</w:t>
        <w:br/>
        <w:t>terra efflorescit, &amp; extra terram reperitur, vel in</w:t>
        <w:br/>
        <w:t>conuallibus &amp; campis, vel in lacu. Eo per aesta¬</w:t>
        <w:br/>
        <w:t>tem canescunt conualles apud Medos, vt Pli¬</w:t>
        <w:br/>
        <w:t>nius scribit. Sic autem dicitur partim ex sapore</w:t>
        <w:br/>
        <w:t>quem habet subsalsum, partim ex eo quod è</w:t>
        <w:br/>
        <w:t>terra erumpit. Vide νάτρον.</w:t>
        <w:br/>
        <w:t>Ἀλμυεὶς dicitur ab Aetio ἄλιμος, quia salsum o¬</w:t>
        <w:br/>
        <w:t>lus sit &amp; maritimum, de quo vide suo loco, est</w:t>
        <w:br/>
        <w:t>&amp; ἀν μυεὶs cuiusdam generis brassicae nomen, vt</w:t>
        <w:br/>
        <w:t>tradit Athenaeus, quae ganeae nata primatum</w:t>
        <w:br/>
        <w:t>sibi vendicauit.</w:t>
        <w:br/>
        <w:t>Ἀδμυειν. idem quod salsum de quo plura in voce</w:t>
        <w:br/>
        <w:t>„ ἀλυκόν.</w:t>
        <w:br/>
        <w:t>Ἀλμυρώδης πυρετὸς. salsa siue salsuginosa febris.</w:t>
        <w:br/>
        <w:t>Est differentia febris apud Hippocrat. lib. 6. *</w:t>
        <w:br/>
        <w:t>ἐπιδημιῶν. vnde autem haec sumpta sit, non liqui¬</w:t>
        <w:br/>
        <w:t>do apparet. Potest quidem ita dici à sapore hu¬</w:t>
        <w:br/>
        <w:t>morum in quibus febris accenditur, accidente</w:t>
        <w:br/>
        <w:t>propinquissimo, salsaque vocari febris, quae à</w:t>
        <w:br/>
        <w:t>salsa pituita nascitur, qualis est causus hyber¬</w:t>
        <w:br/>
        <w:t>nus Hippocrati lib. 3. πρὶ διάίτης ὀξέων. Sed cum</w:t>
        <w:br/>
        <w:t>Galenus locum hunc enarrans dicat ab Hippo¬</w:t>
        <w:br/>
        <w:t>crate tactus notas, non gustus differentias ex¬</w:t>
        <w:br/>
        <w:t>plicari, debet eo quidem authore, salsa febris</w:t>
        <w:br/>
        <w:t>vocari, quae salis modo cutem aegri; aut ma¬</w:t>
        <w:br/>
        <w:t>num medici pruritu magno mordeat. Id quod</w:t>
        <w:br/>
        <w:t>accidit dum fuliginosa &amp; multum vsta excre¬</w:t>
        <w:br/>
        <w:t>menta per corporis habitum &amp; cutem ferun¬</w:t>
        <w:br/>
        <w:t>tur, vt in pruritus causis docetur à Galeno.</w:t>
        <w:br/>
        <w:t>Ἀλμορῶδες δέρμα. Aphor. 12. libr. 6. Epid. sect. 6.</w:t>
        <w:br/>
        <w:t>„ dicitur cutis salsuginosa, quae velut pruritum</w:t>
        <w:br/>
        <w:t>„ quemdam excitat, scabráque est: &amp; in Coac.</w:t>
        <w:br/>
        <w:t>„ praenot. dicitur κοιλίη ταραχώδης ἀλνυρωδέα τρόπον,</w:t>
        <w:br/>
        <w:t>„ aluus perturbata salsuginis in modum, id est sal¬</w:t>
        <w:br/>
        <w:t>„ suginosa multa &amp; mordacia excernens, ceu sal¬</w:t>
        <w:br/>
        <w:t>„ sam pituitam.</w:t>
        <w:br/>
        <w:t>Ἀλόγως. idem quod παραλόγως, de quo suo loco:</w:t>
        <w:br/>
        <w:t>„ Galeno idem quod ἀσήμως, ἀκρίτως, καὶ μὴ κατὰ λό¬</w:t>
        <w:br/>
        <w:t>33 γον,, &amp; comm. 2. in prorrhet. ἀλέγως λύεσθαι di¬</w:t>
        <w:br/>
        <w:t>„ cuntur, quae non solum cum nullo artis, aut na¬</w:t>
        <w:br/>
        <w:t>„ turae auxilio leuant, sed etiam, cum hoc factum</w:t>
        <w:br/>
        <w:t>„ quidem est verum non pro dignitate vel ma¬</w:t>
      </w:r>
    </w:p>
    <w:p>
      <w:pPr>
        <w:pStyle w:val="Normal"/>
        <w:rPr/>
      </w:pPr>
      <w:r>
        <w:rPr/>
        <w:t>image name: Untitled-0068.jpg</w:t>
        <w:br/>
        <w:t>original page number: 68</w:t>
        <w:br/>
      </w:r>
    </w:p>
    <w:p>
      <w:pPr>
        <w:pStyle w:val="Normal"/>
        <w:rPr/>
      </w:pPr>
      <w:r>
        <w:rPr/>
        <w:t>gnitudine morbi; Sed &amp; ea dicuntur fieri ἀλό¬</w:t>
        <w:br/>
        <w:t>γῶς, quae praeter rationem leuant, eoque nomi¬</w:t>
        <w:br/>
        <w:t>mine valde suspecta.0</w:t>
        <w:br/>
        <w:t>Αλν herba est folijs scillae similibus, pinguibus,</w:t>
        <w:br/>
        <w:t>crassis, modice latis, rotundis &amp; retrorsum re¬</w:t>
        <w:br/>
        <w:t>pandis. Illa vtrinque sunt ex obliquo spinosa, &amp;</w:t>
        <w:br/>
        <w:t>longioribus interuallis striata, breuia, curta, at¬</w:t>
        <w:br/>
        <w:t>que in spinulas retusas truncasque desinunt.</w:t>
        <w:br/>
        <w:t>Caulem habet non dissimilem antherico, in</w:t>
        <w:br/>
        <w:t>quo, flos albus, &amp; semen asphodelo simile. Ra¬</w:t>
        <w:br/>
        <w:t>dix ei vna est, ceu palus in terram adactus. Odo¬</w:t>
        <w:br/>
        <w:t>rem emittit grauem, gustuque amarissima est.</w:t>
        <w:br/>
        <w:t>Succum fundit qui eodem cum planta sua no¬</w:t>
        <w:br/>
        <w:t>mine ἀλóη dicitur. Vnum arenosum, qui purissi¬</w:t>
        <w:br/>
        <w:t>mifaex est, &amp; ab officinis caballinum dicitur</w:t>
        <w:br/>
        <w:t>forte quia veterinarijs medicamentis conuenit.</w:t>
        <w:br/>
        <w:t>alterum verò iecinoris modo coactum, quein</w:t>
        <w:br/>
        <w:t>succotrinum illae appellant.</w:t>
        <w:br/>
        <w:t>Aloe modice calfacit, spissat, densat, aluum</w:t>
        <w:br/>
        <w:t>soluit, &amp; bilem detrahit. Efficaciorem esse, si</w:t>
        <w:br/>
        <w:t>pota ea sumatur cibus, Plinius affirmat. Paulus</w:t>
        <w:br/>
        <w:t>mane tradendam praecipit, noxae taxans eos qui</w:t>
        <w:br/>
        <w:t>vesperi propinant, aut secundum cibum.</w:t>
        <w:br/>
        <w:t>De aloes facultatibus, sitne, ἀὐαστομωτικὸ vel</w:t>
        <w:br/>
        <w:t>στγνωτικὴ, video esse apud plerosque controuer¬</w:t>
        <w:br/>
        <w:t>uersum: &amp; Graeci quidem cum Arabibus hac e</w:t>
        <w:br/>
        <w:t>de re certant; Serapio Mesues &amp; Auicenna, ip¬6</w:t>
        <w:br/>
        <w:t>sam aperire orificia venarum, indéque sangui¬</w:t>
        <w:br/>
        <w:t>nem elicere asseuerant, atque cum illis recen¬</w:t>
        <w:br/>
        <w:t>tiorum nonnulli, Montuus Scalliger in exerci¬</w:t>
        <w:br/>
        <w:t>ta. Sarracenus &amp; alij: Diosc. vero lib. 3. c. 24.</w:t>
        <w:br/>
        <w:t>&amp; Gal. 6. de simpl. medic. facult. &amp; 5. meth. c. c</w:t>
        <w:br/>
        <w:t>4. aloem habere astringendi vim, ani venas oc¬ 6</w:t>
        <w:br/>
        <w:t>cludere, &amp; Haemorroidas sistere affirmant, c</w:t>
        <w:br/>
        <w:t>idem &amp; Plinius confirmat lib. 27. c. 1. idem &amp; :</w:t>
        <w:br/>
        <w:t>Auicennas ipse pluribus in locis; ego neutros c</w:t>
        <w:br/>
        <w:t>male sentire in animum induco meum; Grae¬</w:t>
        <w:br/>
        <w:t>corum quidem authoritati ratio &amp; experientia e</w:t>
        <w:br/>
        <w:t>suffragantur, à quibus liquido docemur, siste¬</w:t>
        <w:br/>
        <w:t>re aloem, non modo erumpentes ex hemorroi¬</w:t>
        <w:br/>
        <w:t>dibus sanguinis eruptiones, sed etiam san¬</w:t>
        <w:br/>
        <w:t>guinis execrationes, nec non &amp; alia quaeuis san¬</w:t>
        <w:br/>
        <w:t>guinis profluuia, vti conceptis verbis docuita</w:t>
        <w:br/>
        <w:t>Dioscor. loco citato. Sed neque Arabes can¬„</w:t>
        <w:br/>
        <w:t>dem venas hemorroidum reserare, atque adeo .</w:t>
        <w:br/>
        <w:t>haemorroidibus, sedique plurimum nocere per¬</w:t>
        <w:br/>
        <w:t>peram scripto prodiderunt: siquidem vt nihil,</w:t>
        <w:br/>
        <w:t>Galeno teste 3. de temperam. sumptum &amp; ad¬</w:t>
        <w:br/>
        <w:t>motum vires habet easdem: sic &amp; aloe pro va¬</w:t>
        <w:br/>
        <w:t>ria vtendi ratione diuersos, planeque contra¬e</w:t>
        <w:br/>
        <w:t>rios sortitur effectus, atque vt myrrha vteri ve¬</w:t>
        <w:br/>
        <w:t>nas aperit, ea tamen scissis apposita sanguinis</w:t>
        <w:br/>
        <w:t>fluxionem cohibet; vt &amp; Cepe comesum non</w:t>
        <w:br/>
        <w:t>laedit, impositum vero cuti pustulas ciet; ita</w:t>
        <w:br/>
        <w:t>aloe foris adhibita, qua pollet emplastica, &amp;</w:t>
        <w:br/>
        <w:t>sarcotica facultate, fluentem vndecumque san¬</w:t>
        <w:br/>
        <w:t>guinem sistit atque cohibet, intro vero sumpta,</w:t>
        <w:br/>
        <w:t>hemorroidas recludit, siue totius substantiae fa¬</w:t>
        <w:br/>
        <w:t>cultate, seu ex accidenti, vel propter mordaci¬</w:t>
        <w:br/>
        <w:t>tatem humorum quos educit, vel ob amaro¬</w:t>
        <w:br/>
        <w:t>rem insignem, substantiae crassiori coniunctum,</w:t>
        <w:br/>
        <w:t>cuius quidem ope vasorum oscula reserat, &amp;e</w:t>
        <w:br/>
        <w:t>facultatem expultricem irritat. Sed (inquies) .</w:t>
        <w:br/>
        <w:t>controuersiam illa plene non dirimit explica¬</w:t>
        <w:br/>
        <w:t>tio quando quidem loco cit. scribit Dioscorid.</w:t>
        <w:br/>
        <w:t>etiam potam aloem sanguinis excreationes</w:t>
        <w:br/>
        <w:t>compescere, idipsum docuit Auicen. cap. de a</w:t>
        <w:br/>
        <w:t>sanguinis sputo, hoc &amp; idem loco cit. Plin. &amp;.</w:t>
        <w:br/>
        <w:t>Gal. 5. meth. Responderi potest. In aloe dupli¬</w:t>
      </w:r>
    </w:p>
    <w:p>
      <w:pPr>
        <w:pStyle w:val="Normal"/>
        <w:rPr/>
      </w:pPr>
      <w:r>
        <w:rPr/>
        <w:t>image name: Untitled-0069.jpg</w:t>
        <w:br/>
        <w:t>original page number: 69</w:t>
        <w:br/>
      </w:r>
    </w:p>
    <w:p>
      <w:pPr>
        <w:pStyle w:val="Normal"/>
        <w:rPr/>
      </w:pPr>
      <w:r>
        <w:rPr/>
        <w:t xml:space="preserve">„ </w:t>
      </w:r>
      <w:r>
        <w:rPr/>
        <w:t>cem substantiam contineri, vnam quidem ter¬</w:t>
        <w:br/>
        <w:t>„ renam &amp; crassiorem, alteram vero tenuiorem,</w:t>
        <w:br/>
        <w:t>„ atque ex illa substantiae diuersitate fieri, vt aloe</w:t>
        <w:br/>
        <w:t>„ sanguinis quidem excreationes astringendo si¬</w:t>
        <w:br/>
        <w:t>„ stat, ipsarum vero hemorroidum oscula reclu¬</w:t>
        <w:br/>
        <w:t>„ dat: siquidem ad partes respirationi dicatas, tan¬</w:t>
        <w:br/>
        <w:t>„ quam propiores, terrestres illius, astringentes¬</w:t>
        <w:br/>
        <w:t>„ que portiones facile deducuntur ab ipsa tenui</w:t>
        <w:br/>
        <w:t>„ substantia, in qua amaritudo sita est: contrà ve¬</w:t>
        <w:br/>
        <w:t>„ ro ad venas ani, ceu nimium remotas, illius qui¬</w:t>
        <w:br/>
        <w:t>„ dem tenuiores partes sat facile, terrestres vero</w:t>
        <w:br/>
        <w:t>„ difficilius perueniunt: Tale porro quiddam</w:t>
        <w:br/>
        <w:t>„ etiam de Centaurij maioris radice proditum</w:t>
        <w:br/>
        <w:t>„ est à Gal. 7. simpl. dum ab ea scribit tam diuer¬</w:t>
        <w:br/>
        <w:t>„ sos, planeque contrarios produci effectus, vt &amp;</w:t>
        <w:br/>
        <w:t>„ sanguinem spuentibus adstringendo prosit, &amp;</w:t>
        <w:br/>
        <w:t>„ vteri vasa potenter aperiat: sed hanc controuer¬</w:t>
        <w:br/>
        <w:t>„ siam si pluribus exagitatam voles, lege Manar¬</w:t>
        <w:br/>
        <w:t>„ dum epist. 3. l. 12. Fuschium lib. I. paradoX. c. 1.</w:t>
        <w:br/>
        <w:t>„Montuum in Dialex. &amp; Scalliger. exercit. 160.</w:t>
        <w:br/>
        <w:t>Ἀλόη Ταλλικὴ. sic à quibusdam dicitur ἡ γεντιανὴ; vt</w:t>
        <w:br/>
        <w:t>habetur apud Dioscor. forte propter radicis</w:t>
        <w:br/>
        <w:t>amaritudinem, propter quam etiam Aλίτις ab</w:t>
        <w:br/>
        <w:t>alijs vocata est.</w:t>
        <w:br/>
        <w:t>Ἀλοηδάριν. est medicina ad ventrem soluendum.</w:t>
        <w:br/>
        <w:t>aloen habens, nec eam quidam solam, sed plu¬</w:t>
        <w:br/>
        <w:t>ribus alijs medicamentis admistam. Eiusmodi</w:t>
        <w:br/>
        <w:t>compositiones multas describit Aetius ex Ori¬</w:t>
        <w:br/>
        <w:t>basio &amp; Philagrio lib. 3. c. 101. &amp; sequentibus</w:t>
        <w:br/>
        <w:t>vsque ad c. 107. Est autem hoc nomen à recen¬</w:t>
        <w:br/>
        <w:t>tioribus medicis vsurpatum.</w:t>
        <w:br/>
        <w:t>Ἀλὸς ανθος. flos salis, quid sit non satis certum est.</w:t>
        <w:br/>
        <w:t>Dioscorides scribit eum flumine Nilo deflue¬</w:t>
        <w:br/>
        <w:t>re, &amp; lacubus tamen quibusdam innatare: cro¬</w:t>
        <w:br/>
        <w:t>cei coloris esse, &amp; odore ingrato, ceu gari: in¬</w:t>
        <w:br/>
        <w:t>terdum longe magis virùs olere, gustuque mor¬</w:t>
        <w:br/>
        <w:t>daciorem &amp; pinguiter lentum esse. Verum Geor¬</w:t>
        <w:br/>
        <w:t>gius Agricola hunc non florem salis, sed florem</w:t>
        <w:br/>
        <w:t>maris appellat, &amp; hunc quidem humidum, pin¬</w:t>
        <w:br/>
        <w:t>guem, croceum, nihilque aliud quam semen</w:t>
        <w:br/>
        <w:t>balaenarum esse dicit: illum vero tanquam fa¬</w:t>
        <w:br/>
        <w:t>uillam tenuissimum, leuissimum, &amp; candidissi¬</w:t>
        <w:br/>
        <w:t>mum esse. Quid tamen vtrumque sit, non de¬</w:t>
        <w:br/>
        <w:t>finit.</w:t>
        <w:br/>
        <w:t>Ἀλὸς ἄγνη, salis spuma. Est spumosi maris lanugo</w:t>
        <w:br/>
        <w:t>siue ramentum, in exilibus petris inuentum, vt</w:t>
        <w:br/>
        <w:t>scribit Dioscorides. Nam cum mare feruet</w:t>
        <w:br/>
        <w:t>aestu, spumas agit, easque ad littora &amp; scopulos</w:t>
        <w:br/>
        <w:t>appellit. hae autem abscissae &amp; in illis depositae</w:t>
        <w:br/>
        <w:t>atque exsiccatae, nonnullis in locis in salem con¬</w:t>
        <w:br/>
        <w:t>uertuntur, quem Plinius spumam vocat. Nec</w:t>
        <w:br/>
        <w:t>tamen vere spuma dici potest, sed vel sicca ma¬</w:t>
        <w:br/>
        <w:t>ris spuma, vel etiam rectius sal è marina spuma</w:t>
        <w:br/>
        <w:t>genitus dicetur. Est autem natiui salis species</w:t>
        <w:br/>
        <w:t>ad mare geniti, quomodo etiam in fontibus vel</w:t>
        <w:br/>
        <w:t>in fluuijs quibusdam sponte naturae nascitur.</w:t>
        <w:br/>
        <w:t>„ Gaza ἀλὸς ἄγνην, aridum maris florem inter¬</w:t>
        <w:br/>
        <w:t>„ pretatur, Virgil. salsam asperginem vocauit:</w:t>
        <w:br/>
        <w:t>„ Quod si de flore salis &amp; salis spuma plura rescire</w:t>
        <w:br/>
        <w:t>„ velis, lege Vallerij cordi tractatum in lib. de fos¬</w:t>
        <w:br/>
        <w:t>„ silibus, vbi rem hanc totam docte exagitat, ibi¬</w:t>
        <w:br/>
        <w:t>„ demque Gesnerus.</w:t>
        <w:br/>
        <w:t>Ἀλουσία, &amp; Ἀλυτία. Graecis medicis appellatur totius</w:t>
        <w:br/>
        <w:t>„ corporis illuuies, &amp; τὸ ἀλυτεῖν plane opponitur</w:t>
        <w:br/>
        <w:t>„ τῶ λυτεῖν, deque totius corporis illuuie, &amp; à bal¬</w:t>
        <w:br/>
        <w:t>" neis abstinentia vsurpatur, vt à Gal. in consilio</w:t>
        <w:br/>
        <w:t>„ pro puero Epileptico, &amp; ab Hipp. 1. γυνακείων,</w:t>
        <w:br/>
        <w:t>Dicitur &amp; ἀλὸς ἄγνη patrio nomine in Propon¬</w:t>
        <w:br/>
        <w:t>tide genus vnum Alcyonij, vt ait Dioscorides.</w:t>
      </w:r>
    </w:p>
    <w:p>
      <w:pPr>
        <w:pStyle w:val="Normal"/>
        <w:rPr/>
      </w:pPr>
      <w:r>
        <w:rPr/>
        <w:t>image name: Untitled-0070.jpg</w:t>
        <w:br/>
        <w:t>original page number: 70</w:t>
        <w:br/>
      </w:r>
    </w:p>
    <w:p>
      <w:pPr>
        <w:pStyle w:val="Normal"/>
        <w:rPr/>
      </w:pPr>
      <w:r>
        <w:rPr/>
        <w:t>Id quia leue est, simile fungi videtur esse, intus,</w:t>
        <w:br/>
        <w:t>quia asperum, pumicis. acre est, sed odore va¬</w:t>
        <w:br/>
        <w:t>cat. Nunc tamen hoc nomine omne alcyonium</w:t>
        <w:br/>
        <w:t>indifferenter appellatur, excepto subrotundo,</w:t>
        <w:br/>
        <w:t>quod ex figura pilam marinam mercatores vo¬</w:t>
        <w:br/>
        <w:t>cant.</w:t>
        <w:br/>
        <w:t>Ἀλς ἀλός. sal. quid sit notum est. Omnis aut natu¬</w:t>
        <w:br/>
        <w:t>ra gignitur, aut factitius est. Qui per se nascitur,</w:t>
        <w:br/>
        <w:t>reperitur in terra, vel extra terram. Ille vel cae¬</w:t>
        <w:br/>
        <w:t>ditur in montibus, vel è terra effoditur, vel sub</w:t>
        <w:br/>
        <w:t>arenis inuenitur. hic aut in fonte, aut in fluuio</w:t>
        <w:br/>
        <w:t>aut in lacu nascitur, summa aqua calore solis</w:t>
        <w:br/>
        <w:t>siccata &amp; in salem conuersa. Sed &amp; in mari sal</w:t>
        <w:br/>
        <w:t>quidam sponte prouenit tenuis, circum scopu¬</w:t>
        <w:br/>
        <w:t>los concrescens, quem ἀλὸς ἄγνὴν nominant, de</w:t>
        <w:br/>
        <w:t>quo proxime diximus. Qui autem factitius est, vel</w:t>
        <w:br/>
        <w:t>ex aquis marinis, vel ex salsis fontanis aut pu¬</w:t>
        <w:br/>
        <w:t>tealibus excoquitur, vel conficitur ex sui gene¬</w:t>
        <w:br/>
        <w:t>ris lixiuio. Caeterum sales omnes adstringunt,</w:t>
        <w:br/>
        <w:t>exterunt, repurgant, reprimunt, extenuant, sic¬</w:t>
        <w:br/>
        <w:t>cant, &amp; crustas vrendo inducunt, alij magis,</w:t>
        <w:br/>
        <w:t>alij minus: fossilis namque magis adstringit,</w:t>
        <w:br/>
        <w:t>quod partes habeat crassiores, vt quae affusa</w:t>
        <w:br/>
        <w:t>aqua minime liquescant. Omnes praeterea exe¬</w:t>
        <w:br/>
        <w:t>dentia atque excrescentia compescunt. Clyste¬</w:t>
        <w:br/>
        <w:t>ribus vtiliter miscentur, viresque multas &amp; ma¬</w:t>
        <w:br/>
        <w:t>ximas possident, quas scripto Dioscorides ex¬</w:t>
        <w:br/>
        <w:t>plicauit. Cum autem plures sint salis differen¬</w:t>
        <w:br/>
        <w:t>tiae praeter supradictas, eas consequenter expo¬</w:t>
        <w:br/>
        <w:t>nam, quae frequentius legentibus occurrunt, &amp;</w:t>
        <w:br/>
        <w:t>habentur in vsu.</w:t>
        <w:br/>
        <w:t>Ἀμμωνιακὸς arenarius. Sub arenis inter Aegy¬</w:t>
        <w:br/>
        <w:t>ptum &amp; Arabiam, in regione Cyrenaica, in si¬</w:t>
        <w:br/>
        <w:t>tientibus Aphricae locis inuenitur, vt author</w:t>
        <w:br/>
        <w:t>est Plinius. qui omnis cum ἀμμωνιακὸς dici pos¬</w:t>
        <w:br/>
        <w:t>sit, Cyrenaicus tamen id nomen pro suo vindi¬</w:t>
        <w:br/>
        <w:t>cauit. Species est salis sponte nascentis, qui in¬</w:t>
        <w:br/>
        <w:t>ter omnes maxime laudatur, si modo findi faci¬</w:t>
        <w:br/>
        <w:t>le possit, &amp; in recta segmenta diduci.</w:t>
        <w:br/>
        <w:t>Plinius colore similem dicit alumini scissili, “</w:t>
        <w:br/>
        <w:t>longis glebis neque pellucidis, qui autem pro;</w:t>
        <w:br/>
        <w:t>Ammoniaco nunc habetur, non res naturae est,“</w:t>
        <w:br/>
        <w:t>sed arte paratur, in vsum potius argentariorum,“</w:t>
        <w:br/>
        <w:t>quam medicorum.“</w:t>
        <w:br/>
        <w:t>Δωδεκάθεος. nomen est salis mixti &amp; composi¬</w:t>
        <w:br/>
        <w:t>ti ex hyssopi triente, pulegij quadrante, cumini</w:t>
        <w:br/>
        <w:t>sextante, ammij vncia vna, salis torrefacti vn¬</w:t>
        <w:br/>
        <w:t>cijs triginta contusis &amp; cribratis. quidam ori¬</w:t>
        <w:br/>
        <w:t>gani sextantem adijciunt. Aetius spicae nardi</w:t>
        <w:br/>
        <w:t>vnciam vnam semper addidit, &amp; hyeme praete¬</w:t>
        <w:br/>
        <w:t>rea piperis vnciam vnam. Valet ad concoctio¬</w:t>
        <w:br/>
        <w:t>nem alimenti, soluit obstructiones venarum</w:t>
        <w:br/>
        <w:t>mesaraicarum, pituitam è thorace expurgat, vi¬</w:t>
        <w:br/>
        <w:t>sum acuit, sed maxime facit ad capitis leuita¬</w:t>
        <w:br/>
        <w:t>tem, si quis eo assidue vtatur.</w:t>
        <w:br/>
        <w:t>Duodecumanum vertit Cornat. quanquam</w:t>
        <w:br/>
        <w:t>hic à 12, Deorum magnorum potentia appella¬</w:t>
        <w:br/>
        <w:t>tus esse videri potest.</w:t>
        <w:br/>
        <w:t>Ἡδυσμίνος. condimentarius. fiebat mistis sali</w:t>
        <w:br/>
        <w:t>quibusdam aromatis, &amp; seminibus odoriferis,</w:t>
        <w:br/>
        <w:t>siue ad sanitatis vsum, siue ad voluptatem, quo</w:t>
        <w:br/>
        <w:t>magis cibus saperet.</w:t>
        <w:br/>
        <w:t>Θηριακὸς, theriacus. Salis compositio est ex</w:t>
        <w:br/>
        <w:t>viperis, quae ad hunc modum fiebat. In vas ficti¬</w:t>
        <w:br/>
        <w:t>le luto etiam extrinsecus oblitum viperae qua¬</w:t>
        <w:br/>
        <w:t>tuor viuae conijciuntur. super eas inijcitur salis</w:t>
        <w:br/>
        <w:t>ammoniaci vel communis modiiis Italicus, hoc</w:t>
        <w:br/>
        <w:t>est, librae viginti. postea superadduntur pastilli</w:t>
        <w:br/>
        <w:t>hoc modo apparati. Radicis gentianae libra vna</w:t>
      </w:r>
    </w:p>
    <w:p>
      <w:pPr>
        <w:pStyle w:val="Normal"/>
        <w:rPr/>
      </w:pPr>
      <w:r>
        <w:rPr/>
        <w:t>image name: Untitled-0071.jpg</w:t>
        <w:br/>
        <w:t>original page number: 71</w:t>
        <w:br/>
      </w:r>
    </w:p>
    <w:p>
      <w:pPr>
        <w:pStyle w:val="Normal"/>
        <w:rPr/>
      </w:pPr>
      <w:r>
        <w:rPr/>
        <w:t>semis, coma centaurij minoris, seminis carda¬</w:t>
        <w:br/>
        <w:t>momi, marrubij, singulorum vnciae sex, scor¬</w:t>
        <w:br/>
        <w:t>dij montani, apij, chamaedryos, seminis rutae</w:t>
        <w:br/>
        <w:t>hortensis, singulorum libra vna. haec modice</w:t>
        <w:br/>
        <w:t>contusa melle Attico vniuntur, &amp; in pastillos</w:t>
        <w:br/>
        <w:t>efformantur. Eorum selibra in ollam vacuam</w:t>
        <w:br/>
        <w:t>vna cum viperis inijcitur, reliquum sali super¬</w:t>
        <w:br/>
        <w:t>additur vna cum quinque scillis teneris &amp; re¬</w:t>
        <w:br/>
        <w:t>centibus minutim concisis: ac tandem fictili</w:t>
        <w:br/>
        <w:t>ignis subijcitur. Sic autem debet obturari, vt</w:t>
        <w:br/>
        <w:t>tribus quatuorue foraminibus operculum ip¬</w:t>
        <w:br/>
        <w:t>sius pertusum sit, per quae vbi vapor non iam</w:t>
        <w:br/>
        <w:t>crassus &amp; turbidus, sed tenuis potius flammula</w:t>
        <w:br/>
        <w:t>efferri videtur, certum erit indicium perfectae</w:t>
        <w:br/>
        <w:t>vstionis. Martianus praeter pastillos alterum</w:t>
        <w:br/>
        <w:t>etiam salis modium Italicum, hoc est, alteras</w:t>
        <w:br/>
        <w:t>salis libras viginti, addit. Olla ab igne exem¬</w:t>
        <w:br/>
        <w:t>pta, eam tota die nocteque refrigerato. deinde</w:t>
        <w:br/>
        <w:t>apertos exemptosque carbones diligenter tun¬</w:t>
        <w:br/>
        <w:t>dito, &amp; cum hisce misturis incernito. Seminis</w:t>
        <w:br/>
        <w:t>rutae syluestris, hyssopi, singulorum vnciae no¬</w:t>
        <w:br/>
        <w:t>uem. seminis foeniculi, nardi Gallicae, sta¬</w:t>
        <w:br/>
        <w:t>chyos, singulorum vnciae sex. petro selini Ma¬</w:t>
        <w:br/>
        <w:t>cedonici vnciae quatuor. summitatum ori¬</w:t>
        <w:br/>
        <w:t>gani, summitatum thymi, singulorum vnciae</w:t>
        <w:br/>
        <w:t>nouem. vuae amomi, hormini seminis tor¬</w:t>
        <w:br/>
        <w:t>refacti, singulorum vnciae tres. baccarum iuni¬</w:t>
        <w:br/>
        <w:t>peri, piperis albi, piperis nigri, foeniculi, singulo¬</w:t>
        <w:br/>
        <w:t>rum librae duae. radicis laserpitij vnciae decem.</w:t>
        <w:br/>
        <w:t>seminis coriandri, zinziberis, seminis vel radicis</w:t>
        <w:br/>
        <w:t>satyrij, pulegij. seselis, seminis tordylimontani,</w:t>
        <w:br/>
        <w:t>menthae, singulorum vnciae sex. cassiae fistulae</w:t>
        <w:br/>
        <w:t>vnc. 11. cinamomi vnc. vna. Haec omnia con¬</w:t>
        <w:br/>
        <w:t>tusa cribrantur &amp; miscentur, deinde vitreis vas¬</w:t>
        <w:br/>
        <w:t>culis reponuntur loco sicco, quibus vti ante diem</w:t>
        <w:br/>
        <w:t>quadragesimum non oportet. Ego vero, inquit</w:t>
        <w:br/>
        <w:t>Galenus libr. ad Pisonem, viperas non vro, sed</w:t>
        <w:br/>
        <w:t>pastillos theriacos sumo, qui quatuor viperas</w:t>
        <w:br/>
        <w:t>capiant, hoc est, vt ait Martianus, pastillorum</w:t>
        <w:br/>
        <w:t>siccorum sextantem fere &amp; vnciae dimidium, at¬</w:t>
        <w:br/>
        <w:t>que ijs ammisceo, quae cum viperis cremantur,</w:t>
        <w:br/>
        <w:t>vt vstione, quam habent, amarulentiam depo¬</w:t>
        <w:br/>
        <w:t>nant: atque hoc modo longe praestantissimos</w:t>
        <w:br/>
        <w:t>sales theriacos conficio. Valent maxime ad cu¬</w:t>
        <w:br/>
        <w:t>randos affectus qui summa in cute oriuntur,</w:t>
        <w:br/>
        <w:t>leucas, lepras, impetigines, phthiriasin. mouent</w:t>
        <w:br/>
        <w:t>namque sudorem copiosum, quo omnia excre¬</w:t>
        <w:br/>
        <w:t>menta sub cute latentia expelluntur.</w:t>
        <w:br/>
        <w:t>" Sales hi Theriaci describuntur à Gal. lib. de</w:t>
        <w:br/>
        <w:t>" Theriaca ad Pisonem, verum moneo esse cor¬</w:t>
        <w:br/>
        <w:t>" ruptissimam de his Galeni lectionem, sed quae</w:t>
        <w:br/>
        <w:t>„ restitui possit ex Aetij sermone 13. cap. 97. vnde</w:t>
        <w:br/>
        <w:t>„ etiam Paulo quis opem ferre possit, qui eos ad</w:t>
        <w:br/>
        <w:t>„ finem l. 7. descriptos habet.</w:t>
        <w:br/>
        <w:t>Ἰαμβλιγχοῦ. Iamblichi. Est salis compositi genus,</w:t>
        <w:br/>
        <w:t>hunc in modum. Salis ammoniaci libra vma, sa¬</w:t>
        <w:br/>
        <w:t>lis Cappadocici vnc. VI. piperis vnc. I11. zinzi¬</w:t>
        <w:br/>
        <w:t>beris vnc. 111. seminis cnici scrupuli XVIII. se¬</w:t>
        <w:br/>
        <w:t>minis erucae scrupuli XVI. ammij scrupuli XVIII.</w:t>
        <w:br/>
        <w:t>hyssopi scrup. XVIII. silphij scrup. vnus. cacu¬</w:t>
        <w:br/>
        <w:t>minum thymi, phylli, seminis apij, petroselini,</w:t>
        <w:br/>
        <w:t>singulorum scrupuli XVIII. origani vnc. vna con¬</w:t>
        <w:br/>
        <w:t>tunduntur atque cribrantur. Dimidium co¬</w:t>
        <w:br/>
        <w:t>chlearium ieiunis cum ouis sorbilibus, aut cum</w:t>
        <w:br/>
        <w:t>aliquo liquorem exhiberi potest: nec est hoc salis</w:t>
        <w:br/>
        <w:t>genere quicquam efficancius ad concoquendos</w:t>
        <w:br/>
        <w:t>crudos humores. ventrem etiam citra mole¬</w:t>
        <w:br/>
        <w:t>stiam parum mouet.</w:t>
        <w:br/>
        <w:t>Ex Suida legendum videtur. Ἰαμβλίχυ.</w:t>
      </w:r>
    </w:p>
    <w:p>
      <w:pPr>
        <w:pStyle w:val="Normal"/>
        <w:rPr/>
      </w:pPr>
      <w:r>
        <w:rPr/>
        <w:t>image name: Untitled-0072.jpg</w:t>
        <w:br/>
        <w:t>original page number: 72</w:t>
        <w:br/>
      </w:r>
    </w:p>
    <w:p>
      <w:pPr>
        <w:pStyle w:val="Normal"/>
        <w:rPr/>
      </w:pPr>
      <w:r>
        <w:rPr/>
        <w:t>Ἰνδκὸς. Indicus. Definitur à Paulo Aegineta, χροία</w:t>
        <w:br/>
        <w:t>ῦ καὶ συστάσει ὅμοιος τῷ κοινῷ ἀλὶ, γεύσει δὲ μελιτώδης.</w:t>
        <w:br/>
        <w:t>Hoc est, colore quidem &amp; consistentia similis</w:t>
        <w:br/>
        <w:t>sali communi, sed gustu melleus. Hic ergo non</w:t>
        <w:br/>
        <w:t>aliud est quam saccharum, quod etiam Diosco¬</w:t>
        <w:br/>
        <w:t>rides sali comparauit. Neque enim concretione</w:t>
        <w:br/>
        <w:t>modo sali similis est, sed &amp; candore, &amp; friabili¬</w:t>
        <w:br/>
        <w:t>tate, &amp; eliquatione, si humido diluatur.</w:t>
        <w:br/>
        <w:t>Quid pet salem indum intelligant Arabes non:</w:t>
        <w:br/>
        <w:t>facile quispiam iudicauerit; Auicenna l. 2. colore</w:t>
        <w:br/>
        <w:t>nigrum esse inquit, propria nigredine, non ac¬</w:t>
        <w:br/>
        <w:t>quisititia, sed lib. 4. Paulum secuntus, dicit esse in</w:t>
        <w:br/>
        <w:t>colore salis, &amp; dulcedine mellis, vt hinc videre</w:t>
        <w:br/>
        <w:t>sit, multiplicem esse apud illum huius vocis ac¬</w:t>
        <w:br/>
        <w:t>ceptionem: Plinius meminit cuiusdam salis, qui a</w:t>
        <w:br/>
        <w:t>in india ex oromeno monte exciditur; nunc ven¬</w:t>
        <w:br/>
        <w:t>dunt officinae pro sale indo, metae forma, nigri¬</w:t>
        <w:br/>
        <w:t>cantis in albo salis glebulas: hunc autem salem</w:t>
        <w:br/>
        <w:t>fortiorem esse omnibus ait Mesue, Dioscorides</w:t>
        <w:br/>
        <w:t>vero Ammoniacum praefert.6</w:t>
        <w:br/>
        <w:t>Ναθαρτικὸς. purgatorius. Hic sal non vnus est,</w:t>
        <w:br/>
        <w:t>sed multiplex. alius enim purgandae bili, alius pi¬</w:t>
        <w:br/>
        <w:t>tuitę conuenit, alius denique ad alios morbos</w:t>
        <w:br/>
        <w:t>praeparatur. Aliquot eius descriptiones haben¬</w:t>
        <w:br/>
        <w:t>tur apud Aetium libro tertio cap. 108.</w:t>
        <w:br/>
        <w:t>Πν Suos. sal. naphticus: illius non meminit.</w:t>
        <w:br/>
        <w:t>Dioscor. Galen. l. 4. &amp; 9. de simpl. medic facult.</w:t>
        <w:br/>
        <w:t>salem, vocatum Sodominium, fieri dicit in mari,</w:t>
        <w:br/>
        <w:t>Palestinae, Syriae, mortuo vocato, in quo etiam,</w:t>
        <w:br/>
        <w:t>plurima asphaltus gignitur, id est bitumen: est</w:t>
        <w:br/>
        <w:t>autem Naphta, bituminis species, à qua sal Na¬</w:t>
        <w:br/>
        <w:t>pthicus: Plin. quoque lib. 3. in Babylone fieri sal.</w:t>
        <w:br/>
        <w:t>dicit, detracto prius bitumine.4</w:t>
        <w:br/>
        <w:t>Πολήτου. Polentis. est salis confectio, que reci¬</w:t>
        <w:br/>
        <w:t>pit salis splendidissimi drach. CXLIIII. floris</w:t>
        <w:br/>
        <w:t>chamaemeli aridi &amp; contusi, conyzae tenuis, ca¬</w:t>
        <w:br/>
        <w:t>laminthae montanae, radicis eryngij montani,</w:t>
        <w:br/>
        <w:t>origani, silphij, piperis, singulorum vnc. 1111.</w:t>
        <w:br/>
        <w:t>omnia contunduntur &amp; cribrantur. Hoc salis</w:t>
        <w:br/>
        <w:t>genus ventrem emollit, pituitam à capite disso¬</w:t>
        <w:br/>
        <w:t>luit, &amp; neruorum distentionibus percommo¬</w:t>
        <w:br/>
        <w:t>dum est.</w:t>
        <w:br/>
        <w:t>Forsan autem scribendum πόλλητος, à nomina¬“</w:t>
        <w:br/>
        <w:t>tiuo Πόλλης, qui apud Paul. &amp; Suidam legitur,*</w:t>
        <w:br/>
        <w:t>nisi forte malis Πωλίτου, Politi, vt est apud Ni¬</w:t>
        <w:br/>
        <w:t>colaum Myrepsum.“</w:t>
        <w:br/>
        <w:t>Ex sale emplastrum fit, quod δʼ ἀλῶν appella¬</w:t>
        <w:br/>
        <w:t>tur Scribonio Largo: idque duplex, album &amp;</w:t>
        <w:br/>
        <w:t>nigrum. Hoc recipit salis marini, cerussae, olei</w:t>
        <w:br/>
        <w:t>veteris paria pondera: coquitur cum oleo cerus¬</w:t>
        <w:br/>
        <w:t>sa, donec coeant, postea sal admiscetur: illud sa¬</w:t>
        <w:br/>
        <w:t>lis marini &amp; cerussae recipit pondo libram: olei</w:t>
        <w:br/>
        <w:t>autem veteris triplex adijcitur. Facit ad omnem</w:t>
        <w:br/>
        <w:t>duritiem, &amp; diutinum dolorem, &amp; ducit sudo¬</w:t>
        <w:br/>
        <w:t>res. idem vlcera vetera &amp; callosa renouat, &amp; fa¬</w:t>
        <w:br/>
        <w:t>cilius alijs medicamentis, quae hoc pollicentur,</w:t>
        <w:br/>
        <w:t>cogit cicatricem ducere.</w:t>
        <w:br/>
        <w:t>Αλσιη. herba est minoribus quàm helxine folijs,</w:t>
        <w:br/>
        <w:t>nec tantum hirsutis, similibus musculorum au¬</w:t>
        <w:br/>
        <w:t>ribus (vnde Graeci μυὲε ὤτα, Itali muris auricu¬</w:t>
        <w:br/>
        <w:t>lam vocant) cauliculis teretibus, articulosis, è</w:t>
        <w:br/>
        <w:t>quorum geniculis exiles ramuli procedunt, flo¬</w:t>
        <w:br/>
        <w:t>re paruo, candido, foris herbaceo. Nascitur in</w:t>
        <w:br/>
        <w:t>lucis, vnde illi nomen: ἄλαως enim lucum signi¬</w:t>
        <w:br/>
        <w:t>ficat. Refrigerat &amp; humectat, ideoque ad fer¬</w:t>
        <w:br/>
        <w:t>uentes inflammationes conuenit.</w:t>
        <w:br/>
        <w:t>Ἀλτῆρις. vide supra. Aaθuges..</w:t>
        <w:br/>
        <w:t>Αλύκη, dicitur ab Hippoer. quam plerique alij ἄλὴν</w:t>
        <w:br/>
        <w:t>appellant. Est autem anxietas quaedam non aegris</w:t>
      </w:r>
    </w:p>
    <w:p>
      <w:pPr>
        <w:pStyle w:val="Normal"/>
        <w:rPr/>
      </w:pPr>
      <w:r>
        <w:rPr/>
        <w:t>image name: Untitled-0073.jpg</w:t>
        <w:br/>
        <w:t>original page number: 73</w:t>
        <w:br/>
      </w:r>
    </w:p>
    <w:p>
      <w:pPr>
        <w:pStyle w:val="Normal"/>
        <w:rPr/>
      </w:pPr>
      <w:r>
        <w:rPr/>
        <w:t>modo, verumetiam sanis accidens: his quidem</w:t>
        <w:br/>
        <w:t>nulla vnquam in re conquiescentibus, sed subin¬</w:t>
        <w:br/>
        <w:t>de res nouas agentibus, vt quos protinus cu¬</w:t>
        <w:br/>
        <w:t>iusque rei fastidium capiat: illis vero nullum ac¬</w:t>
        <w:br/>
        <w:t>cubitum perferentibus, sed modo hoc, inter¬</w:t>
        <w:br/>
        <w:t>dum illo habitu varie iacentibus, &amp; cunctis alijs</w:t>
        <w:br/>
        <w:t>in rebus anxijs &amp; morosis. Prouenit hoc ab</w:t>
        <w:br/>
        <w:t>ore ventriculi certo quodam humoris vitio in¬</w:t>
        <w:br/>
        <w:t>festato, qui multus quidem non est, nec in ipfo</w:t>
        <w:br/>
        <w:t>ventriculi spatio innatat, sed ipsius tunicis im¬</w:t>
        <w:br/>
        <w:t>pactus est. Dicitur ἡ ἀλύκη ἀπὸ τοῦ ἀλύυν, quod</w:t>
        <w:br/>
        <w:t>significat languere prae consilij inopia, &amp; erra¬</w:t>
        <w:br/>
        <w:t>bunda atque incerta mente affici, angique ani¬</w:t>
        <w:br/>
        <w:t>mo, interdum etiam oberrare, &amp; temere expa¬</w:t>
        <w:br/>
        <w:t>tiari, &amp; apud Galen. δυσαρεστεῖι, vt annotauit</w:t>
        <w:br/>
        <w:t>Budaeus.</w:t>
        <w:br/>
        <w:t>Quia vero ἀλύκη, &amp; ἀλυσαὸς, eandem habere si¬</w:t>
        <w:br/>
        <w:t>„ gnificationem videntur, idcirco plura leges in</w:t>
        <w:br/>
        <w:t>„ voce ἄλυσ siue ἀλυσμός.</w:t>
        <w:br/>
        <w:t>Αλύζει. exponit Galen. in exegesi ἀπορεῖ, ῥιπτάζετα id</w:t>
        <w:br/>
        <w:t>„ est, animo est perplexo, mondo huc illucque se ia¬</w:t>
        <w:br/>
        <w:t>„ ctans, additque futurum quoque ἀλύξειν ean¬</w:t>
        <w:br/>
        <w:t>„ dem habere significationem; attamen codices</w:t>
        <w:br/>
        <w:t>2 quidam, ἀλυκτεῖ habent pro ἀλύζει.</w:t>
        <w:br/>
        <w:t>3 Ἀλυζόυενον πεῦμα, vide πεῦτα.</w:t>
        <w:br/>
        <w:t>Ἀλυκὸν. salsum. Est terreum, graue, &amp; calidum, ama¬</w:t>
        <w:br/>
        <w:t>ro proximum, sed minùs quàm hoc siccatum ex¬</w:t>
        <w:br/>
        <w:t>tenuatumque. hinc digerit, extenuat, deterget:</w:t>
        <w:br/>
        <w:t>illinc astringit &amp; densat, vtroque siccat, &amp; cor¬</w:t>
        <w:br/>
        <w:t>pora à putrilagine vindicat. Ac quia alia alijs ma¬</w:t>
        <w:br/>
        <w:t>gis sunt salsa, patet vires etiam ijs inaequales esse,</w:t>
        <w:br/>
        <w:t>atque in genere etiam salis eum qui durior, den¬</w:t>
        <w:br/>
        <w:t>sior terrestriorque sit, qualis fere est vniuersus</w:t>
        <w:br/>
        <w:t>fossilis, minus calidum esse, minusque tenuium</w:t>
        <w:br/>
        <w:t>partium: qui vero facile rumpatur laxusque sit,</w:t>
        <w:br/>
        <w:t>tenuiorem simul et calidiorem esse: in quo ge¬</w:t>
        <w:br/>
        <w:t>nere est &amp; subamarus, mediam quodammodo</w:t>
        <w:br/>
        <w:t>naturam inter salem durum &amp; aphronitrum ob¬</w:t>
        <w:br/>
        <w:t>tinens.</w:t>
        <w:br/>
        <w:t>„ De saporis salsi salsedinisque generatione hęc</w:t>
        <w:br/>
        <w:t>„ addemus. Salsus sapor (inquit Plato in Timaeo)</w:t>
        <w:br/>
        <w:t>„ is est, qui linguae haerens lenius, quam quae ama¬</w:t>
        <w:br/>
        <w:t>: ra sunt, sine amaritudine &amp; asperitate, linguam</w:t>
        <w:br/>
        <w:t>„ ipsam abstergit, abluitque, ob id amaro nitroso¬</w:t>
        <w:br/>
        <w:t>„ que temperatior est, nobisque magis amicus:</w:t>
        <w:br/>
        <w:t>„ Aristoteles 2. metheor. c. 3. salsedinem, halituum</w:t>
        <w:br/>
        <w:t>„ humidorum cum sicco, mistione quadam certa,</w:t>
        <w:br/>
        <w:t>„ &amp; determinata prouenire inquit, ipsumque</w:t>
        <w:br/>
        <w:t>„ quod salsum est, velut excrementum quoddam</w:t>
        <w:br/>
        <w:t>„ esse minime concoctum, nec à natura euictum,</w:t>
        <w:br/>
        <w:t>„ ob idque minime alendo esse, sed pro condi¬</w:t>
        <w:br/>
        <w:t>„ mento tantum cibis apponi, propterea vrina</w:t>
        <w:br/>
        <w:t>„ sudorque salsa sunt, quod à calore natiuo pro¬</w:t>
        <w:br/>
        <w:t>„ be elaborata non sint. Salsus ergo sapor, se¬</w:t>
        <w:br/>
        <w:t>„ cundum naturam fit à calore non admodum</w:t>
        <w:br/>
        <w:t>„acri, sed qui tamen sensim, multoque tempore,</w:t>
        <w:br/>
        <w:t>„ terrenas partes, quae sunt in aqueo humido exu¬</w:t>
        <w:br/>
        <w:t>„ rit atque siccat, hinc in sapore salso siccitas ma¬</w:t>
        <w:br/>
        <w:t>" ior quam calor deprehenditur: Alius etiam</w:t>
        <w:br/>
        <w:t>„ salsus sapor, arte praesertim Chymica profer¬</w:t>
        <w:br/>
        <w:t>" tur, ex siccissima planeque terrena materia, quam</w:t>
        <w:br/>
        <w:t>"acerrimus calor extreme tum exussit, tum as¬</w:t>
        <w:br/>
        <w:t>„ sauit, nullumque corpus est in rerum natura,</w:t>
        <w:br/>
        <w:t>„ ex quo calcem, &amp; proprium salem non eliciant</w:t>
        <w:br/>
        <w:t>"Chymistae, atque omnis eiusmodi impense</w:t>
        <w:br/>
        <w:t>calidus est, ac in plerisque causticus, quique</w:t>
        <w:br/>
        <w:t>"pro cauteriis vsurpetur: sed &amp; insuper hoc</w:t>
        <w:br/>
        <w:t>notandum, quod memorat Theophrast. 6. de</w:t>
      </w:r>
    </w:p>
    <w:p>
      <w:pPr>
        <w:pStyle w:val="Normal"/>
        <w:rPr/>
      </w:pPr>
      <w:r>
        <w:rPr/>
        <w:t>image name: Untitled-0074.jpg</w:t>
        <w:br/>
        <w:t>original page number: 74</w:t>
        <w:br/>
      </w:r>
    </w:p>
    <w:p>
      <w:pPr>
        <w:pStyle w:val="Normal"/>
        <w:rPr/>
      </w:pPr>
      <w:r>
        <w:rPr/>
        <w:t>caus. plant. c. 14. quod cum caeteri sapores om¬</w:t>
        <w:br/>
        <w:t>nes in plantis &amp; fructibus fieri soleant, nunquam.</w:t>
        <w:br/>
        <w:t>tamen quod salsum est in ijs inueniri: Causam.</w:t>
        <w:br/>
        <w:t>vero esse, quod salsum nullam alimoniam, nul¬</w:t>
        <w:br/>
        <w:t>lamque generationem praestare possit, quin ex e</w:t>
        <w:br/>
        <w:t>illo potius generandi facultas impeditur, sicut &amp;</w:t>
        <w:br/>
        <w:t>alendi: quòd enim falsum, minime est cibo ido¬</w:t>
        <w:br/>
        <w:t>neum, &amp; à nullo hauritur: quin &amp; ea quae in ma¬</w:t>
        <w:br/>
        <w:t>ri nascuntur, haud sine dulcedine aliqua proue¬</w:t>
        <w:br/>
        <w:t>niunt, atque consistunt, quod si plantis qui¬</w:t>
        <w:br/>
        <w:t>busdam salsugo insit, per summa tantum ὀν ἐπι¬</w:t>
        <w:br/>
        <w:t>τπλαιωs, seu in superficie consistit, nec à radici¬</w:t>
        <w:br/>
        <w:t>bus trahitur.</w:t>
        <w:br/>
        <w:t>Ἀλυπία. doloris seu tristitiae carentiâ, vide νίπεν¬</w:t>
        <w:br/>
        <w:t>bes.6</w:t>
        <w:br/>
        <w:t>Ἀλυπαξ. est turbith candidum, secundum Actua¬</w:t>
        <w:br/>
        <w:t>rium. alterum enim turpeton, siue turbith, est</w:t>
        <w:br/>
        <w:t>pityusae radix, quae officinis dicitur esula. Aetius</w:t>
        <w:br/>
        <w:t>lib. 12, cap. de medicamentis purgantibus ad ar¬</w:t>
        <w:br/>
        <w:t>thritidem accommodatis, ἀλυπάδι interpreta¬</w:t>
        <w:br/>
        <w:t>tur chamelaeam. Non est autem dubium quin</w:t>
        <w:br/>
        <w:t>Actuarius sic ἄλυτον appellet: de quo mox.</w:t>
        <w:br/>
        <w:t>Ἀλυπν. herba est surculosa, subrubens gracilibus</w:t>
        <w:br/>
        <w:t>ramulis, folijs tenuibus, flore molli, leui, &amp; co¬</w:t>
        <w:br/>
        <w:t>pioso, radice simili betae, tenui, referta acri succo,</w:t>
        <w:br/>
        <w:t>semine epithymi. Radix eius linguam vehemen¬</w:t>
        <w:br/>
        <w:t>ter mordet, &amp; accendit caput. Actuarius ἀλυπά¬</w:t>
        <w:br/>
        <w:t>δu vocat, hoc est, turbith candidum. Semen eius</w:t>
        <w:br/>
        <w:t>atram bilem expurgat. qua vacuata quoniam moe¬</w:t>
        <w:br/>
        <w:t>ror animi discutitur, herba ipsa nomen inde vi¬</w:t>
        <w:br/>
        <w:t>detur accepisse. verum intestina leuiter exul¬</w:t>
        <w:br/>
        <w:t>cerat.</w:t>
        <w:br/>
        <w:t>Ἀλυταὸς. inquietudo summa, cum aeger nullo loco</w:t>
        <w:br/>
        <w:t>consisterem &amp; quiescere potest, sed subinde decu¬</w:t>
        <w:br/>
        <w:t>bitum mutat, vt scribit Galenus comment. εἰs τὸ</w:t>
        <w:br/>
        <w:t>προγνωστικὸν. idem est quod ἀλύκη. de qua supra.</w:t>
        <w:br/>
        <w:t>Erotianus ἀλυσαὸν εxponit ἀπορίαν, ἀμηγανίαν.</w:t>
        <w:br/>
        <w:t>Fit vero ἀλυσαὸς δ vόσe, ἀλύειν, quod est ἐν ἀλῇ .</w:t>
        <w:br/>
        <w:t>δυσρορεῖν, in anxietate moleste iactari, multarum.</w:t>
        <w:br/>
        <w:t>rerum satagere, studiaque sua subinde ad res no¬</w:t>
        <w:br/>
        <w:t>uas conuertere, earum fastidio quae prius pla¬</w:t>
        <w:br/>
        <w:t>cuerant, hinc translata est vox ad aegros, qui ad</w:t>
        <w:br/>
        <w:t>punctum temporis quaesitos fastidiunt nouos.</w:t>
        <w:br/>
        <w:t>facendi habitus: huius autem fastidii, quod in„</w:t>
        <w:br/>
        <w:t>Alysmo cernitur, duplex causa est, vna quidem.</w:t>
        <w:br/>
        <w:t>stomachi proritatio, atque morsus à feritate hu¬</w:t>
        <w:br/>
        <w:t>moris cum aestu, non tamen multi, neque vsque¬</w:t>
        <w:br/>
        <w:t>quaque aluum replentis, sed in eius tunicis stabu¬</w:t>
        <w:br/>
        <w:t>lantis: Altera est virtutis oppressio à corporis</w:t>
        <w:br/>
        <w:t>grauitate, vt illi fastidio nulla sit collocatio gra¬</w:t>
        <w:br/>
        <w:t>tiosa: causae vero vtriusque signa syllogistica,.</w:t>
        <w:br/>
        <w:t>sunt, prioris quidem nauseabunda proritatio,.</w:t>
        <w:br/>
        <w:t>vnde ναυπώδης vocatur: Alterius autem crebra</w:t>
        <w:br/>
        <w:t>iactatio, morae impatiens, sineque nausea, atque</w:t>
        <w:br/>
        <w:t>ἰς αὐέμετος dicitur; vtraque vero Alysmi causa fa¬</w:t>
        <w:br/>
        <w:t>stidiosum parit habitum decumbendi, cernitur¬„</w:t>
        <w:br/>
        <w:t>que in artubus quoquo versum subinde iactatis,</w:t>
        <w:br/>
        <w:t>atque nudatis, tametsi praecipua iactandi causa,.</w:t>
        <w:br/>
        <w:t>virtus languida est &amp; oppressa; nudandi autem.</w:t>
        <w:br/>
        <w:t>febris ardens, &amp; lypuria.</w:t>
        <w:br/>
        <w:t>Αλύπον. Tam variae sunt &amp; discrepantes, quae ab.</w:t>
        <w:br/>
        <w:t>authoribus assignantur, Alyssi descriptiones, vt,</w:t>
        <w:br/>
        <w:t>quaenam ea vere planta sit haud facile diiudi¬</w:t>
        <w:br/>
        <w:t>ces: siquidem Dioscoridis descriptio libt. 3, cap.</w:t>
        <w:br/>
        <w:t>105. satis est manca, vt &amp; aliae pleraeque. Gal. 2.</w:t>
        <w:br/>
        <w:t>de antidot. Alysson herbam esse inquit marru¬</w:t>
        <w:br/>
        <w:t>hio similem, sed asperiorem, magisque spinosam, cir¬</w:t>
        <w:br/>
        <w:t>ca suas pilulas, seu verticillos, (Eαea nominat)</w:t>
      </w:r>
    </w:p>
    <w:p>
      <w:pPr>
        <w:pStyle w:val="Normal"/>
        <w:rPr/>
      </w:pPr>
      <w:r>
        <w:rPr/>
        <w:t>image name: Untitled-0075.jpg</w:t>
        <w:br/>
        <w:t>original page number: 75</w:t>
        <w:br/>
      </w:r>
    </w:p>
    <w:p>
      <w:pPr>
        <w:pStyle w:val="Normal"/>
        <w:rPr/>
      </w:pPr>
      <w:r>
        <w:rPr/>
        <w:t xml:space="preserve">„ </w:t>
      </w:r>
      <w:r>
        <w:rPr/>
        <w:t>flore interim in caeruleum inclinante; Aetius l. 1.</w:t>
        <w:br/>
        <w:t>"vnam &amp; eandem ait existimari cum Heraclea</w:t>
        <w:br/>
        <w:t>„ Sideritide, quae secus vias vbique nascitur, flore</w:t>
        <w:br/>
        <w:t>" purpurascente, folijsque crassioribus: Aut si τεα¬</w:t>
        <w:br/>
        <w:t>ν χύτερι, pro παγύτεερα legere mauis, asperioribus:</w:t>
        <w:br/>
        <w:t>"Rursumque l. 6. c. 24. Sideritidem Heracleam</w:t>
        <w:br/>
        <w:t>„ ab alysso minime differre palam indicat, vti &amp;</w:t>
        <w:br/>
        <w:t>„ Paul. I. 5. c. 3. sed Plin. l. 24. c. 11. esse putat, quam</w:t>
        <w:br/>
        <w:t>„ officinae Rubiam minorem appellant: Auicen¬</w:t>
        <w:br/>
        <w:t>„ denique l. 2. c. 1. eam facit lilio proximam, Ruel¬</w:t>
        <w:br/>
        <w:t>„ lius arbitratur propius accedere ad eam, quam</w:t>
        <w:br/>
        <w:t>„ rusticam Cannabim vocant herbarij, quae cum</w:t>
        <w:br/>
        <w:t>„ de alysso tam dubia &amp; incerta sint, frustra illius</w:t>
        <w:br/>
        <w:t>„ tam praeclarae vires traduntur, ceu quae non so¬</w:t>
        <w:br/>
        <w:t>„ lum gustata, sed visa etiam, vel tacta, sine febre</w:t>
        <w:br/>
        <w:t>„ singultus, virulentosque rabidi canis morsus (vn¬</w:t>
        <w:br/>
        <w:t>„ de illi nomen) confestim curet; cum melle con¬</w:t>
        <w:br/>
        <w:t>"tusa, &amp; faciei illita, lentigines detergeat, &amp; tam</w:t>
        <w:br/>
        <w:t>„ praeclarum sit contra fascinationes hominum,</w:t>
        <w:br/>
        <w:t>„ pecorisque morbos amuletum, vt hac domi fus¬</w:t>
        <w:br/>
        <w:t>„ pensâ, aut circa caules, septaque consita, aut col¬</w:t>
        <w:br/>
        <w:t>„ lo alligata, pecoris morbos amoliatur.</w:t>
        <w:br/>
        <w:t>Ἀλυγύ. vide supra Αλύκη.</w:t>
        <w:br/>
        <w:t>Ἀλριτα. non solum sic dicuntur apud Hippocr. ex</w:t>
        <w:br/>
        <w:t>hordeis farinae, sed &amp; ex aliis leguminibus. Siqui¬</w:t>
        <w:br/>
        <w:t>dem libr. 1. de morbis mulierum ἄλριτα πύρινα,</w:t>
        <w:br/>
        <w:t>hoc est, farinae triticeae, dicuntur. &amp; libro 2. de</w:t>
        <w:br/>
        <w:t>morbis, maior mentio fit lentium &amp; eruorum</w:t>
        <w:br/>
        <w:t>siccatorum. Omnis ergo grani mediocri magni¬</w:t>
        <w:br/>
        <w:t>tudine moliti fragmenta, ἄλοιτα vocantur. Nam</w:t>
        <w:br/>
        <w:t>maiora fragmenta κρίμνα, hoc est, crassiores fari¬</w:t>
        <w:br/>
        <w:t>nae, minora autem ἀλευρη, hoc est, tenuiores fari¬</w:t>
        <w:br/>
        <w:t>nae, nominantur. Ac quoniam ex iis farinis po¬</w:t>
        <w:br/>
        <w:t>lenta efficitur, eam Gręci eodem nomine ἄλριτον</w:t>
        <w:br/>
        <w:t>appellarunt. Fiebat autem, vt scribit Galen. lib.</w:t>
        <w:br/>
        <w:t>I. de aliment. laudatissima ex recenti hordeo me¬</w:t>
        <w:br/>
        <w:t>diocriter frixo, quanquam &amp; ex aliis etiam para¬</w:t>
        <w:br/>
        <w:t>retur. Eam quidam, vt idem refert, sapa &amp; vino</w:t>
        <w:br/>
        <w:t>dulci mulsoque mistis, nonnunquam sola etiam</w:t>
        <w:br/>
        <w:t>aqua conspersam, aestate duabus tribusue ante</w:t>
        <w:br/>
        <w:t>balneum horis per sanitatem olim bibebant, sen¬</w:t>
        <w:br/>
        <w:t>tiebantque sitim eo potu leuari. Sed tamen cum</w:t>
        <w:br/>
        <w:t>vino austero pota ventrem desiccabat. Quaedam</w:t>
        <w:br/>
        <w:t>etiam gentes pro pane ea vtebantur, &amp; medio¬</w:t>
        <w:br/>
        <w:t>cre quidem alimentum corporibus praestabat.</w:t>
        <w:br/>
        <w:t>„Veteres etiam militbus ἄλριτον ad vescen¬</w:t>
        <w:br/>
        <w:t>„ dum dabant vt inquit Gal. loco cit.</w:t>
        <w:br/>
        <w:t>Ἀλριτα προκάνια. Hippoc. 2. cρὶ γύνακ. farinam ex hor¬</w:t>
        <w:br/>
        <w:t>„ deo recenti &amp; tenero significant, sic dictam, quod</w:t>
        <w:br/>
        <w:t>„ ex hordeo fieret priusquam in conos compone¬</w:t>
        <w:br/>
        <w:t>„ retur, Conus enim quidam in areis erigebatur,</w:t>
        <w:br/>
        <w:t>„ maxime in locis pluuiosis, lignum nempe rectum,</w:t>
        <w:br/>
        <w:t>„ circa quod componebantur, &amp; adornabantur</w:t>
        <w:br/>
        <w:t>„ fructus in coni figuram: Scribit etiam Galenus</w:t>
        <w:br/>
        <w:t>2 πργκώνια ἄλριτα quosdam accipere, pro farina fa¬</w:t>
        <w:br/>
        <w:t>„ cta ex hordeo non tosto.</w:t>
        <w:br/>
        <w:t>Ἀλρίτητὴν κάταγμα. differentia est fracturae ossis in</w:t>
        <w:br/>
        <w:t>multas tenues partes comminuti, farinae in¬</w:t>
        <w:br/>
        <w:t>star à qua similitudine nomen illi inditum est.</w:t>
        <w:br/>
        <w:t>Vide κάταγιμα.</w:t>
        <w:br/>
        <w:t>Ἀλριτον. quanquam Graecorum vulgo quamlibet</w:t>
        <w:br/>
        <w:t>farinam significat, Hippocrates tamen &amp; me¬</w:t>
        <w:br/>
        <w:t>dici proprie sic appellant hordei tosti siue fricti</w:t>
        <w:br/>
        <w:t>farinam, quae Latinis polenta dicitur.</w:t>
        <w:br/>
        <w:t>Quod tamen hordeum priusquam torrere¬</w:t>
        <w:br/>
        <w:t>„ tur, soleue exsiccaretur, aliquoties aqua asper¬</w:t>
        <w:br/>
        <w:t>„ gebatur, quemadmodum ex Plinii verbis lib. 22.</w:t>
        <w:br/>
        <w:t>" cap. 25. colligere licet; Galen. ex optimo, &amp;</w:t>
      </w:r>
    </w:p>
    <w:p>
      <w:pPr>
        <w:pStyle w:val="Normal"/>
        <w:rPr/>
      </w:pPr>
      <w:r>
        <w:rPr/>
        <w:t>image name: Untitled-0076.jpg</w:t>
        <w:br/>
        <w:t>original page number: 76</w:t>
        <w:br/>
      </w:r>
    </w:p>
    <w:p>
      <w:pPr>
        <w:pStyle w:val="Normal"/>
        <w:rPr/>
      </w:pPr>
      <w:r>
        <w:rPr/>
        <w:t>recenti, seu adhuc viridi hordeo, mediocriter</w:t>
        <w:br/>
        <w:t>frixo, laudatissimam simul, &amp; suaueolentissi¬</w:t>
        <w:br/>
        <w:t>mam polentam parari tradidit: Caeterum ex po¬</w:t>
        <w:br/>
        <w:t>lenta humido aliquo (aqua nimirum, melle, sa¬</w:t>
        <w:br/>
        <w:t>pa, aut horum simul aliquot) permixtâ &amp; sub¬</w:t>
        <w:br/>
        <w:t>actâ maza fieri solebat Hippocrati uaη dicta, vti.</w:t>
        <w:br/>
        <w:t>è cruda hordeacea, ac interdum etiam alia qua¬</w:t>
        <w:br/>
        <w:t>piam farina ex hydrelaeo soluta, quae Graecis.</w:t>
        <w:br/>
        <w:t>ἀμὴ λύσις dicta est, quanquam quibusdam ἐνὴ</w:t>
        <w:br/>
        <w:t>λύας mistura est aequalis foeni graeci, seminis lini</w:t>
        <w:br/>
        <w:t>&amp; farinae hordei. 3.</w:t>
        <w:br/>
        <w:t>Ἀλρὸς. vitiligo. Est vitiosa macula &amp; foeda in cor¬</w:t>
        <w:br/>
        <w:t>poris cute apparens, &amp; ex malo corporis habitu</w:t>
        <w:br/>
        <w:t>excitata, sed sine manifesta cutis asperitate, sine</w:t>
        <w:br/>
        <w:t>squammis, sine exulceratione. His enim notis à</w:t>
        <w:br/>
        <w:t>psora, lichene, &amp; lepra, caeterisque huius generis</w:t>
        <w:br/>
        <w:t>tumoribus distinguitur. Dicitur ex eo quod co¬</w:t>
        <w:br/>
        <w:t>lorem cutis immutet. immutare enim apud ve¬</w:t>
        <w:br/>
        <w:t>teres ἀλραίνειν dicebatur. Est autem ἀλρὸς non</w:t>
        <w:br/>
        <w:t>totius quidem carnis affectio, sicut cancer &amp;</w:t>
        <w:br/>
        <w:t>elephas, sed summae modo carnis cutisque ab</w:t>
        <w:br/>
        <w:t>improbo sanguine, alias pituitoso, alias autem</w:t>
        <w:br/>
        <w:t>melancholico proueniens, qui cum probe ad¬</w:t>
        <w:br/>
        <w:t>haereat affectae parti, non tamen illi assimilari</w:t>
        <w:br/>
        <w:t>potest. Eius tres species sunt: ἀλρὸς, μέλας, λεύκη.</w:t>
        <w:br/>
        <w:t>Ἀλρὸς, quod generis sui nomen retinet, voca¬</w:t>
        <w:br/>
        <w:t>tur vbi color albus est, fere subasper, &amp; non</w:t>
        <w:br/>
        <w:t>continuus, vt quaedam quasi guttae dispersae</w:t>
        <w:br/>
        <w:t>esse videantur. interdum vero latius, &amp; cum</w:t>
        <w:br/>
        <w:t>quibusdam intermissionibus serpit, summam</w:t>
        <w:br/>
        <w:t>tantum cutem afficit, eaque veluti squammis qui¬</w:t>
        <w:br/>
        <w:t>busdam respersa est. oritur ex pituitoso san¬</w:t>
        <w:br/>
        <w:t>guine. Mέλας colore ab hoc differt, quia niger</w:t>
        <w:br/>
        <w:t>est, &amp; vmbrae similis, vt qui ab atro humore ex¬</w:t>
        <w:br/>
        <w:t>citetur. Αεύκν habet quiddam simile alpho, sed</w:t>
        <w:br/>
        <w:t>magis albida est &amp; altius descendit, vt maxi¬</w:t>
        <w:br/>
        <w:t>mam etiam partem subiectae carnis occupet.</w:t>
        <w:br/>
        <w:t>Prouenit à pituita lenta &amp; viscosa, quae cum</w:t>
        <w:br/>
        <w:t>propter naturam suam, tum ob imbecillitatem</w:t>
        <w:br/>
        <w:t>partis affectae nequit carni assimilari &amp; rubra</w:t>
        <w:br/>
        <w:t>euadere: itaque &amp; qui in ea pili sunt, albi eua¬</w:t>
        <w:br/>
        <w:t>dunt, &amp; lanugini similes. Omnia haec serpunt,</w:t>
        <w:br/>
        <w:t>sed in aliis celerius, in aliis tardius. Ἀλφὸς &amp; μέ¬</w:t>
        <w:br/>
        <w:t>λας in quibusdam variis temporibus &amp; oriuntur</w:t>
        <w:br/>
        <w:t>&amp; desinunt, &amp; curationem non difficillimam</w:t>
        <w:br/>
        <w:t>recipiunt: λεύκη quem occupauit, non facile di¬</w:t>
        <w:br/>
        <w:t>mittit, praesertim si locus ante pilosus, glaber</w:t>
        <w:br/>
        <w:t>euaserit. tunc enim vix vnquam sanescit, ac si</w:t>
        <w:br/>
        <w:t>quid ei vitio demptum est, tamen non ex toto sa¬</w:t>
        <w:br/>
        <w:t>nus color redditur. Vtrum autem aliquod ho¬</w:t>
        <w:br/>
        <w:t>rum sanabile sit, an non sit, experimento facili</w:t>
        <w:br/>
        <w:t>colligitur. Incidi enim cutis debet, aut acu pun¬</w:t>
        <w:br/>
        <w:t>gi. si sanguis exit, quod fere fit in duobus priori¬</w:t>
        <w:br/>
        <w:t>bus, remedio locus est: si humor albidus, sanari</w:t>
        <w:br/>
        <w:t>non potest.</w:t>
        <w:br/>
        <w:t>Ἀλγυμία. ars esse dicitur, quae docet ex omni rerum?“</w:t>
        <w:br/>
        <w:t>genere calcem, &amp; proprium salem elicere, alii</w:t>
        <w:br/>
        <w:t>hac voce, apud Arabes significari volunt artis“</w:t>
        <w:br/>
        <w:t>Chymicae praestantiam, quasi prior huius vocis“</w:t>
        <w:br/>
        <w:t>syllaba sit ἐπιτατικὺ; sunt &amp; qui aiunt ita dictam,</w:t>
        <w:br/>
        <w:t>quasi ἀκὸς γυμείαν, quia finis eius scientiae pro¬</w:t>
        <w:br/>
        <w:t>ximus sit, sal illud θαυματουργὺν de cunctis re¬</w:t>
        <w:br/>
        <w:t>bus extrahere, sed Ciniflonum hoc recens com¬“</w:t>
        <w:br/>
        <w:t>mentum est, parum salsum &amp; omnino fal¬“</w:t>
        <w:br/>
        <w:t>sum. De alchymia siue chymia plura dicemus in“</w:t>
        <w:br/>
        <w:t>voce γυμία. 6</w:t>
        <w:br/>
        <w:t>Ἀλώπεκες. dicuntur musculi dorsi inferiores dor¬</w:t>
        <w:br/>
        <w:t>sum mouentes, ad lumbos siti, qui alijs etiam no¬</w:t>
      </w:r>
    </w:p>
    <w:p>
      <w:pPr>
        <w:pStyle w:val="Normal"/>
        <w:rPr/>
      </w:pPr>
      <w:r>
        <w:rPr/>
        <w:t>image name: Untitled-0077.jpg</w:t>
        <w:br/>
        <w:t>original page number: 77</w:t>
        <w:br/>
      </w:r>
    </w:p>
    <w:p>
      <w:pPr>
        <w:pStyle w:val="Normal"/>
        <w:rPr/>
      </w:pPr>
      <w:r>
        <w:rPr/>
        <w:t>minibus ψόαι &amp; νευρομῆτραι appellantur.</w:t>
        <w:br/>
        <w:t>Budaeus sic dici inquit partes quasdam car¬</w:t>
        <w:br/>
        <w:t>„ nium musculosas circa clunes; Alij ex Polluce</w:t>
        <w:br/>
        <w:t>„ interpretantur interiores lumborum musculos,</w:t>
        <w:br/>
        <w:t>„ licet Clearchus exteriores spinae musculos ita</w:t>
        <w:br/>
        <w:t>„ vocauerit apud Athen. I. 9.</w:t>
        <w:br/>
        <w:t>Ἀλωπεκία. est capitis affectus, quo capilli toto capi¬</w:t>
        <w:br/>
        <w:t>te primum extenuantur, deinde decidunt propter</w:t>
        <w:br/>
        <w:t>redundantis humoris malignitatem. Sola figura</w:t>
        <w:br/>
        <w:t>differt ab ophiasi: vtrumque enim malum à vi¬</w:t>
        <w:br/>
        <w:t>tioso humore excitatur, à quo capilli facile cor¬</w:t>
        <w:br/>
        <w:t>rumpuntur. hic autem vel pituitosus, vel bilio¬</w:t>
        <w:br/>
        <w:t>sus, vel ater esse potest, id quod capillis nudata</w:t>
        <w:br/>
        <w:t>cutis ostendit. Dicunt simile quiddam vulpibus</w:t>
        <w:br/>
        <w:t>accidere, atque inde ἀλωπεκίαν ἀπὸ τῶν ἀλωπέκων di¬</w:t>
        <w:br/>
        <w:t>ctam esse. Sunt tamen qui à proprietate vrinae</w:t>
        <w:br/>
        <w:t>animalis hoc nomen sumptum velint: namque</w:t>
        <w:br/>
        <w:t>vbi vulpis lotium affusum fuerit, dicunt è vesti¬</w:t>
        <w:br/>
        <w:t>gio infructuosum effici locum, arescentibus her¬</w:t>
        <w:br/>
        <w:t>bis, nec succrescentibus nouis. Celsus morbum</w:t>
        <w:br/>
        <w:t>hunc aream appellat.</w:t>
        <w:br/>
        <w:t>„ Lib. 6. cap. 4. Definitionum medicarum author,</w:t>
        <w:br/>
        <w:t>„ aliam quamdam hoc in morbo similitudinis ra¬</w:t>
        <w:br/>
        <w:t>„ tionem attulisse videtur, quoniam scilicet (in¬</w:t>
        <w:br/>
        <w:t>„ quit) vulpis pilos, colore aureos, flauosve, reprae¬</w:t>
        <w:br/>
        <w:t>„ sentare capilli hoc morbo affecti videantur: sed</w:t>
        <w:br/>
        <w:t>„ in Syluanio definitionum interprete hic error</w:t>
        <w:br/>
        <w:t>„ fuit, qui pro χρονίζεσται αἱ τεά γχες, id est, sic diu per¬</w:t>
        <w:br/>
        <w:t>„ durantes capilli, legit, χρυίζασαι, id est auri colo¬</w:t>
        <w:br/>
        <w:t>„ lorem referentes, quem &amp; Syluanij errorem se¬</w:t>
        <w:br/>
        <w:t>„ quutus est Vetus Oribasij interpres, procul ab</w:t>
        <w:br/>
        <w:t>„ Oribasij mente &amp; consilio.</w:t>
        <w:br/>
        <w:t>Ἀλωποκίαι. plurali numero apud Dioscor. leguntur</w:t>
        <w:br/>
        <w:t>3 l. I. c. 79. vbi de Auellanis loquens, ait ἀλωποκίας</w:t>
        <w:br/>
        <w:t>3 ἐπιγριδέντα δασύνει, exponunt interpretes ca¬</w:t>
        <w:br/>
        <w:t>„ pillorum defluuia, sed quare plurali numero vsus</w:t>
        <w:br/>
        <w:t>„ est Dioscor. potius quam singulari? malim ergo</w:t>
        <w:br/>
        <w:t>„ per ἀλωπενίας significare loca glabra in capite, vel</w:t>
        <w:br/>
        <w:t>3 barba, quanquam etiam loca glabra in quauis</w:t>
        <w:br/>
        <w:t>„ parte corporis fortassis non male intellexeris.</w:t>
        <w:br/>
        <w:t>Ἀλωπίκουρος. herba est tota specie similis tritico, sed</w:t>
        <w:br/>
        <w:t>folio, vt vult Theoph. latiore, spinosa vt planta¬</w:t>
        <w:br/>
        <w:t>go, verum hirsutior &amp; lanuginosior, florem non</w:t>
        <w:br/>
        <w:t>vt illa, particulatim edens, sed per totam spicam</w:t>
        <w:br/>
        <w:t>frumenti modo sparsum. Nomen inde habet,</w:t>
        <w:br/>
        <w:t>quod non dissimilis sit vulpium caudis. Sunt qui</w:t>
        <w:br/>
        <w:t>vulgo virgam pastoris appellari contendant: alij</w:t>
        <w:br/>
        <w:t>id esse quod rura caudatum frumentum dicunt.</w:t>
        <w:br/>
        <w:t>Ἂλως. sic dicitur iridis circulus, oculi candido pro¬</w:t>
        <w:br/>
        <w:t>ximus: limbus pupillae, nebuloso circa solem aut</w:t>
        <w:br/>
        <w:t>lunam circulo persimilis.</w:t>
        <w:br/>
        <w:t>Ἀμαζόνιος, siue.</w:t>
        <w:br/>
        <w:t>Ἀμαζόνων τρογίσκος. est nomen pastilli qui recipit se¬</w:t>
        <w:br/>
        <w:t>minis apij, anisi, singulorum drach. VI. comae ab¬</w:t>
        <w:br/>
        <w:t>sinthij drach. 1111. myrrhae, piperis, opij, castorei,</w:t>
        <w:br/>
        <w:t>singulorum drach. 11. cinnamomi drach. VI.</w:t>
        <w:br/>
        <w:t>aqua subiguntur, &amp; rediguntur in pastillos, quo¬</w:t>
        <w:br/>
        <w:t>rum ad summum drachma vna exhibetur. facit</w:t>
        <w:br/>
        <w:t>ad vehementes stomachi subuersiones &amp; vomi¬</w:t>
        <w:br/>
        <w:t>tus, vbi serosi humores in ventriculi tunicas re¬</w:t>
        <w:br/>
        <w:t>cepti sunt. Scribit autem Galenus se myrrham</w:t>
        <w:br/>
        <w:t>non miscere, propter vim eius medicamento¬</w:t>
        <w:br/>
        <w:t>sam, eiusque loco piperis duplum adijcere, vt in</w:t>
        <w:br/>
        <w:t>vniuersum piperis drach. IIII. sint. Datur ex vi¬</w:t>
        <w:br/>
        <w:t>no diluto aut ex aqua.</w:t>
        <w:br/>
        <w:t>Ἀμαλδυναται. verbum est Hippocrati familiare,</w:t>
        <w:br/>
        <w:t>significans idem quod ἀρανίζεται καὶ ἀμανροῦται, hoc</w:t>
        <w:br/>
        <w:t>est, offuscatur &amp; obscuratur. velut in secundo de</w:t>
        <w:br/>
        <w:t>morbis mulierum.</w:t>
        <w:br/>
        <w:t>Λυαλῶς. apud Hippocrat. idem quod ἀπαλῶς, id est,</w:t>
      </w:r>
    </w:p>
    <w:p>
      <w:pPr>
        <w:pStyle w:val="Normal"/>
        <w:rPr/>
      </w:pPr>
      <w:r>
        <w:rPr/>
        <w:t>image name: Untitled-0078.jpg</w:t>
        <w:br/>
        <w:t>original page number: 78</w:t>
        <w:br/>
      </w:r>
    </w:p>
    <w:p>
      <w:pPr>
        <w:pStyle w:val="Normal"/>
        <w:rPr/>
      </w:pPr>
      <w:r>
        <w:rPr/>
        <w:t>molliter, vel moderate. significat &amp; facile apud</w:t>
        <w:br/>
        <w:t>eundem, vt lib. 1. &amp; 2. de morbis.</w:t>
        <w:br/>
        <w:t>Vbi tamen in vulgatis lectionibus habetur.</w:t>
        <w:br/>
        <w:t>ὁμαλῶς, sed male, hanc vero, quae in authore no¬</w:t>
        <w:br/>
        <w:t>stro est, interpretationem habet Gal. in exegesi. .</w:t>
        <w:br/>
        <w:t>Ἀμαμηλίς: est mespili genus authore Gal. apud Hip¬</w:t>
        <w:br/>
        <w:t>pocratem, plurimum nascentis in Italia. idem¬</w:t>
        <w:br/>
        <w:t>que dicit esse cum eo quod Dioscoridi ἐππμηλὶς</w:t>
        <w:br/>
        <w:t>dicitur, quamuis sunt, inquit, qui ἀμαμηλίδας &amp;</w:t>
        <w:br/>
        <w:t>ἀπομηλίδας dicant poma esse syluestria atque exi¬</w:t>
        <w:br/>
        <w:t>gua. Verum Pamphilus ἀπομηλίδα pyri genus ar¬</w:t>
        <w:br/>
        <w:t>bitratur, quod ἀμαμηλίδα quidam vocant, alij</w:t>
        <w:br/>
        <w:t>ὁμομηλίδα, frequentem in Ionia &amp; biferam, fructu</w:t>
        <w:br/>
        <w:t>pyri, sed sui generis praedulci, &amp; sine nucleis ac</w:t>
        <w:br/>
        <w:t>praelato pyris.</w:t>
        <w:br/>
        <w:t>Caeterum scribndum ἀμαμηλὶς, &amp; ὁμομηλίς, ἐἐ</w:t>
        <w:br/>
        <w:t>quippe quę dicuntur, πααὰ τὸ ἄμα, siue ὀμοῦ μή¬</w:t>
        <w:br/>
        <w:t>λῳ ὐθεῖν, id est, ex eo quod vna cum malo flo¬</w:t>
        <w:br/>
        <w:t>reant, vt Pausanias apud Eustath. testatur, qui</w:t>
        <w:br/>
        <w:t>tamen ficus speciem esse vult: Apud Hesych.*</w:t>
        <w:br/>
        <w:t>vero ἀμααηλὸς legitur pro ἀμαμηλὶς, nisi forte:</w:t>
        <w:br/>
        <w:t>scribendum ἀμάμηλις, vt apud Eustath. est ex¬</w:t>
        <w:br/>
        <w:t>Pausania. 1</w:t>
        <w:br/>
        <w:t>Αμάμυξ. dicitur vitis aut vuae genus: authore He¬</w:t>
        <w:br/>
        <w:t>sychio.</w:t>
        <w:br/>
        <w:t>Αμανίτης. species fungi, si recte coquatur, innocentis,</w:t>
        <w:br/>
        <w:t>vt ait Gal. Huic inter fungos secundum boni¬</w:t>
        <w:br/>
        <w:t>tatis locum Paulus assignat.</w:t>
        <w:br/>
        <w:t>Horum mentio fit apud Dioscor. Oribas. Paul.</w:t>
        <w:br/>
        <w:t>Nicol. Myrepsum, non solum ὀς βρωσίμων, &amp;.</w:t>
        <w:br/>
        <w:t>edulium, sed etiam ὡς ρθαρτικῶν, &amp; exitialium, for¬</w:t>
        <w:br/>
        <w:t>tean vero sic vocantur quod in Amano maxime</w:t>
        <w:br/>
        <w:t>proueniant. .</w:t>
        <w:br/>
        <w:t>Αυαξίτης. sic dicitur à quibusdam ἡ ἄγρωστις, hoc est,</w:t>
        <w:br/>
        <w:t>gramen, quod iugo carpentisque seruientia iu¬</w:t>
        <w:br/>
        <w:t>menta eo passim vescantur, sicut habetur apud</w:t>
        <w:br/>
        <w:t>Dioscoridem.</w:t>
        <w:br/>
        <w:t>Ἀμάσακος. Cum sampsucho vnum idemque esse.</w:t>
        <w:br/>
        <w:t>videtur, ac nomine tantum discrepare ex Dios¬</w:t>
        <w:br/>
        <w:t>cor. I. 3. quippe, quod Sampsuchum Syri, Aegy¬</w:t>
        <w:br/>
        <w:t>ptij, ac plerique Graeci nominabant, Cyziceni ac.</w:t>
        <w:br/>
        <w:t>Siculi Amaracum appellare consueuerant, sic</w:t>
        <w:br/>
        <w:t>apud Theoph. Pollucem, &amp; Plinium, Sampsu¬</w:t>
        <w:br/>
        <w:t>chum &amp; Amaracus eiusdem plantae, nimirum</w:t>
        <w:br/>
        <w:t>maioranae nostrae diuersa sunt nomina; Verùm</w:t>
        <w:br/>
        <w:t>Gal. Paul. &amp; Aetius, de iisdem tanquam diuersis</w:t>
        <w:br/>
        <w:t>plantis diuersa fecere capita, iisdemque diuersas.</w:t>
        <w:br/>
        <w:t>vires assignauerunt, Nec tamen apud illos (quod</w:t>
        <w:br/>
        <w:t>voluere nonnulli) Amaracus marum est, veluti.</w:t>
        <w:br/>
        <w:t>patet ex Gal. qui libr. 1. de antidot. in parando</w:t>
        <w:br/>
        <w:t>amaracino, ab vnguentariis sui temporis, ama¬„</w:t>
        <w:br/>
        <w:t>raci loco, marum falsò &amp; perperam suppositum.</w:t>
        <w:br/>
        <w:t>fuisse commemorat, quod amaracum odore lon¬</w:t>
        <w:br/>
        <w:t>ge superaret: est vero apud eos potius Parthe¬</w:t>
        <w:br/>
        <w:t>nium, quod amaracum quoque quibusdam dici</w:t>
        <w:br/>
        <w:t>solitum proprio capite testatur Dioscorides.</w:t>
        <w:br/>
        <w:t>quod spectat ad huius vocis Ethymon. fuisse fer¬</w:t>
        <w:br/>
        <w:t>tur Amaracus Cynarae Regis Cyprispuer, qui</w:t>
        <w:br/>
        <w:t>casu lapsus dum ferret vnguenta, fregit alaba¬</w:t>
        <w:br/>
        <w:t>strum, deinde cum dolore nimio contabuisset,</w:t>
        <w:br/>
        <w:t>versus est in Sampsuchum, quae ex eius nomine</w:t>
        <w:br/>
        <w:t>coepta est Amaracus appellari. 6</w:t>
        <w:br/>
        <w:t>Ἀμαράκινον μύρον. Amaracinum vnguentum. Id</w:t>
        <w:br/>
        <w:t>fiebat olim in Cyzico longe praestantissimum</w:t>
        <w:br/>
        <w:t>ex omphacino &amp; balanino oleo spissamentis è</w:t>
        <w:br/>
        <w:t>xylobalsamo, iunco odorato, &amp; calamo fa¬</w:t>
        <w:br/>
        <w:t>ctis, conditisque amaraci, costi, amomi, nardi,</w:t>
        <w:br/>
        <w:t>casiae, carpobalsami, &amp; myrrhae odoribus. Ali¬</w:t>
        <w:br/>
        <w:t>qui, quo pretiosius esset, cinnamomum adde¬</w:t>
        <w:br/>
        <w:t>bant. Mel autem &amp; vinum etiam adhibebatur,</w:t>
      </w:r>
    </w:p>
    <w:p>
      <w:pPr>
        <w:pStyle w:val="Normal"/>
        <w:rPr/>
      </w:pPr>
      <w:r>
        <w:rPr/>
        <w:t>image name: Untitled-0079.jpg</w:t>
        <w:br/>
        <w:t>original page number: 79</w:t>
        <w:br/>
      </w:r>
    </w:p>
    <w:p>
      <w:pPr>
        <w:pStyle w:val="Normal"/>
        <w:rPr/>
      </w:pPr>
      <w:r>
        <w:rPr/>
        <w:t>hoc in vasorum illitionem, illud ad cogendas tu¬</w:t>
        <w:br/>
        <w:t>sorum aromatum offas. Non est dubium sic di¬</w:t>
        <w:br/>
        <w:t>ctum esse ab amaraco, quod idem prorsus cum</w:t>
        <w:br/>
        <w:t>sampsucho est, etiamsi sampsuchinum ab ama¬</w:t>
        <w:br/>
        <w:t>racino distinxerit Dioscorides. Hoc enim non ob</w:t>
        <w:br/>
        <w:t>id factum est, quod diuersas esse herbas iudica¬</w:t>
        <w:br/>
        <w:t>ret, sed propter varietatem regionum hoc vn¬</w:t>
        <w:br/>
        <w:t>guentum temperantium. Nam sampsuchinum</w:t>
        <w:br/>
        <w:t>dicebatur quod vbique fere ex sampsucho appa¬</w:t>
        <w:br/>
        <w:t>rabatur: amaracinum vero proprie quod in Cy¬</w:t>
        <w:br/>
        <w:t>zico fiebat, vbi τὸ σάμψνγχον vernacula lingua</w:t>
        <w:br/>
        <w:t>ἀμάρακον vocatum fuisse Dioscorides author est.</w:t>
        <w:br/>
        <w:t>" Sed &amp; Pli. l. 21. c. 22. illa duo confudisse videtur.</w:t>
        <w:br/>
        <w:t>Itaque quamuis etiam id sampsuchinum recte</w:t>
        <w:br/>
        <w:t>vocari posset, patriam tamen illi nomenclatu¬</w:t>
        <w:br/>
        <w:t>ram Dioscorides tribuit. Praeter odoris gratiam</w:t>
        <w:br/>
        <w:t>vim quoque habet rarefaciendi &amp; discutiendi,</w:t>
        <w:br/>
        <w:t>&amp; coecas haemorrhoidas aperiendi, vt à Galeno</w:t>
        <w:br/>
        <w:t>scriptum est.</w:t>
        <w:br/>
        <w:t>Ἀμάραντος. Amarantus. herba est radice fulua, bul¬</w:t>
        <w:br/>
        <w:t>bosa, ferulaceo caule, pedali altitudine, folijs</w:t>
        <w:br/>
        <w:t>ocymo longioribus, spica purpurea verius quam</w:t>
        <w:br/>
        <w:t>flore, inodora. Sic dicitur quia non marcescit.</w:t>
        <w:br/>
        <w:t>decerptus enim asseruatur, &amp; cum defecere cuncti</w:t>
        <w:br/>
        <w:t>flores, madefactum aqua reuiuiscit, &amp; collectum</w:t>
        <w:br/>
        <w:t>furnique tepore siccatum reconditur ad corona¬</w:t>
        <w:br/>
        <w:t>rios hyemis vsus, nec nitorem gratiamque co¬</w:t>
        <w:br/>
        <w:t>loris amittit. Siluit de eo priuatim Dioscorides.</w:t>
        <w:br/>
        <w:t>Gal. heliochrysi nomine exprimit. Dicitur etiam</w:t>
        <w:br/>
        <w:t>à quibusdam hoc nomine ἡ χρυσοκόμη, vt author</w:t>
        <w:br/>
        <w:t>est Dioscorides. Sic dicitur etiam τὸ ἐλίχρυσον,</w:t>
        <w:br/>
        <w:t>quod alij γρυταίθεμον appellant, vt idem scripto</w:t>
        <w:br/>
        <w:t>testatus est.</w:t>
        <w:br/>
        <w:t>Ἀμαρυγὰ. hoc nomine quidam oculos, quidam su¬</w:t>
        <w:br/>
        <w:t>percilia intelligunt.</w:t>
        <w:br/>
        <w:t>„ Sed &amp; à Polluce sic videntur appellari rugae,</w:t>
        <w:br/>
        <w:t>„ quae in frontis cute sunt, quae &amp; στολίδες vocan¬</w:t>
        <w:br/>
        <w:t>„ tur.</w:t>
        <w:br/>
        <w:t>Ἀμορύγματα. idem quod μαρμαυγαὶ Caelio Aure¬</w:t>
        <w:br/>
        <w:t>„ liano l. 1T γρον. c. 4. qua voce, quaedam marmo¬</w:t>
        <w:br/>
        <w:t>„rum maculis similia intelliguntur, vt exponit</w:t>
        <w:br/>
        <w:t>„ ibidem.</w:t>
        <w:br/>
        <w:t>ν Ἀμαύρον πνεῦμα. vide πνεῦμα.</w:t>
        <w:br/>
        <w:t>Ἀμαύρωσις: est absolutum visus impedimentum</w:t>
        <w:br/>
        <w:t>nullo manifesto affectu in oculo apparente, sed</w:t>
        <w:br/>
        <w:t>pupilla plane pura atque incolumi. Quibusdam</w:t>
        <w:br/>
        <w:t>vitium hoc paulatim conflatur, alijs confertim</w:t>
        <w:br/>
        <w:t>accidit, vt minimum aut nihil prorsus videant.</w:t>
        <w:br/>
        <w:t>Si paulatim ἀμαύρωσις conflata est, causas habet</w:t>
        <w:br/>
        <w:t>easdem quas etiam ἡ ἀμβλυωπία: si vero repen¬</w:t>
        <w:br/>
        <w:t>te vnoque impetu incidit, in causa est nerui vi¬</w:t>
        <w:br/>
        <w:t>siui obstructio, à crassis &amp; viscosis humoribus</w:t>
        <w:br/>
        <w:t>subito illapsis, aut eiusdem nerui resolutio. ha¬</w:t>
        <w:br/>
        <w:t>bet &amp; plures alias latentes &amp; internas causas,</w:t>
        <w:br/>
        <w:t>habet etiam externas: vt frequentes cruditates,</w:t>
        <w:br/>
        <w:t>crapulas, insolationem, capitis inustionem, atque</w:t>
        <w:br/>
        <w:t>ardorem aut refrigerationem, aut multam le¬</w:t>
        <w:br/>
        <w:t>ctionem à cibo, aut balnei vsum post cibum, vo¬</w:t>
        <w:br/>
        <w:t>mitiones, &amp; concubitus immoderatos intempe¬</w:t>
        <w:br/>
        <w:t>stiuosque, spiritus violentam cohibitionem, à</w:t>
        <w:br/>
        <w:t>quibus omnibus caput valde repletur. Hęc qui¬</w:t>
        <w:br/>
        <w:t>dem atque his similia si minora imbecillioraque</w:t>
        <w:br/>
        <w:t>sint, ἀμβλυωπίαν: si vero &amp; magnitudo &amp; vehe¬</w:t>
        <w:br/>
        <w:t>mentia ipsis accesserit, ἀ μαύρωσιν efficiunt. Sunt</w:t>
        <w:br/>
        <w:t>enim hi duo affectus ab ijsdem causis, &amp; sola</w:t>
        <w:br/>
        <w:t>maioris minorisque ratione ab inuicem diffe¬</w:t>
        <w:br/>
        <w:t>runt.</w:t>
        <w:br/>
        <w:t>Gal. comment. 2. in prorrhet. ἀμαύρωσιν aliter</w:t>
        <w:br/>
        <w:t>„ videtur describere: illa (inquit) est obscura, &amp;</w:t>
      </w:r>
    </w:p>
    <w:p>
      <w:pPr>
        <w:pStyle w:val="Normal"/>
        <w:rPr/>
      </w:pPr>
      <w:r>
        <w:rPr/>
        <w:t>image name: Untitled-0080.jpg</w:t>
        <w:br/>
        <w:t>original page number: 80</w:t>
        <w:br/>
      </w:r>
    </w:p>
    <w:p>
      <w:pPr>
        <w:pStyle w:val="Normal"/>
        <w:rPr/>
      </w:pPr>
      <w:r>
        <w:rPr/>
        <w:t>imbecilla instrumentorum sensatio, sine vlla ae</w:t>
        <w:br/>
        <w:t>turbulentiae &amp; caliginis apparitione, in eo affe¬</w:t>
        <w:br/>
        <w:t>ctu, ait, nihil in oculi humido praeter naturam</w:t>
        <w:br/>
        <w:t>apparet, sed in illo perijt splendor ille, qui in e</w:t>
        <w:br/>
        <w:t>acute videntib. oculis inest, sed tum illi potius ec</w:t>
        <w:br/>
        <w:t>hebetesque &amp; imbecilli sunt, mortuorum, aut</w:t>
        <w:br/>
        <w:t>morientium oculis similes; tales sunt etiam in ae</w:t>
        <w:br/>
        <w:t>illis quos extrema senectus occupat. 6</w:t>
        <w:br/>
        <w:t>Ἀμβαῳ. Ambarum. nomen est barbarum, sed ta¬</w:t>
        <w:br/>
        <w:t>men à quibusdam recentioribus Graecis vsurpa¬</w:t>
        <w:br/>
        <w:t>tum. Est odoramenti genus, de quo variae sunt</w:t>
        <w:br/>
        <w:t>sententiae. Alij tradunt in maris profundo, velu¬</w:t>
        <w:br/>
        <w:t>ti fungum, concrescere &amp; procellis in littus eij¬</w:t>
        <w:br/>
        <w:t>ci, aut deuorari à pisce quodam, in cuius corpore</w:t>
        <w:br/>
        <w:t>postea reperitur. Alij putant ipsum è fontibus</w:t>
        <w:br/>
        <w:t>quibusdam scaturire, bituminis modo aut sul¬</w:t>
        <w:br/>
        <w:t>phuris. Tria eius produntur genera, fuluum,</w:t>
        <w:br/>
        <w:t>subalbidum, atrum. Calfacit &amp; siccat. Cerebrum</w:t>
        <w:br/>
        <w:t>&amp; cor olfactu roborat: senibus &amp; natura frigidis</w:t>
        <w:br/>
        <w:t>opem mirifice praestat.</w:t>
        <w:br/>
        <w:t>Ἀμβη. dicitur à Galeno in comment. 1. εἰς τὸ ανὶ</w:t>
        <w:br/>
        <w:t>ἄρ θρων totum id lignum, quod ab Hippocrate</w:t>
        <w:br/>
        <w:t>eodem loco describitur, quinos vel quaternos</w:t>
        <w:br/>
        <w:t>digitos latum, crassum vero binos aut minus,</w:t>
        <w:br/>
        <w:t>longum cubitos duos vel paulo breuius, quod</w:t>
        <w:br/>
        <w:t>ab altero extremo rotundum sit, angustum &amp;</w:t>
        <w:br/>
        <w:t>tenue, in summo autem capitulum habeat rotun¬</w:t>
        <w:br/>
        <w:t>dum ac modice cauum quod parum ab vna parte</w:t>
        <w:br/>
        <w:t>extet. Quo tamen loco Hippoc. non totum qui¬</w:t>
        <w:br/>
        <w:t>dem id lignum, sicut Galen. sed eius extremo su¬</w:t>
        <w:br/>
        <w:t>per impositum capitulum rotundum, ac leuiter</w:t>
        <w:br/>
        <w:t>cauum ἄμβην appellat, videlicet quia simile sit</w:t>
        <w:br/>
        <w:t>labro, quod Graeci ἄμβωνα nuncupant. Vtitur ea</w:t>
        <w:br/>
        <w:t>spatha siue ligno Hippocrat. ad reponendum</w:t>
        <w:br/>
        <w:t>humeri caput quod exciderit. Sunt qui crepidi¬</w:t>
        <w:br/>
        <w:t>nem interpretentur. Idem Galen. in interpreta¬</w:t>
        <w:br/>
        <w:t>tione vocum Hippocr. ἄμβην explicat ἐφρυώδη</w:t>
        <w:br/>
        <w:t>ἐπανάστασιν, hoc est, altiorem eminentiam.</w:t>
        <w:br/>
        <w:t>Αμβλήσκειν. exponit Budaeus ὡμοτοκεῖν, id est abor¬</w:t>
        <w:br/>
        <w:t>tum parere, alij ἀμβλώσκειν legunt.4</w:t>
        <w:br/>
        <w:t>Ἀμέλυώπια. Est hebetudo visus, sine manifesto</w:t>
        <w:br/>
        <w:t>oculi affectu. Si quidem nullo in tunicis oculi vi¬</w:t>
        <w:br/>
        <w:t>tio apparente, nec pupilla ampliore aut adstri¬</w:t>
        <w:br/>
        <w:t>ctiore, aut aliud quicquam, quod videri queat,</w:t>
        <w:br/>
        <w:t>perpessa, visio tamen obscurior fit. Ex quo patet</w:t>
        <w:br/>
        <w:t>vitium internum esse &amp; altius reconditum, aut</w:t>
        <w:br/>
        <w:t>in alteratione quadam spirituum, humorum, tu¬</w:t>
        <w:br/>
        <w:t>nicarumve consistere. Id quod pluribus de cau¬</w:t>
        <w:br/>
        <w:t>sis modisque fieri potest: vt, crassitie, penuria &amp;</w:t>
        <w:br/>
        <w:t>imbecillitate spiritus visiui, corrugatione &amp; den¬</w:t>
        <w:br/>
        <w:t>sitate tunicae, obstructione à crasso &amp; viscoso</w:t>
        <w:br/>
        <w:t>humore alicubi impacto, cuiusmodi saepe con¬</w:t>
        <w:br/>
        <w:t>tingunt ex longo morbo, moerore magno, &amp; se¬</w:t>
        <w:br/>
        <w:t>nectute, alijsque praeterea causis omnibus, à qui¬</w:t>
        <w:br/>
        <w:t>bus τὴν ἀμαύρωσιν oriri annotauimus. Sunt enim</w:t>
        <w:br/>
        <w:t>communes vtriusque affectionis causae, eô tan¬</w:t>
        <w:br/>
        <w:t>tum differentes, quod τῆς ἀμβλυώπίας causae im¬</w:t>
        <w:br/>
        <w:t>becilliores quam alterius habeantur.</w:t>
        <w:br/>
        <w:t>Etiam Hippocrati a μβλυωγμὸς, &amp; ἀμβλυωσμὸς ..</w:t>
        <w:br/>
        <w:t>dicitur, &amp; ἀμβλύτης Aretaeo. c</w:t>
        <w:br/>
        <w:t>Ἀμβλυωσuὸς. significat apud Hippoc. tum abortum,</w:t>
        <w:br/>
        <w:t>ταρὰ τὸ ἀμβλώσκειν, hoc est, abortire, tum affectum</w:t>
        <w:br/>
        <w:t>oculi, quem ἀμβλυωπίαν, diximus appellari.</w:t>
        <w:br/>
        <w:t>Ἀμβλυωπότεεα. dicuntur apud Hippocratem ob¬</w:t>
        <w:br/>
        <w:t>tusius siue obscurius videntia.</w:t>
        <w:br/>
        <w:t>Ἀμβλωθρίδιον φαρμακον. medicamentum quo abor¬</w:t>
        <w:br/>
        <w:t>tus procuratur, seu ad foetum elidendum vt lo¬</w:t>
        <w:br/>
        <w:t>quitur Celsus, &amp; simpliciter ἀμβλωθρίδιον idem</w:t>
        <w:br/>
        <w:t>quod ἄμβλωμα.</w:t>
      </w:r>
    </w:p>
    <w:p>
      <w:pPr>
        <w:pStyle w:val="Normal"/>
        <w:rPr/>
      </w:pPr>
      <w:r>
        <w:rPr/>
        <w:t>image name: Untitled-0081.jpg</w:t>
        <w:br/>
        <w:t>original page number: 81</w:t>
        <w:br/>
      </w:r>
    </w:p>
    <w:p>
      <w:pPr>
        <w:pStyle w:val="Normal"/>
        <w:rPr/>
      </w:pPr>
      <w:r>
        <w:rPr/>
        <w:t>Λαβλωμα ἢ.</w:t>
        <w:br/>
        <w:t>Ἀμέλωσις. Abortus. Est iminatura &amp; violenta foe¬</w:t>
        <w:br/>
        <w:t>tus excretio. Siquidem vterus, vel humorum</w:t>
        <w:br/>
        <w:t>pondere quos supra vires continet, oppressus,</w:t>
        <w:br/>
        <w:t>vel demorsus humore in eum effuso, ruptis ijs,</w:t>
        <w:br/>
        <w:t>in quibus continebatur membranis, vel pro¬</w:t>
        <w:br/>
        <w:t>pter foetum putrem &amp; saniosum irritatus, aut</w:t>
        <w:br/>
        <w:t>alia de causa extra ipsum posita diuexatus, vt fe¬</w:t>
        <w:br/>
        <w:t>bre vehementi, alui profluuio, sanguinis immo¬</w:t>
        <w:br/>
        <w:t>dica vacuatione, saltu, clamore, ira, tristitia, ti¬</w:t>
        <w:br/>
        <w:t>more, victu parciore, aut medicamentis abor¬</w:t>
        <w:br/>
        <w:t>tum prouocantibus, foetum immaturum, ante</w:t>
        <w:br/>
        <w:t>legitimum pariendi tempus, cogitur emittere,</w:t>
        <w:br/>
        <w:t>&amp; corrumpere. Ex quo quidem Hippocr. vsita¬</w:t>
        <w:br/>
        <w:t>to vocabulo ἀπορθορὰν solet appellare, vt anno¬</w:t>
        <w:br/>
        <w:t>tat Galenus.</w:t>
        <w:br/>
        <w:t>Est autem ἄμβλωσις dictio Atticorum propria,</w:t>
        <w:br/>
        <w:t>" vt notauit Gal. 6. Epid. t. 2. Est &amp; ἀμβλώης apud</w:t>
        <w:br/>
        <w:t>„ Theoph. excaecatio oculorum in vitibus, vt ex¬</w:t>
        <w:br/>
        <w:t>„ ponit Budaeus; alij hebetationem vocant.</w:t>
        <w:br/>
        <w:t>Ἀμέλουν, &amp; ἐξαμέλουν. idem quod ἀ μβλήσκειν supra.</w:t>
        <w:br/>
        <w:t>Ἀμβλοθριαῖον. Amblothriaeum vertit Latinus inter¬</w:t>
        <w:br/>
        <w:t>" pres apud Aretae. I. 2. de acut. c. 11. quid illud ve¬</w:t>
        <w:br/>
        <w:t>„ ro sit quaere dum inquit ille, vuluae strangulatus</w:t>
        <w:br/>
        <w:t>„ ex amblotthriaei subiectione excitari.</w:t>
        <w:br/>
        <w:t>Ἀμβλωτικὰ. dicuntur medicamenta quae abortum</w:t>
        <w:br/>
        <w:t>mouent, quae &amp; ρθύρια.</w:t>
        <w:br/>
        <w:t>Αμέροσία. frutex est tenuis &amp; pusillus, ramosus,</w:t>
        <w:br/>
        <w:t>trium fere palmorum, folijs paruis circa imum</w:t>
        <w:br/>
        <w:t>caulem, rutae similibus. In ramulis semina quasi</w:t>
        <w:br/>
        <w:t>racemuli dependent, qui nunquam florem pa¬</w:t>
        <w:br/>
        <w:t>riunt, odore suaui &amp; vinoso: qua de causa βόπρις</w:t>
        <w:br/>
        <w:t>à quibusdam dicta est, &amp; a rusticis vinosa herba</w:t>
        <w:br/>
        <w:t>appellatur. dicitur etiam ab alijs τρπυινία. Sed &amp;</w:t>
        <w:br/>
        <w:t>ἀμέροίω dici à quibusdam τὸ ἀζωον siue sedum</w:t>
        <w:br/>
        <w:t>maius Dioscorides author est, à foliorum im¬</w:t>
        <w:br/>
        <w:t>mortalitate, quod semper vireat. Quibusdam</w:t>
        <w:br/>
        <w:t>etiam ἀμβροία dicitur alterum genus δ αότεινίας,</w:t>
        <w:br/>
        <w:t>vt ait Ruellius. Αμέροσίαν etiam à Cappadocibus</w:t>
        <w:br/>
        <w:t>vocari botryn Dioscorides author est.</w:t>
        <w:br/>
        <w:t>Ἀμβροσία. etiam nomen est malagmatis contrafe¬</w:t>
        <w:br/>
        <w:t>„ bres efficacis, cuius descriptio habetur apud</w:t>
        <w:br/>
        <w:t>" Paul. l. 7. C. 18. ab eo non dissimilis multum est,</w:t>
        <w:br/>
        <w:t>ν ἡ ἀμεροσία ἔμτλαστος, apud Aet. l. 14. c. 2. ad sedis</w:t>
        <w:br/>
        <w:t>„ mitigandas inflammationes: est &amp; antidoti no¬</w:t>
        <w:br/>
        <w:t>„ men quam Zopyrus Ptolomeo regi compo¬</w:t>
        <w:br/>
        <w:t>" suit cuius descriptio habetur apud Cornel. Cel¬</w:t>
        <w:br/>
        <w:t>13 fum l. 5. c. 23. quam &amp; ad venena exhiberi inquit.</w:t>
        <w:br/>
        <w:t>„ Est &amp; alia Antidoti, eius nominis descriptio</w:t>
        <w:br/>
        <w:t>„ apud Gal. 2. de antid. c. 8. quę ad Philippum Ma¬</w:t>
        <w:br/>
        <w:t>„ cedonem refertur, &amp; c. 10. eiusdem libri, quae</w:t>
        <w:br/>
        <w:t>„ etiam dicitur ia eὶ, id est sacra, &amp; ad Archiuium</w:t>
        <w:br/>
        <w:t>„ authorem refertur: est &amp; potionis nomen qua</w:t>
        <w:br/>
        <w:t>" se vti ad phtisicos Gal. scribit c. 3. l. 7. &amp; τ67. &amp;</w:t>
        <w:br/>
        <w:t>" l. 4. de loc. affect. facit &amp; ad febres per circui¬</w:t>
        <w:br/>
        <w:t>„ tum repetentes; hanc &amp; appellari alio nomine</w:t>
        <w:br/>
        <w:t>3μνo bριον inquit ibidem.</w:t>
        <w:br/>
        <w:t>Ἀμέθυστι. sunt medicamenta quibus cauetur vel</w:t>
        <w:br/>
        <w:t>discutitur ebrietas. Id quod agunt vel siccan¬</w:t>
        <w:br/>
        <w:t>do ventriculum, vel os illius adstringendo &amp;</w:t>
        <w:br/>
        <w:t>corroborando, vel sublatos è vino vapores</w:t>
        <w:br/>
        <w:t>repellendo, refrigerando, densando, vel eos ce¬</w:t>
        <w:br/>
        <w:t>rebrum iam occupantes digerendo, &amp; per cra¬</w:t>
        <w:br/>
        <w:t>nij suturas euocando. Ideoque ex ijs alia ante</w:t>
        <w:br/>
        <w:t>potum praesumuntur, alia iam contracta ebrie¬</w:t>
        <w:br/>
        <w:t>tate conueniunt. Ventriculum siccat, astringit,</w:t>
        <w:br/>
        <w:t>&amp; confirmat absinthij potus ante cibum: item</w:t>
        <w:br/>
        <w:t>myrti floris, &amp; myrrhae, &amp; rutae tritorum ex</w:t>
        <w:br/>
        <w:t>aqua, vt refert Galen. ex Archigene lib. 2. *</w:t>
      </w:r>
    </w:p>
    <w:p>
      <w:pPr>
        <w:pStyle w:val="Normal"/>
        <w:rPr/>
      </w:pPr>
      <w:r>
        <w:rPr/>
        <w:t>image name: Untitled-0082.jpg</w:t>
        <w:br/>
        <w:t>original page number: 82</w:t>
        <w:br/>
      </w:r>
    </w:p>
    <w:p>
      <w:pPr>
        <w:pStyle w:val="Normal"/>
        <w:rPr/>
      </w:pPr>
      <w:r>
        <w:rPr/>
        <w:t>τόπους. Adhaec amara amygdala, quibus senis</w:t>
        <w:br/>
        <w:t>quinisue ante cibum deuoratis, quidam medi¬</w:t>
        <w:br/>
        <w:t>cus, vt refert Plutarchus, apud Drusum Tibe¬</w:t>
        <w:br/>
        <w:t>rij Caesaris filium, nemini concessit in bibendi</w:t>
        <w:br/>
        <w:t>certamine. Fumos vini repellunt, restringunt,</w:t>
        <w:br/>
        <w:t>&amp; densant frigida post epulas epota, vti &amp; cruda</w:t>
        <w:br/>
        <w:t>brassica &amp; lactuca: eos autem è capite euocant</w:t>
        <w:br/>
        <w:t>atque digerunt florum amethysti herbae odor,</w:t>
        <w:br/>
        <w:t>corona è croco, vel ex ramulis aiugae, aliaque</w:t>
        <w:br/>
        <w:t>permulta quae vapores calefaciunt, extenuant</w:t>
        <w:br/>
        <w:t>&amp; desiccant, &amp; praeterea calorem natiuum lan¬</w:t>
        <w:br/>
        <w:t>guentem, &amp; vino propemodum obrutum sepul¬</w:t>
        <w:br/>
        <w:t>tumque excitant. Hic enim reuocatus illam te¬</w:t>
        <w:br/>
        <w:t>mulentae mentis caliginem, quam cruditas in¬</w:t>
        <w:br/>
        <w:t>uexit, facillime discutit. Dicuntur etiam ἀκραί¬</w:t>
        <w:br/>
        <w:t>πᾶλα: de quo supra.</w:t>
        <w:br/>
        <w:t>Ἀμέσυστος herbae nomen est &amp; gemmae, quas ita ap¬</w:t>
        <w:br/>
        <w:t>pellatas esse quidam volunt, quod aduersus</w:t>
        <w:br/>
        <w:t>ebrietatem pollere &amp; temulentiae aduersari ar¬</w:t>
        <w:br/>
        <w:t>bitrentur. Quod vt verum quidem sit, vtraque</w:t>
        <w:br/>
        <w:t>tamen à colore id nomen sibi potuit adsciuisse.</w:t>
        <w:br/>
        <w:t>Ac de gemma quidem satis conuenit, est enim</w:t>
        <w:br/>
        <w:t>purpurei coloris: Amethysti autem herbae fo¬</w:t>
        <w:br/>
        <w:t>lium meracioris vini colorem aemulatur.</w:t>
        <w:br/>
        <w:t>Hoc docuit Plin. l. 37. c. 9. vbi causam nomi¬</w:t>
        <w:br/>
        <w:t>nis afferri dicit, quod vsque ad vini colorem ac¬“</w:t>
        <w:br/>
        <w:t>cedens, priusquam eum degustet, in violam de¬</w:t>
        <w:br/>
        <w:t>sinat, fulgorque quidam in illa sit purpure,*</w:t>
        <w:br/>
        <w:t>non ex toto igneus, sed in vini colorem deficiens. 3</w:t>
        <w:br/>
        <w:t>idem Plin. eodem libro cap. 7. de carbunculis“</w:t>
        <w:br/>
        <w:t>agens, optimos Amethystizontas esse ait, hoc“</w:t>
        <w:br/>
        <w:t>est, quorum extremus igniculus in Amethysti“</w:t>
        <w:br/>
        <w:t>violam exeat: ipseque adeo Plutarchus hoc vo¬</w:t>
        <w:br/>
        <w:t>cis ethymon probans, hallucinari eos inquit,“</w:t>
        <w:br/>
        <w:t>qui Amethystum nominari inde putant, quod“</w:t>
        <w:br/>
        <w:t>ebrietatem discutiat. “</w:t>
        <w:br/>
        <w:t>Ααελξlm. sic dicta est à quibusdam i ἐλξιm: vt habe¬</w:t>
        <w:br/>
        <w:t>tur apud Dioscoridem.</w:t>
        <w:br/>
        <w:t>Ἀμενὴνον. hoc est, imbecillum &amp; infirmum: apud</w:t>
        <w:br/>
        <w:t>Hippocratem.</w:t>
        <w:br/>
        <w:t>Ἀμέειμνον. dicitur à nonnullis τὸ ἀείζωον, siue sedum</w:t>
        <w:br/>
        <w:t>maius.</w:t>
        <w:br/>
        <w:t>Ἀμέρων. apud Hippocr. ἀραρῶν καὶ λαμένον, hoc</w:t>
        <w:br/>
        <w:t>est, auferens &amp; accipiens.</w:t>
        <w:br/>
        <w:t>Aux. dicitur ab Hippoct. αἀὶ τοῶ κά πνα τρόπν, ἔκ τ¬</w:t>
        <w:br/>
        <w:t>νος μέρος, μετρίος. hoc est, quodammodo, aliqua</w:t>
        <w:br/>
        <w:t>ex parte mediocriter.</w:t>
        <w:br/>
        <w:t>Αμιανos. est lapis fossilis, plerumque albus, sed in¬</w:t>
        <w:br/>
        <w:t>terdum cinereus, vel rufus, vel ferreus, pexis</w:t>
        <w:br/>
        <w:t>mulierum crinibus assimilis, qui eo scisso intus</w:t>
        <w:br/>
        <w:t>apparent. Is in ignem coniectus nec absumitur,</w:t>
        <w:br/>
        <w:t>nec inquinatur, sed splendidior etiam euadit,</w:t>
        <w:br/>
        <w:t>eamque ob causam ἀμίαντον dictum esse quidam</w:t>
        <w:br/>
        <w:t>volunt. fiunt ex eo thryallides, quae lucernis in¬</w:t>
        <w:br/>
        <w:t>ditae non extinguntur, quamdiu aliquid olei su¬</w:t>
        <w:br/>
        <w:t>perest: vnde ipsum ἄσεστον quidam appellarunt.</w:t>
        <w:br/>
        <w:t>Manibus netur, pectitur, texitur, vt linum, ideo¬</w:t>
        <w:br/>
        <w:t>que à quibusdam Graecorum λίνον ἀσβέστινον, à</w:t>
        <w:br/>
        <w:t>Plinio linum viuum vocatur, &amp; ex eo telae fiunt,</w:t>
        <w:br/>
        <w:t>quae ignibus iniectae ardent quidem, sed flam¬</w:t>
        <w:br/>
        <w:t>mis inuictae splendescentes inde magis exeunt,</w:t>
        <w:br/>
        <w:t>quam possent aquis. Non valde differt ab alu¬</w:t>
        <w:br/>
        <w:t>mine scisso, nisi quod hoc adstringit, ille parum</w:t>
        <w:br/>
        <w:t>pungit linguam, minime vero adstringit.</w:t>
        <w:br/>
        <w:t>Αμναιης ονηs. videδνos, vbi ordine alphabetico in¬</w:t>
        <w:br/>
        <w:t>signiores vinorum differentiae explicantur. 6</w:t>
        <w:br/>
        <w:t>Ἀμννοία. species est nis quopvus, id est myrrhae, cuius</w:t>
        <w:br/>
        <w:t>in illitionibus aliquoties mentio fit à Gal. 5.</w:t>
        <w:br/>
        <w:t>τέτ. sed male illîc ἀμναία, pro μινναία, scriptum</w:t>
      </w:r>
    </w:p>
    <w:p>
      <w:pPr>
        <w:pStyle w:val="Normal"/>
        <w:rPr/>
      </w:pPr>
      <w:r>
        <w:rPr/>
        <w:t>image name: Untitled-0083.jpg</w:t>
        <w:br/>
        <w:t>original page number: 83</w:t>
        <w:br/>
      </w:r>
    </w:p>
    <w:p>
      <w:pPr>
        <w:pStyle w:val="Normal"/>
        <w:rPr/>
      </w:pPr>
      <w:r>
        <w:rPr/>
        <w:t>"leges, qui error non in Galeno tantum passim,</w:t>
        <w:br/>
        <w:t>„ sed &amp; Aetio Paulo, atque alijs Grecis medicis</w:t>
        <w:br/>
        <w:t>„inoleuit: apud Diosco. I. I. c. 78. Αμιννέα scriptum</w:t>
        <w:br/>
        <w:t>„sine dipthongo, &amp; duplici v, pro quo Plinius ha¬</w:t>
        <w:br/>
        <w:t>„ bet Minea, lib. 12. c. 16. Rectius vero, vno v, &amp;</w:t>
        <w:br/>
        <w:t>„ cum dipthongo scribi Hesych. docet, μινναῖα</w:t>
        <w:br/>
        <w:t>„ autem σμύρνη à loco vbi nascitur appellata est</w:t>
        <w:br/>
        <w:t>„myrrha, vt Gal. 1. de antidot. testatur, eandem</w:t>
        <w:br/>
        <w:t>„ esse Troglodyticam ac minneam prodens,</w:t>
        <w:br/>
        <w:t>" quas tamen Dioscor. &amp; Plin. esse distinctas</w:t>
        <w:br/>
        <w:t>„ tradunt.</w:t>
        <w:br/>
        <w:t>Ἀμιναῖα σταρυλή. vua Aminaea, apud Dioscor. l. 5. c. 6.</w:t>
        <w:br/>
        <w:t>„ vuas aridas austeras &amp; acerbas sic vocari, scri¬</w:t>
        <w:br/>
        <w:t>„ bit Gal. 6. κτὰ τόπ. c. 1. Aetius στυρούσας ταὶ Ἀμινῖας</w:t>
        <w:br/>
        <w:t>„exponit; illarum autem mustum ad stomati¬</w:t>
        <w:br/>
        <w:t>"cum parandum, ibidem laudat Gal. porro</w:t>
        <w:br/>
        <w:t>„ huius nominis obscura ratio est, quam tamen</w:t>
        <w:br/>
        <w:t>„ aut à loco, aut ab inuentore primum deductam</w:t>
        <w:br/>
        <w:t>„ esse putant nonnulli, postea ad austera omnia</w:t>
        <w:br/>
        <w:t>„ translatam.</w:t>
        <w:br/>
        <w:t>Ἀμιναῖος οἶνος. Aminaeum uinum, quod in Aminaeo</w:t>
        <w:br/>
        <w:t>Italiae oppido in Campania nascitur. Id duplex</w:t>
        <w:br/>
        <w:t>apud Galenum legitur fuisse libr. 12. methodi</w:t>
        <w:br/>
        <w:t>medendi, videlicet Aminaeum Neapolitanum,</w:t>
        <w:br/>
        <w:t>&amp; Aminaeum Siculum: illud sic dictum quod</w:t>
        <w:br/>
        <w:t>in locis Neapoli vicinis gigneretur (erat autem</w:t>
        <w:br/>
        <w:t>aquosae substantiae) hoc vero, quod ea Cam¬</w:t>
        <w:br/>
        <w:t>paniae ora, quae Siciliam respicit, proueniret,</w:t>
        <w:br/>
        <w:t>austerum quidem illud &amp; mediocriter album</w:t>
        <w:br/>
        <w:t>crassumque, &amp; ob id ad digestionem per corpus</w:t>
        <w:br/>
        <w:t>minime idoneum, sed cum inueterasset stoma¬</w:t>
        <w:br/>
        <w:t>cho vtile. Id vini genus Virgilius in Georgicis</w:t>
        <w:br/>
        <w:t>firmissimum appellauit. In eius inopia factitium</w:t>
        <w:br/>
        <w:t>Aminaeum apparabatur, sicut ex Didymo re¬</w:t>
        <w:br/>
        <w:t>fert Constantinus Caesar lib. de agricultura 8.</w:t>
        <w:br/>
        <w:t>cap. 21.</w:t>
        <w:br/>
        <w:t>Ἀμμα. Est nodus fasciarum, cum ambo capita im¬</w:t>
        <w:br/>
        <w:t>plicata inter se vinciuntur, vel alterum scindi¬</w:t>
        <w:br/>
        <w:t>tur, vel tertio, cum extrinsecus ad continendum</w:t>
        <w:br/>
        <w:t>adijcitur, id quod κατάλημνα appellatur. Annotat</w:t>
        <w:br/>
        <w:t>Gal. comment. 2. εἰς τὸ κατὰ ἐη τρεῖον.</w:t>
        <w:br/>
        <w:t>Αυμα ἡράκλειον. nodus Herculeus. laquei genus est,</w:t>
        <w:br/>
        <w:t>valens vbi aequaliter partes aliquas intendere</w:t>
        <w:br/>
        <w:t>consilium est. Describitur ab Oribasio lib. de</w:t>
        <w:br/>
        <w:t>laqueis.</w:t>
        <w:br/>
        <w:t>Auui. notum est etiam officinis, semen exile, multo</w:t>
        <w:br/>
        <w:t>minus cumino, origanum resipiens. A Romanis</w:t>
        <w:br/>
        <w:t>cuminum Alexandrinum dicitur à quibusdam</w:t>
        <w:br/>
        <w:t>Aethiopicum, ab alijs vt Hippoc. regium. vis ei</w:t>
        <w:br/>
        <w:t>ex calfactoria, feruens &amp; exsiccans.</w:t>
        <w:br/>
        <w:t>Αυμίον. minium. Duplex est. Vnum natiuum, com¬</w:t>
        <w:br/>
        <w:t>pactum, lapidisque modo solidum. quod Plinius</w:t>
        <w:br/>
        <w:t>nunc venam minij, nunc minium appellat. Vi¬</w:t>
        <w:br/>
        <w:t>truuius ἄνθρακα dici scribit: Theophrastus Ai¬</w:t>
        <w:br/>
        <w:t>θυδι, vt &amp; Plinius lapidem, appellat. Est autem,</w:t>
        <w:br/>
        <w:t>vt ait Vitruuius, gleba prunae similis subrufo co¬</w:t>
        <w:br/>
        <w:t>lore, habens circa se rubrum puluerem. Quae</w:t>
        <w:br/>
        <w:t>cum foditur, ex plagis ferramentorum crebras</w:t>
        <w:br/>
        <w:t>emittit lacrymas argenti viui, quae à fossoribus</w:t>
        <w:br/>
        <w:t>statim colliguntur. Plinius ab eius vomica li¬</w:t>
        <w:br/>
        <w:t>quorem aeternum profluere scripsit, qui argen¬</w:t>
        <w:br/>
        <w:t>tum viuum appellentur. Est enim vena minij ar¬</w:t>
        <w:br/>
        <w:t>gento viuo plena, adeo vt cum ea lauatur, proti¬</w:t>
        <w:br/>
        <w:t>nus atque humore perfusa est, pars eius in ar¬</w:t>
        <w:br/>
        <w:t>gentum viuum mutetur: quod tamen postea sic¬</w:t>
        <w:br/>
        <w:t>catum tritumque, ad pristinum colorem redit.</w:t>
        <w:br/>
        <w:t>Alterum vero minij genus factitium est, ex ea</w:t>
        <w:br/>
        <w:t>ipsa minij vena, quam αὐθρακα diximus appellari,</w:t>
        <w:br/>
        <w:t>lota, trita, cribroque secreta &amp; excocta. Sic enim</w:t>
      </w:r>
    </w:p>
    <w:p>
      <w:pPr>
        <w:pStyle w:val="Normal"/>
        <w:rPr/>
      </w:pPr>
      <w:r>
        <w:rPr/>
        <w:t>image name: Untitled-0084.jpg</w:t>
        <w:br/>
        <w:t>original page number: 84</w:t>
        <w:br/>
      </w:r>
    </w:p>
    <w:p>
      <w:pPr>
        <w:pStyle w:val="Normal"/>
        <w:rPr/>
      </w:pPr>
      <w:r>
        <w:rPr/>
        <w:t>optimum purissimumque ἄμμιον fit: sic dictum</w:t>
        <w:br/>
        <w:t>quasi arenula, non atrum iam vt αὐθραξ, sed ru¬</w:t>
        <w:br/>
        <w:t>brum, magno in pretio apud veteres habitum,</w:t>
        <w:br/>
        <w:t>quo non solum pictores vsi sunt, sed etiam Ro¬</w:t>
        <w:br/>
        <w:t>mani, qui eo &amp; Iouis faciem festis diebus, &amp;</w:t>
        <w:br/>
        <w:t>triumphantium corpora illinebant. Sed nunc</w:t>
        <w:br/>
        <w:t>fieri desijt, quod Chymistę cinnabarin in eius lo¬</w:t>
        <w:br/>
        <w:t>cum substituerunt ex argento viuo &amp; sulphure</w:t>
        <w:br/>
        <w:t>concinnatum: adeo vt quidam minium &amp; cin¬</w:t>
        <w:br/>
        <w:t>nabarin eadem esse crediderim.</w:t>
        <w:br/>
        <w:t>Ἀμμοχωσία. remedij genus exsiccando corpori ido¬</w:t>
        <w:br/>
        <w:t>neum, eo super arenam decumbente, &amp; arena</w:t>
        <w:br/>
        <w:t>desuper aggesta. Oportet autem eam calen¬</w:t>
        <w:br/>
        <w:t>tissimam esse, &amp; marinam, si eius copia adsit.</w:t>
        <w:br/>
        <w:t>Fluuiatilis enim humectior est. Est autem &amp; sal</w:t>
        <w:br/>
        <w:t>ad eam rem quam arena efficacior, praestatque</w:t>
        <w:br/>
        <w:t>in eo tenui substrato decumbere. Oportet au¬</w:t>
        <w:br/>
        <w:t>tem eum non minus tribus palmis altum esse.</w:t>
        <w:br/>
        <w:t>alioqui vis eius facile difflatur. Potest eadem</w:t>
        <w:br/>
        <w:t>quae &amp; ἡλίωσις, id est, insolatio, de qua suo loco.</w:t>
        <w:br/>
        <w:t>Vide Oribasium libr. 10, cap. 8. collect. medic.</w:t>
        <w:br/>
        <w:t>Qui hoc ex arena fomentum, accommodatum</w:t>
        <w:br/>
        <w:t>inquit esse Coeliacis asthmaticis, podagricis, ca¬</w:t>
        <w:br/>
        <w:t>checticis, hydropicis, omnibus denique quos</w:t>
        <w:br/>
        <w:t>diuturnus morbus vexat, &amp; omnes praeter in¬</w:t>
        <w:br/>
        <w:t>fantes ad huiusce fomenti vsum aptos esse, &amp; et</w:t>
        <w:br/>
        <w:t>administrari debere diebus aestatis calidissimis, .</w:t>
        <w:br/>
        <w:t>in ortu solis, in littore, in arena feruidissima, in e</w:t>
        <w:br/>
        <w:t>qua foueae fuerint profunde excauatae, in ijs com¬</w:t>
        <w:br/>
        <w:t>uolutus aeger, recumbat capite tecto &amp; immu¬</w:t>
        <w:br/>
        <w:t>ni à solis randiis, posito ante oculos operimento</w:t>
        <w:br/>
        <w:t>aliquo, &amp; applicita faciei spongia, aqua frigida</w:t>
        <w:br/>
        <w:t>imbuta: haec Oribasius qui &amp; illicalia nonnulla:</w:t>
        <w:br/>
        <w:t>huius etiam ἀμμοχωσία meminit Aetius sermon.</w:t>
        <w:br/>
        <w:t>3. Tetrab. 1. ca. 9. ex quo quae hîc in authore ha¬</w:t>
        <w:br/>
        <w:t>bentur fuere desumpta: huius &amp; Celsus memi¬</w:t>
        <w:br/>
        <w:t>nit in hydropicorum curatione l. 3. ca. 21. Dios¬</w:t>
        <w:br/>
        <w:t>cor. l. 5. c. 167. arenam littoralem sole feruefactam a</w:t>
        <w:br/>
        <w:t>resiccare ait hydropicorum corpora, si capite e:</w:t>
        <w:br/>
        <w:t>tenus vndique ea obruantur: hac ἀμμογωσὶ a vsus</w:t>
        <w:br/>
        <w:t>est Gal. in vxore Boethi, fluxu muliebri labo¬</w:t>
        <w:br/>
        <w:t>rante, vt scripsit lib. de praecognitione ad Post¬</w:t>
        <w:br/>
        <w:t>humum; eodem remedij genere vsum Sextum es</w:t>
        <w:br/>
        <w:t>Pomponium refert Plin. l. 22. c. 25. vt se à poda¬</w:t>
        <w:br/>
        <w:t>grae dolore liberaret, Mersit(inquit) in triticuma</w:t>
        <w:br/>
        <w:t>sese supra genua, leuatusque siccatis pedibus mi¬</w:t>
        <w:br/>
        <w:t>rum in modum, atque hoc deinceps remedio</w:t>
        <w:br/>
        <w:t>vsus est: Pro ἀuμογα legit Henr. Steph. iuua¬</w:t>
        <w:br/>
        <w:t>γυία pro quo etiam dicitur auισuν. .</w:t>
        <w:br/>
        <w:t>Λυμῶδε ἔεν. sabulosa vrina. vide Sen. 2</w:t>
        <w:br/>
        <w:t>Αμαωνιακὸν. succus est ferulae (quam cum radice</w:t>
        <w:br/>
        <w:t>sua ἀγυλίsa Dioscorides tradit appellari) in</w:t>
        <w:br/>
        <w:t>Libya nascentis, qui resinae aut gummi modo in</w:t>
        <w:br/>
        <w:t>arenas distillat, &amp; concretus inter eas inueni¬</w:t>
        <w:br/>
        <w:t>tur. Eius genera duo sunt. Vnum maxime colo¬</w:t>
        <w:br/>
        <w:t>ratum, ligni &amp; arenarum expers, thuri simile.</w:t>
        <w:br/>
        <w:t>minutis glebis, densium sine sordibus, odore ca¬</w:t>
        <w:br/>
        <w:t>storei, gustu amaro. id à fragmentis in quae di¬</w:t>
        <w:br/>
        <w:t>uiditur nuncupatur Sεχυτὸν siue Sραύσαα, quasi</w:t>
        <w:br/>
        <w:t>frustum aut friatura. Alterum autem est lapido¬</w:t>
        <w:br/>
        <w:t>sius &amp; terrosum plenumque calculis, quod υ¬</w:t>
        <w:br/>
        <w:t>eaua, quasi commixtionem, nominant. ἀυκω¬</w:t>
        <w:br/>
        <w:t>αmν Latinis gutta appellatur. Sunt qui à uura¬</w:t>
        <w:br/>
        <w:t>κὸν θυμίαμα vocare malint, quod inter odora¬</w:t>
        <w:br/>
        <w:t>menta sit, atque ad odorem vaporetur. Nec ve¬</w:t>
        <w:br/>
        <w:t>ro τοῦ ἀμμωνακῦ nomine succus hic siue gutta so¬</w:t>
        <w:br/>
        <w:t>la intelligitur, verum salis etiam species eodem</w:t>
        <w:br/>
        <w:t>designatur nomine. Sed sal quidem ammonia¬</w:t>
        <w:br/>
        <w:t>cus dicitur, quod sub arenis concrescat &amp; in¬</w:t>
      </w:r>
    </w:p>
    <w:p>
      <w:pPr>
        <w:pStyle w:val="Normal"/>
        <w:rPr/>
      </w:pPr>
      <w:r>
        <w:rPr/>
        <w:t>image name: Untitled-0085.jpg</w:t>
        <w:br/>
        <w:t>original page number: 85</w:t>
        <w:br/>
      </w:r>
    </w:p>
    <w:p>
      <w:pPr>
        <w:pStyle w:val="Normal"/>
        <w:rPr/>
      </w:pPr>
      <w:r>
        <w:rPr/>
        <w:t>ueniatur: succus autem hic, quia in arenosa Li¬</w:t>
        <w:br/>
        <w:t>bya ad templum Iouis Hammonis reperiatur.</w:t>
        <w:br/>
        <w:t>quo tamen nomine non modo succus ille dici¬</w:t>
        <w:br/>
        <w:t>tur qui in Libya ad Hammonem distillat, ve¬</w:t>
        <w:br/>
        <w:t>rum is etiam, qui in Libya ad Cirenem nascitur.</w:t>
        <w:br/>
        <w:t>Huic enim duplex naturale solum Dioscorides</w:t>
        <w:br/>
        <w:t>tribuit. Est autem hammoniacum praeditum</w:t>
        <w:br/>
        <w:t>maxima emolliendi facultate, adeo vt scirrhos</w:t>
        <w:br/>
        <w:t>tophosque discutiat. Praeterea calfacit &amp; attra¬</w:t>
        <w:br/>
        <w:t>hit, lienemque drachmae pondere haustum ab¬</w:t>
        <w:br/>
        <w:t>sumere dicitur.</w:t>
        <w:br/>
        <w:t>Αμμώνιον κολύριον. est collyrium maximae commo¬</w:t>
        <w:br/>
        <w:t>ditatis in multis oculorum morbis, quod alio</w:t>
        <w:br/>
        <w:t>nomine ὑγείδιον appellatur. Refertur ab Aetio</w:t>
        <w:br/>
        <w:t>lib. 7. inter τὰ ναῤδινα καὶ τὰ θεοδέπα κολούρια.</w:t>
        <w:br/>
        <w:t>Ἀμνιος. est membrana foetui proxima, ipsum to¬</w:t>
        <w:br/>
        <w:t>tum à vertice ad imos pedes inuoluens. Inter</w:t>
        <w:br/>
        <w:t>eam foetumque excrementi vtrumque genus,</w:t>
        <w:br/>
        <w:t>quod ex singulis partibus per concoctionem se¬</w:t>
        <w:br/>
        <w:t>cedit, sudor videlicet &amp; quae proprio nomine</w:t>
        <w:br/>
        <w:t>caret veluti sordes colligitur, inque ea apparet</w:t>
        <w:br/>
        <w:t>sub aquae specie, quod in aquam eiusmodi</w:t>
        <w:br/>
        <w:t>excrementa frigidae membranae contactu</w:t>
        <w:br/>
        <w:t>facile resoluantur. Est autem is humor, siue</w:t>
        <w:br/>
        <w:t>sudor sit, siue vrina, siue aliud quippiam</w:t>
        <w:br/>
        <w:t>vrinae affine, albus &amp; sine foetore, atque tam</w:t>
        <w:br/>
        <w:t>mitis &amp; innoxius, vt foetus cutem, quam</w:t>
        <w:br/>
        <w:t>continenter tangit, nullo modo violet. Multus</w:t>
        <w:br/>
        <w:t>autem, toto quo geritur foetus tempore, colli¬</w:t>
        <w:br/>
        <w:t>gitur, triplo scilicet quam vrina copiosior, eam¬</w:t>
        <w:br/>
        <w:t>que membranam propterea permultum disten¬</w:t>
        <w:br/>
        <w:t>dit. Quamobrem ne rumperetur, simulque per¬</w:t>
        <w:br/>
        <w:t>ferre posset foetus validiores motus artuumque</w:t>
        <w:br/>
        <w:t>iactationes, facta est à natura tenuis quidem, sed</w:t>
        <w:br/>
        <w:t>crassior &amp; robustior τῇ ἀλλαντοειδεῖ. Sicut autem</w:t>
        <w:br/>
        <w:t>ea totum foetum inuoluit, ita vndique à chorio</w:t>
        <w:br/>
        <w:t>comprehenditur, totaque illi annexa est, nisi qua</w:t>
        <w:br/>
        <w:t>partem Allantoides, longa &amp; angusta membrana,</w:t>
        <w:br/>
        <w:t>intercedit. Sic quidem πρὶ τοῆς ἀμνίς Galeno vi¬</w:t>
        <w:br/>
        <w:t>sum est.</w:t>
        <w:br/>
        <w:t>Ἀμνιος χιτὸν. à Ruffo appellatur, sed Pollux, He¬</w:t>
        <w:br/>
        <w:t>„ sychio, &amp; Eustath. ἀμνίον proparoxy tonos, sub¬</w:t>
        <w:br/>
        <w:t>stantiuum, &amp; genere neutro; illam autem qui¬</w:t>
        <w:br/>
        <w:t>" dam ab ἀμνὸς, ab eius videl. mollitie seu teneri¬</w:t>
        <w:br/>
        <w:t>tudine, alij à μένοs deduxerunt (vnde &amp; ipsum</w:t>
        <w:br/>
        <w:t>3 ἀμνὸς quidam deriuant, vt sit quasi τὸ ἄνευ μένος.</w:t>
        <w:br/>
        <w:t>Αμοίν, legitur à quibusdam apud Hippocratem ¬</w:t>
        <w:br/>
        <w:t>τῷ τατʼ ἰπρεῖον, comment. 3. significant, sicut Dio¬</w:t>
        <w:br/>
        <w:t>scorides aliquando interpretatus est, idem quod</w:t>
        <w:br/>
        <w:t>mediocris. verum Galenus eo loco non ἀμοίη,</w:t>
        <w:br/>
        <w:t>sed ἀλλοὶν legit.</w:t>
        <w:br/>
        <w:t>Ἀμόλωντον ραῤ μακον. Galeno ad Glaucon. dicitur</w:t>
        <w:br/>
        <w:t>„medicamentum, quod manus non inquinat.</w:t>
        <w:br/>
        <w:t>Αμόρηη. amurca. Est expressae oliuae sidens recre¬</w:t>
        <w:br/>
        <w:t>mentum. Calfacit &amp; siccat secundo ordine, eo¬</w:t>
        <w:br/>
        <w:t>que intenso: hac enim ratione vlcera in siccis</w:t>
        <w:br/>
        <w:t>quidem corporibus curat, in alijs autem inten¬</w:t>
        <w:br/>
        <w:t>dit irritatque. Transtulit autem Hippocrates</w:t>
        <w:br/>
        <w:t>etiam δὲ ἀμόργuς nomen ad iecinoris vitiosos hu¬</w:t>
        <w:br/>
        <w:t>mores, Aphor. 45. lib. 7. eo significans crudam</w:t>
        <w:br/>
        <w:t>iecinoris putrilaginem, vt eo loco Galenus an¬</w:t>
        <w:br/>
        <w:t>notauit.</w:t>
        <w:br/>
        <w:t>Censet autem Henr. Steph. esse potius scri¬</w:t>
        <w:br/>
        <w:t>bendum ἀμοργὴ, quia haec scriptura frequen¬</w:t>
        <w:br/>
        <w:t>„tior est &amp; melior, vt, per quam discrimen po¬</w:t>
        <w:br/>
        <w:t>„ natur cum ἀ μόργη, herbam seu coloris genus quod¬</w:t>
        <w:br/>
        <w:t>" dam significante; Caeterum ἀμόρηη etiam olei</w:t>
        <w:br/>
        <w:t>" faecem retrimentum, aut subsidens crassa¬</w:t>
        <w:br/>
        <w:t>"mentum significat, sicut notauit Erotian. In le¬</w:t>
      </w:r>
    </w:p>
    <w:p>
      <w:pPr>
        <w:pStyle w:val="Normal"/>
        <w:rPr/>
      </w:pPr>
      <w:r>
        <w:rPr/>
        <w:t>image name: Untitled-0086.jpg</w:t>
        <w:br/>
        <w:t>original page number: 86</w:t>
        <w:br/>
      </w:r>
    </w:p>
    <w:p>
      <w:pPr>
        <w:pStyle w:val="Normal"/>
        <w:rPr/>
      </w:pPr>
      <w:r>
        <w:rPr/>
        <w:t>xico Hippocratis, Et Hesychio ἀμοργὴ, πυγία</w:t>
        <w:br/>
        <w:t>ἐλαίυ, faex olei: apud Aristotelem etiam scriptum</w:t>
        <w:br/>
        <w:t>repereris ὁὰ μόργης. 3</w:t>
        <w:br/>
        <w:t>Ἀμορίτης αρτος. panis ex similagine cocta cum mel¬</w:t>
        <w:br/>
        <w:t>le, Panis mellitus &amp; dulciarius.2</w:t>
        <w:br/>
        <w:t>Ἀμπελίτης γῆ. est terra duriuscula, nigra, piceae lon¬</w:t>
        <w:br/>
        <w:t>gos carbones referens, assulatim scissilis, aequa¬</w:t>
        <w:br/>
        <w:t>bili splendore, quae detrita accepto oleo statim</w:t>
        <w:br/>
        <w:t>eliquescit. Ea autem non videtur aliud esse quàm</w:t>
        <w:br/>
        <w:t>bitumen fossile, seu carbo fossilis. Plinius eam</w:t>
        <w:br/>
        <w:t>bitumini simillimam scribit, Posidonius bitu¬</w:t>
        <w:br/>
        <w:t>minosam appellat. Quia vero talis est, accendi¬</w:t>
        <w:br/>
        <w:t>tur &amp; ardet. Galen. eam non tam terram esse</w:t>
        <w:br/>
        <w:t>dicit, quam ad lapidis naturam accedere. Dios¬</w:t>
        <w:br/>
        <w:t>corid. inter terrae species recenset, nec dubium</w:t>
        <w:br/>
        <w:t>quin hic molliorem, ille duriorem viderit. Di¬</w:t>
        <w:br/>
        <w:t>citur alio nomine ραρμακίτις. Vtrumque autem</w:t>
        <w:br/>
        <w:t>ab eadem forte causa inditum est. Valet enim</w:t>
        <w:br/>
        <w:t>contra innascentes vitibus vermes, quos κνίπας</w:t>
        <w:br/>
        <w:t>vocant, gemmasque earum erodentes. Vim dis¬</w:t>
        <w:br/>
        <w:t>sipandi, siccandi &amp; refrigerandi habet: ad αλλι¬</w:t>
        <w:br/>
        <w:t>ἐλέραρα additur, estque tingendis capillis ido¬</w:t>
        <w:br/>
        <w:t>nea.</w:t>
        <w:br/>
        <w:t>Ἀμπελολεύκη. vitis alba. Est vitis species radicem</w:t>
        <w:br/>
        <w:t>habens praegrandem, raphani similitudine, ex</w:t>
        <w:br/>
        <w:t>qua caules asparago similes exeunt, longi &amp;</w:t>
        <w:br/>
        <w:t>exilibus internodijs geniculati, in altum scan¬</w:t>
        <w:br/>
        <w:t>dentes, seque fruticibus capreolis suis inne¬</w:t>
        <w:br/>
        <w:t>ctentes. folia habet pampinosa, fructum ruben¬</w:t>
        <w:br/>
        <w:t>tem dependentem in racemis. Tota satiuae viti</w:t>
        <w:br/>
        <w:t>similis est folijs, sarmentis, pampinis, nisi hir¬</w:t>
        <w:br/>
        <w:t>sutiora essent. Alio nomine à Graecis βρυωνία di¬</w:t>
        <w:br/>
        <w:t>citur, quo etiam omnes officinae &amp; herbarij ap¬</w:t>
        <w:br/>
        <w:t>pellant. Vulgus colubrinam vocat. Eius ger¬</w:t>
        <w:br/>
        <w:t>mina vrinam mouent, radix abstergit, tenuis</w:t>
        <w:br/>
        <w:t>natura &amp; mediocriter calida: vnde fit vt lienes</w:t>
        <w:br/>
        <w:t>etiam potu consumat.</w:t>
        <w:br/>
        <w:t>Ἀμπελ όπρασον. est herba caulem habens bicubita¬</w:t>
        <w:br/>
        <w:t>lem, folia porracea, sed angustiora, florem can¬</w:t>
        <w:br/>
        <w:t>didum, radicem bulbosam. Prouenit in vine¬</w:t>
        <w:br/>
        <w:t>tis, vnde à natalibus ἀμπελόπρασον, quasi vitigi¬</w:t>
        <w:br/>
        <w:t>neum porrum nominatur. Gal. agreste porrum</w:t>
        <w:br/>
        <w:t>esse prodidit. Stomacho inimicum est, acerri¬</w:t>
        <w:br/>
        <w:t>mum calidissimumque in summo ordine. quam¬</w:t>
        <w:br/>
        <w:t>obrem etiam exulcerat, inciditque, &amp; viscerum</w:t>
        <w:br/>
        <w:t>meatus recludit.</w:t>
        <w:br/>
        <w:t>Gal. I. 2. de alimentorum facultatibus C. vlti¬</w:t>
        <w:br/>
        <w:t>mo, ἀμπελόπρασον à porris tantum dissidere in¬</w:t>
        <w:br/>
        <w:t>quit, quantum in alijs omnibus congeneribus</w:t>
        <w:br/>
        <w:t>agrestia a domesticis. .</w:t>
        <w:br/>
        <w:t>Ἀμπελος. vitis quae &amp; ἄμπελος οἱνόρορος, hoc est vi¬</w:t>
        <w:br/>
        <w:t>tis vinifera, appellatur. Est frutex multiplici cor¬</w:t>
        <w:br/>
        <w:t>tice cinctus, qui radicis speciem gerat, caudice,</w:t>
        <w:br/>
        <w:t>contorto, flagellis longe lateque vagantibus</w:t>
        <w:br/>
        <w:t>sarmentis latam fronde lasciuientibus, longis</w:t>
        <w:br/>
        <w:t>pediculis pendente, neruosa corticosaque. Flos</w:t>
        <w:br/>
        <w:t>fructum ambit lanugineus, vua compluribus</w:t>
        <w:br/>
        <w:t>acinis aceruata, seminibus tunica clausis, carno¬</w:t>
        <w:br/>
        <w:t>sa ei medulla, frequentes pampini, quibus suopte</w:t>
        <w:br/>
        <w:t>ingenio caduca colligetur. Plura eius esse gene¬</w:t>
        <w:br/>
        <w:t>ra &amp; totidem quot soli affirmantur. Vitis racemi</w:t>
        <w:br/>
        <w:t>&amp; germina abstêrgendi facultate pollent &amp; non¬</w:t>
        <w:br/>
        <w:t>nihil adstringens habent: folia refrigerant &amp;</w:t>
        <w:br/>
        <w:t>adstringunt, ideoque stomachi ardori, dysen¬</w:t>
        <w:br/>
        <w:t>teriae, &amp; sanguinis excreationi medentur. Vi¬</w:t>
        <w:br/>
        <w:t>de ἄνοs.</w:t>
        <w:br/>
        <w:t>Ἀμπελος ἀγρία. duplicem habet apud Graecos signi¬</w:t>
        <w:br/>
        <w:t>ficationem. Nunc enim vitem syluestrem fi¬</w:t>
        <w:br/>
        <w:t>gnificat, viti satiuae congenerem, habitu tantum</w:t>
      </w:r>
    </w:p>
    <w:p>
      <w:pPr>
        <w:pStyle w:val="Normal"/>
        <w:rPr/>
      </w:pPr>
      <w:r>
        <w:rPr/>
        <w:t>image name: Untitled-0087.jpg</w:t>
        <w:br/>
        <w:t>original page number: 87</w:t>
        <w:br/>
      </w:r>
    </w:p>
    <w:p>
      <w:pPr>
        <w:pStyle w:val="Normal"/>
        <w:rPr/>
      </w:pPr>
      <w:r>
        <w:rPr/>
        <w:t>diuersam, vt quae sola consitionis priuatione à</w:t>
        <w:br/>
        <w:t>reliquo vitium genere differat. Haec peculiari</w:t>
        <w:br/>
        <w:t>nomine à Latinis labrusca dicitur, quod in mar¬</w:t>
        <w:br/>
        <w:t>ginibus terrae, ceu labris quibusdam nascatur.</w:t>
        <w:br/>
        <w:t>Sunt autem duo eius genera. Alterum quod</w:t>
        <w:br/>
        <w:t>vuas ad maturitatem non perducit, sed ad flo¬</w:t>
        <w:br/>
        <w:t>rem tantum, quem οἰνανθην vocant, promouet:</w:t>
        <w:br/>
        <w:t>alterum quod vuas perficit paruis acinis, duo¬</w:t>
        <w:br/>
        <w:t>rum etiam generum, albi &amp; nigri. Significat</w:t>
        <w:br/>
        <w:t>vero ἄμπελος ἀγρία &amp; herbam palmites longos</w:t>
        <w:br/>
        <w:t>ex se mittentem, lignosos, asperos, rimoso cor¬</w:t>
        <w:br/>
        <w:t>tice, folia autem solano hortensi similia, sed la¬</w:t>
        <w:br/>
        <w:t>tiora longioraque, florem vero crinitum, mus¬</w:t>
        <w:br/>
        <w:t>cosum, &amp; fructum exiguis vuis similem (à quo</w:t>
        <w:br/>
        <w:t>vitis nomen accepit, licet alterius à vite gene¬</w:t>
        <w:br/>
        <w:t>ris sit, sola viticularum &amp; racemosi fructus,</w:t>
        <w:br/>
        <w:t>quem profert, similitudine inter vites numera¬</w:t>
        <w:br/>
        <w:t>ta) qui vbi maturus est, rubet, rotunda acino¬</w:t>
        <w:br/>
        <w:t>rum facie. Eius radici vis excalfactoria &amp; acris</w:t>
        <w:br/>
        <w:t>est, vt ad vsum psilothri veniat.</w:t>
        <w:br/>
        <w:t>Ἀμπελος κέλανα. vitis nigra. Est vitis species cau¬</w:t>
        <w:br/>
        <w:t>les habens &amp; folia hederae, (in quoà vite can¬</w:t>
        <w:br/>
        <w:t>dida, quae ἀμπελολεύκη dicitur, discrepat (vel ve¬</w:t>
        <w:br/>
        <w:t>rius smilaci similia maiora tamen, fructum ra¬</w:t>
        <w:br/>
        <w:t>cemosum in vuis dependentem, qui per initia</w:t>
        <w:br/>
        <w:t>viridis est, postea nigricat, eoque à vitis albae</w:t>
        <w:br/>
        <w:t>fructu differt: radicem vero foris atram, intus</w:t>
        <w:br/>
        <w:t>buxei coloris. Propinquas arbores clauiculis</w:t>
        <w:br/>
        <w:t>suis comprehendit &amp; scandit. Hanc alio nomi¬</w:t>
        <w:br/>
        <w:t>ne Graeci βρυωνίαν, sicut &amp; vitem albam, Latini</w:t>
        <w:br/>
        <w:t>autem vuam taminiam appellant, authore Dios¬</w:t>
        <w:br/>
        <w:t>coride. Potest eadem quae &amp; ἡ ἀμπελολεύκη, sed</w:t>
        <w:br/>
        <w:t>inefficacius.</w:t>
        <w:br/>
        <w:t>Ἀμπελος Χειρωνία. eadem est quae &amp; ἄμπιλος μέλαινα.</w:t>
        <w:br/>
        <w:t>Sic autem dicta est, quod Chironijs vlceribus</w:t>
        <w:br/>
        <w:t>&amp; in gangraenam transeuntibus remedio sit.</w:t>
        <w:br/>
        <w:t>qua ratione non ἡ μέλαινα modo, verum ἡ λευκὴ</w:t>
        <w:br/>
        <w:t>ἄμπελος etiam dici γειρωνία potest, quod autho¬</w:t>
        <w:br/>
        <w:t>ribus Dioscoride &amp; Galeno vtrique eadem sit</w:t>
        <w:br/>
        <w:t>facultas.</w:t>
        <w:br/>
        <w:t>Ἀμπωτις. verbum est ab Hippocr. vsurpatum, signi¬</w:t>
        <w:br/>
        <w:t>ficans idem quod ἡ ανάποοις. Proprie quidem est</w:t>
        <w:br/>
        <w:t>reciprocatio aquae cum post exundationem</w:t>
        <w:br/>
        <w:t>aqua ad mare reuertitur &amp; littora destituit, ita</w:t>
        <w:br/>
        <w:t>vt mare eam quodammodo rebibere videatur:</w:t>
        <w:br/>
        <w:t>Latini aestus recessum, vel maris reciprocatio¬</w:t>
        <w:br/>
        <w:t>nem dicere possunt. Hippocrat. autem eam vo¬</w:t>
        <w:br/>
        <w:t>cem ad corporis humores transtulit, itaque ap¬</w:t>
        <w:br/>
        <w:t>pellauit τὴν εἰς βάθος μετάστασιν τῶν ὑγρῶν, hoc est, hu¬</w:t>
        <w:br/>
        <w:t>moris reuocationem ab externis partibus ad in¬</w:t>
        <w:br/>
        <w:t>ternas.</w:t>
        <w:br/>
        <w:t>Ἀμογδαλῆ. amygdalus. Arbor est singulari radice,</w:t>
        <w:br/>
        <w:t>praegrandi &amp; alte defixa, caudice procero, sum¬</w:t>
        <w:br/>
        <w:t>matim compluribus ramis brachiato, folijs sa¬</w:t>
        <w:br/>
        <w:t>lici similibus, praelongis, flore foliato, candido,</w:t>
        <w:br/>
        <w:t>&amp; in quibusdam subrufo, succo pingui turgens,</w:t>
        <w:br/>
        <w:t>&amp; lacrymam plorans, quae statim concrescit in</w:t>
        <w:br/>
        <w:t>gummi. fert nuces quae à multis amygdalae nu¬</w:t>
        <w:br/>
        <w:t>ces, &amp; Graecae nuces dicuntur, gemino protectas</w:t>
        <w:br/>
        <w:t>operimento, puluinati primum calycis, mox li¬</w:t>
        <w:br/>
        <w:t>gnei putaminis, cui solidus subest nucleus, acrio¬</w:t>
        <w:br/>
        <w:t>re etiam obductus callo. Harum duo sunt gene¬</w:t>
        <w:br/>
        <w:t>ra, vnum amarum, alteruin dulce. Vocatam à</w:t>
        <w:br/>
        <w:t>Graecis ἀμυγδυλὴν Herodianus Alexandrinus</w:t>
        <w:br/>
        <w:t>prodidit, quod post viride putamen, alterum</w:t>
        <w:br/>
        <w:t>quod subest, multis scateat rimosis scarificatio¬</w:t>
        <w:br/>
        <w:t>nibus, quas Graeci ἀμυχὰς appellant. Est enim</w:t>
        <w:br/>
        <w:t>ἀμυγὰ ἔλκος ἐπτέλαιον, hoc est, vlcus superficiale,</w:t>
        <w:br/>
        <w:t>vt interpretatur Hesychius. Habent autem</w:t>
      </w:r>
    </w:p>
    <w:p>
      <w:pPr>
        <w:pStyle w:val="Normal"/>
        <w:rPr/>
      </w:pPr>
      <w:r>
        <w:rPr/>
        <w:t>image name: Untitled-0088.jpg</w:t>
        <w:br/>
        <w:t>original page number: 88</w:t>
        <w:br/>
      </w:r>
    </w:p>
    <w:p>
      <w:pPr>
        <w:pStyle w:val="Normal"/>
        <w:rPr/>
      </w:pPr>
      <w:r>
        <w:rPr/>
        <w:t>amygdala quae amara sunt, extenuandi vim, vis¬</w:t>
        <w:br/>
        <w:t>cosos crassosque humores altius haerentes euel¬</w:t>
        <w:br/>
        <w:t>lunt, &amp; cutis vitia abstergunt, &amp; ipsa similiter</w:t>
        <w:br/>
        <w:t>arbor: dulcia vero moderato calore praedita</w:t>
        <w:br/>
        <w:t>sunt.</w:t>
        <w:br/>
        <w:t>Sed &amp; amygdalas amaras ebrietatem arcere</w:t>
        <w:br/>
        <w:t>testatur Diosc. I. 1. cap. 76. cuius effectus causa</w:t>
        <w:br/>
        <w:t>est, amaritudinis vis exsiccans, &amp; humorem dis¬</w:t>
        <w:br/>
        <w:t>cutiens, vt docet Plutarch. in sympos. quaest. 6. I.</w:t>
        <w:br/>
        <w:t>I. quo quidem loco refert apud Drusum Tybe¬</w:t>
        <w:br/>
        <w:t>rij Cęsaris filium, medicum quemdam, qui alios e</w:t>
        <w:br/>
        <w:t>omnes subinde bibendo vincere solitus erat, an¬</w:t>
        <w:br/>
        <w:t>tequam potaret quinque sexue amygdalas ama¬ 6</w:t>
        <w:br/>
        <w:t>ras edentem, fuisse deprehensum, ac deinceps id e</w:t>
        <w:br/>
        <w:t>facere prohibitum, à vino facillime superatum e:</w:t>
        <w:br/>
        <w:t>fuisse, imò ne tantillum quidem ad compotatio¬</w:t>
        <w:br/>
        <w:t>nem perferendam valuisse, idem ex Plutarch. &amp;</w:t>
        <w:br/>
        <w:t>repetit Athenae. I. 2. Graeci autem Αμυγδαλὴν, &amp; εc</w:t>
        <w:br/>
        <w:t>Ἀμυγδυλόν indifferenter scribunt, vt ait Gal. 2. de :</w:t>
        <w:br/>
        <w:t>facult. alim. c. 29. 5</w:t>
        <w:br/>
        <w:t>Ἀμυγδαλοειδὴς. dicitur à quibusdam primum ge¬</w:t>
        <w:br/>
        <w:t>nus tithymalli, qui proprie χαρακίας dicitur, vt</w:t>
        <w:br/>
        <w:t>habetur apud Dioscoridem.</w:t>
        <w:br/>
        <w:t>Ἀμυδὸς σρυγμὸς. languidus pulsus. Est, vt ait Pau¬</w:t>
        <w:br/>
        <w:t>lus, pulsus differentia sumpta à robore vitalis</w:t>
        <w:br/>
        <w:t>virtutis, cum pulsus languide &amp; debiliter digi¬</w:t>
        <w:br/>
        <w:t>tos tangentis ferit, &amp; à tactu potius euertitur:</w:t>
        <w:br/>
        <w:t>cuius causa est pulsifica facultas valde imbecil¬</w:t>
        <w:br/>
        <w:t>la. Vide σφοδρὸς σρυγμὸς.</w:t>
        <w:br/>
        <w:t>Ἀμν θάονος φαῤμαων. nomen est medicamenti com¬</w:t>
        <w:br/>
        <w:t>positi, quod Paulus inter emplastra, Aetius in¬</w:t>
        <w:br/>
        <w:t>ter malagmata recenset. Describitur autem ab</w:t>
        <w:br/>
        <w:t>ijs impari quidem simplicium tum numero tum</w:t>
        <w:br/>
        <w:t>pondere, ita tamen vt vnum illud Ἀμυθάονος</w:t>
        <w:br/>
        <w:t>ῥώμακον ab illis descriptum esse videatur, va¬</w:t>
        <w:br/>
        <w:t>lens ad praecordiorum tensionem, articulos</w:t>
        <w:br/>
        <w:t>contractos conuulsosque, ad digerendum, dis¬</w:t>
        <w:br/>
        <w:t>cutiendum, &amp; extrahendum. Sed &amp; eo Paulus</w:t>
        <w:br/>
        <w:t>vtitur lib. 4. cap. 32. ad scirrhos aliosque duros</w:t>
        <w:br/>
        <w:t>tumores emolliendos.</w:t>
        <w:br/>
        <w:t>Ἀμυκπνκὰ. medicamenta Caelio Aurel. l. 2. τὸν γρον.</w:t>
        <w:br/>
        <w:t>c. 6. dicividentur, arteriaca, id est quae partes vo¬</w:t>
        <w:br/>
        <w:t>ci inseruientes male affectas, maleque constitu¬</w:t>
        <w:br/>
        <w:t>tas exercent, seu quae arterias vocis instrumen¬</w:t>
        <w:br/>
        <w:t>ta laedunt, quia nimirum constant ex acribus, e</w:t>
        <w:br/>
        <w:t>vellicantibus, &amp; lacerantibus: verba illius haec</w:t>
        <w:br/>
        <w:t>sunt loco cit: adhibenda etiam arteriaca medica¬</w:t>
        <w:br/>
        <w:t>menta, &amp; quae partes in passione constitutas:</w:t>
        <w:br/>
        <w:t>exerceant à Graecis ἀμνκπκὰ appellata: Tagaul¬</w:t>
        <w:br/>
        <w:t>tius ἀμυκτνα vocat quae illita exulcerant.</w:t>
        <w:br/>
        <w:t>Ἀμνλον. nomen est medicamenti compositi ex om¬</w:t>
        <w:br/>
        <w:t>ni quidem tritico ac siligine, sed potissimum tri¬</w:t>
        <w:br/>
        <w:t>mestri. Compositionis autem ratio haec est.</w:t>
        <w:br/>
        <w:t>Purgatur trimestre triticum, &amp; madescit aqua</w:t>
        <w:br/>
        <w:t>dulci quinquies in die mutata, &amp; si quidem fieri</w:t>
        <w:br/>
        <w:t>potest, nocte. Cum tenerescere inceperit, aqua</w:t>
        <w:br/>
        <w:t>sensim, &amp; sine agitatione effunditur, ne quid</w:t>
        <w:br/>
        <w:t>simul cum ea cremoris effluat. Vbi vero mol¬</w:t>
        <w:br/>
        <w:t>lissimum euasisse videbitur, mutata aqua pedi¬</w:t>
        <w:br/>
        <w:t>bus calcari debet, atque rursus infusa teri. tum</w:t>
        <w:br/>
        <w:t>demum enatantes ibi furfures eximendi, reli¬</w:t>
        <w:br/>
        <w:t>quumque percolandum, &amp; quamprimum in</w:t>
        <w:br/>
        <w:t>tegulis nouis sub ardentissimo sole siccandum,</w:t>
        <w:br/>
        <w:t>ne, si paulisper madidum relinquatur, acorem</w:t>
        <w:br/>
        <w:t>contrahat. Vim habet refrigerandi mediocriter</w:t>
        <w:br/>
        <w:t>&amp; siccandi. Valet ad sanguinis excreationes, le¬</w:t>
        <w:br/>
        <w:t>nitque faucium vitia. Fit vero &amp; ex zea ἄμυλον,</w:t>
        <w:br/>
        <w:t>vno alteroue die macerata &amp; elota, &amp; manibus,</w:t>
        <w:br/>
        <w:t>vt in confectione panis fit, subacta pressaque,</w:t>
      </w:r>
    </w:p>
    <w:p>
      <w:pPr>
        <w:pStyle w:val="Normal"/>
        <w:rPr/>
      </w:pPr>
      <w:r>
        <w:rPr/>
        <w:t>image name: Untitled-0089.jpg</w:t>
        <w:br/>
        <w:t>original page number: 89</w:t>
        <w:br/>
      </w:r>
    </w:p>
    <w:p>
      <w:pPr>
        <w:pStyle w:val="Normal"/>
        <w:rPr/>
      </w:pPr>
      <w:r>
        <w:rPr/>
        <w:t>&amp; feruentissimo in sole, vt ante retulimus, ex¬</w:t>
        <w:br/>
        <w:t>siccata. Verum id vt in reliqua vita vtilissimum</w:t>
        <w:br/>
        <w:t>fuerit, nullius tamen est in medicina vsus. Di¬</w:t>
        <w:br/>
        <w:t>citur ἄνυλον quod γωρὶς μύλου, id est, sine mola</w:t>
        <w:br/>
        <w:t>paretur. Officinis hodie amydum dicitur.</w:t>
        <w:br/>
        <w:t>Ἀυυος. musculis carens, seu in quo musculi non</w:t>
        <w:br/>
        <w:t>„ sunt, vel in quo sunt quidem, sed prorsus non</w:t>
        <w:br/>
        <w:t>„ apparent, sic enim Gal. apud Hippocr. ἄσαρκον</w:t>
        <w:br/>
        <w:t>„ καὶ ἄμνον exponens, dicit ἄμυον esse, ἐν ῷ παντά πα¬</w:t>
        <w:br/>
        <w:t>„ σιν ἀρανεῖς εἰσὶν αἱ ἀριγραραὶ τῶν μνῶν. In quo plane</w:t>
        <w:br/>
        <w:t>„ sunt inconspicua musculorum lineamenta.</w:t>
        <w:br/>
        <w:t>Ἀμυσὶ. significat apud Hippocratem ἀθρόως, hoc</w:t>
        <w:br/>
        <w:t>est, confertim &amp; simul, quasi ἄνευ τοῦ μῦσαι τοῖς</w:t>
        <w:br/>
        <w:t>γώλεον.</w:t>
        <w:br/>
        <w:t>„ Ita Hesych. ἄμυσιν exponit, ἀθρέαν πόσιν; &amp; Sui¬</w:t>
        <w:br/>
        <w:t>ν daς τὴν ἀπευσὶ πέσιν; &amp; ἄμυστις, ἷος, largum haustum</w:t>
        <w:br/>
        <w:t>„ significat, quum nimirum non compressis la¬</w:t>
        <w:br/>
        <w:t>„ bris sorbillatur, sed hiante ore, patenteque ri¬</w:t>
        <w:br/>
        <w:t>„ ctu merum ingurgitatur.</w:t>
        <w:br/>
        <w:t>Ἀμυγί. Hesychio &amp; Varino ἔλκος ἐππόλαιον, id est,</w:t>
        <w:br/>
        <w:t>„ vlcus superficiarium significat, inde apud Hip¬</w:t>
        <w:br/>
        <w:t>„ pocr. in Coac. ἀμυχώδεα ἑξανθίσαατα, pustularum</w:t>
        <w:br/>
        <w:t>„ eruptiones dicuntur, velut summa cute leuiter</w:t>
        <w:br/>
        <w:t>„ lacerata, aut vellicata: Sunt enim ἀμυχαὶ leues</w:t>
        <w:br/>
        <w:t>„ cutis lacerationes, incisurae, &amp; exulcerationes,</w:t>
        <w:br/>
        <w:t>„ velut quae scarificatu fiunt, quas ἐπιπολαίας &amp; λε¬</w:t>
        <w:br/>
        <w:t>„ πῆαὶ interdum Gal. vt quae per summa leues</w:t>
        <w:br/>
        <w:t>„ fiant, vocat, interdum quoque βαθείας καὶ μακραὶ,</w:t>
        <w:br/>
        <w:t>„ altas &amp; longas, nonnunquam etiam ταὶ διὰ μέσου</w:t>
        <w:br/>
        <w:t>ν τῆν ἀμοοτέρων, intermedias.</w:t>
        <w:br/>
        <w:t>Ἀμυχύδης. similis ταῖς ἀμυχαῖς: in quo cutis veluti</w:t>
        <w:br/>
        <w:t>carpta ac vellicata tanquam vnguibus videtur:</w:t>
        <w:br/>
        <w:t>apud Hippocr.</w:t>
        <w:br/>
        <w:t>Ἀμεημερινὸς πυρετὸς. vel vt quidam ἀρηυέρινος, sed</w:t>
        <w:br/>
        <w:t>„minus rectè, Quotidiana febris dicitur,</w:t>
        <w:br/>
        <w:t>„ quae quoniam ab authore nostro paulo bre¬</w:t>
        <w:br/>
        <w:t>„ uius enucleatur, eam paulo latius, ex Ga¬</w:t>
        <w:br/>
        <w:t>„ leni &amp; aliorum scriptis explicare, consilium est</w:t>
        <w:br/>
        <w:t>„ igitur ἀμρημερινὸς πυρετὸς cum simpliciter effer¬</w:t>
        <w:br/>
        <w:t>„ tur apud Graecos, quotidianam intermittentem</w:t>
        <w:br/>
        <w:t>„ significat; alteram enim distinctionis gratia,</w:t>
        <w:br/>
        <w:t>„ cum additione ἀμρημερινὸν συνεγῇ illi vocant, vt</w:t>
        <w:br/>
        <w:t>„ annotauit Gal. libr. 2. de differ. Febr. c. 7. est</w:t>
        <w:br/>
        <w:t>„ autem quotidiana febris à pituitae putredine,</w:t>
        <w:br/>
        <w:t>„ singulis diebus accessionem habens repeten¬</w:t>
        <w:br/>
        <w:t>„ tem, praecipue circa vesperam &amp; nocte, hoc</w:t>
        <w:br/>
        <w:t>„ enim potissimum tempore pituitam moueri in</w:t>
        <w:br/>
        <w:t>„ corpore medici crediderunt, atque hinc illam</w:t>
        <w:br/>
        <w:t>„ γυκτερινὸν vocauit Hippocr. 3. Epid. sect. 3. Exci¬</w:t>
        <w:br/>
        <w:t>„ tatur vero à causis omnibus, pituitae copiam in</w:t>
        <w:br/>
        <w:t>„ corpore gignentibus, vt otio, crapula, satieta¬</w:t>
        <w:br/>
        <w:t>„ te, somno nimio, cibis pituitosis, in homine fri¬</w:t>
        <w:br/>
        <w:t>„ gidi ac humidi temperamenti: iuuenem enim</w:t>
        <w:br/>
        <w:t>„ (inquit Gal. I. ad Glaucon. biliosa siccaque ten¬</w:t>
        <w:br/>
        <w:t>„ peratura hac febre correptum nunquam vidi)</w:t>
        <w:br/>
        <w:t>„ aetate, anni tempore, aeris constitutione, loco,</w:t>
        <w:br/>
        <w:t>„ frigidis &amp; humidis: Cumulatur autem &amp; pu¬</w:t>
        <w:br/>
        <w:t>„tret pituita, cùm in toto corporis habitu, tum</w:t>
        <w:br/>
        <w:t>„ maxime, circa Mesenterium, pancreas &amp; vi¬</w:t>
        <w:br/>
        <w:t>„ cina loca, sed praesertim circa ventriculum, qui</w:t>
        <w:br/>
        <w:t>„ cum sit pituitae procreandae officina, hac in fe¬</w:t>
        <w:br/>
        <w:t>„ bre affici fere solet, vt scripsit Gal. libr. 1. ad</w:t>
        <w:br/>
        <w:t>„ Glaucon. c. 5. &amp; in libello de typis; idem ta¬</w:t>
        <w:br/>
        <w:t>„ men etiam hepar affici scripsit 2. de crisib. c. 5.</w:t>
        <w:br/>
        <w:t>„ Accessio non repente, vt in alijs intermittenti¬</w:t>
        <w:br/>
        <w:t>„ bus febribus, sed sensim inuadit, cum partium</w:t>
        <w:br/>
        <w:t>„ externarum sola refrigeratione, aliquando ta¬</w:t>
        <w:br/>
        <w:t>„ men cum horrore, si à pituita salsa sit febris, tunc</w:t>
        <w:br/>
        <w:t>„ etiam praecordia contra habitum naturalem in¬</w:t>
      </w:r>
    </w:p>
    <w:p>
      <w:pPr>
        <w:pStyle w:val="Normal"/>
        <w:rPr/>
      </w:pPr>
      <w:r>
        <w:rPr/>
        <w:t>image name: Untitled-0090.jpg</w:t>
        <w:br/>
        <w:t>original page number: 90</w:t>
        <w:br/>
      </w:r>
    </w:p>
    <w:p>
      <w:pPr>
        <w:pStyle w:val="Normal"/>
        <w:rPr/>
      </w:pPr>
      <w:r>
        <w:rPr/>
        <w:t>tumescunt, &amp; distenduntur, vt ait Gal. 2. de</w:t>
        <w:br/>
        <w:t>crisib. c. 5. Pulsus paruus, submissus, langui¬</w:t>
        <w:br/>
        <w:t>dus, inaequalis; vomitus interdum pituitosus, &amp;</w:t>
        <w:br/>
        <w:t>finito frigore increscit febris, sed paulatim &amp; e</w:t>
        <w:br/>
        <w:t>lente ad vigorem vsque: Per id tempus est, os</w:t>
        <w:br/>
        <w:t>ventriculi imbecillum, deiecta appetentia, Ca¬</w:t>
        <w:br/>
        <w:t>lor sentitur prima admotione manus, hebes, &amp;</w:t>
        <w:br/>
        <w:t>halituosus, ac vaporosus, &amp; quem assimilat</w:t>
        <w:br/>
        <w:t>Gal. 2. de different. feb. C. 4. igni fumido ex li¬</w:t>
        <w:br/>
        <w:t>gnis viridibus accenso; Si tamen paulo diutius &amp;</w:t>
        <w:br/>
        <w:t>manum admoueris, paulatim mordacitas huic e</w:t>
        <w:br/>
        <w:t>aduenit, vt tradit Gal. 1. ad Glaucon. c. 7. con¬e</w:t>
        <w:br/>
        <w:t>trario plane modo quam in tertiana fiat, in qua c</w:t>
        <w:br/>
        <w:t>primo acer calor sentitur, mox remittitur; in¬</w:t>
        <w:br/>
        <w:t>aequalis etiam in quotidiana sentitur calor, mo¬</w:t>
        <w:br/>
        <w:t>do calore, modo frigore per vices corpus fe¬</w:t>
        <w:br/>
        <w:t>rentibus, adeo vt per colatorium quoddam, seu c</w:t>
        <w:br/>
        <w:t>cribrum, calor ipse percolari videatur, vt loqui¬</w:t>
        <w:br/>
        <w:t>tur Gal. 2. de differ. febr. c. 9. quod fit (inquit a</w:t>
        <w:br/>
        <w:t>ille) propter pituitae lentorem &amp; crassitiem, per</w:t>
        <w:br/>
        <w:t>quam sit, vt difficile expiret pars illa quam pu¬</w:t>
        <w:br/>
        <w:t>tredo occupauit, reliqua frigida manet &amp; cras¬e</w:t>
        <w:br/>
        <w:t>sior, eodem fere modo quo in Epiala, nulla au¬</w:t>
        <w:br/>
        <w:t>tem, durante febrili calore, respirandi diffi¬</w:t>
        <w:br/>
        <w:t>cultas adest, nulla corporis iactatio, nec nuda¬</w:t>
        <w:br/>
        <w:t>tio, nulla sitis aut exigua, Pulsus tamen cre¬</w:t>
        <w:br/>
        <w:t>brior celerior &amp; maior euadit, quàm initio ac¬</w:t>
        <w:br/>
        <w:t>cessionis, atque idem magis, quam in caeteris</w:t>
        <w:br/>
        <w:t>intermittentibus, inaequalis; sic quidem se ha¬</w:t>
        <w:br/>
        <w:t>bet quotidianae accessionis vigor, post quem de¬</w:t>
        <w:br/>
        <w:t>clinatio aduenit, lento admodum gradu proce¬</w:t>
        <w:br/>
        <w:t>dens, (pituita enim accensa difficulter exhalat</w:t>
        <w:br/>
        <w:t>&amp; dissoluitur, &amp; nullo cum sudore, praesertim.</w:t>
        <w:br/>
        <w:t>primis accessionibus deinceps vero, attenuato</w:t>
        <w:br/>
        <w:t>videlicet humore erumpit, sed paucus, vt ait</w:t>
        <w:br/>
        <w:t>Gal. 2. de crisib. cap. 5. adeo vt ipsemet lib. 1. ad</w:t>
        <w:br/>
        <w:t>Glaucon. nullum in febris huius declinatione</w:t>
        <w:br/>
        <w:t>sudorem agnouerit, sic quidem cessat huius.</w:t>
        <w:br/>
        <w:t>febris paroxysmus, qui longus esse consueuit,</w:t>
        <w:br/>
        <w:t>cum ob difficilem pituitae accensionem, tum e</w:t>
        <w:br/>
        <w:t>propter eiusdem accensae difficilem dissolutio¬</w:t>
        <w:br/>
        <w:t>nem atque exhalationem, adeo vt plurimum e</w:t>
        <w:br/>
        <w:t>horis 18. detineat; finito paroxysmo incipit</w:t>
        <w:br/>
        <w:t>ἀπυρεξία, non vt in tertiana intermittente syn¬</w:t>
        <w:br/>
        <w:t>cera, &amp; quae ad integritatem perueniat, sed quae</w:t>
        <w:br/>
        <w:t>humoris putrefacti seruet adhuc vestigium,</w:t>
        <w:br/>
        <w:t>quamquam licet admodum raro, secus contin¬</w:t>
        <w:br/>
        <w:t>git ex Gal. lib. 2. de different. febr. c. 4. quod pro¬</w:t>
        <w:br/>
        <w:t>pter humoris pituitosi crassitiem, &amp; lentorem</w:t>
        <w:br/>
        <w:t>fieri verissimilem est, qui non facile totus sudori¬</w:t>
        <w:br/>
        <w:t>bus, &amp; insensibili transpiratione vacuari potest:</w:t>
        <w:br/>
        <w:t>Sequenti die repetit accessio, eâdem horâ, aut a</w:t>
        <w:br/>
        <w:t>prius vel tardius, eaque longior aut breuior,</w:t>
        <w:br/>
        <w:t>vehementior aut leuior, pro causarum, quae suis</w:t>
        <w:br/>
        <w:t>locis explicantur, varietate, atque singulis die¬</w:t>
        <w:br/>
        <w:t>bus id fiet, quamdiu materiae febrem facientis a</w:t>
        <w:br/>
        <w:t>aliquid restabit, &amp; putridi caloris vestigium,</w:t>
        <w:br/>
        <w:t>ceu seminium in foco febris supererit: Longa</w:t>
        <w:br/>
        <w:t>quidem febris est, nec sine periculo, ait Gal. lib.4</w:t>
        <w:br/>
        <w:t>1. ad Glaucon. nam ex illa habitus corporis re¬</w:t>
        <w:br/>
        <w:t>frigeratur, Calor natiuus extinguitur, atque.</w:t>
        <w:br/>
        <w:t>hinc magnus fit excrementorum prouentus in</w:t>
        <w:br/>
        <w:t>corpore, quae à natura coqui &amp; vinci non pos¬</w:t>
        <w:br/>
        <w:t>sunt, siquidem cum longas accessiones habeat,.</w:t>
        <w:br/>
        <w:t>atque eas haudquaquam, vt dictum est, ad in¬</w:t>
        <w:br/>
        <w:t>tegritatem desinentes, naturae breuissimum</w:t>
        <w:br/>
        <w:t>tempus relinquitur, quò humorum contuma¬</w:t>
        <w:br/>
        <w:t>cium coctioni, corpori alendo, resarciendisque.</w:t>
        <w:br/>
        <w:t>viribus vacare possit, itaque toto morbi decur¬</w:t>
      </w:r>
    </w:p>
    <w:p>
      <w:pPr>
        <w:pStyle w:val="Normal"/>
        <w:rPr/>
      </w:pPr>
      <w:r>
        <w:rPr/>
        <w:t>image name: Untitled-0091.jpg</w:t>
        <w:br/>
        <w:t>original page number: 91</w:t>
        <w:br/>
      </w:r>
    </w:p>
    <w:p>
      <w:pPr>
        <w:pStyle w:val="Normal"/>
        <w:rPr/>
      </w:pPr>
      <w:r>
        <w:rPr/>
        <w:t xml:space="preserve">„ </w:t>
      </w:r>
      <w:r>
        <w:rPr/>
        <w:t>cursu deiectiones sunt pituitosae, crudae, liqui¬</w:t>
        <w:br/>
        <w:t>" dae, vrinae crudae, tenues &amp; albae, praesertim</w:t>
        <w:br/>
        <w:t>„ initio (postea enim coctâ aliquantulum mate¬</w:t>
        <w:br/>
        <w:t>„ riâ euadunt rubrae, crassae, &amp; turbidae) totius</w:t>
        <w:br/>
        <w:t>„ corporis habitus subtumidus, cum colore albo</w:t>
        <w:br/>
        <w:t>„ &amp; pallido, etiam in accessionibus, ex Gal. 2. de</w:t>
        <w:br/>
        <w:t>„ crisib. c. 5. Subtumida facies &amp; laxa, totius cor¬</w:t>
        <w:br/>
        <w:t>„ poris grauitas, lienis interdum durities: Quod si</w:t>
        <w:br/>
        <w:t>„ longius perdurarit febris, tremulae, veternosae¬</w:t>
        <w:br/>
        <w:t>3 que cataphorae superueniunt, thoracis, ῥευματισ¬</w:t>
        <w:br/>
        <w:t>2 μοὶ, &amp; παρεγγύσεις ὑδερικοì, id est superfusiones</w:t>
        <w:br/>
        <w:t>„ hydropicae, vt scribit Gal. lib. de typis: Sic qui¬</w:t>
        <w:br/>
        <w:t>„ dem se habent quotidianae febris circuitus sin¬</w:t>
        <w:br/>
        <w:t>„ gula tempora, si febris ipsa ἀκριcὴς, id est exqui¬</w:t>
        <w:br/>
        <w:t>„ sita fuerit, Alias enim, si pituitae alter humor mi¬</w:t>
        <w:br/>
        <w:t>„ sceatur, fiet notha, &amp; non legitima quotidiana,</w:t>
        <w:br/>
        <w:t>„ eâ proportione cum aliâ febre intermittente</w:t>
        <w:br/>
        <w:t>„ confusa, quâ fuerit cum alio humore permixta:</w:t>
        <w:br/>
        <w:t>„ itaque nec illa, quae per singula paroxysmi tem¬</w:t>
        <w:br/>
        <w:t>, pora descripsimus, habebit syncera, sed cum</w:t>
        <w:br/>
        <w:t>„ alijs aliarum febrium permixta, sed te in intermit¬</w:t>
        <w:br/>
        <w:t>„ tentium exquisitarum natura dignoscenda ex¬</w:t>
        <w:br/>
        <w:t>„ cerceri par est, hinc enim facile postea in con¬</w:t>
        <w:br/>
        <w:t>„ fusarum dignotionem peruenies.</w:t>
        <w:br/>
        <w:t>Αυρημεεινὸς συνεγὴς. Quotidiana continua, Sic enim</w:t>
        <w:br/>
        <w:t>„ dicitur cum adiectione, ad differentiam inter¬</w:t>
        <w:br/>
        <w:t>„ mittentis, quae ἀμρημερινὸς simpliciter vocatur,</w:t>
        <w:br/>
        <w:t>„ alij μεθημερινὸν, alij καθημερινὸν nuncuparunt, quan¬</w:t>
        <w:br/>
        <w:t>„ quam hoc postremum nomen apud nullum au¬</w:t>
        <w:br/>
        <w:t>„ thorem idoneum reperitur, inquit Gal. 2. de dif¬</w:t>
        <w:br/>
        <w:t>„ ferent. febr. c. 7. febris autem est à pituita, in</w:t>
        <w:br/>
        <w:t>„ maioribus vasis, quae inter alas sunt &amp; inguina</w:t>
        <w:br/>
        <w:t>" putrescente, quotidie exacerbationem habens</w:t>
        <w:br/>
        <w:t>„ &amp; remissionem, Similia habens omnino sym¬</w:t>
        <w:br/>
        <w:t>„ ptomata, quae antea intermittenti quotidianae</w:t>
        <w:br/>
        <w:t>„inesse diximus, atque in hoc tantum discre¬</w:t>
        <w:br/>
        <w:t>„ pans, quod cum externarum partium frigore non</w:t>
        <w:br/>
        <w:t>„ incipiat exacerbatio, nec eundem focum febris</w:t>
        <w:br/>
        <w:t>„ habeat. Raro contingit haec febris, atque ex ea¬</w:t>
        <w:br/>
        <w:t>„ rum genere esse censetur quae ἡπαλοὶ dicuntur,</w:t>
        <w:br/>
        <w:t>„ de quibus suo loco.</w:t>
        <w:br/>
        <w:t>Ἀμρίβιον. à quibusdam dicitur ἡ ἀλόη, vt habetur</w:t>
        <w:br/>
        <w:t>apud Dioscoridem.</w:t>
        <w:br/>
        <w:t>Ἀμριβληστοειδὴς. Est tunica oculi semicircularis, in</w:t>
        <w:br/>
        <w:t>posteriore eius parte sita, non membranea qui¬</w:t>
        <w:br/>
        <w:t>dem, vti caeterae, sed mollis &amp; mucori narium</w:t>
        <w:br/>
        <w:t>similis, producta ex ipsa nerui optici substantia</w:t>
        <w:br/>
        <w:t>dilatata, mollioreque reddita qua oculum pertin¬</w:t>
        <w:br/>
        <w:t>git. Eam si totam exemptam coacerues &amp; colli¬</w:t>
        <w:br/>
        <w:t>gas, cerebrum tibi apparebit, vel aliquid etiam</w:t>
        <w:br/>
        <w:t>cerebro mollius. Quidam tunicae nomine ob id</w:t>
        <w:br/>
        <w:t>eam non dignantur. Galen. tamen lib. 7. placit.</w:t>
        <w:br/>
        <w:t>Hippocr. &amp; Plat. tunicam appellauit. Non est</w:t>
        <w:br/>
        <w:t>autem integra, nec totum oculum inuoluit, sed</w:t>
        <w:br/>
        <w:t>vitreum humorem, cui contigua est, à posterio¬</w:t>
        <w:br/>
        <w:t>ri tantum parte circundat, nec vltra mediam oculi</w:t>
        <w:br/>
        <w:t>partem progreditur. Sic dicta est à retis similitu¬</w:t>
        <w:br/>
        <w:t>dine, quod Graecis ἀμρίβληστρον dicitur, non quod</w:t>
        <w:br/>
        <w:t>plexum eius referat, cum vndique sibi continua</w:t>
        <w:br/>
        <w:t>sit, sed quoniam eius formam, quae dimidiati</w:t>
        <w:br/>
        <w:t>globi tantum est, gerat, quodque, vt illud ab vno</w:t>
        <w:br/>
        <w:t>baculo dependet, ita haec ab optico neruo, à</w:t>
        <w:br/>
        <w:t>quo originem ducit, tanquam à suo manubrio</w:t>
        <w:br/>
        <w:t>pendere videatur, multis venis &amp; arterijs inter¬</w:t>
        <w:br/>
        <w:t>texta.</w:t>
        <w:br/>
        <w:t>Ἀμοιβράγχια. loca dicuntur circum tonsillas, Ga¬</w:t>
        <w:br/>
        <w:t>„ len. enim in lexico Hippocr. ἀμγίβραγγίων expo¬</w:t>
        <w:br/>
        <w:t>„nit, τῶν ἀρὶ τὰ παρίθμια τόπων, quia βράγχα fauces</w:t>
        <w:br/>
        <w:t>„ dicuntur.</w:t>
      </w:r>
    </w:p>
    <w:p>
      <w:pPr>
        <w:pStyle w:val="Normal"/>
        <w:rPr/>
      </w:pPr>
      <w:r>
        <w:rPr/>
        <w:t>image name: Untitled-0092.jpg</w:t>
        <w:br/>
        <w:t>original page number: 92</w:t>
        <w:br/>
      </w:r>
    </w:p>
    <w:p>
      <w:pPr>
        <w:pStyle w:val="Normal"/>
        <w:rPr/>
      </w:pPr>
      <w:r>
        <w:rPr/>
        <w:t>Ἀμριδέξιον. vocatur ab Hippocrate mulier quae</w:t>
        <w:br/>
        <w:t>vtraque manu tanquam dextra vtitur, quasi</w:t>
        <w:br/>
        <w:t>vtrinque dextra. talis est &amp; apud poëtam πριδέ¬</w:t>
        <w:br/>
        <w:t>ξιος. Sic &amp; Hipponax dixit: à μριδέξιος γὰρ εἰμὶ, καὶ ἐὐχ</w:t>
        <w:br/>
        <w:t>ἀ μαρτάνῳ: hoc est, ἀμριδέξιος enim sum, nec de¬</w:t>
        <w:br/>
        <w:t>linquo. Huic opponitur ἀμραρίστερος. Errant qui</w:t>
        <w:br/>
        <w:t>interpretantur ἀμριδέξιον eam quae in dextra vteri</w:t>
        <w:br/>
        <w:t>parte concepta gestataque fuerit.</w:t>
        <w:br/>
        <w:t>Quanquam huius etiam meminit explicatio¬</w:t>
        <w:br/>
        <w:t>nis Gal. in aphor. &amp; in exegesi, qui &amp; tradit.</w:t>
        <w:br/>
        <w:t>quosdam ἀμοιδέξιον. de hermaphroditis intelle¬</w:t>
        <w:br/>
        <w:t>xisse, quam opinionem vt ridiculam explodit.</w:t>
        <w:br/>
        <w:t>Λαρίδεον, &amp; τὰ ἀμρίδεα, &amp; Hesychio ἀμριδεις. ar¬4</w:t>
        <w:br/>
        <w:t>millae dicuntur siue annuli, id est orbiculi, qui¬</w:t>
        <w:br/>
        <w:t>bus manus, vel pedes, bracchia aut tibiae cir¬</w:t>
        <w:br/>
        <w:t>cumligantur, ceu catenae: Gal. in lexico Hip¬</w:t>
        <w:br/>
        <w:t>poc. ἀμρίδεα appellari scribit, τὰ γυναικεῖα ρέλλια,</w:t>
        <w:br/>
        <w:t>armillas muliebres, nimirum ἀπὸ τοῦ τπῆς ιλαμβάνειν ὐ</w:t>
        <w:br/>
        <w:t>ἐν κύκλῳ, καὶ ἷsν ἀμοιδεῖν, quod in orbem bracchia.</w:t>
        <w:br/>
        <w:t>circumdent aut circumligent, &amp; ab his meta¬</w:t>
        <w:br/>
        <w:t>phorice ἀ μρίδεον Hippocrati dici, τὸ τοὸ στομίυ τὸν μν¬</w:t>
        <w:br/>
        <w:t>τρας τὸ ἐν κύκλῳ ἄκρον, osculi matricis extremita</w:t>
        <w:br/>
        <w:t>tem rotundam, quam cucurbitae labris assimi¬</w:t>
        <w:br/>
        <w:t>lem esse ait, insuper eo loci scribens, λέγνα Hip¬</w:t>
        <w:br/>
        <w:t>pocrati esse, τὰ ἄκρα τοῦ στομίουτὸ ὑστέρα, extremam:</w:t>
        <w:br/>
        <w:t>vteri osculi oram, alioque vocabulo ab eo no¬</w:t>
        <w:br/>
        <w:t>minata ἀμρίδεα, ex translatione dici ascribens, à</w:t>
        <w:br/>
        <w:t>vestimentorum oris &amp; fimbrijs, Sed &amp; όάῳ quum</w:t>
        <w:br/>
        <w:t>apud eundem Hippocratem, Galen. exposuisset,</w:t>
        <w:br/>
        <w:t>τῇ πρὶ τὸ στόμα τδὲ μήτρας ἐλικοειδεῖ ἐπαναστάσει, id est s</w:t>
        <w:br/>
        <w:t>flexuosae circa vteri osculum extuberantiae, sub¬4</w:t>
        <w:br/>
        <w:t>iungit, hoc ipsum ab eo vocari ἀμρίδεον &amp; λεγνον; κὶ</w:t>
        <w:br/>
        <w:t>apud Erotian. vero scriptum est ἀμρίδον pro</w:t>
        <w:br/>
        <w:t>Ἀμρίδιον &amp; esse ait τὸ πίειξ τὸ δ μήτρα τραχίλου, cir¬</w:t>
        <w:br/>
        <w:t>cumferentiam colli matricis. 6</w:t>
        <w:br/>
        <w:t>Ἀμρίδον. quoque legit Ruffus, sic nominatum</w:t>
        <w:br/>
        <w:t>scribens à circularibus seu orbicularibus ferra¬</w:t>
        <w:br/>
        <w:t>mentis, quibus aratra praefiguntur, sed alteram e</w:t>
        <w:br/>
        <w:t>scripturam Galen. confirmat cum παρὰ τὸ ἄμρι¬</w:t>
        <w:br/>
        <w:t>δεῖν à circumligando deductum nomen tradit,</w:t>
        <w:br/>
        <w:t>proprie enim ἀμρίδεα &amp; ἀμοιδέες, dicuntur cir¬</w:t>
        <w:br/>
        <w:t>culi, orbes, annuli ex aere &amp; ferro, nec non ar¬</w:t>
        <w:br/>
        <w:t>millae, vt quae bracchijs vel tibijs circumden¬</w:t>
        <w:br/>
        <w:t>tur. 6</w:t>
        <w:br/>
        <w:t>Αμρίκαυστις. hordeum Montanum, ἡ ὀρεινὴ κριθὴ Ethy¬</w:t>
        <w:br/>
        <w:t>mologo dicitur, quàm sua aetate εὖσταν nomina¬</w:t>
        <w:br/>
        <w:t>tam fuisse dicit; Comicos vero ἀρρίκαυστιν voca¬</w:t>
        <w:br/>
        <w:t>re, τὸ αἰδοῖον ἀπὸ τοῦ τορικεκαυσθαι, Eustath. quoque</w:t>
        <w:br/>
        <w:t>τὸ γυναικεῖον μόριον, sic vocari ait, addens Crati¬</w:t>
        <w:br/>
        <w:t>num τῆν ὁσφν ita vocare.1</w:t>
        <w:br/>
        <w:t>Λμρικέραλον. sic femoris os appellat Aristoles,</w:t>
        <w:br/>
        <w:t>quod vtraque sui parte veluti duo capita habeat.</w:t>
        <w:br/>
        <w:t>Ἀμριμάτριον σημεῖον. dicitur ab Hippocr. τὸ δηλωη¬</w:t>
        <w:br/>
        <w:t>κὸν πρὶ ταὶ μέτρας διαθίσεων, id est signum quod af¬</w:t>
        <w:br/>
        <w:t>fectionum vuluae significatiuum est l. 2. Epid. vt a</w:t>
        <w:br/>
        <w:t>Gal. exponit ὶ γλώπας. Similiter Hesych. expo¬</w:t>
        <w:br/>
        <w:t>nit τὸ σημαντικὸν τῦ τρὶ τὴν μήτραν παθῶν: quod autem</w:t>
        <w:br/>
        <w:t>hîc notauit noster author hanc vsurpari vocem 2. 4</w:t>
        <w:br/>
        <w:t>Epid. vitium inquit esse manifestum foesius, ne¬</w:t>
        <w:br/>
        <w:t>que quidquam tale illic legi, verum in 6. Epid.</w:t>
        <w:br/>
        <w:t>illîc insuper voce corrupta, &amp; pro ἀμρίδμητον le¬</w:t>
        <w:br/>
        <w:t>gendum esse ἀμριμήτριον. c</w:t>
        <w:br/>
        <w:t>Ἀμρορεὺς. amphora. Est liquoris tantum mensura,</w:t>
        <w:br/>
        <w:t>apud Romanos quidem vrnas duas capiens, siue</w:t>
        <w:br/>
        <w:t>sextarios octo &amp; quadraginta (quae alio nomine</w:t>
        <w:br/>
        <w:t>dicta est quadrantal, à figura quadrata. erat enim</w:t>
        <w:br/>
        <w:t>pedis quadrati &amp; cubica) apud Atticos vero ca¬</w:t>
        <w:br/>
        <w:t>pacior, vt quae praeterea vrnam contineret. Di¬</w:t>
        <w:br/>
        <w:t>cta est ab Atticis peculiari nomine μετρητὴς: quod</w:t>
      </w:r>
    </w:p>
    <w:p>
      <w:pPr>
        <w:pStyle w:val="Normal"/>
        <w:rPr/>
      </w:pPr>
      <w:r>
        <w:rPr/>
        <w:t>image name: Untitled-0093.jpg</w:t>
        <w:br/>
        <w:t>original page number: 93</w:t>
        <w:br/>
      </w:r>
    </w:p>
    <w:p>
      <w:pPr>
        <w:pStyle w:val="Normal"/>
        <w:rPr/>
      </w:pPr>
      <w:r>
        <w:rPr/>
        <w:t>nomen si quando sine adiuncto occurrit apud</w:t>
        <w:br/>
        <w:t>Graecos authores, Atticam Amphoram intelli¬</w:t>
        <w:br/>
        <w:t>gere oportet. Cum enim de Italica siue Roma¬</w:t>
        <w:br/>
        <w:t>na agitur, quae non paulo minor est, ἰταλικὴν ad¬</w:t>
        <w:br/>
        <w:t>iungunt. Quemadmodum Latini contra Me¬</w:t>
        <w:br/>
        <w:t>tretam Atticam dicunt, vt à Romana distin¬</w:t>
        <w:br/>
        <w:t>guant, quam simplici amphorae vocabulo desi¬</w:t>
        <w:br/>
        <w:t>gnant. Dicitur &amp; ab aliis pari modo vsuque κερά¬</w:t>
        <w:br/>
        <w:t>μιον, à Latinis autem cadus. Vide μετρητής.</w:t>
        <w:br/>
        <w:t>Ἀμωμις. frutex est idem fere cum amomo, nisi ea</w:t>
        <w:br/>
        <w:t>minus venosa, durior, &amp; flore origani esset, si¬</w:t>
        <w:br/>
        <w:t>ne odore &amp; sine fructu. Ex ea adulteratur amo¬</w:t>
        <w:br/>
        <w:t>mum.</w:t>
        <w:br/>
        <w:t>Λυνμον. frutex est pusillus, palmi fere altitudine,</w:t>
        <w:br/>
        <w:t>vite quidem albam minor, sed folijs illi similis, ve¬</w:t>
        <w:br/>
        <w:t>nosus, odoratus, ramulis duriusculis, colore</w:t>
        <w:br/>
        <w:t>subflauo, baccis inter se racematim cohaerenti¬</w:t>
        <w:br/>
        <w:t>bus in modum vuae, flore purpureo &amp; aemulo</w:t>
        <w:br/>
        <w:t>candidae violae. Indicae viticulae genus est è li¬</w:t>
        <w:br/>
        <w:t>gno se conuoluens in vuae modum. Calfacit &amp;</w:t>
        <w:br/>
        <w:t>siccat perinde atque acorus.</w:t>
        <w:br/>
        <w:t>Ἀμῶς. quodammodo, aliqua ex parte, mediocri¬</w:t>
        <w:br/>
        <w:t>ter. Dicitur &amp; ἀ μῆ apud Hippocr.</w:t>
        <w:br/>
        <w:t>Ἀνὰ. praepositio cum accusatiuo iuncta, significat</w:t>
        <w:br/>
        <w:t>„ apud medicos aequalem quamdam distributio¬</w:t>
        <w:br/>
        <w:t>„ nem, vbi de medicamentorum compositioni¬</w:t>
        <w:br/>
        <w:t>„ bus agunt, sic apud Dioscor. lib. 2. c. 91. ἀσπα¬</w:t>
        <w:br/>
        <w:t>ἡ λάδυ τε καὶ ξυλοβαλστάμυ ανὰ ὀλκὴν μμαν, μίξον δὲ καὶ κιν¬</w:t>
        <w:br/>
        <w:t>„ ναμώμν, καὶ καρδαμώμου, καὶ ναρδουαν ἀ ὀυικίαν μίαν, as¬</w:t>
        <w:br/>
        <w:t>„palathi &amp; xylobalsami singulorum dragmam</w:t>
        <w:br/>
        <w:t>„ vnam, misce vero Cynnamomi, Cardamomi</w:t>
        <w:br/>
        <w:t>„ &amp; Nardi, singulorum vnicam vnam. Sic apud</w:t>
        <w:br/>
        <w:t>„ eundem νὰ δραγμὰς ιβ, id est, singulorum drag¬</w:t>
        <w:br/>
        <w:t>„ mas 12. vsi etiam sunt hac praepositione Euange¬</w:t>
        <w:br/>
        <w:t>„ listae, vt Matthaeus c. 20. αὐὰ δηνάριον ἔλαβον, ac¬</w:t>
        <w:br/>
        <w:t>„ ceperunt singuli denarium, &amp; Lucas 9. &amp; Ioannis 2.</w:t>
        <w:br/>
        <w:t>Ἀνάβασις. significat idem quod ἀπίδοσις siue αὕξησις,</w:t>
        <w:br/>
        <w:t>id est, augmentum siue incrementum tam mor¬</w:t>
        <w:br/>
        <w:t>bi totius quam singularum accessionum. Vide</w:t>
        <w:br/>
        <w:t>αὕξησις.</w:t>
        <w:br/>
        <w:t>Ἀνάβασις. est etiam stirpis nomen, quam caucum</w:t>
        <w:br/>
        <w:t>„ &amp; ephedram appellant, ephedram quidem</w:t>
        <w:br/>
        <w:t>„ quia scandere solet arbores, &amp; ex ramis propen¬</w:t>
        <w:br/>
        <w:t>„ dere folio nullo, cirris numerosa, qui sunt iunci</w:t>
        <w:br/>
        <w:t>„ geniculati, radice pallida; à reptili fruticum</w:t>
        <w:br/>
        <w:t>„ scansu nomen istud adepta est, Graecis ἴππυεις,</w:t>
        <w:br/>
        <w:t>„ siue equisetum appellatur authore Plinio.</w:t>
        <w:br/>
        <w:t>Ἀναβατικὸς πυρετὸς, qui &amp; ἐπακμαστικὸς, id est, incre¬</w:t>
        <w:br/>
        <w:t>scens dicitur, est secunda febris synochae diffe¬</w:t>
        <w:br/>
        <w:t>rentia, quae à principio vsque ad finem crisim¬</w:t>
        <w:br/>
        <w:t>que paulatim augetur, &amp; veluti assurgit, vt ait</w:t>
        <w:br/>
        <w:t>Galen. lib. 2. de differentijs febrium.</w:t>
        <w:br/>
        <w:t>Ἀναβρογχισμὸς. est genus curationis chirurgicae con¬</w:t>
        <w:br/>
        <w:t>ueniens pilis palpebrarum vel reflexis oculum</w:t>
        <w:br/>
        <w:t>versus, vel longitudine sua oculum infestanti¬</w:t>
        <w:br/>
        <w:t>bus. Fit autem ad hunc modum. Acus ab inter¬</w:t>
        <w:br/>
        <w:t>na palpebrae parte transmittitur ad externam,</w:t>
        <w:br/>
        <w:t>immisso prius in acus foramen vtroque extre¬</w:t>
        <w:br/>
        <w:t>mo tenuissimi alicuius fili. tum demum palpe¬</w:t>
        <w:br/>
        <w:t>brae pilo infestante &amp; noxio immisso in reliquam</w:t>
        <w:br/>
        <w:t>mediamque fili partem, quę hiat diductaque est,</w:t>
        <w:br/>
        <w:t>veluti laqueus quidam infestum palpebrae pi¬</w:t>
        <w:br/>
        <w:t>lum comprehendat: apprehenso autem eo traij¬</w:t>
        <w:br/>
        <w:t>cienda penitus est acus per palpebram, simul¬</w:t>
        <w:br/>
        <w:t>que palpebrae pilus adducendus, vt per extimam</w:t>
        <w:br/>
        <w:t>palpebrae superficiem exeat, vlcereque postea</w:t>
        <w:br/>
        <w:t>consolidato non amplius in oculum feratur. Id</w:t>
        <w:br/>
        <w:t>genus curationis Latine dici potest infibulatio</w:t>
        <w:br/>
        <w:t>per acum vel illaqueatio. Dicitur enim ἀπὸ τοῦ</w:t>
      </w:r>
    </w:p>
    <w:p>
      <w:pPr>
        <w:pStyle w:val="Normal"/>
        <w:rPr/>
      </w:pPr>
      <w:r>
        <w:rPr/>
        <w:t>image name: Untitled-0094.jpg</w:t>
        <w:br/>
        <w:t>original page number: 94</w:t>
        <w:br/>
      </w:r>
    </w:p>
    <w:p>
      <w:pPr>
        <w:pStyle w:val="Normal"/>
        <w:rPr/>
      </w:pPr>
      <w:r>
        <w:rPr/>
        <w:t>βεόχυ, id est, à laqueo. Qui Paulum verterunt,</w:t>
        <w:br/>
        <w:t>male interpretati sunt euulsionem, cum tali cu¬</w:t>
        <w:br/>
        <w:t>randi genere pilus non euellatur.</w:t>
        <w:br/>
        <w:t>Hoc autem pilare malum, cui ἀὐαβρογχισμὸς“</w:t>
        <w:br/>
        <w:t>debetur, docente Paulo lib. 6. c. 13. Hippocrati*</w:t>
        <w:br/>
        <w:t>dicitur πίγωσις &amp; τριγίασις; Ἀναβρργγισμὸς au¬</w:t>
        <w:br/>
        <w:t>tem ab alijs scribitur, sic apud Galen. reperies“</w:t>
        <w:br/>
        <w:t>in fine lib. 4. comment. in Hippocr. de victus</w:t>
        <w:br/>
        <w:t>rat. in acutis.6</w:t>
        <w:br/>
        <w:t>Ἀνάβρωσις, erosio, quae &amp; διάβρωσις dicitur. “</w:t>
        <w:br/>
        <w:t>Ἀναγαλλις. est frutex paruus non altior palmo, te¬</w:t>
        <w:br/>
        <w:t>ner, folijs in quadrangulo caule pusillis, subro¬</w:t>
        <w:br/>
        <w:t>tundis, in terra iacentibus, ad helxines folia ac¬</w:t>
        <w:br/>
        <w:t>cedentibus, semine rotundo, flore alias phoeni¬</w:t>
        <w:br/>
        <w:t>ceo, alias caeruleo. Duo eius genera statuuntur,</w:t>
        <w:br/>
        <w:t>flore tantum distantia. Nam quae caeruleo flore</w:t>
        <w:br/>
        <w:t>est, foemina dicitur, mas quae phoeniceo. Vulgo</w:t>
        <w:br/>
        <w:t>morsus gallinae appellatur. Vtraque valde ab¬</w:t>
        <w:br/>
        <w:t>stergit, subcalida est &amp; attrahit. Succus naribus</w:t>
        <w:br/>
        <w:t>instillatus caput purgat.</w:t>
        <w:br/>
        <w:t>Ἀναγαργαλικτὰ. medicamenta dicuntur, quibus</w:t>
        <w:br/>
        <w:t>colluitur: Gargarismi, Hippocrati lib. 2. r) .</w:t>
        <w:br/>
        <w:t>παθῶν, dicuntur ἀναγαργαριστὰ, Galeno vero ἄνα¬</w:t>
        <w:br/>
        <w:t>καγγρλισμον. .</w:t>
        <w:br/>
        <w:t>Ἀναγκάζειν. apud Hippocr. de ossibus vsurpatur, c</w:t>
        <w:br/>
        <w:t>quae semel suo loco mota per vim restituuntur, e</w:t>
        <w:br/>
        <w:t>dicitur etiam καταναγκάζειν. c</w:t>
        <w:br/>
        <w:t>Ἀνάγκη. Idem est quod Eiae apud Hippocr. inquit a</w:t>
        <w:br/>
        <w:t>Erotianus, ita lib. πρὶ ἀγμῶν, ταὶ ἰουρὰς αὐτπτάσεις, εc</w:t>
        <w:br/>
        <w:t>id est, vehementes artuum distensiones ἀνάγκας</w:t>
        <w:br/>
        <w:t>vocat, vt ipsarum vim atque violentiam signi¬</w:t>
        <w:br/>
        <w:t>ficet, vt ibidem notat Gal. Sed &amp; ἀνάγκαν Bac¬</w:t>
        <w:br/>
        <w:t>chilides poëta appellabat τῆς φρενῶν ἔκστασιν, cum</w:t>
        <w:br/>
        <w:t>epoto liberalius vino homo suae spontis non est, c</w:t>
        <w:br/>
        <w:t>neque sanae mentis, hanc necessitatem vocat e</w:t>
        <w:br/>
        <w:t>γλυκείαν. ce</w:t>
        <w:br/>
        <w:t>Ἀναγκαῖον. membrum virile, quasi quod sit neces¬</w:t>
        <w:br/>
        <w:t>sitatis cuiusdam signum, Suida &amp; Eustathio. .</w:t>
        <w:br/>
        <w:t>Ἀναγκαῖον πόμα. anancaeae potionis genus, cuius tri¬</w:t>
        <w:br/>
        <w:t>stis necessitas est: Plautus in Rudente, Perij:</w:t>
        <w:br/>
        <w:t>potando, opinor, Neptunus magnis poculis c</w:t>
        <w:br/>
        <w:t>hac nocte eum inuitauit, Credo hercle anan¬</w:t>
        <w:br/>
        <w:t>caeo datum quod biberet; alludit his verbis poë¬</w:t>
        <w:br/>
        <w:t>ta, vel ad sorbitionem cicutae, necessariam &amp; a</w:t>
        <w:br/>
        <w:t>fatalem sontibus in Graeciae aliquot vrbibus,</w:t>
        <w:br/>
        <w:t>vel ad haustum illum è flumine Lethaeo, qui ne¬</w:t>
        <w:br/>
        <w:t>mini mortalium non est necessarius: erat &amp; aliud</w:t>
        <w:br/>
        <w:t>ἀναγκαῖον πόμα in legibus Atheniensium de quo</w:t>
        <w:br/>
        <w:t>Plato lib. 8. de legibus.</w:t>
        <w:br/>
        <w:t>Ἀναγκοραγία. hac voce vsus est Aristoteles Politi¬</w:t>
        <w:br/>
        <w:t>cor. 8. c. 3. significare volens cibum eorum qui</w:t>
        <w:br/>
        <w:t>athleticè exercebantur, sed &amp; aliquando βιαῖον κ</w:t>
        <w:br/>
        <w:t>τρορὴν violentum alimentum vocauit, quasi plus¬</w:t>
        <w:br/>
        <w:t>quam ferre possent, edere cogerentur; hac etiam</w:t>
        <w:br/>
        <w:t>voce vtitur Clemens Alexandrin. lib. 2. paeda¬</w:t>
        <w:br/>
        <w:t>gog. c. 1. 66</w:t>
        <w:br/>
        <w:t>Ἀναγνῶναι. significat apud Hippocrat. μεταπεῖσαι καὶ ὶ</w:t>
        <w:br/>
        <w:t>μεταδιδάξαι, id est sententiam mutare, &amp; vetera</w:t>
        <w:br/>
        <w:t>dediscentem noua discere.</w:t>
        <w:br/>
        <w:t>Ανάγνωσις. dicitur peculiari nomine pars ea pro¬</w:t>
        <w:br/>
        <w:t>gnoseos, quae praeteritorum est, vide πρόγνωσις.</w:t>
        <w:br/>
        <w:t>Ἀναγραραὶ. sunt medicamentorum descriptiones,à</w:t>
        <w:br/>
        <w:t>&amp; praescriptiones quaedam, quas sibi compara¬</w:t>
        <w:br/>
        <w:t>tas medicum habere vult Hippocr. lib. πρὶ ἔυγη¬</w:t>
        <w:br/>
        <w:t>μοτύνης. .</w:t>
        <w:br/>
        <w:t>Ἀνάγυρις. frutex est arborescens, per quam graui</w:t>
        <w:br/>
        <w:t>odore si commoueatur, folijs virgisque viticis,</w:t>
        <w:br/>
        <w:t>flore brassicae. semen gerit in corniculis oblon¬</w:t>
        <w:br/>
        <w:t>gis. simile renibus, varium, subrotundum, so¬</w:t>
      </w:r>
    </w:p>
    <w:p>
      <w:pPr>
        <w:pStyle w:val="Normal"/>
        <w:rPr/>
      </w:pPr>
      <w:r>
        <w:rPr/>
        <w:t>image name: Untitled-0095.jpg</w:t>
        <w:br/>
        <w:t>original page number: 95</w:t>
        <w:br/>
      </w:r>
    </w:p>
    <w:p>
      <w:pPr>
        <w:pStyle w:val="Normal"/>
        <w:rPr/>
      </w:pPr>
      <w:r>
        <w:rPr/>
        <w:t>lidum, quod durescit vua maturescente. Humi</w:t>
        <w:br/>
        <w:t>iacet anagyris maluae modo, vnde &amp; malua ter¬</w:t>
        <w:br/>
        <w:t>restris à quibusdam nuncupatur. Calfacit &amp; dis¬</w:t>
        <w:br/>
        <w:t>cutit semen, tenuius est, &amp; vomitum ciet.</w:t>
        <w:br/>
        <w:t>Ἀναγωγὴ. appellatur ab Aretaeo lib. 2. acut. morb.</w:t>
        <w:br/>
        <w:t>" c. 2. sanguinis sursum eductio, vel reiectio ex</w:t>
        <w:br/>
        <w:t>„ inferioribus, puta à pectore, visceribusque ibi</w:t>
        <w:br/>
        <w:t>„ latentibus, pulmone, aspera arteria, locisque</w:t>
        <w:br/>
        <w:t>„ spinae finitimis, ascensionis ac viae per quam fer¬</w:t>
        <w:br/>
        <w:t>„ tur nomen habens, haec Aretaeus: sed &amp; αὐαγω¬</w:t>
        <w:br/>
        <w:t>„ γῆ pro anacatharsi vsurpatur, quae pulmonum</w:t>
        <w:br/>
        <w:t>„ propria est expurgatio, vt palam fit ex illo aphor.</w:t>
        <w:br/>
        <w:t>„ Qui sanguinem spumosum expuunt, του τέισιν ἐκ</w:t>
        <w:br/>
        <w:t>ν τοῦ πέυμονος ἡ αὐαγωγὴ γίνεται, id est, ijs ex pulmo¬</w:t>
        <w:br/>
        <w:t>„ ne eductio fit.</w:t>
        <w:br/>
        <w:t>Ἀναδενδρὰς. vitis arbustiua, quae &amp; δενδείτης ap¬</w:t>
        <w:br/>
        <w:t>pellatur.</w:t>
        <w:br/>
        <w:t>Ἀναδενδρομαλάχι. vocatur à Gal. ἡ ἀλθαία, quasi ar¬</w:t>
        <w:br/>
        <w:t>borea siue arborescens malua.</w:t>
        <w:br/>
        <w:t>Ἀνα δʼπλωσις. reduplicatio. Est in accessione febri¬</w:t>
        <w:br/>
        <w:t>li horroris per longiora interualla ingeminatio.</w:t>
        <w:br/>
        <w:t>dicitur &amp; ἐπανάληψις. fit hoc symptoma in febri¬</w:t>
        <w:br/>
        <w:t>bus praesertim semitertianis, in quibus ter vt</w:t>
        <w:br/>
        <w:t>plurimum vel quater etiam repetit. In causa est</w:t>
        <w:br/>
        <w:t>humoris inaequalitas, qui cum partim πικρόγολος</w:t>
        <w:br/>
        <w:t>acrisque sit, partim vero ρλεγματάθης, putres¬</w:t>
        <w:br/>
        <w:t>cens inaequales etiam motus habet. Sunt autem</w:t>
        <w:br/>
        <w:t>eius interualla, vt dictum est, longiora. Nam qui</w:t>
        <w:br/>
        <w:t>breuioribus interuallis excitatur, non dicitur</w:t>
        <w:br/>
        <w:t>proprie Ἂναδιπλωσις, sed ἀνὡμαλός τε καὶ φρικώδης</w:t>
        <w:br/>
        <w:t>κίνησις, hoc est inaequalis &amp; horrificus motus: cu¬</w:t>
        <w:br/>
        <w:t>iusmodi accidit per febres quas Hippocrates</w:t>
        <w:br/>
        <w:t>lib. 1. τῶν ἐπιδημιῶν appellat pρικώδεις, vt comment.</w:t>
        <w:br/>
        <w:t>1. Galenus annotauit.</w:t>
        <w:br/>
        <w:t>Ανάδοις, digestio seu distributio alimenti, cum à</w:t>
        <w:br/>
        <w:t>ventriculo in venas transit. dicitur &amp; διάδοσις, nisi</w:t>
        <w:br/>
        <w:t>quod hanc quidam interpretantur translatio¬</w:t>
        <w:br/>
        <w:t>nem alimenti à venis maioribus in simplicia, &amp;</w:t>
        <w:br/>
        <w:t>pene inuisibilia vasa, quasi traditionem vel por¬</w:t>
        <w:br/>
        <w:t>rectionem dicas.</w:t>
        <w:br/>
        <w:t>Ἀνάδρομοι ἴχθυες. ex piscibus fluuiatilibus quidam</w:t>
        <w:br/>
        <w:t>„ sic vocantur, quod ex mari in fluuios conscen¬</w:t>
        <w:br/>
        <w:t>„ dant, ait Trallian. 1. li. c. 15. quorum vsum sua¬</w:t>
        <w:br/>
        <w:t>„ det Epilepticis.</w:t>
        <w:br/>
        <w:t>Ἀναθερμαινόμενοι. dicuntur apud Hippocratem οἱ</w:t>
        <w:br/>
        <w:t>ἀὐαπυρίττοντες, id est, febricitantes: sicut inter¬</w:t>
        <w:br/>
        <w:t>pretatur Galen. comm. εἰς τὸ πρεῤῥητικόν.</w:t>
        <w:br/>
        <w:t>" Ad prognosim illam, οἱ ἐκ καταψύξεος ἰδρώδεες,</w:t>
        <w:br/>
        <w:t>„ Ἀ ναθερμαινό μεινοι κακὸν, id est, qui ex perfrigera¬</w:t>
        <w:br/>
        <w:t>„ tione sudantes incandescunt aestu, malum,</w:t>
        <w:br/>
        <w:t>„ quamuis verbum, ἀναθερμαίνεσθαι sexcenties apud</w:t>
        <w:br/>
        <w:t>„ Hippocr. legatur, intelligaturque de calore par¬</w:t>
        <w:br/>
        <w:t>„ tium quae perfrixerunt, iuxta illud prorrhetici,</w:t>
        <w:br/>
        <w:t>ὶ αἱ ἐκ ῥίγεως καταψύξιος μὴ ἀναθερμαινόμεναι, κακὸν, id</w:t>
        <w:br/>
        <w:t>„ est, qui ex rigore perfrigerati denuo non inca¬</w:t>
        <w:br/>
        <w:t>„lescunt, male sunt: &amp; Gal. quidem loco cit.</w:t>
        <w:br/>
        <w:t>„ verbum ἀναθερμαίνεσθαι, docet ambigue dici de</w:t>
        <w:br/>
        <w:t>„ calore naturali redeunte post refrigerationem,</w:t>
        <w:br/>
        <w:t>„ quod salutare est (nisi enim rediret, absoluta ca¬</w:t>
        <w:br/>
        <w:t>lidi natiui extinctio inde significaretur,) Et de</w:t>
        <w:br/>
        <w:t>„ febre recrudescente, post remissionem aliquam</w:t>
        <w:br/>
        <w:t>„ &amp; sudorem, quod imperfectae crisis, malignique</w:t>
        <w:br/>
        <w:t>„ morbi indicium est, nec non morbi longi, in quo</w:t>
        <w:br/>
        <w:t>„ quae iudicare nata sunt non iudicant, &amp; in quo</w:t>
        <w:br/>
        <w:t>„ materiae copia, vel maligna qualitas adest, sicut</w:t>
        <w:br/>
        <w:t>„ in Pythodoro, Eoque genere febrium, quae</w:t>
        <w:br/>
        <w:t>„ἱδρώδεις Epidem. 7. describuntur, ὁ πριεψύγχρντο</w:t>
        <w:br/>
        <w:t>„ (inquit) παντάπασι, μετὰ γὰρ ἰδρῶτα πάλιν ἐπε¬</w:t>
        <w:br/>
        <w:t>ὸ θερμαίνοντο Non perfrigerabantur omnino, ete¬</w:t>
      </w:r>
    </w:p>
    <w:p>
      <w:pPr>
        <w:pStyle w:val="Normal"/>
        <w:rPr/>
      </w:pPr>
      <w:r>
        <w:rPr/>
        <w:t>image name: Untitled-0096.jpg</w:t>
        <w:br/>
        <w:t>original page number: 96</w:t>
        <w:br/>
      </w:r>
    </w:p>
    <w:p>
      <w:pPr>
        <w:pStyle w:val="Normal"/>
        <w:rPr/>
      </w:pPr>
      <w:r>
        <w:rPr/>
        <w:t>nim post sudorem rursum aestu incandescebant. „</w:t>
        <w:br/>
        <w:t>Denique etiam aν αθερμαίνεσθαι exponit Gal. in fe¬</w:t>
        <w:br/>
        <w:t>brilem accessionem redire quod ἐππαριξύνεθαι.</w:t>
        <w:br/>
        <w:t>vocat. 55</w:t>
        <w:br/>
        <w:t>Ἀνάθρέψις. instauratio, renutritio, quam in exte¬</w:t>
        <w:br/>
        <w:t>nuatione curanda procuramus, de qua plura</w:t>
        <w:br/>
        <w:t>Gal. comm. 3. in 6. Epid. tex. 29. vide νάλη¬</w:t>
        <w:br/>
        <w:t>lis infra. 2</w:t>
        <w:br/>
        <w:t>Ἀναθυμίκσις. exhalatio dicitur, qua flatus vapor &amp;</w:t>
        <w:br/>
        <w:t>humor comprehenditur, videturque esse genus</w:t>
        <w:br/>
        <w:t>ad omnia corpora quae sursum ab imis feruntur:„</w:t>
        <w:br/>
        <w:t>eius autem species duae sunt apud Aristotelem in</w:t>
        <w:br/>
        <w:t>metheoris, altera humida altera sicca; humi¬</w:t>
        <w:br/>
        <w:t>dam vocat ἀθμώδη, siccam vero καπνώδη, Negat¬</w:t>
        <w:br/>
        <w:t>que sicco generi esse commune nomen à Grae¬</w:t>
        <w:br/>
        <w:t>cis positum, fumum vero eius esse speciem: est,</w:t>
        <w:br/>
        <w:t>autem fortasse λιγνὺς, quae Galeno frequens vox,</w:t>
        <w:br/>
        <w:t>est, genus ad siccas illas exhalationes; est enim,</w:t>
        <w:br/>
        <w:t>λιγνὺς vapor corporis siccioris vt, καπνὸς siccissi¬</w:t>
        <w:br/>
        <w:t>ini: Galen. in 3. de loc. affect. vtitur καπῶ, αὐτὶ</w:t>
        <w:br/>
        <w:t>τὸὲ αἱαθυμάσεως τδν γυμῶν cuiuscumque modi; om¬</w:t>
        <w:br/>
        <w:t>nino autem subtiliores partes à crassioribus</w:t>
        <w:br/>
        <w:t>emissas appellat Aristoteles κἀπὸν, λιγνν, κνίσσαν,</w:t>
        <w:br/>
        <w:t>ἀ νμίδα, ππέυμα, αὐαθυμίασιν, Ἂτὴς autem humidae</w:t>
        <w:br/>
        <w:t>exhalationis &amp; cuiuscumque ascendentis humi¬„</w:t>
        <w:br/>
        <w:t>ditatis nomen est, Latinam appellationem non</w:t>
        <w:br/>
        <w:t>habens: Gal. in I. de simpl. medic. facult. ἄτμὲν</w:t>
        <w:br/>
        <w:t>quoque vocat: illius species duae sunt, aquea &amp;</w:t>
        <w:br/>
        <w:t>aerea; aquea duplex, Ros &amp; pruina: aerea simi¬</w:t>
        <w:br/>
        <w:t>liter, viia nebula, &amp; ea quam caliginem appel¬</w:t>
        <w:br/>
        <w:t>lamus. 8</w:t>
        <w:br/>
        <w:t>Ἀναιθησὶη. sensus priuatio, quae duplex est, fit enim</w:t>
        <w:br/>
        <w:t>aliquando occupata, aut aliter laesa mente, de</w:t>
        <w:br/>
        <w:t>quam sic Hippocr. in Aphorismis. Qui parte ali¬</w:t>
        <w:br/>
        <w:t>qua dolentes, dolorem non sentiunt iis mens</w:t>
        <w:br/>
        <w:t>aegrotat. Alia vero motricis &amp; sensificae faculta¬</w:t>
        <w:br/>
        <w:t>tis laesionem sequitur, vt in torpore grauiore, &amp;</w:t>
        <w:br/>
        <w:t>vel neruo densiori reddito à frigida intemperie,</w:t>
        <w:br/>
        <w:t>vel compresso, vt à ligatura, ictu, tumore cir¬</w:t>
        <w:br/>
        <w:t>cumdante, aut obstructo à crassis viscidisque:</w:t>
        <w:br/>
        <w:t>humoribus, vel extincto sensu, &amp; partis insito.</w:t>
        <w:br/>
        <w:t>calore, vt in Gangraena &amp; νεκρώσει, vel quia non</w:t>
        <w:br/>
        <w:t>amplius mittitur spiritus animalis à cerebro,</w:t>
        <w:br/>
        <w:t>propter penuriam aut pituitae diffusionem in</w:t>
        <w:br/>
        <w:t>principium neruorum: in hac sensus priuatio¬</w:t>
        <w:br/>
        <w:t>ne compuncta pars non sentit, aut aegre, quo¬</w:t>
        <w:br/>
        <w:t>niam corpus resoluitur, in illa maximè, quia ani¬</w:t>
        <w:br/>
        <w:t>mus laeditur. 55</w:t>
        <w:br/>
        <w:t>Ἀδαίποντες πρὸς γεῖρα. dicuntur ad manum resilien¬</w:t>
        <w:br/>
        <w:t>tes: Ἀναίσσειν, vel αν αίσσειν exilire significat, &amp; ad</w:t>
        <w:br/>
        <w:t>medici tangentis manum subsultare, quod est,</w:t>
        <w:br/>
        <w:t>vel dissilire motu quodam conuulsiuo, vel attol¬</w:t>
        <w:br/>
        <w:t>li ac deprimi palpitatorio, quorum motuum vter¬</w:t>
        <w:br/>
        <w:t>que à tremore differt; vel &amp; αὐαίσειν dicuntur,</w:t>
        <w:br/>
        <w:t>qui velut à tonitrum, somno excitantur, omnibus¬</w:t>
        <w:br/>
        <w:t>que artubus contremiscunt, subsultim mouen¬</w:t>
        <w:br/>
        <w:t>tur, nec vllo stant loco metu perculsi; qualem</w:t>
        <w:br/>
        <w:t>fuisse accepimus mulierem Thasiam δυσαίων, ἐὶ</w:t>
        <w:br/>
        <w:t>quae à menstruorum suppressione, febrem ha¬</w:t>
        <w:br/>
        <w:t>buit conuulsionibus crebram: nemo autem fa¬</w:t>
        <w:br/>
        <w:t>cile intelliget quos appellet Hippocr. ἀναίσσοντας αὶ</w:t>
        <w:br/>
        <w:t>πρὸς γεῖρα, nisi qui prius in aegris id diligenter ob¬</w:t>
        <w:br/>
        <w:t>seruauerit: eiusmodi autem vitium aliquando adeo.</w:t>
        <w:br/>
        <w:t>manifestum est, vt coniecto oculo in manum</w:t>
        <w:br/>
        <w:t>aegri, videas quasi intremiscentem reuelli, &amp; ali¬</w:t>
        <w:br/>
        <w:t>quando contingenti manum id deprehenditur: e</w:t>
        <w:br/>
        <w:t>atque is motus tremulus, ac resultans ex tremo¬</w:t>
        <w:br/>
        <w:t>re &amp; conuulsione, mistus est, propterea σπασμο¬</w:t>
        <w:br/>
        <w:t>τρομά δης, &amp; σπας μίτρομες ab authore prorrhetici</w:t>
      </w:r>
    </w:p>
    <w:p>
      <w:pPr>
        <w:pStyle w:val="Normal"/>
        <w:rPr/>
      </w:pPr>
      <w:r>
        <w:rPr/>
        <w:t>image name: Untitled-0097.jpg</w:t>
        <w:br/>
        <w:t>original page number: 97</w:t>
        <w:br/>
      </w:r>
    </w:p>
    <w:p>
      <w:pPr>
        <w:pStyle w:val="Normal"/>
        <w:rPr/>
      </w:pPr>
      <w:r>
        <w:rPr/>
        <w:t>3 vocatur, distinguiturque à tremore, siquidem</w:t>
        <w:br/>
        <w:t>„ deposita manu &amp; subnixa, tremor conquiescit,</w:t>
        <w:br/>
        <w:t>non σπασμότρομος: Periculosa autem admodum</w:t>
        <w:br/>
        <w:t>" est eiusmodi tremula reuulsio, quam fere de¬</w:t>
        <w:br/>
        <w:t>„mentia sequitur, vt in Thasia muliere, saepe</w:t>
        <w:br/>
        <w:t>„ conuulsio &amp; mors, multoque magis si acuta fe¬</w:t>
        <w:br/>
        <w:t>„ bris sit, si maligna, si multa antecessit vacuatio:</w:t>
        <w:br/>
        <w:t>„ Si enim oppressa natura prae humoris copia con¬</w:t>
        <w:br/>
        <w:t>„ tingat, non hoc adeo lethale putandum est, plus</w:t>
        <w:br/>
        <w:t>„ humore madentibus quam resiccatis neruis.</w:t>
        <w:br/>
        <w:t>„ sunt autem quibus etiam integre valentibus fa¬</w:t>
        <w:br/>
        <w:t>„ miliaris haec sit affectio, quod est ad prognosim</w:t>
        <w:br/>
        <w:t>„ sedulo cognoscendum: si de hoc deprauato mo¬</w:t>
        <w:br/>
        <w:t>„ tu plura voles, vide in voce σπασμοτρομώδης.</w:t>
        <w:br/>
        <w:t>Ἀναιτιολογητὰ. dicuntur ea (inquit Budaeus) quorum</w:t>
        <w:br/>
        <w:t>„ sunt occultae &amp; abditae causae, vt in affectibus</w:t>
        <w:br/>
        <w:t>„ quibusdam alijsque plurimis contingit.</w:t>
        <w:br/>
        <w:t>Ἀνακαβέα. dicitur ἡ λωτὸς Graecorum vulgo, vt Ae¬</w:t>
        <w:br/>
        <w:t>tius author est.</w:t>
        <w:br/>
        <w:t>Ἀνατάθαρσις. dici solet ab Hippocrate humorum</w:t>
        <w:br/>
        <w:t>qui pleuritidem excitarunt, per sputa euacuatio,</w:t>
        <w:br/>
        <w:t>vt annotauit Galenus in aphoris. 8. lib. 5.</w:t>
        <w:br/>
        <w:t>" Et ἀνακαθάρες saepius ab Hippoc. vocantur</w:t>
        <w:br/>
        <w:t>ὶ ἀναπτύσιες.</w:t>
        <w:br/>
        <w:t>Ἀνακα θαρτικὸν φάῤμακον. repurgans medicamentum.</w:t>
        <w:br/>
        <w:t>Vide ἐκκα θαρτικὸν.</w:t>
        <w:br/>
        <w:t>Ἀναναλουμένῳ. id est, ἀναμιμησκουένῳ. reminiscenti,</w:t>
        <w:br/>
        <w:t>apud Hippocratem lib. I. Epidemion, vt anno¬</w:t>
        <w:br/>
        <w:t>tauit Galenus.</w:t>
        <w:br/>
        <w:t>Ἀνακαλούμενον πνεῦμα. vide πνεῦμα.</w:t>
        <w:br/>
        <w:t>Ἀνακάμψερως. herbae nomen, quę è terra etiam euul¬</w:t>
        <w:br/>
        <w:t>sa viuit, vt ait Hesychius. meminit &amp; eius Pli¬</w:t>
        <w:br/>
        <w:t>nius lib. 24. cap. 17.</w:t>
        <w:br/>
        <w:t>„ Ἀνακαπίσκατα suffimenta. vide θυμίαμα.</w:t>
        <w:br/>
        <w:t>Ἀνάκαρ. significat apud Hippocratem εἰς τὸ ἄνω μέ¬</w:t>
        <w:br/>
        <w:t>eis, hoc est, in superiorem partem: vt ὀπίκαρ in in¬</w:t>
        <w:br/>
        <w:t>feriorem.</w:t>
        <w:br/>
        <w:t>Ἀνακάρδιον ἢ Ἀνάκαρδος. arbor est Indica, fructu</w:t>
        <w:br/>
        <w:t>auiculae corculo non dissimili (vnde nomen pu¬</w:t>
        <w:br/>
        <w:t>tatur inditum) rubente intus cruore, quo veluti</w:t>
        <w:br/>
        <w:t>sanguine scatet. Tertia classe excalfacit &amp; resic¬</w:t>
        <w:br/>
        <w:t>cat. Dicitur ad memoriam quam maxime con¬</w:t>
        <w:br/>
        <w:t>ferre. Duplex habetur apud Paulum δʼ ἀνακαρ¬</w:t>
        <w:br/>
        <w:t>διων confectio, quarum vtramque θεοδώρητον di¬</w:t>
        <w:br/>
        <w:t>cit appellari, numerosiore quidem materia &amp;</w:t>
        <w:br/>
        <w:t>ponderibus valde differentibus ab ea quam Mes¬</w:t>
        <w:br/>
        <w:t>ues describit, sed viribus non multum dispar.</w:t>
        <w:br/>
        <w:t>Huius quoque compositionis Trallianus me¬</w:t>
        <w:br/>
        <w:t>„ minit l. 7. cap. 10. quam inquit cardialgijs pluri¬</w:t>
        <w:br/>
        <w:t>„ mum conferre: Sunt autem qui fructus tantum</w:t>
        <w:br/>
        <w:t>„ praedictae arboris ἀνακάρδια nominari dicant à re¬</w:t>
        <w:br/>
        <w:t>„ centioribus apud Graecos medicis, quod cordis</w:t>
        <w:br/>
        <w:t>„ figuram coloremque aemulentur, atque ita po¬</w:t>
        <w:br/>
        <w:t>„ tius accepit Paulus in confectione δʼ ἀνακαρδίων;</w:t>
        <w:br/>
        <w:t>„ memorantur &amp; à Nicolao Myrepso aliquot</w:t>
        <w:br/>
        <w:t>„ ἀνακαόδιοι ἄν τίδοτοι.</w:t>
        <w:br/>
        <w:t>Ἀνακηκίουσιν. hoc est, resiliunt, apud Hippocratem.</w:t>
        <w:br/>
        <w:t>Ἀνάκλασις &amp; ἀνακεκλασμένοι. vide infra vocem κα¬</w:t>
        <w:br/>
        <w:t>τάκλασις.</w:t>
        <w:br/>
        <w:t>Ἀνακλίσεις. Hippocrati dicuntur aegrorum decu¬</w:t>
        <w:br/>
        <w:t>„ bitus, quos à medico diligenter obseruari praeci¬</w:t>
        <w:br/>
        <w:t>„pit ad morbi prognosim, de quibus sic ille in</w:t>
        <w:br/>
        <w:t>„ prorrhetico; decumbentem (inquit) aegrotum à</w:t>
        <w:br/>
        <w:t>„ medico deprehendi conuenit in latus dextrum,</w:t>
        <w:br/>
        <w:t>„ aut sinistrum, Manus, collum, &amp; crura modice</w:t>
        <w:br/>
        <w:t>„ inflexa habentem, sicut &amp; corpus totum, ita enim</w:t>
        <w:br/>
        <w:t>„ sanorum plurimi decumbunt: optimi autem</w:t>
        <w:br/>
        <w:t>„ sunt decubitus qui sanorum decubitibus similes</w:t>
        <w:br/>
        <w:t>„ existunt, at vero supinum iacere, manus, collum</w:t>
      </w:r>
    </w:p>
    <w:p>
      <w:pPr>
        <w:pStyle w:val="Normal"/>
        <w:rPr/>
      </w:pPr>
      <w:r>
        <w:rPr/>
        <w:t>image name: Untitled-0098.jpg</w:t>
        <w:br/>
        <w:t>original page number: 98</w:t>
        <w:br/>
      </w:r>
    </w:p>
    <w:p>
      <w:pPr>
        <w:pStyle w:val="Normal"/>
        <w:rPr/>
      </w:pPr>
      <w:r>
        <w:rPr/>
        <w:t>&amp; crura extenta habere, minus bonum est; si &amp;</w:t>
        <w:br/>
        <w:t>vero etiam pronus fiat, &amp; de lecto ad pedes de¬</w:t>
        <w:br/>
        <w:t>labatur, magis horrendum est, si vero nudos e</w:t>
        <w:br/>
        <w:t>quoque pedes habere comperiatur, haud ma¬</w:t>
        <w:br/>
        <w:t>gnopere calidos, &amp; manus, collum &amp; crura inae¬ e</w:t>
        <w:br/>
        <w:t>qualiter disiecta, atque nuda, malum est; anxie¬</w:t>
        <w:br/>
        <w:t>tatem enim significat? Lethale est etiam hian¬</w:t>
        <w:br/>
        <w:t>tem semper dormire, &amp; crura supini iacentis ae</w:t>
        <w:br/>
        <w:t>valde incuruata esse ac complicata, si quis etiam ae</w:t>
        <w:br/>
        <w:t>in ventrem decumbat non assuetus, delirium e</w:t>
        <w:br/>
        <w:t>enim significat, erectum autem sedere velle .</w:t>
        <w:br/>
        <w:t>aegrum in morbi vigore, in morbis omnibus</w:t>
        <w:br/>
        <w:t>acutis malum est, pessimum autem in peripneu¬</w:t>
        <w:br/>
        <w:t>monicis. cc</w:t>
        <w:br/>
        <w:t>Ἀνακογγυλίζειν. idem quod τὸ γαργαρίζειν, vt sę pe apud</w:t>
        <w:br/>
        <w:t>Galenum legitur. dicitur etiam ἀνακεγγυλιάζειν.</w:t>
        <w:br/>
        <w:t>quae verba factitia quibusdam videntur esse à</w:t>
        <w:br/>
        <w:t>sono, qui fit inter gargarizandum. Paulus libr. 3.</w:t>
        <w:br/>
        <w:t>cap. 5. κόψης, σήσας, μξας, ἐν ἡλίῳ κογγιλίαζε, id</w:t>
        <w:br/>
        <w:t>est tunde, cribra, misce, &amp; in sole gargarizato.</w:t>
        <w:br/>
        <w:t>Idem cap. 18. eiusdem libri, ὥρει εἴ δὲ καὶ ἀνακογ¬</w:t>
        <w:br/>
        <w:t>γυλισμὸς διὰ τῶν δριμέων. hoc est, auxiliatur etiam</w:t>
        <w:br/>
        <w:t>gargarizatio per acria facta.</w:t>
        <w:br/>
        <w:t>Ἀνακογχιλιασαὸς apud Athen. l. 5. scriptum habe¬</w:t>
        <w:br/>
        <w:t>tur, gargarizationem seu gargarizatum Plinius:</w:t>
        <w:br/>
        <w:t>appellauit. 4</w:t>
        <w:br/>
        <w:t>Ἀνακολλʼ ἡμᾶτα. agglutinamenta. Sunt medicamen¬</w:t>
        <w:br/>
        <w:t>ta quae in affectibus oculorum fronti aggluti¬</w:t>
        <w:br/>
        <w:t>nantur, ex ijs composita quae obstruendi, op¬</w:t>
        <w:br/>
        <w:t>plendi, glutinandi, adstringendi, refrigerandi, aut</w:t>
        <w:br/>
        <w:t>siccandi facultatem possident. cuiusmodi sunt</w:t>
        <w:br/>
        <w:t>farinae pollen, manna, terra Samia, myrrha, co¬</w:t>
        <w:br/>
        <w:t>chleae, acacia, opium cum candido oui liquore.</w:t>
        <w:br/>
        <w:t>Adhibentur cum fluxio per exteriora fertur.</w:t>
        <w:br/>
        <w:t>Cum enim per venas arteriasque intra calua¬</w:t>
        <w:br/>
        <w:t>riam conditas decurrit humor, ea nullo vsu ap¬</w:t>
        <w:br/>
        <w:t>plicantur. Author Paulus lib. 7. cap. 16.</w:t>
        <w:br/>
        <w:t>Ἀνακοιλιασμὸς. vox à Diocle vsurpata, referente .</w:t>
        <w:br/>
        <w:t>Qui multas eorum differentias illic describit.</w:t>
        <w:br/>
        <w:t>Cael. Aureliano lib. 2. τP χρον. cap. vlt. qua</w:t>
        <w:br/>
        <w:t>voce intelligere videtur medicamenti genus,</w:t>
        <w:br/>
        <w:t>quoddam, quod à pulmone affecto humorem</w:t>
        <w:br/>
        <w:t>detrahit &amp; denducit.6</w:t>
        <w:br/>
        <w:t>Ἀνακομίζεσθαι. proprie reduci, reuehi, atque de¬</w:t>
        <w:br/>
        <w:t>portari significat, hanc vero vocem vsurpauit.</w:t>
        <w:br/>
        <w:t>Hippocr. in aphorismis, pro reductione in pristi¬</w:t>
        <w:br/>
        <w:t>num statum, metaphora à messibus desumpta,</w:t>
        <w:br/>
        <w:t>quae cum feruntur in aream, aut horreum ἄνακο¬</w:t>
        <w:br/>
        <w:t>μίζεσθαι dicuntur: Est autem inter vocem hanc, &amp;,</w:t>
        <w:br/>
        <w:t>ἀναλαμβάνεσθαι proportio quaedam &amp; similitudo,„</w:t>
        <w:br/>
        <w:t>Resumi namque dicuntur corpora quae recrean¬</w:t>
        <w:br/>
        <w:t>tur, postquam morbis defuncta sunt, sic ἀνακομί¬</w:t>
        <w:br/>
        <w:t>σαι exponit Budaeus animum recipere ex deli¬</w:t>
        <w:br/>
        <w:t>quio, hinc ἀνακομιδέντα σώματα vocat Gal. ἄνα–</w:t>
        <w:br/>
        <w:t>λαμβανόμενα, ἀναρέροντα, id est quae à longa infir¬</w:t>
        <w:br/>
        <w:t>mitate recreantur, &amp; Ανακομιδεῖς Hippocrates in</w:t>
        <w:br/>
        <w:t>Coacis, illos, qui à morbis reualescunt.</w:t>
        <w:br/>
        <w:t>Ἀνακυρίωσις. vox apud Hippocratem, medici gra¬</w:t>
        <w:br/>
        <w:t>uitatem atque authoritatem designans, cuius,</w:t>
        <w:br/>
        <w:t>ille ingressu ad aegrum, meminisse vult medi¬</w:t>
        <w:br/>
        <w:t>cum, libr. πρὶ ἐυσημντύνης, nisi potius actiue,</w:t>
        <w:br/>
        <w:t>sit accipienda vox illa pro authoritatis conci¬</w:t>
        <w:br/>
        <w:t>liatione.</w:t>
        <w:br/>
        <w:t>Ἀνακωγί. intermissio, dilatio, apud Hippocr.</w:t>
        <w:br/>
        <w:t>Ἀνακτόριον. à quibusdam dicitur ἡ ἀὐτεμισία, au¬</w:t>
        <w:br/>
        <w:t>thore Dioscor. qui etiam τὸ ξιρίον sic dici pro¬</w:t>
        <w:br/>
        <w:t>didit.</w:t>
        <w:br/>
        <w:t>Ἀνακῶς. ρυλακτικῶς. hoc est caute vel apte ad custo¬</w:t>
        <w:br/>
        <w:t>diendum: apud Hippocr.</w:t>
      </w:r>
    </w:p>
    <w:p>
      <w:pPr>
        <w:pStyle w:val="Normal"/>
        <w:rPr/>
      </w:pPr>
      <w:r>
        <w:rPr/>
        <w:t>image name: Untitled-0099.jpg</w:t>
        <w:br/>
        <w:t>original page number: 99</w:t>
        <w:br/>
      </w:r>
    </w:p>
    <w:p>
      <w:pPr>
        <w:pStyle w:val="Normal"/>
        <w:rPr/>
      </w:pPr>
      <w:r>
        <w:rPr/>
        <w:t>Ἀναλδές. significat apud Hippocr. quod non alitur</w:t>
        <w:br/>
        <w:t>nec augetur.</w:t>
        <w:br/>
        <w:t>Ἀναλαμβάνειν. significatione actiua vsurpatur non¬</w:t>
        <w:br/>
        <w:t>„ nunquam, aliàs &amp; neutrâ; actiuâ quidem, vt</w:t>
        <w:br/>
        <w:t>„ ἀναλαμβάνειν τὴν ἴν, vel τὴν δύναμιν, resumere</w:t>
        <w:br/>
        <w:t>„ vires &amp; robur, vt apud Latinos saepe, &amp; apud Gal.</w:t>
        <w:br/>
        <w:t>ν ἀναλαβεῖν τὴν ἐξ ἀρῆς ἔξιν, id est, recuperare vires</w:t>
        <w:br/>
        <w:t>„ pristinas, inde ἀναλάβοντες, &amp; ἀναλαμβάνοντες, di¬</w:t>
        <w:br/>
        <w:t>„cuntur aegri qui conualuerunt, &amp; quasi sese re¬</w:t>
        <w:br/>
        <w:t>"collegerunt, colligere enim se Tull. lib. I. de de¬</w:t>
        <w:br/>
        <w:t>„ uinat. dixit, quod Graeci ἀναλαμβάνειν ἑαυτὸν:</w:t>
        <w:br/>
        <w:t>„ atque vocem hanc ille quidem ad animum trans¬</w:t>
        <w:br/>
        <w:t>„ ferens 4. Tusculana, quid est (inquit) seipsum</w:t>
        <w:br/>
        <w:t>„ colligere, nisi dissipatas animi partes, rursus in</w:t>
        <w:br/>
        <w:t>„ locum suum congerere, id est ἀναλαμβάνειν: Signi¬</w:t>
        <w:br/>
        <w:t>„ ficatione vero neutra, atque absolutè, verbum</w:t>
        <w:br/>
        <w:t>„ hoc etiam à medicis vsurpatur, sic apud Galen.</w:t>
        <w:br/>
        <w:t>„ ὁ ἀναλαμβανων dicitur qui se recolligit à morbo,</w:t>
        <w:br/>
        <w:t>„dicitur &amp; ipse medicus ἀναλαμβάνειν, id est re¬</w:t>
        <w:br/>
        <w:t>„ creare &amp; refocillare aegrotantes, sic apud Dios¬</w:t>
        <w:br/>
        <w:t>„ cor. ἀναλάβεσθαι τοῆς ἀθενεῖς: insuper in medico-</w:t>
        <w:br/>
        <w:t>„ rum compositionibus, etiam verbum, αὐαλαμ¬</w:t>
        <w:br/>
        <w:t>„ βαύιν vsurpatur, quando scilicet res contusae, ali¬</w:t>
        <w:br/>
        <w:t>„ quo liquore coguntur, inquit Budaeus, quod</w:t>
        <w:br/>
        <w:t>" Latini excipere dicunt, quia ἐκλαμβάνειν Graeci</w:t>
        <w:br/>
        <w:t>„ vt ἀναλαμβάνειν dicunt; huius significationis exem¬</w:t>
        <w:br/>
        <w:t>„ pla multa habet Budaeus, ex Celso l. 7. Dioscor.</w:t>
        <w:br/>
        <w:t>„ l. 3. c. 154. &amp; l.I. c. 134. petita.</w:t>
        <w:br/>
        <w:t>Ἀναλαμβάνοντες, &amp; Ἀναλαμβανόμενοι. dicuntur ἀνα¬</w:t>
        <w:br/>
        <w:t>„ κομιζόμενοι, ἐκ τῆς νόσου αὑαρέροντες, ἀπὸ τὸν ἀθενείας</w:t>
        <w:br/>
        <w:t>α ῥαίζοντες, id est qui à morbo illiusque infirmitate</w:t>
        <w:br/>
        <w:t>„ conualescunt.</w:t>
        <w:br/>
        <w:t>Ἀναληπτικα ραῤμακα. dicuntur quae sunt recreandis</w:t>
        <w:br/>
        <w:t>„ viribus dicata.</w:t>
        <w:br/>
        <w:t>Ἀναληπτικν ἀγωγὴ. apud Gal. &amp; αὐάληψις renutri¬</w:t>
        <w:br/>
        <w:t>„ tio, seu, vt interpretatur Budaeus, ratio victus</w:t>
        <w:br/>
        <w:t>„ corporis recreatrix, vel virium refocillatrix.</w:t>
        <w:br/>
        <w:t>Ἀγάληψις. Est pars artis medicinae, in naturalem</w:t>
        <w:br/>
        <w:t>habitum restituens eos qui è morbo conuales¬</w:t>
        <w:br/>
        <w:t>cunt. Ea quodammodo media est inter tuendae</w:t>
        <w:br/>
        <w:t>sanitatis rationem, &amp; curandi methodum. Siqui¬</w:t>
        <w:br/>
        <w:t>dem conualescentibus nec vlla praeter naturam</w:t>
        <w:br/>
        <w:t>causa aut affectio superest, nec tamen tam firma</w:t>
        <w:br/>
        <w:t>adhuc constansque sanitas, quin multa quotidie</w:t>
        <w:br/>
        <w:t>incidant, de quibus merito querantur, quae¬</w:t>
        <w:br/>
        <w:t>que dubiam adhuc &amp; quasi vacillantem valetu¬</w:t>
        <w:br/>
        <w:t>dinem facillime euertant. Itaque in illis non</w:t>
        <w:br/>
        <w:t>modo praesentem statum conseruare oportet</w:t>
        <w:br/>
        <w:t>proprijs τὸν ὑγιεινῆς praeceptis, verum vitia etiam</w:t>
        <w:br/>
        <w:t>quae leuissimam ob causam emergunt, emenda¬</w:t>
        <w:br/>
        <w:t>re: quod opus est τῆς θεραπευτικῆς, à qua hoc vno</w:t>
        <w:br/>
        <w:t>tantum videtur differre, quod haec magnis ex¬</w:t>
        <w:br/>
        <w:t>cessibus à naturali habitu medeatur, αὐαληπικὴ</w:t>
        <w:br/>
        <w:t>vero parua vitia corrigat. Eius autem duae maximae</w:t>
        <w:br/>
        <w:t>sunt partes, vt ait Galenus, Alimenta &amp; Exerci¬</w:t>
        <w:br/>
        <w:t>tatio: illa quidem quae robur quod deest sup¬</w:t>
        <w:br/>
        <w:t>pleant, quodque vacuatum est atque dissipatum</w:t>
        <w:br/>
        <w:t>resarciant: haec vero vt euacuet purgetque hu¬</w:t>
        <w:br/>
        <w:t>morem &amp; concoquat excrementa. Quibus ad¬</w:t>
        <w:br/>
        <w:t>di etiam debet eorum abstinentia quae sanita¬</w:t>
        <w:br/>
        <w:t>tem offendunt, algor, aestus, lassitudo, cruditas,</w:t>
        <w:br/>
        <w:t>ebrietas, vigiliae, tristitia, ira, &amp; reliqui animi af¬</w:t>
        <w:br/>
        <w:t>fectus.</w:t>
        <w:br/>
        <w:t>Ἀνάληψις. significat etiam apud Hippocratem</w:t>
        <w:br/>
        <w:t>membri alicuius suspensionem, veluti bra¬</w:t>
        <w:br/>
        <w:t>chij, quod, si laesum est, vbi deligatum erit, col¬</w:t>
        <w:br/>
        <w:t>locatur in mitella, quae à cubito ad manum exci¬</w:t>
        <w:br/>
        <w:t>piens ipsum sustineat. Quod autem in brachio νά¬</w:t>
        <w:br/>
        <w:t>ληψιs est, id in cute σέσις apud eundem dicitur, vt</w:t>
        <w:br/>
        <w:t>annotauit Galenus comm. 3. εἰς τὸ κατὰ ἴητρεῖον.</w:t>
      </w:r>
    </w:p>
    <w:p>
      <w:pPr>
        <w:pStyle w:val="Normal"/>
        <w:rPr/>
      </w:pPr>
      <w:r>
        <w:rPr/>
        <w:t>image name: Untitled-0100.jpg</w:t>
        <w:br/>
        <w:t>original page number: 100</w:t>
        <w:br/>
      </w:r>
    </w:p>
    <w:p>
      <w:pPr>
        <w:pStyle w:val="Normal"/>
        <w:rPr/>
      </w:pPr>
      <w:r>
        <w:rPr/>
        <w:t>Ἀνάλμυρον. insulsum, non salsum, apud Hippocr.</w:t>
        <w:br/>
        <w:t>Αναλογισμὸς. est ratio quae ab euidenti rei obscurae</w:t>
        <w:br/>
        <w:t>cognitionem adfert. Ea fit ex comparatione &amp;</w:t>
        <w:br/>
        <w:t>perceptione causarum iuuantium per similitu¬</w:t>
        <w:br/>
        <w:t>dines. Sic namque quod iuuare solet, ἀναλογισυῷ</w:t>
        <w:br/>
        <w:t>colligitur, quando causa quidem occulta est,</w:t>
        <w:br/>
        <w:t>nec vlla eius habetur obseruatio, sed affectus</w:t>
        <w:br/>
        <w:t>quam simillimus ex casibus est. Quia enim cau¬</w:t>
        <w:br/>
        <w:t>la ignoratur, nec potest propterea colligi per</w:t>
        <w:br/>
        <w:t>indicationem quod remedium possit conduce¬</w:t>
        <w:br/>
        <w:t>re, nullaque adhuc facta est obseruatio, cogimur</w:t>
        <w:br/>
        <w:t>ad simile intuentes, transgredi ad simile. Ita¬</w:t>
        <w:br/>
        <w:t>que ἀναλοισμὸς per transitum ad simile fit. Eo</w:t>
        <w:br/>
        <w:t>namque vtentes, à similibus ad similia transi¬</w:t>
        <w:br/>
        <w:t>mus, aliter tamen quam Empirici, qui à simili</w:t>
        <w:br/>
        <w:t>transitum ab auxiliis ad auxilia, aut ab affectibus</w:t>
        <w:br/>
        <w:t>ad affectus fieri affirmant, vt docet Galen. in</w:t>
        <w:br/>
        <w:t>lib. ad Thrasybulum. Est autem ἀναλογισμὸς ra¬</w:t>
        <w:br/>
        <w:t>tiocinatio Dogmaticorum propria, sicut ἐπιλο¬</w:t>
        <w:br/>
        <w:t>γισμὸς Empiricorum. Hi namque euidentibus,</w:t>
        <w:br/>
        <w:t>illi ratione magis nituntur. Atque vt illi inter se,</w:t>
        <w:br/>
        <w:t>sic eorum etiam rationes differunt. Est enim</w:t>
        <w:br/>
        <w:t>Empirica ratio euidentium rerum, Dogmatica</w:t>
        <w:br/>
        <w:t>vero occultarum.</w:t>
        <w:br/>
        <w:t>Ἀναλοιστικοὶ ijdem qui &amp; δογματικοὶ de quibus vide a</w:t>
        <w:br/>
        <w:t>suo loco. c</w:t>
        <w:br/>
        <w:t>Αναλτον. idem apud Hippocratem, quod ἀνάλμυ¬</w:t>
        <w:br/>
        <w:t>εtν, hoc est, salis expers. Erotianus exponit ἄναλ¬</w:t>
        <w:br/>
        <w:t>τον ἄλφιτον apud Hippocratem τὸ μικρὸν δὲ αἱ αυξές.</w:t>
        <w:br/>
        <w:t>quomodo Hesychius quoque hanc vocem ac¬</w:t>
        <w:br/>
        <w:t>cipi testatur, deriuans παρὰ τὴν ἄλσιν. Galenus</w:t>
        <w:br/>
        <w:t>autem τὸ χωρὶς ἀλῶν δὲ ἐχ ἀλμνρὸν. hoc est salis ex¬</w:t>
        <w:br/>
        <w:t>pers &amp; salsugine nulla praeditum: sicut &amp; testa¬</w:t>
        <w:br/>
        <w:t>tur Suidas.</w:t>
        <w:br/>
        <w:t>Ἀναμονηστικὰ σημεῖα. signa dicuntur, quae praeteritam</w:t>
        <w:br/>
        <w:t>corporis constitutionem in memoriam reuo¬</w:t>
        <w:br/>
        <w:t>cant. vide σημεῖον. 66</w:t>
        <w:br/>
        <w:t>Ἀναμιησκόντων οὖρα. vide ἔρον. 6</w:t>
        <w:br/>
        <w:t>Ἀνανδριεῖς. euirati dicuntur, &amp; effoeminati apud:</w:t>
        <w:br/>
        <w:t>Hippocr. lib. de aere aq. &amp; loc. qui apud Scythas</w:t>
        <w:br/>
        <w:t>ἐυνεγίαι. 6</w:t>
        <w:br/>
        <w:t>Ἀναξαρίς. quartum genus rumicis, quod &amp; ὀξαλὶς</w:t>
        <w:br/>
        <w:t>dicitur.</w:t>
        <w:br/>
        <w:t>Apud Dioscor. Paris. &amp; Colon. Edit. ha¬</w:t>
        <w:br/>
        <w:t>bent ἀναξυεις. 6</w:t>
        <w:br/>
        <w:t>Ἀνάπαλιν. è contrario, ex aduersa parte, &amp; è directo c</w:t>
        <w:br/>
        <w:t>significat, est enim vox haec contraria, τῷ κὰὰ ε</w:t>
        <w:br/>
        <w:t>ἐξιν, quod significat è regione, &amp; τὶν ἐυθυωρίαν: εαὶ</w:t>
        <w:br/>
        <w:t>sunt autem hae voces apud Hippocr. celebratis¬</w:t>
        <w:br/>
        <w:t>simae, in humorum transmutationibus, &amp; efflu¬</w:t>
        <w:br/>
        <w:t>xibus, in naturae namque motibus semper spe¬</w:t>
        <w:br/>
        <w:t>ctandam esse docet ἐυθυωρίαν, directionem, rectum</w:t>
        <w:br/>
        <w:t>partis situm, &amp; τὸ κατὰ ἴξιν, è contra ea quae ἀνάπα</w:t>
        <w:br/>
        <w:t>λιν, id est ex opposito, &amp; ex aduersa parte fiunt,.</w:t>
        <w:br/>
        <w:t>perpetuo damnantur: sic in sanguinis profluuio,</w:t>
        <w:br/>
        <w:t>τὰ ανάπαλιν αἰμοῤῥαγίοντα damnat Hipp. in Coac.</w:t>
        <w:br/>
        <w:t>&amp; in abcessuum doctrina, τὰ ἐπὶ τʼ ἀναντία ῥέποντα, ε</w:t>
        <w:br/>
        <w:t>l. 2. Epid. id est quae in contrarium vergunt: ho¬</w:t>
        <w:br/>
        <w:t>rum vero alia laudantur, alia improbantur, expe¬</w:t>
        <w:br/>
        <w:t>rientia potius quam ratione vlla: oportere enim</w:t>
        <w:br/>
        <w:t>sanguinem critice effundi ex ea nare, quae è ὶ</w:t>
        <w:br/>
        <w:t>directo parti laboranti respondet sic liene in¬</w:t>
        <w:br/>
        <w:t>flammato è sinistra nare, hepate è dextra: sini¬</w:t>
        <w:br/>
        <w:t>stris contrà è sinistra, res est experientia diutur¬</w:t>
        <w:br/>
        <w:t>na tam comprobata, vt indubitata medicis om¬</w:t>
        <w:br/>
        <w:t>nibus habeatur tanquam maior sit, &amp; foelicior</w:t>
        <w:br/>
        <w:t>naturae contentio, in meatuum rectitudine, &amp; a</w:t>
        <w:br/>
        <w:t>ἐυθυωρία, quam in ijs quae fiunt ἀνάπαλιν, quasi tùm</w:t>
        <w:br/>
        <w:t>natura symptomaticas agat, inordinatum &amp; εt</w:t>
        <w:br/>
        <w:t>effraenem materiae motum moderari non ido¬</w:t>
      </w:r>
    </w:p>
    <w:p>
      <w:pPr>
        <w:pStyle w:val="Normal"/>
        <w:rPr/>
      </w:pPr>
      <w:r>
        <w:rPr/>
        <w:t>image name: Untitled-0101.jpg</w:t>
        <w:br/>
        <w:t>original page number: 101</w:t>
        <w:br/>
      </w:r>
    </w:p>
    <w:p>
      <w:pPr>
        <w:pStyle w:val="Normal"/>
        <w:rPr/>
      </w:pPr>
      <w:r>
        <w:rPr/>
        <w:t>nea, dum à viscere in oppositum viscus cransmeat.</w:t>
        <w:br/>
        <w:t>Ἀναπίνεσθαι. significat apud Hippocratem pus ali¬</w:t>
        <w:br/>
        <w:t>qua in parte collectum digeri atque discuti, sicut</w:t>
        <w:br/>
        <w:t>annotauit Galenus comm. 2. εἰς τὸ τπρὶ ἀἴ θρων.</w:t>
        <w:br/>
        <w:t>„ Qui ἐκδαπάνασθαι, καὶ διαρορεῖθαι exponit.</w:t>
        <w:br/>
        <w:t>Ἀναπλάξεις. apud Hippocr. idem quod διαπλάξεις,</w:t>
        <w:br/>
        <w:t>„ id est illitiones siue inunctiones,</w:t>
        <w:br/>
        <w:t>Ἀνάπλευοις ὀστὸς. ossis fluctuatio, ac velut enatatio</w:t>
        <w:br/>
        <w:t>" dicitur ab Hippocr. in Coac. praenot. id quod</w:t>
        <w:br/>
        <w:t>„aliquando contingit, reuera loco motis ossibus,</w:t>
        <w:br/>
        <w:t>„ atque ita extantibus nonnunquam accremento</w:t>
        <w:br/>
        <w:t>„ quodam, vt os, amplius quam pro natura eua¬</w:t>
        <w:br/>
        <w:t>„dat; vel per ἀνάπλευον illîc intelligit Hippocr.</w:t>
        <w:br/>
        <w:t>„ cauum relictum exempto osse, fit autem ali¬</w:t>
        <w:br/>
        <w:t>„ quando vt quemadmodum acris fluxio, dentes</w:t>
        <w:br/>
        <w:t>„ saepius excauat, exedit, putrefacitque, ac non¬</w:t>
        <w:br/>
        <w:t>„nunquam ab alueolis exturbat, interdumque</w:t>
        <w:br/>
        <w:t>„ etiam ossa maxillae superioris, licet durissima,</w:t>
        <w:br/>
        <w:t>„ corrumpit adeo, vt squammulae decidant, ita</w:t>
        <w:br/>
        <w:t>„ quoque per rimulas ac suturas ossium, potest</w:t>
        <w:br/>
        <w:t>„ serpete rosio, adeo vt ipsa inter se disiungantur,</w:t>
        <w:br/>
        <w:t>„ fluctuent, ac veluti dehiscant, quod per vocem</w:t>
        <w:br/>
        <w:t>" ἀνάπλευσις significasse videtur Hippocr. Sic 4.</w:t>
        <w:br/>
        <w:t>„ Epid. de vlcere exedente, indeque corruptis den¬</w:t>
        <w:br/>
        <w:t>„tibus, &amp; tandem excidentibus ἱ ἐδόντις ἀνέπλεον,</w:t>
        <w:br/>
        <w:t>„Fxit Hippocr. vbi quidam tamen, sed male quo¬</w:t>
        <w:br/>
        <w:t>„I, ndam iudicio, ἀνέπεσον pro ἀνέπλεον legunt;</w:t>
        <w:br/>
        <w:t>" Cornarius ὀστές ἀνάπλευσν, ossis eductionem di¬</w:t>
        <w:br/>
        <w:t>„ xit, quod os pure erosum, &amp; imbutum decidat,</w:t>
        <w:br/>
        <w:t>„ &amp; desquammetur, sic &amp; Paul. lib. 6. c. 107. ἀνa¬</w:t>
        <w:br/>
        <w:t>"πλεῖν dixit de ossis squammula ab osse resoluen¬</w:t>
        <w:br/>
        <w:t>„ da, &amp; emersura, ὀστὸς λεπίδωσιν &amp; ψίλωσιν vocauit</w:t>
        <w:br/>
        <w:t>„Hippocr. lib. de fracturis.</w:t>
        <w:br/>
        <w:t>Αναππολ. respiratio. Est aeris inspiratio atque expi¬</w:t>
        <w:br/>
        <w:t>ratio. Motus est ex duobus motibus contrarijs</w:t>
        <w:br/>
        <w:t>compositus, &amp; gemina inter eos quiete, ad eun¬</w:t>
        <w:br/>
        <w:t>dem prorsus modum, quo &amp; pulsus. Eorum</w:t>
        <w:br/>
        <w:t>vno aër in pulmonem trahitur, thorace dilatato:</w:t>
        <w:br/>
        <w:t>altero ex pulmone redit, eodem subsidente &amp;</w:t>
        <w:br/>
        <w:t>compresso. ille τῇ δαστολῇ, hic τῇ συστολῇ pro¬</w:t>
        <w:br/>
        <w:t>portione respondet, non aliter quam tota respi¬</w:t>
        <w:br/>
        <w:t>ratio cum ipso pulsu magna similitudine conue¬</w:t>
        <w:br/>
        <w:t>nit. Cum enim vnius eiusdemque vsus causa</w:t>
        <w:br/>
        <w:t>respiratio &amp; pulsus dati sint animantibus, aequum</w:t>
        <w:br/>
        <w:t>fuit similibus vtrumque perfici partibus, pari¬</w:t>
        <w:br/>
        <w:t>busque instrumentis pares similesque actio¬</w:t>
        <w:br/>
        <w:t>nes absolui. Sunt autem in eum finem vsumque</w:t>
        <w:br/>
        <w:t>à natura comparata, vt calor cordis perpetuo</w:t>
        <w:br/>
        <w:t>aeris attractu ventiletur, purusque conserue¬</w:t>
        <w:br/>
        <w:t>tur. Id quod pulsus quidem arteriarum dilata¬</w:t>
        <w:br/>
        <w:t>tione compressioneque facile praestat: quę, cum</w:t>
        <w:br/>
        <w:t>se expandunt, omni ex parte per corporis spira¬</w:t>
        <w:br/>
        <w:t>cula aerem ambientem attrahunt: cum vero</w:t>
        <w:br/>
        <w:t>considunt, fumida &amp; halituosa excrementa ex</w:t>
        <w:br/>
        <w:t>humorum &amp; spirituum vstione nata expellunt:</w:t>
        <w:br/>
        <w:t>respiratio vero, aeris inspiratu expiratuque.</w:t>
        <w:br/>
        <w:t>Nam quia maior est cordis flamma quam vt</w:t>
        <w:br/>
        <w:t>possit arteriarum pulsu temperari, aliam prae¬</w:t>
        <w:br/>
        <w:t>standi refrigerij rationem natura per respira¬</w:t>
        <w:br/>
        <w:t>tionem machinata est, vt flagrante &amp; aestuante</w:t>
        <w:br/>
        <w:t>corde animalis facultas thoracem &amp; diaphrag¬</w:t>
        <w:br/>
        <w:t>ma vicissim attolleret atque deprimeret. Sic</w:t>
        <w:br/>
        <w:t>enim sit, vt dilatato thorace pulmones vna at¬</w:t>
        <w:br/>
        <w:t>tollantur diducanturque, &amp; acrem proximum</w:t>
        <w:br/>
        <w:t>follis instar intra se pertrahant, depresso autem</w:t>
        <w:br/>
        <w:t>ijdem simul summittantur, aeremque antea at¬</w:t>
        <w:br/>
        <w:t>tractum cumque eo fuliginem omnem expri¬</w:t>
        <w:br/>
        <w:t>mant. Iis igitur alternis motibus duobus, inspi¬</w:t>
        <w:br/>
        <w:t>ratione expirationeque respiratio peragitur. In¬</w:t>
      </w:r>
    </w:p>
    <w:p>
      <w:pPr>
        <w:pStyle w:val="Normal"/>
        <w:rPr/>
      </w:pPr>
      <w:r>
        <w:rPr/>
        <w:t>image name: Untitled-0102.jpg</w:t>
        <w:br/>
        <w:t>original page number: 102</w:t>
        <w:br/>
      </w:r>
    </w:p>
    <w:p>
      <w:pPr>
        <w:pStyle w:val="Normal"/>
        <w:rPr/>
      </w:pPr>
      <w:r>
        <w:rPr/>
        <w:t>spiratio totum pulmonem aere implet, qui cor¬</w:t>
        <w:br/>
        <w:t>di non tantum refrigerium, verum etiam nutri¬</w:t>
        <w:br/>
        <w:t>mentum praebet, in pulmone primum elabora¬</w:t>
        <w:br/>
        <w:t>tus, deinde in sinistrum cordis ventriculum tran¬</w:t>
        <w:br/>
        <w:t>smissus, mistusque sanguinis vapori qui ex dex¬</w:t>
        <w:br/>
        <w:t>tro ventriculo suggeritur, &amp; demum vi cordis</w:t>
        <w:br/>
        <w:t>insita conuersus in vitalem spiritum. Ac quo¬</w:t>
        <w:br/>
        <w:t>niam, vt in cibis &amp; potibus, sic etiam in spiriti¬</w:t>
        <w:br/>
        <w:t>bus nihil tam simile est nutriendo corpori, quod</w:t>
        <w:br/>
        <w:t>non multa in se contineat superflua, &amp; ad alen¬</w:t>
        <w:br/>
        <w:t>dum inepta, quicquid fumosi excrementi post</w:t>
        <w:br/>
        <w:t>eiusmodi spiritus concoctionem genitum est,</w:t>
        <w:br/>
        <w:t>id omne è sinistro cordis ventriculo per eius sy¬</w:t>
        <w:br/>
        <w:t>stolen in asperas arterias depulsum tandem ex¬</w:t>
        <w:br/>
        <w:t>piratione reijcitur. Hic quidem respirationis</w:t>
        <w:br/>
        <w:t>vsus est, à pulsus vsu nulla in re differens, nisi</w:t>
        <w:br/>
        <w:t>quod illa ab animali facultate, hic à vitali ma¬</w:t>
        <w:br/>
        <w:t>nat: hic vno tenore continuus perseuerat, neque</w:t>
        <w:br/>
        <w:t>arbitrij nostri est; illa vero cum homini libet,</w:t>
        <w:br/>
        <w:t>cessat, &amp; in nostra poistate posita videtur, siue</w:t>
        <w:br/>
        <w:t>eam crebriorem aut uo iorem, velociorem aut</w:t>
        <w:br/>
        <w:t>tardiorem, maiorermoit minorem facere volu¬</w:t>
        <w:br/>
        <w:t>mus. Verumtame quie, nin totum cohibere non</w:t>
        <w:br/>
        <w:t>possumus, sed omd ad eam perinde atque ad</w:t>
        <w:br/>
        <w:t>vrinae &amp; stercoris ( etionem necessitate qua¬</w:t>
        <w:br/>
        <w:t>dam naturae impe, tur. Quo fit vt libera &amp;</w:t>
        <w:br/>
        <w:t>voluntaria absolut, lici non possit, sicut ambu¬</w:t>
        <w:br/>
        <w:t>latio &amp; locutio, quod nobis inuitis fac iltas ani¬</w:t>
        <w:br/>
        <w:t>malis ad respirationem compellatur, &amp; necessi¬</w:t>
        <w:br/>
        <w:t>tati potius quam voluntati obtemperare coga¬</w:t>
        <w:br/>
        <w:t>tur. Nec tamen propterea inter voluntarios</w:t>
        <w:br/>
        <w:t>motus referenda non est. Est enim solius facul¬</w:t>
        <w:br/>
        <w:t>tatis animalis opus, idque musculorum bene¬</w:t>
        <w:br/>
        <w:t>ficio. vnde &amp; à voluntate arbitrioque nostro fie¬</w:t>
        <w:br/>
        <w:t>ri rectè dici potest, non eo quidem prorsus libe¬</w:t>
        <w:br/>
        <w:t>ro, sed si dicere licet, coacto. Mouens enim illa</w:t>
        <w:br/>
        <w:t>&amp; voluntaria facultas ardoris &amp; aestus in corde</w:t>
        <w:br/>
        <w:t>accensi magnitudine percita atque stimulata,</w:t>
        <w:br/>
        <w:t>per musculos thoracem, simulque consequu¬</w:t>
        <w:br/>
        <w:t>tione quadam pulmones distendit, quo aere im¬</w:t>
        <w:br/>
        <w:t>pleantur, rursumque contrahit, quo eundem po¬</w:t>
        <w:br/>
        <w:t>stea excludant. Ac si parua quidem liberaque</w:t>
        <w:br/>
        <w:t>respiratio fieri debet, solum diaphragma suffi¬</w:t>
        <w:br/>
        <w:t>cit: sin autem maior fieri, praeter ipsum thoracis</w:t>
        <w:br/>
        <w:t>etiam musculi concurrunt: quorum alij inspira¬</w:t>
        <w:br/>
        <w:t>tionem, alij expirationem adiuuant, sicut suis</w:t>
        <w:br/>
        <w:t>locis dicetur. Quod si maxima respiratione opus</w:t>
        <w:br/>
        <w:t>est, accedunt etiam qui in epigastrio siti sunt</w:t>
        <w:br/>
        <w:t>musculi: estque ille summus in edenda respira¬</w:t>
        <w:br/>
        <w:t>tione naturae conatus.</w:t>
        <w:br/>
        <w:t>Ἀναποοὸ κλαυθμώδης. Hippocrati in aphorismis,</w:t>
        <w:br/>
        <w:t>vocatur luctuosa respiratio, qualis plorantium,</w:t>
        <w:br/>
        <w:t>&amp; querulorum vox est, non solum acuta, sed offen¬</w:t>
        <w:br/>
        <w:t>sans &amp; tremula: hęc saepe infantibus accidit dum</w:t>
        <w:br/>
        <w:t>quo tempore plorant, inspirare videntur, inspi¬</w:t>
        <w:br/>
        <w:t>ratione interruptâ, stante interim thorace, dein¬</w:t>
        <w:br/>
        <w:t>de rursus id quod deest adijciente, quod Hippo.</w:t>
        <w:br/>
        <w:t>in Epid. in hunc modum explicuit διπλῇ εἰσω ἐπανά¬,</w:t>
        <w:br/>
        <w:t>κλησις, οἷον ἐπιπρέουσιν, duplex intro reuocatio, ve¬</w:t>
        <w:br/>
        <w:t>luti inspirationem ingeminantibus, quod &amp; τπεῦμα</w:t>
        <w:br/>
        <w:t>ἀνακαλούμενον alias appellat, de quo suo loco, hoc</w:t>
        <w:br/>
        <w:t>autem contingit inquit Gal. comm. in aphor. 54.:</w:t>
        <w:br/>
        <w:t>l. 6. nonnunquam potentia fatigata, quomodo enim</w:t>
        <w:br/>
        <w:t>iumenta subinde restitant oneris grauitate pressa,</w:t>
        <w:br/>
        <w:t>infirma aetate, viribus, vel malignitate viae: ita res¬</w:t>
        <w:br/>
        <w:t>pirationis opifici, &amp; instrumentis euenit; non¬</w:t>
        <w:br/>
        <w:t>nunquam id accidit ex duritie instrumento¬</w:t>
        <w:br/>
        <w:t>rum, nonnunquam vero (ait) ambabus cau¬</w:t>
        <w:br/>
        <w:t>sis simul concurrentibus, sed &amp; aliquando,</w:t>
      </w:r>
    </w:p>
    <w:p>
      <w:pPr>
        <w:pStyle w:val="Normal"/>
        <w:rPr/>
      </w:pPr>
      <w:r>
        <w:rPr/>
        <w:t>image name: Untitled-0103.jpg</w:t>
        <w:br/>
        <w:t>original page number: 103</w:t>
        <w:br/>
      </w:r>
    </w:p>
    <w:p>
      <w:pPr>
        <w:pStyle w:val="Normal"/>
        <w:rPr/>
      </w:pPr>
      <w:r>
        <w:rPr/>
        <w:t xml:space="preserve">„ </w:t>
      </w:r>
      <w:r>
        <w:rPr/>
        <w:t>propter aliquam musculorum pectoris similem</w:t>
        <w:br/>
        <w:t>"conuulsioni dispositionem, quâcumque vero de</w:t>
        <w:br/>
        <w:t>„ causa fiat, in acuto morbo contingens, non est</w:t>
        <w:br/>
        <w:t>„ bona.</w:t>
        <w:br/>
        <w:t>Ἀναρθροι. Hippocrati dicuntur libr. de aere aq. &amp;</w:t>
        <w:br/>
        <w:t>„ locis, qui carnosi &amp; pingues sunt, adeo vt non</w:t>
        <w:br/>
        <w:t>„ distinctis vel apparentibus articulis sint donati,</w:t>
        <w:br/>
        <w:t>„ sed prae crassitie informes, quibus ἰσρὸς, &amp; διηρ¬</w:t>
        <w:br/>
        <w:t>„ θρωμένους, graciles &amp; articulis probe distinctos op¬</w:t>
        <w:br/>
        <w:t>„ ponit: his &amp; opponuntur ν θρώδεις, vt docet Bu¬</w:t>
        <w:br/>
        <w:t>„daeus: sed &amp; ἄναρθρος hesychio, metaphoricons</w:t>
        <w:br/>
        <w:t>„ ἄτονον ἀθενῆ, id est debilem &amp; eneruem signi¬</w:t>
        <w:br/>
        <w:t>„ ficat.</w:t>
        <w:br/>
        <w:t>Λναρμα. vocabant Asclepiades, &amp; Heraclides, teste</w:t>
        <w:br/>
        <w:t>" Gal. 1. de morbor. different. corpuscula quaedam</w:t>
        <w:br/>
        <w:t>„ è quibus, tanquam ex elementis, animantium</w:t>
        <w:br/>
        <w:t>" corpora concreta esse statuebant; Democritus</w:t>
        <w:br/>
        <w:t>„ &amp; Epicurus ἄτομα id est insectilia vocarunt.</w:t>
        <w:br/>
        <w:t>Ἀναῤῥαρὴ τῶν βλεφάρων. dicitur sutura palpebrarum</w:t>
        <w:br/>
        <w:t>„ sursum versus, quae quomodo facienda sit do¬</w:t>
        <w:br/>
        <w:t>„ cet Aetius tetrabl. 2. sermon. 3. c. 69.</w:t>
        <w:br/>
        <w:t>Ἀνάῤῥινον. Idem quod τὸ ἀὐτίρῥινον.</w:t>
        <w:br/>
        <w:t>Ἀνάρῥινον, per nares rediens, apud Hippocratem.</w:t>
        <w:br/>
        <w:t>Sunt tamen qui diuidant, se bentes ἄνὰ ῥινὸν, hoc</w:t>
        <w:br/>
        <w:t>est, per cutem.</w:t>
        <w:br/>
        <w:t>Ἀνασάρα. vel diuisis nominibu, δανὰ σάρτα. species</w:t>
        <w:br/>
        <w:t>est hydropis, in quo aqua pel niuersam carnem</w:t>
        <w:br/>
        <w:t>diffusa est</w:t>
        <w:br/>
        <w:t>Dicitur &amp; ἀποτάρκα Hippocrati &amp; Diocli; He¬</w:t>
        <w:br/>
        <w:t>n raclidi Tarentino κατα τάρα vt ait Caelius Aurel.</w:t>
        <w:br/>
        <w:t>" l. 3. c. 8. dicitur etiam ὑποσάρκιος, vel potius π¬</w:t>
        <w:br/>
        <w:t>υ σαρκίδιος, &amp; σαρκίτης &amp; λευκοφλεγματίας vide suo</w:t>
        <w:br/>
        <w:t>„ loco ὕδρωψ.</w:t>
        <w:br/>
        <w:t>Ἀνάσταλοις. cibi substractio dicitur, hac vsus est voce</w:t>
        <w:br/>
        <w:t>„ Herodotus medicus apud Aetium l. 5. c. 129. etsi</w:t>
        <w:br/>
        <w:t>„ apud illum mendose legatur ἀναστάσεις.</w:t>
        <w:br/>
        <w:t>Ἀγαστοιχείωσις. resolutio corporis in sua elementa.</w:t>
        <w:br/>
        <w:t>Gal. I. de sympt. causis videtur ἀναστοιγχείωσιν, ἀνά¬</w:t>
        <w:br/>
        <w:t>λυσιν, δὲ συύτηξιν idem existimare.</w:t>
        <w:br/>
        <w:t>Ἀναστόμωσις. est osculi venae aut arteriae apertio, ex</w:t>
        <w:br/>
        <w:t>qua sequitur sanguinis profluuium. Ab eiusmo¬</w:t>
        <w:br/>
        <w:t>di causa plerumque per nares &amp; anum, aliquan¬</w:t>
        <w:br/>
        <w:t>do vero à pulmonibus &amp; ventriculo sanguis</w:t>
        <w:br/>
        <w:t>reijcitur. Sunt autem τῆς ἀναστομάσεως tres in vni¬</w:t>
        <w:br/>
        <w:t>uersum causae. Vna vasis imbecillitas, prae qua</w:t>
        <w:br/>
        <w:t>ne minimum quidem sanguinis ad ipsum ruen¬</w:t>
        <w:br/>
        <w:t>tis impetum potest sustinere: altera sanguinis,</w:t>
        <w:br/>
        <w:t>qui eius osculum impetit, copia: tertia acris aut</w:t>
        <w:br/>
        <w:t>quomodolibet maligna, quae vasis ori extrinse¬</w:t>
        <w:br/>
        <w:t>cus incidit, qualitas, sicut docuit Galen. libr. 5.</w:t>
        <w:br/>
        <w:t>meth. med.</w:t>
        <w:br/>
        <w:t>"Notandum insuper est ἀναστομώσεως vocem,</w:t>
        <w:br/>
        <w:t>„ pluries apud Galenum vsurpari pro ablatione</w:t>
        <w:br/>
        <w:t>„ obstructionis, adeo vt male prorsus atque infoe¬</w:t>
        <w:br/>
        <w:t>„ liciter Gaza apud Theophr. 3. de caus. plantar. c.</w:t>
        <w:br/>
        <w:t>" 25. ἀναστόμωσιν infarctionem verterit, inde ἀναστό¬</w:t>
        <w:br/>
        <w:t>3 μνσις restitutum ciborum appetitum significat,</w:t>
        <w:br/>
        <w:t>„ qui sequi videtur oris ventriculi &amp; vasorum ad</w:t>
        <w:br/>
        <w:t>„ apertionem, quo sensu scribit Athenaeus vete¬</w:t>
        <w:br/>
        <w:t>„ res esitare solitos oliuas, quas ἀλμάδας vocarent</w:t>
        <w:br/>
        <w:t>πρὸς ἀναστόμωσιν, hoc eodem sensu apud Athe¬</w:t>
        <w:br/>
        <w:t>„ neum interpretatur doctissimus Dalechampius</w:t>
        <w:br/>
        <w:t>ν τὰ εἰς ἀναστόμωσιν βρώματα, Alimenta quae ad resti¬</w:t>
        <w:br/>
        <w:t>"tuendam ὄρεξιν deperditam conducunt, Αναστόμω¬</w:t>
        <w:br/>
        <w:t>" ν latine osculationem, &amp; ἀὐαστομότικα osculantia</w:t>
        <w:br/>
        <w:t>„ quidam dixere, sic Caelius Aurel. I. 2. τῶν χρον. c. 10.</w:t>
        <w:br/>
        <w:t>Ἀναστομωτικὸν. est medicamentum quod ora vena¬</w:t>
        <w:br/>
        <w:t>rum &amp; arteriarum apersendi vim habet, calidum,</w:t>
        <w:br/>
        <w:t>acre, mordax, crassarum partium &amp; terrenum. vt</w:t>
      </w:r>
    </w:p>
    <w:p>
      <w:pPr>
        <w:pStyle w:val="Normal"/>
        <w:rPr/>
      </w:pPr>
      <w:r>
        <w:rPr/>
        <w:t>image name: Untitled-0104.jpg</w:t>
        <w:br/>
        <w:t>original page number: 104</w:t>
        <w:br/>
      </w:r>
    </w:p>
    <w:p>
      <w:pPr>
        <w:pStyle w:val="Normal"/>
        <w:rPr/>
      </w:pPr>
      <w:r>
        <w:rPr/>
        <w:t>cyclaminus allium, porrum. huic oppositum est</w:t>
        <w:br/>
        <w:t>τὸ στεγνώτικον.</w:t>
        <w:br/>
        <w:t>Dicitur autem etiam ἀναστομώτήριον pro ἀὑαστο¬</w:t>
        <w:br/>
        <w:t>μωτικὸν, sic apud Hipp. de nat. mulieb. ὑσέρας</w:t>
        <w:br/>
        <w:t>ἀὐαστομωτήριον, τὸ ἀὐτὸ καὶ καθαρηκὸν legimus, id est e</w:t>
        <w:br/>
        <w:t>vteros aperiens, idemque purgans.6</w:t>
        <w:br/>
        <w:t>Ἀναστρέρεσθαι. apud medicos vsurpatur in ijs quae co¬</w:t>
        <w:br/>
        <w:t>quuntur &amp; è liquidis crassiora euadunt: &amp; signi¬</w:t>
        <w:br/>
        <w:t>ficat densare inspissareque. dicitur &amp; συστέσεσθαι.</w:t>
        <w:br/>
        <w:t>vnde στυστροραὶ ab Hippocr. appellantur ρύματα καὶ</w:t>
        <w:br/>
        <w:t>σκληρίαι, hoc est tubercula &amp; durities, vt Galen.</w:t>
        <w:br/>
        <w:t>ἐν τῇ τῶν γλωττῶν ἐξηγήσει interpretatur.</w:t>
        <w:br/>
        <w:t>Ἀναστέροντες λόγοι, vide ἀντιστέφοντες λόγοι. ι ια</w:t>
        <w:br/>
        <w:t>Ἀνατεταραγνένον ἔρον, vrina returbata vide Seoν. .</w:t>
        <w:br/>
        <w:t>Ἀνατολὰ. Polluci dicitur, τὸ πρὸς τῆς ῥιζονυγχίως λευ¬ ὶ</w:t>
        <w:br/>
        <w:t>κὸν, quod album est in vnguium radicibus. c</w:t>
        <w:br/>
        <w:t>Ἀνατομὸ &amp; Ἀνατομία. est corporis praecipue hu¬</w:t>
        <w:br/>
        <w:t>mani dissectio, per quam vniuscuiusque partis e</w:t>
        <w:br/>
        <w:t>substantia, situs, figura, magnitudo, connexio &amp; e</w:t>
        <w:br/>
        <w:t>vsus intelliguntur: haec autem medicinae pars an¬</w:t>
        <w:br/>
        <w:t>tiquissima est: Chalcidius comment. in Ti¬</w:t>
        <w:br/>
        <w:t>maeum Platonis, anatomes inuentionem Alch¬</w:t>
        <w:br/>
        <w:t>maeoni, Platonis aetate philosopho eminentis¬a</w:t>
        <w:br/>
        <w:t>simo, &amp; Pythagorae discipulo acceptam refert,</w:t>
        <w:br/>
        <w:t>post Alchmeonem vixit Herophilus, quem Gal. 4</w:t>
        <w:br/>
        <w:t>vt anatomicum praestantem praedicat, Marinum</w:t>
        <w:br/>
        <w:t>Philosophum &amp; medicum pari laude cumulans. .</w:t>
        <w:br/>
        <w:t>qui suis temporibus inter omnes primus, &amp; so¬</w:t>
        <w:br/>
        <w:t>lus de anatomia quaedam ediderat, vt 2. de admi¬</w:t>
        <w:br/>
        <w:t>nistrat. Anatom. testatur. Quin &amp; Democri¬</w:t>
        <w:br/>
        <w:t>tus Hippocrati coaeuus, iam animalium disse¬„</w:t>
        <w:br/>
        <w:t>ctionibus vacabat, &amp; vniuersa Homeri poesis,</w:t>
        <w:br/>
        <w:t>elegantioribus artis anatomicae flosculis abun¬</w:t>
        <w:br/>
        <w:t>dat: est &amp; anatomia citra controuersiam apri¬</w:t>
        <w:br/>
        <w:t>me vtilis atque necessaria, per illam enim pars</w:t>
        <w:br/>
        <w:t>affecta corporis innotescit, morborum atque,</w:t>
        <w:br/>
        <w:t>criseon praedictiones atque praesagia certo,</w:t>
        <w:br/>
        <w:t>instituuntur, morbi interni externique recta</w:t>
        <w:br/>
        <w:t>medicatione sanantur: in Chirurgico vero opere,</w:t>
        <w:br/>
        <w:t>est in primis &amp; quam maxime necessaria, par¬</w:t>
        <w:br/>
        <w:t>tium enim natura cognita, situs, atque conne¬</w:t>
        <w:br/>
        <w:t>xio, chirurgi operantis manum apprimè diri¬</w:t>
        <w:br/>
        <w:t>gunt, quibus illi incognitis, sicut in prognosti¬„</w:t>
        <w:br/>
        <w:t>co, ita in curandi ratione ac remediorum ido¬„</w:t>
        <w:br/>
        <w:t>neorum inuentione, &amp; adhibendis parti vincu¬</w:t>
        <w:br/>
        <w:t>lis longe aberrabit: Sed &amp; sicut opifex debet.</w:t>
        <w:br/>
        <w:t>subiectum circa quod versatur cognoscere, sic</w:t>
        <w:br/>
        <w:t>chirurgus corporis humani partes, quae sunt, vt„</w:t>
        <w:br/>
        <w:t>affectionis ita rectae curationis indices; hinc fa¬„</w:t>
        <w:br/>
        <w:t>ctum vt prisci medici liberos suos, domesticis,</w:t>
        <w:br/>
        <w:t>corporum dissectionibus exercuerint, &amp; omni¬</w:t>
        <w:br/>
        <w:t>bus medicinae partibus doctrinam anatomicam,</w:t>
        <w:br/>
        <w:t>inseruerint.. .</w:t>
        <w:br/>
        <w:t>Ανάτρησις. perforatio, vnum est ex vltimis remedijs.</w:t>
        <w:br/>
        <w:t>quae comitialibus morbis adhibentur, apud</w:t>
        <w:br/>
        <w:t>Trallian. I. 1. c. de Epilepsia, Testae terebrationem</w:t>
        <w:br/>
        <w:t>vocauit Caelius Aurel. hęc vero vltima remedia</w:t>
        <w:br/>
        <w:t>ex Celsi l. s. sunt, Arteriarum sectio, occipitij incisio,</w:t>
        <w:br/>
        <w:t>adustio, &amp; perforatio, sed notabis apud Trallian.</w:t>
        <w:br/>
        <w:t>loco citato, malè scribi ἀναρτήσεως pro ἀνατρήσεως.</w:t>
        <w:br/>
        <w:t>Ἀνάτοιψς. significat frictionem, non eam tantum,</w:t>
        <w:br/>
        <w:t>sicut nonnulli existimarunt, quae ab inferio¬</w:t>
        <w:br/>
        <w:t>ri parte sursum procedit: quod τείψις frictio¬</w:t>
        <w:br/>
        <w:t>nem, νà sursum significet, sed vniuersum fri¬</w:t>
        <w:br/>
        <w:t>ctionis genus. Id quod ex multis Hippocr. locis</w:t>
        <w:br/>
        <w:t>perspicuum esse potest, vt annotauit Galen.</w:t>
        <w:br/>
        <w:t>comm. 1. εἰς τὸ πρὶ ἄῤθρων. &amp; comm. 3. εἰς τὸ κατὰ</w:t>
        <w:br/>
        <w:t>ἐντρεῖον. Neque enim refert ἀνάτειψν dicas an τείψιν,</w:t>
        <w:br/>
        <w:t>etiamsi τν ἀνατείψεως nomen apud veteres vsitatius</w:t>
      </w:r>
    </w:p>
    <w:p>
      <w:pPr>
        <w:pStyle w:val="Normal"/>
        <w:rPr/>
      </w:pPr>
      <w:r>
        <w:rPr/>
        <w:t>image name: Untitled-0105.jpg</w:t>
        <w:br/>
        <w:t>original page number: 105</w:t>
        <w:br/>
      </w:r>
    </w:p>
    <w:p>
      <w:pPr>
        <w:pStyle w:val="Normal"/>
        <w:rPr/>
      </w:pPr>
      <w:r>
        <w:rPr/>
        <w:t>sit quam τῆς τείψεως. vt scripsit Gal, I. 2. sanitatis</w:t>
        <w:br/>
        <w:t>tuendae Vide τείψις.</w:t>
        <w:br/>
        <w:t>Ἀνατροπὴ. sic medici veteres vocabant affectus quos¬</w:t>
        <w:br/>
        <w:t>„ dam ventriculi, nempe ἀνορεξίαν, &amp; ναυτιώδη διά¬</w:t>
        <w:br/>
        <w:t>" θεσιη, vt ait Gal. l. 8. c. τ6π. c. 1.</w:t>
        <w:br/>
        <w:t>Ἀναυδία &amp; ἀναυδὴ. est fandi seu loquendi impoten¬</w:t>
        <w:br/>
        <w:t>" tia; nomen est Galeno, necdum satis vsitatum,</w:t>
        <w:br/>
        <w:t>„ nec tritum, illud enim pręfatione quadam emol¬</w:t>
        <w:br/>
        <w:t>„ lit, cùm ait comment. in histor. 3. lib. 3. Epidem.</w:t>
        <w:br/>
        <w:t>„ τὴν ἀρωνίαν grauiorem esse ὡς ἂν εἴτποί τις, ἀναυδιας:</w:t>
        <w:br/>
        <w:t>„ vt autem ἀρωνία vocis priuationem significat, sic</w:t>
        <w:br/>
        <w:t>„ ἀναυδὴ siue ἀναυδία sermonis; veteres enim τὴν</w:t>
        <w:br/>
        <w:t>„ ἀυδήν sermonem, &amp; solam hominis vocem arti¬</w:t>
        <w:br/>
        <w:t>„ culatam dixerunt, qua neque vox neque sonus,</w:t>
        <w:br/>
        <w:t>„ vt flentis, clamantis, sibilantis, tussientis com¬</w:t>
        <w:br/>
        <w:t>„ prehenditur: hic est enim ἄρωνος non ἄναυδος: Sic</w:t>
        <w:br/>
        <w:t>„ Hippocr. in historia Pithyonis cum ἄναυδοe scri¬</w:t>
        <w:br/>
        <w:t>„psisset, statim subiecit ἄρωνος, quod vitium prio¬</w:t>
        <w:br/>
        <w:t>„ re deterius est; iam vero cum alia sint vocalia in¬</w:t>
        <w:br/>
        <w:t>„ strumenta, alia dialectica, atque inter dialectica,</w:t>
        <w:br/>
        <w:t>„ principem locum lingua teneat, αὐαυδια paraly¬</w:t>
        <w:br/>
        <w:t>„ ticae linguae erit symptoma, ἀρωνία vero ἐράτης</w:t>
        <w:br/>
        <w:t>χ νεκρώσεως στι γνώρισμα, τῶν οὕτως ἐχόντων, id est calo¬</w:t>
        <w:br/>
        <w:t>„ ris pene emortui signum est in ijs qui sic afficiun¬</w:t>
        <w:br/>
        <w:t>„ tur, hinc enim significatio fit collapsae potentiae</w:t>
        <w:br/>
        <w:t>„ animalis, peneque extincti caloris vitalis, vnde</w:t>
        <w:br/>
        <w:t>„ vocalia instrumenta motu priuantur, materia¬</w:t>
        <w:br/>
        <w:t>„ que vocalis non sufficit ad vocem edendam: Sed</w:t>
        <w:br/>
        <w:t>„ ἀναυδία etiam quaedam est à deprauata volun¬</w:t>
        <w:br/>
        <w:t>„ tate, &amp; melancholia, vt in melancholica ἐκστάσει</w:t>
        <w:br/>
        <w:t>„ quae στιγῶσα, id est silens vocatur, in qua aeger non</w:t>
        <w:br/>
        <w:t>„ loquitur, cum tamen loqui possit: in vniuersum</w:t>
        <w:br/>
        <w:t>„ autem imbecillitas facultatis animalis, materiae</w:t>
        <w:br/>
        <w:t>„ vocalis interceptio, linguae resolutio, &amp; depra¬</w:t>
        <w:br/>
        <w:t>„ uata voluntas, silentij causae sunt, quocum¬</w:t>
        <w:br/>
        <w:t>„ que vero modo fiat signum pessimum est, inter¬</w:t>
        <w:br/>
        <w:t>„ dumque pro causae magnitudine, &amp; difficultate</w:t>
        <w:br/>
        <w:t>„ lethale.</w:t>
        <w:br/>
        <w:t>Ἀναυδος. Hippocrati dicitur, Galeno interprete,</w:t>
        <w:br/>
        <w:t>γ διαλέγεσται ἀδύνατος, ἀδιάλεκτος, ἄλογος, sermonis</w:t>
        <w:br/>
        <w:t>„ impotens, qui loqui non potest, sicut ἄρωνος ὁ</w:t>
        <w:br/>
        <w:t>ὸ ρωνεῖν μὴ δυνάμενος, vnde liquet majus vitium esse</w:t>
        <w:br/>
        <w:t>- ἄρωνον quam ἄναυδιν, qui enim ἄρωυς idem &amp;</w:t>
        <w:br/>
        <w:t>„ ἄναυδος, non è contra.</w:t>
        <w:br/>
        <w:t>Ἀναύψως. sine voce. sunt tamen qui apud Hippocr.</w:t>
        <w:br/>
        <w:t>interpretati sint ἀλάγως, id est temere, vt annotat</w:t>
        <w:br/>
        <w:t>Gal. comment. εἰς τὸ πρρῤῥητικὸν. Idem in expli¬</w:t>
        <w:br/>
        <w:t>catione vocum Hippocr. scribit ἄναυδον ab eo di¬</w:t>
        <w:br/>
        <w:t>ci τὸν δαλέγεσθαι ἀευνάτον, hoc est, qui bene &amp; ap¬</w:t>
        <w:br/>
        <w:t>te verba facere nequit: ἄρωνον autem, qui omni¬</w:t>
        <w:br/>
        <w:t>no vocem emittere non potest. In tertio τῶ ἐπιδη¬</w:t>
        <w:br/>
        <w:t>μιῶν vtrumque deinceps de Pythione dictum est.</w:t>
        <w:br/>
        <w:t>Ἀναραλαντίασις. caluities, &amp; quidem proprie quae</w:t>
        <w:br/>
        <w:t>„ est in supercilijs, superciliorum glabrities, ita</w:t>
        <w:br/>
        <w:t>„ enim Aristoteles libr. 3. de histor. animal. cap. 11.</w:t>
        <w:br/>
        <w:t>ν ἡ μὲν οὖν ἐτὰ κορυρὴν λειότης, Φαλακρότης καλεῖται, ἢ</w:t>
        <w:br/>
        <w:t>ὸ δὲ κατὰὰ ταὶ ὀρρύας, ἀναραλαντίασις: vbi Gaza salitium</w:t>
        <w:br/>
        <w:t>„ interpretatur, sed tantisper inquit, dum melius</w:t>
        <w:br/>
        <w:t>„ vocabulum inuenerit; dicitur &amp; ἀναφαλάντωμα</w:t>
        <w:br/>
        <w:t>„ pro eodem.</w:t>
        <w:br/>
        <w:t>Ἀναρέζεικ. scribit Gal. in exegesi, significare apud</w:t>
        <w:br/>
        <w:t>„ Hippocr. τὸ ὑπολύζειν ἀναπέοντα, inter respiran¬</w:t>
        <w:br/>
        <w:t>„ dum subinde singultire, vt in primo de morbis</w:t>
        <w:br/>
        <w:t>„ minore: dicitur &amp; de pueris, qui postquam flere</w:t>
        <w:br/>
        <w:t>„ desierunt, spiritum in nares retrahunt Galeni</w:t>
        <w:br/>
        <w:t>„ verba loco cit. haec sunt ἀναφέρειν δηλοῖ ποτέ, καὶ τὸ</w:t>
        <w:br/>
        <w:t>ἀπολύζειν ἀναπνέοντα, ὡς ἐν τῷ πρώτῳ πρὶ νούσων τῷ</w:t>
        <w:br/>
        <w:t>ὸ μκροτέρῳ, καὶ ἀναρέρειν, ὥσπερτὰ παιδα τὰ πεταυμένα</w:t>
        <w:br/>
        <w:t>„ κλαίοντα, καὶ εἰς τὰς ἔινας ἀνέλκοντα τὸ πνεῦμα, τοῦτο</w:t>
      </w:r>
    </w:p>
    <w:p>
      <w:pPr>
        <w:pStyle w:val="Normal"/>
        <w:rPr/>
      </w:pPr>
      <w:r>
        <w:rPr/>
        <w:t>image name: Untitled-0106.jpg</w:t>
        <w:br/>
        <w:t>original page number: 106</w:t>
        <w:br/>
      </w:r>
    </w:p>
    <w:p>
      <w:pPr>
        <w:pStyle w:val="Normal"/>
        <w:rPr/>
      </w:pPr>
      <w:r>
        <w:rPr/>
        <w:t>ταυτὸν σαὶ τὸ ποεῦμα περσπίπτον ἐν τῇ ἔξω ῥορὴ ἔμπα .</w:t>
        <w:br/>
        <w:t>λιν τῇ διπλῇ εἰσω ἐπαιακλίσει: qua oratione vult.</w:t>
        <w:br/>
        <w:t>Galen. ἀναρέριν dici de reuocato celerius spiritu,</w:t>
        <w:br/>
        <w:t>idque proponit in lugentibus pueris, qui bis fo¬</w:t>
        <w:br/>
        <w:t>ras saepe spiritum reuocant, &amp; naribus trahunt, &amp;</w:t>
        <w:br/>
        <w:t>ac in medijs lachrimis, speciem quandam sin¬</w:t>
        <w:br/>
        <w:t>gultus eo genere spirationis referunt: atque ex</w:t>
        <w:br/>
        <w:t>aduerso poni, alteri vitio respirationis, cum du¬</w:t>
        <w:br/>
        <w:t>plex intro spiritus accidit reuocatio: sed sunt qui</w:t>
        <w:br/>
        <w:t>hanc vocis significationem parum probent, quia κ</w:t>
        <w:br/>
        <w:t>illis valde suspecti libri sunt de morbis, qui apud</w:t>
        <w:br/>
        <w:t>Hippocr. circumferuntur, &amp; ignorent quisnam.</w:t>
        <w:br/>
        <w:t>sit liber ille primus de morbis minor, neque ἄνα¬</w:t>
        <w:br/>
        <w:t>ρέρειν in tota eorum librorum τρὶ νύσων tracta¬</w:t>
        <w:br/>
        <w:t>tione ea notione reperiri, quanquam libr. 4. saepe</w:t>
        <w:br/>
        <w:t>reperitur, sed alio sensu, quo nimirum pati ace</w:t>
        <w:br/>
        <w:t>sufferre significat, itaque ἀναρέρειν siue ἐπαναρέ¬</w:t>
        <w:br/>
        <w:t>ρεὶν interpretantur vt Coaca prima, iterum at¬</w:t>
        <w:br/>
        <w:t>que iterum velut resurgere, &amp; recolligere sese, ec</w:t>
        <w:br/>
        <w:t>quod illud em ostenditur, sicut in illo ὀπῤγέeν ὶ</w:t>
        <w:br/>
        <w:t>quod est crebro rigere: nam &amp; ἀναρέρειν α</w:t>
        <w:br/>
        <w:t>apud Hippocr. vsurpatum reperitur de ijs, qui</w:t>
        <w:br/>
        <w:t>periculo defunguntur &amp; restituti viuunt, te¬</w:t>
        <w:br/>
        <w:t>stis illa praeceptoris sententia aphor. 43. libr. 2. P.</w:t>
        <w:br/>
        <w:t>ἀπαγγρυένων καὶ καταλυοένων, μύπω δὲ τεθνηκότων,</w:t>
        <w:br/>
        <w:t>ἐὶ ἀναρέροσιν, ἂν ἂν ἀρὸε δ ππὶ στόμα, id est eo¬.</w:t>
        <w:br/>
        <w:t>rum qui strangulando exoluuntur necdum mor¬</w:t>
        <w:br/>
        <w:t>tui sunt, illi demum non sibi restituuntur, qui¬</w:t>
        <w:br/>
        <w:t>bus fuerit circa os spuma, hoc Celsus ad vitam</w:t>
        <w:br/>
        <w:t>redire dixit. l. 2. c. 8. &amp; l. 2. vρὶ γυνακ; idem Hip¬</w:t>
        <w:br/>
        <w:t>pocrates αἱ γεραίτεραι, inquit, οὐ δύνανται ἀναρέρειν .</w:t>
        <w:br/>
        <w:t>ἀλλʼ ἀπόλλυνται ἀπὸ ἀθενείης i. seniores sese re¬</w:t>
        <w:br/>
        <w:t>colligere non possunt, sed prę infirmitate virium s</w:t>
        <w:br/>
        <w:t>pereunt: ita &amp; l. 4. de morb. ἀναρέρεσθαι pro ἀναρέ¬ ε</w:t>
        <w:br/>
        <w:t>ρεῖν ponitur &amp; refici recrearique significat.6</w:t>
        <w:br/>
        <w:t>Ἀναρορὰ αἄματος. sanguinis sursum sublati per os</w:t>
        <w:br/>
        <w:t>reiectio.</w:t>
        <w:br/>
        <w:t>Ἀναρορικοι, huius vocis anceps atque dubia signifi¬</w:t>
        <w:br/>
        <w:t>catio est, quae si ex vi nominis aestimetur, esse ni¬</w:t>
        <w:br/>
        <w:t>hil aliud videbitur, quam si ex infernis partibus, &amp;</w:t>
        <w:br/>
        <w:t>sursum reijcientes, dixeris: Dioscor. I. 2. de ma¬</w:t>
        <w:br/>
        <w:t>teria medica, eos intelligere videtur, interprete</w:t>
        <w:br/>
        <w:t>Cornario, qui sanguinem ex infernis partibus &amp;</w:t>
        <w:br/>
        <w:t>sublatum, per os reijciunt, vbi Scyllam assatam,</w:t>
        <w:br/>
        <w:t>delinctam cum melle, ἀναρορικοῖς conferre ait:</w:t>
        <w:br/>
        <w:t>Marcell. tamen Virgil. loco Dioscoridis citato,</w:t>
        <w:br/>
        <w:t>hanc vocem simpliciter ad aegram difficilemque ae</w:t>
        <w:br/>
        <w:t>reiectionem contraxit, Paul. Aeginetam secutus.</w:t>
        <w:br/>
        <w:t>qui l. 3. c. 28. in arteriacis affectibus, simpliciter</w:t>
        <w:br/>
        <w:t>eos intelligere videtur, sic exponente Goupylo</w:t>
        <w:br/>
        <w:t>illius interprete, qui aegre reijciunt: &amp; sane his</w:t>
        <w:br/>
        <w:t>absolute positis vocibus, ἀναγυγν, ἀνάπτυσις, ἀνα¬</w:t>
        <w:br/>
        <w:t>ορὰ, citraque adiectionem vllam, solent Grae¬</w:t>
        <w:br/>
        <w:t>ci, non tam sanguinis reiectiones intelligere, ec</w:t>
        <w:br/>
        <w:t>quam quorumuis praeter naturam, in pectore, ee</w:t>
        <w:br/>
        <w:t>aut pulmonibus contentorum humorum, puru¬</w:t>
        <w:br/>
        <w:t>lentaeque illuuiei, quae per os educi debeant,</w:t>
        <w:br/>
        <w:t>adeo vt quos l. 2. F ἐυπορ. &amp; in libris de materia</w:t>
        <w:br/>
        <w:t>medica, passim ἀναρορικοὲς Dioscor. appellat, me¬</w:t>
        <w:br/>
        <w:t>rito vitiola reijcientes interpretur Hermolaus</w:t>
        <w:br/>
        <w:t>Barbarus, melius sane quam Cornarius, autho¬</w:t>
        <w:br/>
        <w:t>ris mentem assequutus; quae quamquam sic ha¬</w:t>
        <w:br/>
        <w:t>bent, non me tamen fugit plerosque authores,</w:t>
        <w:br/>
        <w:t>vocem hanc ad cruenta sputa significanda vsur¬</w:t>
        <w:br/>
        <w:t>passe; sic Serapio ad saniei reiectionem ex pecto¬</w:t>
        <w:br/>
        <w:t>re eam contraxit, sed &amp; αἴματος vocabulum etiam.</w:t>
        <w:br/>
        <w:t>plerique huic voci adiecerunt: Quantum vero ab</w:t>
        <w:br/>
        <w:t>haemoptoicis differant Anaphorici docet vel ip¬</w:t>
        <w:br/>
        <w:t>sum pharmacorum, quae adlibentur, discrimen.</w:t>
      </w:r>
    </w:p>
    <w:p>
      <w:pPr>
        <w:pStyle w:val="Normal"/>
        <w:rPr/>
      </w:pPr>
      <w:r>
        <w:rPr/>
        <w:t>image name: Untitled-0107.jpg</w:t>
        <w:br/>
        <w:t>original page number: 107</w:t>
        <w:br/>
      </w:r>
    </w:p>
    <w:p>
      <w:pPr>
        <w:pStyle w:val="Normal"/>
        <w:rPr/>
      </w:pPr>
      <w:r>
        <w:rPr/>
        <w:t>Ἀναρώνησις. vociferatio. Est vehementior exclama¬</w:t>
        <w:br/>
        <w:t>tio, pectus &amp; vocis organa exercens, inque ijs</w:t>
        <w:br/>
        <w:t>calorem natiuum excitans, corporis solidas par¬</w:t>
        <w:br/>
        <w:t>tes corroborans, excrementa attenuans &amp; re¬</w:t>
        <w:br/>
        <w:t>purgans. Haec fere ei succedunt commoda. Ita¬</w:t>
        <w:br/>
        <w:t>que anhelosis, recta ceruice spirantibus, tabi¬</w:t>
        <w:br/>
        <w:t>dis, purulentisque conuenientissima est, ac ve¬</w:t>
        <w:br/>
        <w:t>teribus pectoris &amp; dorsi doloribus, raucitati¬</w:t>
        <w:br/>
        <w:t>que, quam humiditas excitauit, medetur. ad haec</w:t>
        <w:br/>
        <w:t>febribus quartanis. lentum enim &amp; concretum</w:t>
        <w:br/>
        <w:t>humorem dissipat, &amp; ventriculi humiditatem,</w:t>
        <w:br/>
        <w:t>quam priuatim quartana solet inducere, ex¬</w:t>
        <w:br/>
        <w:t>pellit. Caeterum qui eo exercitationis genere</w:t>
        <w:br/>
        <w:t>vti cupit, aluum prius exonerare, deinde infer¬</w:t>
        <w:br/>
        <w:t>nas partes sensim fricare, postea deambulare &amp;</w:t>
        <w:br/>
        <w:t>moderate primum loqui, mox paulatim vocem</w:t>
        <w:br/>
        <w:t>intendere, postremo vociferari &amp; exclamare</w:t>
        <w:br/>
        <w:t>debet. Sic plurimo aere inspirato pectus disten¬</w:t>
        <w:br/>
        <w:t>ditur, corporis meatus aperiuntur, totaque cor¬</w:t>
        <w:br/>
        <w:t>poris moles intenditur. inde sputa multa pro¬</w:t>
        <w:br/>
        <w:t>deunt, pituitosa vacuantur, calor accenditur.</w:t>
        <w:br/>
        <w:t>Verum diligenter cauere oportet, ne crudi aut</w:t>
        <w:br/>
        <w:t>corrupti humores in corpore redundent, neue</w:t>
        <w:br/>
        <w:t>caput infirmum sit, aut male affectum, ne tanta</w:t>
        <w:br/>
        <w:t>vocis contentione repleatur vaporibus &amp; offen¬</w:t>
        <w:br/>
        <w:t>datur. Ea quidem ex Antyllo omnes fere poste¬</w:t>
        <w:br/>
        <w:t>riores medici decerpserunt: permulta vero</w:t>
        <w:br/>
        <w:t>etiam alia Oribasius lib. 6. collectorum medi¬</w:t>
        <w:br/>
        <w:t>cinalium.</w:t>
        <w:br/>
        <w:t>Caelius Aurelian. lib. 1. τῶν χρον. c. I. ἀ ναρώνησιν</w:t>
        <w:br/>
        <w:t>„ vocis exercitium dixit, haec eadem interdum</w:t>
        <w:br/>
        <w:t>„ ἀναύδησις &amp; ab Aretaeo φωνασκίη vocatur: cuius</w:t>
        <w:br/>
        <w:t>„ exercitationis si commoda &amp; incommoda scire</w:t>
        <w:br/>
        <w:t>„ voles, quantique fuerit vsus apud veteres, doce¬</w:t>
        <w:br/>
        <w:t>„ bit te doctissimus Mercurialis z. art. Gymnast. c.</w:t>
        <w:br/>
        <w:t>37. &amp; lib. 6. c. 5. qui haec fuse &amp; amplissime enar¬</w:t>
        <w:br/>
        <w:t>„ rauit.</w:t>
        <w:br/>
        <w:t>Αναχελύζεθαι. ructare apud Hippocr. hoc est, δια τ</w:t>
        <w:br/>
        <w:t>έλυος, τουτέστι τῦ στίθοις, τὴν ἀναρορὰν τῶν ἐρυγμάτων</w:t>
        <w:br/>
        <w:t>ποιεῖδαι. Ructus enim fit, eius materia humore¬</w:t>
        <w:br/>
        <w:t>que per chelym, hoc est pectus, in os sublatis.</w:t>
        <w:br/>
        <w:t>Annotat Nicandri interpres in Alexipharmaca.</w:t>
        <w:br/>
        <w:t>Ἀγάχχεμψις. Hesychio Ανάβηξις, screatus: Galenus</w:t>
        <w:br/>
        <w:t>„ interpretatur κάθαρσιν. διὰ φάρυγγος, purgationem</w:t>
        <w:br/>
        <w:t>„ per fauces, addit Philotheus, &amp; per asperam ar¬</w:t>
        <w:br/>
        <w:t>" teriam. Proprie tamen, dicitur de eo perstre¬</w:t>
        <w:br/>
        <w:t>„ pente conatu, qui fit dum è faucibus, aliquid re¬</w:t>
        <w:br/>
        <w:t>"nitens expurgare nitimur, in quo vt docuit Gal.</w:t>
        <w:br/>
        <w:t>" 4. de loc. affect. differt ἀπὸ τοῦ ἀποπύσματος à spu¬</w:t>
        <w:br/>
        <w:t>" to, quo simpliciter, quae in ore sunt exspuuntur</w:t>
        <w:br/>
        <w:t>Hippocr. tamen Aphor. 47. l. 4. &amp; 7. aphor. 65.</w:t>
        <w:br/>
        <w:t>ὶ ἀπόχρεμψιν, quae est idem quod ἀνάγρεμες, ge¬</w:t>
        <w:br/>
        <w:t>" neraliter sumpsit tam pro screatu quam pro ex¬</w:t>
        <w:br/>
        <w:t>„ spuitione simplici: est autem vox haec fictitia ab</w:t>
        <w:br/>
        <w:t>" obstrepero &amp; aspero sono qui fit in screatu, sic</w:t>
        <w:br/>
        <w:t>„ &amp; vox screatus apud Latinos.</w:t>
        <w:br/>
        <w:t>Ἀνα ψν γεῖν. duo significat, Refrigerare, &amp; recreare</w:t>
        <w:br/>
        <w:t>3 seu reficere: hesychius idem esse inquit quod</w:t>
        <w:br/>
        <w:t>ἡ ἐιπίζεν, euentilare, &amp; ἀναψυχὴν interpretatur παρυ¬</w:t>
        <w:br/>
        <w:t>„ θυμίαν id est solatium: hinc metaphora quadam</w:t>
        <w:br/>
        <w:t>„eleganti Galen. apud Hippocr. lib. de fracturis,</w:t>
        <w:br/>
        <w:t>ἡ ἀνάνγειν ἐπὶ τοῦ γυμνῦθαι, id est nudari dici scri¬</w:t>
        <w:br/>
        <w:t>„ bit, hoc est detracto vinculo fracturis idoneo, in</w:t>
        <w:br/>
        <w:t>„ vlceris curationem incumbere, quod ἀναψνγεθαι</w:t>
        <w:br/>
        <w:t>ρ τὸ ἔλκος dicitur lib. de fracturis, ceu relaxatis vin¬</w:t>
        <w:br/>
        <w:t>„ culis, &amp; expurgato pure nutriatur vlcus &amp; re¬</w:t>
        <w:br/>
        <w:t>„ creetur sicut &amp; illi perfrigeratione accedente,</w:t>
        <w:br/>
        <w:t>„ quando nudatur; hinc Erotianus ἀναψύχειν,</w:t>
        <w:br/>
        <w:t>„ γύμνουν, hoc est nudare exponit.</w:t>
      </w:r>
    </w:p>
    <w:p>
      <w:pPr>
        <w:pStyle w:val="Normal"/>
        <w:rPr/>
      </w:pPr>
      <w:r>
        <w:rPr/>
        <w:t>image name: Untitled-0108.jpg</w:t>
        <w:br/>
        <w:t>original page number: 108</w:t>
        <w:br/>
      </w:r>
    </w:p>
    <w:p>
      <w:pPr>
        <w:pStyle w:val="Normal"/>
        <w:rPr/>
      </w:pPr>
      <w:r>
        <w:rPr/>
        <w:t>Ανδηρον. dicitur à nonnullis τὸ στύθος χειρὸς. hoc est ea</w:t>
        <w:br/>
        <w:t>pars manus quae post cauam eius partem ante</w:t>
        <w:br/>
        <w:t>metacarpium iacet.</w:t>
        <w:br/>
        <w:t>Ανδράχηη. portulaca herba est duum generum. Vna</w:t>
        <w:br/>
        <w:t>in hortis emicat, cauliculis teretibus, in altum</w:t>
        <w:br/>
        <w:t>erectis, lente vergentibus in puniceum, folijs</w:t>
        <w:br/>
        <w:t>pinguibus, à tergo candidis, gustu subsulso, se¬</w:t>
        <w:br/>
        <w:t>mine nigro, in herbaceis calycibus collecto: al¬</w:t>
        <w:br/>
        <w:t>tera sua sponte in vitibus nascitur, &amp; ternis qua¬</w:t>
        <w:br/>
        <w:t>ternisue coliculis in terra sessilibus serpit, cul¬</w:t>
        <w:br/>
        <w:t>taque latius euagatur folio carnoso, verum tur¬</w:t>
        <w:br/>
        <w:t>binatiore, caeteram priori consimilis. Vulgus Gal¬</w:t>
        <w:br/>
        <w:t>licum has tum porcellinam tum porpierum ap¬</w:t>
        <w:br/>
        <w:t>pellat. Refrigerat tertio excessu, humectat se¬</w:t>
        <w:br/>
        <w:t>cundo. quamobrem causo laborantes ventricu¬</w:t>
        <w:br/>
        <w:t>lo imposita iuuat, &amp; fluxiones repellit. lentore</w:t>
        <w:br/>
        <w:t>suo stuporem ex acidis contractum corrigit, ob</w:t>
        <w:br/>
        <w:t>adstrictionem vero intestinorum torminibus</w:t>
        <w:br/>
        <w:t>&amp; alui profluuijs medetur. Est autem &amp; alia quae¬</w:t>
        <w:br/>
        <w:t>dam ascititia portulacae species quam ἀνδράγχὴν</w:t>
        <w:br/>
        <w:t>ἀγρίαν appellant, sed eiusdem cum τῷ ἀειζώῳ, id</w:t>
        <w:br/>
        <w:t>est, sedo, generis. est enim tertia eius species,</w:t>
        <w:br/>
        <w:t>Dicitur &amp; hoc nomine à quibusdam ἡ πεπλὶς si¬</w:t>
        <w:br/>
        <w:t>ue πέπλιον, vt vocauit Hippocrates.</w:t>
        <w:br/>
        <w:t>Ἀνδργγνεια, dicitur apud Hippocr. Per viros gene¬</w:t>
        <w:br/>
        <w:t>ris successio.</w:t>
        <w:br/>
        <w:t>Ἀνδρίγυνοι. vide Ἐῥμαρρίδιτον. Sunt autem inquit,</w:t>
        <w:br/>
        <w:t>Plin. l. 8. Ἀνδρόγμναι populi in Affrica vtriusque.</w:t>
        <w:br/>
        <w:t>naturae, inter se vicibus coeuntes, quibus dextra ae</w:t>
        <w:br/>
        <w:t>mamma virilis erat, sinistra muliebris, hi aliter</w:t>
        <w:br/>
        <w:t>γινανδροι vocantur &amp; ἐρμαρρίδιτοι, ab Hermaphro¬</w:t>
        <w:br/>
        <w:t>dito Mercurij &amp; Veneris filio, qui cum nympha</w:t>
        <w:br/>
        <w:t>Salmacide confusum sexum habuisse fertur: Ar¬</w:t>
        <w:br/>
        <w:t>δρόγυνοι, etiam appellantur, quibus excisa sunt ae</w:t>
        <w:br/>
        <w:t>genitalia, qui &amp; ἀπόκοποι &amp; γυννίδες, &amp; ἡ μγυνῖκες ἐὐ</w:t>
        <w:br/>
        <w:t>&amp; ἡ μίανδρον dicuntur. c</w:t>
        <w:br/>
        <w:t>Ἀνδραποδοκάπηλοι, &amp; Ἀνδροκάπηλοι magones de qui¬</w:t>
        <w:br/>
        <w:t>bus pluribus in locis Gal. sic vero dicebantur anti¬</w:t>
        <w:br/>
        <w:t>quitus, illi qui infantes in canistris, pueros, puellas,</w:t>
        <w:br/>
        <w:t>seruos, Eunuchos, aliosque homines, non libidinis.</w:t>
        <w:br/>
        <w:t>ergo vt lenones, sed alterius cuiusdam operis gratia.</w:t>
        <w:br/>
        <w:t>venales habebant; hi autem quo vendibilior</w:t>
        <w:br/>
        <w:t>merx foret, totis viribus corporum pulchritu¬</w:t>
        <w:br/>
        <w:t>dini studebant, vnde apud Gal. legimus eos con¬</w:t>
        <w:br/>
        <w:t>sueuisse facies puerorum succo ptisanae, farina fa¬</w:t>
        <w:br/>
        <w:t>bacea, nonnunquam nitro, quae detergerent &amp;</w:t>
        <w:br/>
        <w:t>lucidiores redderent, abluere; nonnumquam ema¬</w:t>
        <w:br/>
        <w:t>ciatorum nates virgis percutere, atque picare,</w:t>
        <w:br/>
        <w:t>quo habitiora &amp; crassiora corpora euaderent; .</w:t>
        <w:br/>
        <w:t>aliquando puellarum costas arctissimis fascijsa</w:t>
        <w:br/>
        <w:t>constringere, vt pectoris amplitudo, simulque.</w:t>
        <w:br/>
        <w:t>coxarum altitudo, latitudóve (qui solet esse mu¬</w:t>
        <w:br/>
        <w:t>lierum decor) augerentur, quandoque variis mo¬</w:t>
        <w:br/>
        <w:t>dis pilos è genis, alijsque partibus vellere, quo,</w:t>
        <w:br/>
        <w:t>iuniores atque venustiores, qui erant vendendi,</w:t>
        <w:br/>
        <w:t>apparerent; illis olim Romanorum Aedilium edicto.</w:t>
        <w:br/>
        <w:t>cautum fuit, vt titulos singulis seruis venalibus,</w:t>
        <w:br/>
        <w:t>adscriberent, quo emptor recte intelligere pos¬4</w:t>
        <w:br/>
        <w:t>set, quid morbi vitijve cuíque seruo inesset, at¬</w:t>
        <w:br/>
        <w:t>que inde seruos vitiosos aut morbosos posse an¬</w:t>
        <w:br/>
        <w:t>drapodocapelo venditori redhiberi, statuerunt.</w:t>
        <w:br/>
        <w:t>veteres Iurisconsulti..</w:t>
        <w:br/>
        <w:t>Ἀνδ ρὸ σαιμον. frutex est hyperico similis, gracilibus</w:t>
        <w:br/>
        <w:t>festucis, rubentibus ramis, folijs effigie quidem</w:t>
        <w:br/>
        <w:t>rutae, sed duplo triploue maioribus, &amp; cum te¬</w:t>
        <w:br/>
        <w:t>runtur, succo sanguineo manantibus complu¬</w:t>
        <w:br/>
        <w:t>res alas habet in cacumine, vtrinque expansas</w:t>
        <w:br/>
        <w:t>pinnatasque, circa quas flores pusilli, lutei, &amp;</w:t>
        <w:br/>
        <w:t>in calyculis semen veluti nigri papaueris, lineis</w:t>
      </w:r>
    </w:p>
    <w:p>
      <w:pPr>
        <w:pStyle w:val="Normal"/>
        <w:rPr/>
      </w:pPr>
      <w:r>
        <w:rPr/>
        <w:t>image name: Untitled-0109.jpg</w:t>
        <w:br/>
        <w:t>original page number: 109</w:t>
        <w:br/>
      </w:r>
    </w:p>
    <w:p>
      <w:pPr>
        <w:pStyle w:val="Normal"/>
        <w:rPr/>
      </w:pPr>
      <w:r>
        <w:rPr/>
        <w:t>distinctum. Eius semen purgat, folia desiccant.</w:t>
        <w:br/>
        <w:t>Galen. τὸ ἀνδρόσαιμον duplex statuit: vnum,</w:t>
        <w:br/>
        <w:t>ἄσαυρον siue ἀπυρειδὲς (nam reuera τὸ ἀνδρόσαι¬</w:t>
        <w:br/>
        <w:t>μον differt ἀπὸ τῆ ἀπύρον, etiamsi multa habeat</w:t>
        <w:br/>
        <w:t>τῷ ἀσκύρῳsimillima) alterum Διονυσιαὶ est: quo¬</w:t>
        <w:br/>
        <w:t>rum tamen vtrique pares vires tribuit. Dicitur</w:t>
        <w:br/>
        <w:t>ἀνδεόσαμον quod eius folia confricata digitis si¬</w:t>
        <w:br/>
        <w:t>milem humano sanguini liquorem remittant.</w:t>
        <w:br/>
        <w:t>Vocatur etiam à quibusdam hyperici flos lu¬</w:t>
        <w:br/>
        <w:t>teus leucoio similis, qui digitis attritus, sangui¬</w:t>
        <w:br/>
        <w:t>neum succum remittit: qua ex causa αὐδ ρόσαιμον</w:t>
        <w:br/>
        <w:t>cognominatur.</w:t>
        <w:br/>
        <w:t>Ἀιδρύσαιμον etiam à quibusdam dicta est ἡ ἀτρακτυ¬</w:t>
        <w:br/>
        <w:t>λις, authore Diosc. quod vbi adoleuit, si ramu¬</w:t>
        <w:br/>
        <w:t>lus vel folium ab ea auellatur, profluit è vulne¬</w:t>
        <w:br/>
        <w:t>re cruentus humor: eamque ob causam etiam</w:t>
        <w:br/>
        <w:t>ρόνος à Theophrasto dicta est.</w:t>
        <w:br/>
        <w:t>Ἀνδρότακες. est herba alba, amara, sine folijs, fol¬</w:t>
        <w:br/>
        <w:t>liculos in capitulis continens, &amp; in ijs semen.</w:t>
        <w:br/>
        <w:t>Nascitur in maritimis Histriae. Acris est, discu¬</w:t>
        <w:br/>
        <w:t>tit, exsiccat, &amp; suo semine vrinam hydropicis</w:t>
        <w:br/>
        <w:t>mouet. Podagris vtiliter illinitur. Viris reme¬</w:t>
        <w:br/>
        <w:t>dia suo nomine pollicetur, quasi αὐδρὶ ἄκος ρέρου¬</w:t>
        <w:br/>
        <w:t>σα, hoc est, homini remedium adferens.</w:t>
        <w:br/>
        <w:t>Ανδρῦδαι, καὶ Ἀνδρωθῆναι. apud Hippocr. lib. de arte</w:t>
        <w:br/>
        <w:t>„ significat in virum euadere, &amp; virilem aetatem</w:t>
        <w:br/>
        <w:t>„ attingere, etiam cum viro coniungi, &amp; cum viro</w:t>
        <w:br/>
        <w:t>„concumbere lib. πρὶ παρθενίων, vnde ἡνδρώμέναι</w:t>
        <w:br/>
        <w:t>„ γυνεῖκες dicuntur quae nupserunt, &amp; viro iunctae</w:t>
        <w:br/>
        <w:t>" sunt.</w:t>
        <w:br/>
        <w:t>Ἀνδρώνιον, siue Ανδρωνος τρογίσκος. nomen est pastil¬</w:t>
        <w:br/>
        <w:t>li ab Androne medico compositi, quem Paulus</w:t>
        <w:br/>
        <w:t>inter vehementia medicamenta recenset, &amp; τῷ</w:t>
        <w:br/>
        <w:t>ἄνθραι imponit lib. 4. c. 25. Eodem etiam vti¬</w:t>
        <w:br/>
        <w:t>tur ad herpetem eiusdem lib. c. 20. Constat</w:t>
        <w:br/>
        <w:t>his, vt ipse scribit, Squamae aeris drach. XII. aeris</w:t>
        <w:br/>
        <w:t>vsti, salis ammoniaci, aluminis rotundi, aeru¬</w:t>
        <w:br/>
        <w:t>ginis rasae, thuris, singulorum drach. VIII. Ex¬</w:t>
        <w:br/>
        <w:t>cipienda sunt vino sufficienti. Describitur &amp; à</w:t>
        <w:br/>
        <w:t>Corn. Celso Ανδρώνιον, pari quidem facultate,</w:t>
        <w:br/>
        <w:t>sed diuersa paulo materia. Ait enim ex his con¬</w:t>
        <w:br/>
        <w:t>stare, Alumine scissili, squama aeris rubri, atra¬</w:t>
        <w:br/>
        <w:t>mento sutorio, galla, myrrha, misy, quae per se</w:t>
        <w:br/>
        <w:t>contrita mistaque, rursus paulatim adiecto vino</w:t>
        <w:br/>
        <w:t>austero teruntur, donec his mellis crassitudo</w:t>
        <w:br/>
        <w:t>sit. Aetius Ανδρίνιον pastillum describit lib. 14.</w:t>
        <w:br/>
        <w:t>multum ab his differentem, &amp; materia &amp; pon¬</w:t>
        <w:br/>
        <w:t>deribus.</w:t>
        <w:br/>
        <w:t>Quem valere inquit ad vlcera fluida, tonsilla¬</w:t>
        <w:br/>
        <w:t>"rum fluxiones, inflammatas Columellas, &amp; ex¬</w:t>
        <w:br/>
        <w:t>„ trinsecus sub mentum illini: facere etiam ad ptery¬</w:t>
        <w:br/>
        <w:t>„ gia oculorum, &amp; glandularum circa inguina</w:t>
        <w:br/>
        <w:t>" inflammationes incipientes, &amp; callos fistularum</w:t>
        <w:br/>
        <w:t>„ exterere; ipsum etiam ad ruptos intestinorum</w:t>
        <w:br/>
        <w:t>„ abcessus infundit per clysterem; si febris quidem</w:t>
        <w:br/>
        <w:t>" adsit cum aquae cyathis octo, si non adsit, cum</w:t>
        <w:br/>
        <w:t>„ vino: Habetur &amp; alia pastilli Andronij descriptio,</w:t>
        <w:br/>
        <w:t>" sed diuersa apud Gal. I. 5. τὰ Rνn. c. 11. &amp; alia</w:t>
        <w:br/>
        <w:t>„ etiam c. 12. eiusdem libri.</w:t>
        <w:br/>
        <w:t>Ἀνεβίξατο. tulsiendo expuit, apud Hippocratem.</w:t>
        <w:br/>
        <w:t>Ἀειλήματα. ἱ στόρο, hoc est, tormina apud Hippo¬</w:t>
        <w:br/>
        <w:t>cratem.</w:t>
        <w:br/>
        <w:t>Ἀγειλισθῶσι. id est, sursum verterint &amp; conuolue¬</w:t>
        <w:br/>
        <w:t>rint, apud Hippocr.</w:t>
        <w:br/>
        <w:t>Sed exponenda vox haec videtur passiue non</w:t>
        <w:br/>
        <w:t>„ actiue.</w:t>
        <w:br/>
        <w:t>Ἀνειρυθέωσι. euulsi fuerint. apud Hippocratem.</w:t>
        <w:br/>
        <w:t>Ἀνεκθὶ ρμαντονοῖγος. Rigor dicitur qui diutissime per¬</w:t>
        <w:br/>
        <w:t>"durat, &amp; à quo nullo modo vel aegre corpus in¬</w:t>
      </w:r>
    </w:p>
    <w:p>
      <w:pPr>
        <w:pStyle w:val="Normal"/>
        <w:rPr/>
      </w:pPr>
      <w:r>
        <w:rPr/>
        <w:t>image name: Untitled-0110.jpg</w:t>
        <w:br/>
        <w:t>original page number: 110</w:t>
        <w:br/>
      </w:r>
    </w:p>
    <w:p>
      <w:pPr>
        <w:pStyle w:val="Normal"/>
        <w:rPr/>
      </w:pPr>
      <w:r>
        <w:rPr/>
        <w:t>calescit, vt docet Gal. l. 6. Epid. comment. 1. part.</w:t>
        <w:br/>
        <w:t>9. sit vero talis rigor vt plurimùm à frigidissima</w:t>
        <w:br/>
        <w:t>pituita, qualis vitrea est, interdum ex atra bile.</w:t>
        <w:br/>
        <w:t>Ἀνελκόμενον ποεῦμα. vide ποεῦμα. 2</w:t>
        <w:br/>
        <w:t>Ἀvεuμiη. hac voce vim &amp; lationis impetum signifi¬„</w:t>
        <w:br/>
        <w:t>cat Hippocr. 2. Epidem. vbi spiritus motione,</w:t>
        <w:br/>
        <w:t>quadam totum corpus pererrare dicitur, sub¬</w:t>
        <w:br/>
        <w:t>uentaneos flatus dixit Foesius, quando scilicet a</w:t>
        <w:br/>
        <w:t>venae, sanguinis plenitudine distentae facile rum¬</w:t>
        <w:br/>
        <w:t>puntur, cui affectioni phlebotomiam eo loci</w:t>
        <w:br/>
        <w:t>praescribit Hippocr. sed de huius vocis interpre¬</w:t>
        <w:br/>
        <w:t>tamento plura in sequenti voce αὐεμοῦθαι, ε</w:t>
        <w:br/>
        <w:t>Ἀνεμόσφορος. dicitur à quibusdam τὸ βούνιον, vt habe¬</w:t>
        <w:br/>
        <w:t>tur apud Dioscoridem.</w:t>
        <w:br/>
        <w:t>Ἀνεμοῦθαι. apud Hippocr. pro ἐμποευματοῦδα vsur¬</w:t>
        <w:br/>
        <w:t>pari scribit Galen. in exeg. vocum Hippocr. ita vta</w:t>
        <w:br/>
        <w:t>αὑεμίν, de qua su pra, idem sit quod ἑμπνευμάτωσις, εὐ</w:t>
        <w:br/>
        <w:t>quae flatuoso spiritu, sub cute vel membranis,</w:t>
        <w:br/>
        <w:t>cum ossa tum musculos vestientibus oberrante fit, a</w:t>
        <w:br/>
        <w:t>propterea necesse non fuit Cornario ἀνεμίη inter¬</w:t>
        <w:br/>
        <w:t>pretariventositatem flatuosam, sed cogitare decuita</w:t>
        <w:br/>
        <w:t>Hippoc. sect. 5. 12. Epid. improprie vocem ἀνεμίης κὶ</w:t>
        <w:br/>
        <w:t>traduxisse ad venarum &amp; arteriarum quae in ca¬</w:t>
        <w:br/>
        <w:t>pite sunt, oppletionem, quae efferuescente san¬</w:t>
        <w:br/>
        <w:t>guine inducitur, qualis in dolore capitis ab aestu,</w:t>
        <w:br/>
        <w:t>&amp; diarijs febribus ab eadem causa natis, perci¬</w:t>
        <w:br/>
        <w:t>pitur, vt docuit Gal. ad finem libr. 1. de differ.</w:t>
        <w:br/>
        <w:t>febr. Itaque sic habeto, αὐεμίηs nomine indicari</w:t>
        <w:br/>
        <w:t>dolorem capitis, qui venis &amp; arterijs spiritu &amp;4</w:t>
        <w:br/>
        <w:t>vapore plurimo distentis inuadit, quem (si ver¬„</w:t>
        <w:br/>
        <w:t>bum verbo reddere velis) subuentaneum ap¬</w:t>
        <w:br/>
        <w:t>posite nominaueris, appellatione ducta à tur¬</w:t>
        <w:br/>
        <w:t>bulento aeris motu, circa terram vltro citroque</w:t>
        <w:br/>
        <w:t>commeantis, quem siue ἄνεμον siue πνεῦμα voces .</w:t>
        <w:br/>
        <w:t>nihil errabis. 2</w:t>
        <w:br/>
        <w:t>Ἀνεμώνη. herba est duplex: vna syluestris, altera in</w:t>
        <w:br/>
        <w:t>cultis nascitur. Sed &amp; huius plures species. aut</w:t>
        <w:br/>
        <w:t>enim phoeniceum florem habet, aut candidum,</w:t>
        <w:br/>
        <w:t>aut lacteum, folia coriandro similia, sed tenuio¬</w:t>
        <w:br/>
        <w:t>ribus prope terram incisuris. Cauliculi exiles &amp;</w:t>
        <w:br/>
        <w:t>lanuginosi, super quos flores exeunt vt papaue¬</w:t>
        <w:br/>
        <w:t>ris, &amp; in medio capitula coloris nigri aut caeru¬</w:t>
        <w:br/>
        <w:t>lei. Radix oleae magnitudine est, aut paulo etiam</w:t>
        <w:br/>
        <w:t>grandior, &amp; geniculis quibusdam distinguitur.</w:t>
        <w:br/>
        <w:t>Syluestri vero amplitudo per omnia maior est,</w:t>
        <w:br/>
        <w:t>folia latiora durioraque, caput oblongius, flos</w:t>
        <w:br/>
        <w:t>puniceus, tenuia &amp; multa radicum capillamen¬</w:t>
        <w:br/>
        <w:t>ta. flos nunquam se aperit, nisi vento spirante,</w:t>
        <w:br/>
        <w:t>vnde &amp; nomen accepit. Ob eandem etiam cau¬</w:t>
        <w:br/>
        <w:t>sam flos adonij herbae, quae abrotoni genus est,</w:t>
        <w:br/>
        <w:t>αὐεμώη dicitur:</w:t>
        <w:br/>
        <w:t>Quid 10. Metamorph. sic de flore anemones.</w:t>
        <w:br/>
        <w:t>Namque male haerentem &amp; nimia leuitate;</w:t>
        <w:br/>
        <w:t>caducum, excutiunt ijdem qui praestant nomi¬</w:t>
        <w:br/>
        <w:t>na venti, Marcellus Virgil. suis in Dioscoridem.</w:t>
        <w:br/>
        <w:t>commentarijs libr. 2. cap. de anemone, docet.</w:t>
        <w:br/>
        <w:t>nomen Anemones fuisse vagum, communéque:</w:t>
        <w:br/>
        <w:t>multis quondam &amp; plantis &amp; floribus, fuissé¬„</w:t>
        <w:br/>
        <w:t>que ab antiquioribus, diuisum totum hoc ge¬</w:t>
        <w:br/>
        <w:t>nus in coronarians, scilicet &amp; medicas anemonas.</w:t>
        <w:br/>
        <w:t>Vim autem habet omnis anemone acrem abster¬</w:t>
        <w:br/>
        <w:t>soriam attractoriam, anastomoticam, pituitam euo¬</w:t>
        <w:br/>
        <w:t>cat, lepras tollit apposita, &amp; lac in mammas proli¬</w:t>
        <w:br/>
        <w:t>cit. Ex ea emplastrum fit quod δʼ αὐεμώνης dici¬</w:t>
        <w:br/>
        <w:t>tur, emolliens, discutiens, contrahens, siccans,</w:t>
        <w:br/>
        <w:t>ac dolorem mitigans. Describitur ab Aetio lib.</w:t>
        <w:br/>
        <w:t>15. c. de emplastris cruentorum vulnerum glu¬</w:t>
        <w:br/>
        <w:t>tinatorijs.</w:t>
        <w:br/>
        <w:t>Ανεος. significat apud Hippocratem tum mutum,</w:t>
      </w:r>
    </w:p>
    <w:p>
      <w:pPr>
        <w:pStyle w:val="Normal"/>
        <w:rPr/>
      </w:pPr>
      <w:r>
        <w:rPr/>
        <w:t>image name: Untitled-0111.jpg</w:t>
        <w:br/>
        <w:t>original page number: 111</w:t>
        <w:br/>
      </w:r>
    </w:p>
    <w:p>
      <w:pPr>
        <w:pStyle w:val="Normal"/>
        <w:rPr/>
      </w:pPr>
      <w:r>
        <w:rPr/>
        <w:t>tum mente perculsum.</w:t>
        <w:br/>
        <w:t>Ἀνερίκτων. ἀδασείσταν, hoc est, inconcussorum, apud</w:t>
        <w:br/>
        <w:t>Hippocratem.</w:t>
        <w:br/>
        <w:t>Vide ῶτος ἀνέρεκτος &amp; infra ἀνηρί κτῷ.</w:t>
        <w:br/>
        <w:t>Ανεσις. remissio, idem quod ἡ παρακμν: ab Aetio de¬</w:t>
        <w:br/>
        <w:t>„ finitur lib. 5. cap. 9. particularis exacerbationis</w:t>
        <w:br/>
        <w:t>„ temporaria quies symptomatum corpori coin¬</w:t>
        <w:br/>
        <w:t>„ cidentium; quae eodem authore duplex est, alia</w:t>
        <w:br/>
        <w:t>„ enim syncera, quae interuallum dicitur, sicut in</w:t>
        <w:br/>
        <w:t>„ ijs morbis, qui per circuitum quemdam exacer¬</w:t>
        <w:br/>
        <w:t>„ bant, velut in tertiana, quartana, quotidiana,</w:t>
        <w:br/>
        <w:t>„ capitis dolore, morbo comitiali, arthritide &amp;</w:t>
        <w:br/>
        <w:t>„ similibus, in quibus quies adest exacerbantium</w:t>
        <w:br/>
        <w:t>„ symptomatum: Alia insincera est &amp; non pura,</w:t>
        <w:br/>
        <w:t>„ quae innotescit ex symptomatum diminutione,</w:t>
        <w:br/>
        <w:t>„ quemadmodum in continuis maxime febribus</w:t>
        <w:br/>
        <w:t>„ contingit, illis enim ante absolutam morbi solu¬</w:t>
        <w:br/>
        <w:t>„ tionem non contingit pura remissio, declinatio¬</w:t>
        <w:br/>
        <w:t>"nem enim prioris posterior exacerbatio excipit.</w:t>
        <w:br/>
        <w:t>Ἀνεσπάμενον πνέυμα. vίde πνέυμα.</w:t>
        <w:br/>
        <w:t>Ἀκς πάμενον ὑπογρν δριον νίdeὑπογόνδριον.</w:t>
        <w:br/>
        <w:t>Ἀγεστραμαένα. hoc est, perturbata, apud Hippocra¬</w:t>
        <w:br/>
        <w:t>tem. dicitur autem de vrinis.</w:t>
        <w:br/>
        <w:t>Ἀνεύρυσαα. est tumor tactu blandus, cedensque di¬</w:t>
        <w:br/>
        <w:t>gitis, à sanguine &amp; spiritu ab arteria aut vena</w:t>
        <w:br/>
        <w:t>profusis excitatus. Profunditur autem sanguis</w:t>
        <w:br/>
        <w:t>ille duobus modis. ab interna quidem causa, va¬</w:t>
        <w:br/>
        <w:t>se per αναστόμωσν adaperto, ab externa vero,</w:t>
        <w:br/>
        <w:t>vase intus rupto, cute integra manente: id</w:t>
        <w:br/>
        <w:t>quod accidit in gutture (vnde βρεγχοκήλη</w:t>
        <w:br/>
        <w:t>oritur) in pectore, in inguinibus, in articu¬</w:t>
        <w:br/>
        <w:t>lis, tum propter vehementem spiritus com¬</w:t>
        <w:br/>
        <w:t>pressionem, quo distenta vasa disrumpuntur,</w:t>
        <w:br/>
        <w:t>tum propter fortiorem motum, vel vase</w:t>
        <w:br/>
        <w:t>vnà cum superposita cute diuiso, siue casu, siue</w:t>
        <w:br/>
        <w:t>chirurgi venam secantis imperitiâ, vbi pro vena</w:t>
        <w:br/>
        <w:t>arteriam vulnerarit. Nam si, antequam arteria</w:t>
        <w:br/>
        <w:t>coalescat, aut cicatricem admittat, vel carne</w:t>
        <w:br/>
        <w:t>contegatur, exterior cutis cicatricem duxerit,</w:t>
        <w:br/>
        <w:t>ἀν εύριταα vitari non potest. Sanguis enim &amp; spi¬</w:t>
        <w:br/>
        <w:t>ritus paulatim excreti sub cute colliguntur, tu¬</w:t>
        <w:br/>
        <w:t>moremque illic excitant interdum magnum,</w:t>
        <w:br/>
        <w:t>alias paruum, pro spatij in quod exciderint am¬</w:t>
        <w:br/>
        <w:t>plitudine, sed eiusdem cum reliqua cute colo¬</w:t>
        <w:br/>
        <w:t>ris, &amp; nullo cum dolore. Mollis ille est, &amp; spon¬</w:t>
        <w:br/>
        <w:t>giae instar laxus, ceditque digitis, quorum ap¬</w:t>
        <w:br/>
        <w:t>pressione facile intro se recipit, maxime in men¬</w:t>
        <w:br/>
        <w:t>to, atque vbi sine vulnere αὐεύρυσαα constiterit.</w:t>
        <w:br/>
        <w:t>Nam quod vulnere, &amp; cute postea coalescente</w:t>
        <w:br/>
        <w:t>factum est, non perinde molle est quoniam</w:t>
        <w:br/>
        <w:t>plus in eo sanguinis quam spiritus affusum sit,</w:t>
        <w:br/>
        <w:t>qui in grumos coiens tumorem digito minus</w:t>
        <w:br/>
        <w:t>cedentem reddit: qui tamen si intra vas etiam</w:t>
        <w:br/>
        <w:t>videatur reuerti, nec strepitum nec sonum edit,</w:t>
        <w:br/>
        <w:t>quemadmodum illud quod per arteriae anasto¬</w:t>
        <w:br/>
        <w:t>mosin prodijt, in quo plurimum spirituosi san¬</w:t>
        <w:br/>
        <w:t>guinis inest. Hoc enim discrimine duae illae</w:t>
        <w:br/>
        <w:t>ἀνευρύσματος causae distinguuntur. Cui &amp; alia ac¬</w:t>
        <w:br/>
        <w:t>cedit differentia, quod natum ex anastomosi pro¬</w:t>
        <w:br/>
        <w:t>lixius profundiusque sit: quod autem à vulnera¬</w:t>
        <w:br/>
        <w:t>to vase est, magis rotundum sit, &amp; minus alte</w:t>
        <w:br/>
        <w:t>descendat. Caeterum quum ἀνεύρυσαα omne non</w:t>
        <w:br/>
        <w:t>nisi difficillimam curationem admittat, nullam</w:t>
        <w:br/>
        <w:t>prorsus recipere dicuntur, quae gutturi &amp; capiti</w:t>
        <w:br/>
        <w:t>obuenerint. Siquidem per sectionem sanguis</w:t>
        <w:br/>
        <w:t>affatim erumpit, &amp; vna vitalis spiritus, vt aeger</w:t>
        <w:br/>
        <w:t>saepe in medicorum manibus deficiat. Dicitur</w:t>
        <w:br/>
        <w:t>ἀν εὕρυσμα ἀπὸ τοῦ ἀνὰ καὶ ἐυρύνειν, non autem ἀπὸ τοῆ</w:t>
        <w:br/>
        <w:t>νυροῦ &amp; ἀ priuatiua particula, sicut quidam ma¬</w:t>
      </w:r>
    </w:p>
    <w:p>
      <w:pPr>
        <w:pStyle w:val="Normal"/>
        <w:rPr/>
      </w:pPr>
      <w:r>
        <w:rPr/>
        <w:t>image name: Untitled-0112.jpg</w:t>
        <w:br/>
        <w:t>original page number: 112</w:t>
        <w:br/>
      </w:r>
    </w:p>
    <w:p>
      <w:pPr>
        <w:pStyle w:val="Normal"/>
        <w:rPr/>
      </w:pPr>
      <w:r>
        <w:rPr/>
        <w:t>le existimarunt, vertentes Latine eneru atio¬</w:t>
        <w:br/>
        <w:t>nem.</w:t>
        <w:br/>
        <w:t>Ἀνήθινον ἔλαιον. anethinum oleum. Est oleum ex</w:t>
        <w:br/>
        <w:t>anetho confectum, quod in duplici vase coquen¬</w:t>
        <w:br/>
        <w:t>dum esse Galenus consulit lib. 4. sanitatis tuen¬</w:t>
        <w:br/>
        <w:t>dae. Tale autem calidum est in primo gradu &amp;</w:t>
        <w:br/>
        <w:t>vere anodynum, rarefaciens, discutiens, disso¬</w:t>
        <w:br/>
        <w:t>luens &amp; euacuans.</w:t>
        <w:br/>
        <w:t>νηθίνη. ἡ malagmatis, vel epithematis nomen est.</w:t>
        <w:br/>
        <w:t>descripti à Paulo l. 7. c. 18.</w:t>
        <w:br/>
        <w:t>Ἀνηδίτης οἶνος. vinum anethinum siue ex anetho fa¬</w:t>
        <w:br/>
        <w:t>ctitium; anethi maturi, recentis, cribratique</w:t>
        <w:br/>
        <w:t>drach. IX. in linteolo colligatis, &amp; in musti am¬</w:t>
        <w:br/>
        <w:t>phoram demersis. Somnificum hoc est, mouet</w:t>
        <w:br/>
        <w:t>vrinam, &amp; cibos concoquit.</w:t>
        <w:br/>
        <w:t>Ἂνηθον. anethum. frutex est sesquicubitali proceri¬</w:t>
        <w:br/>
        <w:t>tate, multicaulis, ramosus, exilitate folij in sta¬</w:t>
        <w:br/>
        <w:t>minis prope modum extenuata, luteolo floscu¬</w:t>
        <w:br/>
        <w:t>lo, semine lato &amp; quasi foliato, radice lignosa;</w:t>
        <w:br/>
        <w:t>neque adeo prolixa, neque multis subnixa fi¬</w:t>
        <w:br/>
        <w:t>bris, vmbella foeniculi, cui cognatum genus vi¬</w:t>
        <w:br/>
        <w:t>deri potest. Calfacit secundo ordine intenso, sic¬</w:t>
        <w:br/>
        <w:t>cat initio secundi ordinis. somnum conciliat.</w:t>
        <w:br/>
        <w:t>Ἀνύνιος. ἄνευ ἀνίας. illaesus et carens molestia, apud</w:t>
        <w:br/>
        <w:t>Hippocr.</w:t>
        <w:br/>
        <w:t>Ἀνηρίκτῳ. non diuiso in minuta, sed ex farinae cras¬</w:t>
        <w:br/>
        <w:t>sioribus partibus composito, apud Hippocra¬</w:t>
        <w:br/>
        <w:t>tem. vt exponit Gal. in exeg.</w:t>
        <w:br/>
        <w:t>Idem quod ἀνέρεικτος supra, id est ὁ μὴ ἐρεικτὸς, ·</w:t>
        <w:br/>
        <w:t>siue ὀρειγμένος, qui fresus fractusque non est, mo¬</w:t>
        <w:br/>
        <w:t>la nimirum aut pistillo: &amp; apud Hippocr. lib. vri “</w:t>
        <w:br/>
        <w:t>παθῶν legitur ἀνέρέκτος ἀρτος, qui nimirum est ex “</w:t>
        <w:br/>
        <w:t>tritico seu frumento ἀνερείκτῳ, ideoque ei oppo¬</w:t>
        <w:br/>
        <w:t>nitur ibidem ότος ὁ κα θαρὸς τῶν ἀνευρων, qui è pu¬</w:t>
        <w:br/>
        <w:t>ra farina est: itaque in lexico Galeni legendum“</w:t>
        <w:br/>
        <w:t>ἀνερείκτων (vel ἀνερέκτον) ἀδασείστων, inconcusso¬</w:t>
        <w:br/>
        <w:t>rum non cribratorum, non perpurgatorum in¬</w:t>
        <w:br/>
        <w:t>cerniculo: ex consequente enim ἀνέρεικτος intel¬ “</w:t>
        <w:br/>
        <w:t>ligitur non cribratus perpurgatusque incerni¬</w:t>
        <w:br/>
        <w:t>culo, quia cribrari nequit, quod fresum fractum</w:t>
        <w:br/>
        <w:t>que non est mola, vel pistillo.“</w:t>
        <w:br/>
        <w:t>Ἀνθέλιξ. pars auriculae opposita τῇ ἔλιαι. Cum ergo</w:t>
        <w:br/>
        <w:t>ἔλιξ in auricula dicatur extrema eius ora, ἀνθέλιξ</w:t>
        <w:br/>
        <w:t>erit ea auriculae portio media, quae extat, &amp; ca¬</w:t>
        <w:br/>
        <w:t>uitatem eius attollit. Est autem in medio δ ἀνθί¬</w:t>
        <w:br/>
        <w:t>λικος cauum, quod κόγχὴν vocant.</w:t>
        <w:br/>
        <w:t>Ἀνθέαη, dicitur à nonnullis ὁ ἀ μάρακος, authore He¬</w:t>
        <w:br/>
        <w:t>sychio.</w:t>
        <w:br/>
        <w:t>Ἀνθεμὶς. herba est topiaria, trium generum, palmi</w:t>
        <w:br/>
        <w:t>altitudine, surculosa, cauliculis exilibus, folijs</w:t>
        <w:br/>
        <w:t>angustis &amp; minutis, luteo semine, capitellis pri¬</w:t>
        <w:br/>
        <w:t>mum virentibus, mox luteis, quae per ambitum</w:t>
        <w:br/>
        <w:t>circundantur flosculis vel melinis, vel candidis,</w:t>
        <w:br/>
        <w:t>vel purpureis. Nam solo flore tria eius genera</w:t>
        <w:br/>
        <w:t>distinguuntur, tametsi eum qui colonmod)</w:t>
        <w:br/>
        <w:t>foliorum fruticisque amplitudine maiusculum</w:t>
        <w:br/>
        <w:t>esse volunt, atque proprie iράνθιμον appellari.</w:t>
        <w:br/>
        <w:t>Vulgo camomilla dicitur. Calfacit &amp; siccat pri¬</w:t>
        <w:br/>
        <w:t>mo ordine: praeterea facultate tenui, discusso¬</w:t>
        <w:br/>
        <w:t>soria, laxanti &amp; odorata constat.</w:t>
        <w:br/>
        <w:t>Ἀνθεμις. à quibusdam dicitur ἡ ἀργεμώνη, vt habe¬</w:t>
        <w:br/>
        <w:t>tur apud Dioscor.</w:t>
        <w:br/>
        <w:t>Αιθέμμον ἡ ἄνθεμον.</w:t>
        <w:br/>
        <w:t>Sed &amp; ἄνθεμον Latinis nigella dicitur expo¬</w:t>
        <w:br/>
        <w:t>nente Gaza, &amp; ἄνθιμον ρυλλῶδις, nigella foliosa.</w:t>
        <w:br/>
        <w:t>apud eundem, Plinius quoque huius herbae no¬</w:t>
        <w:br/>
        <w:t>men agnoscit, sed tamen Anthemum lib. 3. cap. .</w:t>
        <w:br/>
        <w:t>28. aliter describit, quam Theophr. l. 7. cap. 13.a</w:t>
        <w:br/>
        <w:t>quod enim Theophrastus eo loco Anthemo.</w:t>
      </w:r>
    </w:p>
    <w:p>
      <w:pPr>
        <w:pStyle w:val="Normal"/>
        <w:rPr/>
      </w:pPr>
      <w:r>
        <w:rPr/>
        <w:t>image name: Untitled-0113.jpg</w:t>
        <w:br/>
        <w:t>original page number: 113</w:t>
        <w:br/>
      </w:r>
    </w:p>
    <w:p>
      <w:pPr>
        <w:pStyle w:val="Normal"/>
        <w:rPr/>
      </w:pPr>
      <w:r>
        <w:rPr/>
        <w:t xml:space="preserve">„ </w:t>
      </w:r>
      <w:r>
        <w:rPr/>
        <w:t>adscribit, id Plinius l. 21. c. 17. Anthemidi tribuit.</w:t>
        <w:br/>
        <w:t>Ἀνθερεὼν. mentum, ὁ ὑπὸ τὸ γένειον τόπος, seu faciei</w:t>
        <w:br/>
        <w:t>„ pars in qua barba nascitur, &amp; quasi efflorescit,</w:t>
        <w:br/>
        <w:t>ν παρὰ τὸ ἐκεῖ ἐξανθεῖν ταὶ τρὶχας, vt cùm alij Gram¬</w:t>
        <w:br/>
        <w:t>matici &amp; lexicographi tradunt, tùm Pollux lib.</w:t>
        <w:br/>
        <w:t>„2. scribit enim τὸ ὑπὸ γένων σαρκῶδες, αὐθερεῶνα</w:t>
        <w:br/>
        <w:t>„ nominari, ἀπὸ τῆ τριξὶν αὐθεν, quòd ibi pili efflo¬</w:t>
        <w:br/>
        <w:t>„ rescant: Suidae ἀὐθερεὼν etiam λάρυγξ dicitur, quo</w:t>
        <w:br/>
        <w:t>" cum facit Coelius quoque Aurelian. sic scri¬</w:t>
        <w:br/>
        <w:t>„bens Chronic. lib. I. c. 3. Ex vtraque parte gut¬</w:t>
        <w:br/>
        <w:t>„ turis quam Graeci αὐθερεῶνα vocant, nos rumam:</w:t>
        <w:br/>
        <w:t>„ &amp; acutor. morb. li. 3. c. 3. Gutturis vel tonsilla¬</w:t>
        <w:br/>
        <w:t>„ rum vicinitati quam Graeci αὐθερεῶνα vocant:</w:t>
        <w:br/>
        <w:t>„ Nonnus etiam pro ore posuit καταγρηστικῶς.</w:t>
        <w:br/>
        <w:t>"Idem Suidas αὐθερεῶνα eam esse partem in¬</w:t>
        <w:br/>
        <w:t>„ quit quae mento subest, carnosa videlicet, &amp;</w:t>
        <w:br/>
        <w:t>quae λευκανία dicitur alio nomine.</w:t>
        <w:br/>
        <w:t>Ἀνἄίεικως. asphodeli fructus, &amp; secundum alios as¬</w:t>
        <w:br/>
        <w:t>„phodeli caulis, hoc enim in dubio ponit Eu¬</w:t>
        <w:br/>
        <w:t>" stath. &amp; quidem pro asphodeli caulè &amp; scapo</w:t>
        <w:br/>
        <w:t>"vsurpasse legimus Hippocr. In Coac. praenot.</w:t>
        <w:br/>
        <w:t>" dum asphodeli caulem mandi iubet ad explo¬</w:t>
        <w:br/>
        <w:t>„ randam Caluariae fracturam; similiter eiusmo¬</w:t>
        <w:br/>
        <w:t>„ di caulem vocauere Theophrastus, &amp; fere Grae¬</w:t>
        <w:br/>
        <w:t>„ ci princepsque Pythagoras, &amp; illum quidem</w:t>
        <w:br/>
        <w:t>"cubitalem, &amp; saepe duum cubitorum, sic refe¬</w:t>
        <w:br/>
        <w:t>„ rente Plinio libr. 21. c. 17. Dioscoridi ἀνθέρικος</w:t>
        <w:br/>
        <w:t>„ etiam Asphodeli flos dicitur, vt &amp; caeteris Grae¬</w:t>
        <w:br/>
        <w:t>„ cis, Varino &amp; Hesychio, qui αὐσέρικον non solum</w:t>
        <w:br/>
        <w:t>„ esse dicit τοῦ ἀσροδέλου καρπὸν, sed &amp; βοτάνης εἶδος,</w:t>
        <w:br/>
        <w:t>„ herbae speciem quam quidam eiusmodi esse tra¬</w:t>
        <w:br/>
        <w:t>„ diderunt, vt manibus velli sicut linum necesse</w:t>
        <w:br/>
        <w:t>„ habeat, quod meti non queat, deque ea factum</w:t>
        <w:br/>
        <w:t>„ esse prouerbium ἀνθέρικον θερίζειν: Caeterum pro</w:t>
        <w:br/>
        <w:t>ν ἀνθερικος etim αὐθέριξ dicitur eodem pene signi¬</w:t>
        <w:br/>
        <w:t>„ ficato, dequo in sequentibus.</w:t>
        <w:br/>
        <w:t>Ἀνθέριξ. vicissim apud authores nonnullos vsurpa¬</w:t>
        <w:br/>
        <w:t>„ ri legimus pro ὐδέρικως; siquidem αἰθέεικα He¬</w:t>
        <w:br/>
        <w:t>„ sychius, Theocritus &amp; Herodotus, authore</w:t>
        <w:br/>
        <w:t>" Suida, vocant Asphodeli caules, qui &amp; Hesy¬</w:t>
        <w:br/>
        <w:t>„ chius, ἀὐδέρικα non solum esse dicit τῦ Ἀσροδέλα</w:t>
        <w:br/>
        <w:t>"καρπὸν, sed &amp; illud iam à me supra commemo¬</w:t>
        <w:br/>
        <w:t>„ ratum τῆς βοτάνης εἴδος: Theocriti quoque Scholia¬</w:t>
        <w:br/>
        <w:t>„ stes Ἀνθίρινα ἀσροδέλου καλὸν esse dicit, ἀνθέρικον</w:t>
        <w:br/>
        <w:t>„ vero καρπὸν. Idill. 1. idem &amp; Hesiodi Scholia¬</w:t>
        <w:br/>
        <w:t>"stes: Porro Ανθέειξ etiam aristam significat,</w:t>
        <w:br/>
        <w:t>„ partem scilicet in spica primam summamque,</w:t>
        <w:br/>
        <w:t>„ summum, vt vertit Erasmus, spicarum fasti¬</w:t>
        <w:br/>
        <w:t>„ gium, τὰ τῶν σταγύων ἄκρα, &amp; τὰ ἐν τοῖς στάγυσι κέντρα</w:t>
        <w:br/>
        <w:t>, vocauit Hesychius.</w:t>
        <w:br/>
        <w:t>Ἀνθήλη. est flos cannae quae calamus phragmites</w:t>
        <w:br/>
        <w:t>dicitur, qui in lanuginem pappum vocatam</w:t>
        <w:br/>
        <w:t>euadit. Hunc maxime vitandum esse monet</w:t>
        <w:br/>
        <w:t>Galen. quod si in aures forte incidat, adeo tena¬</w:t>
        <w:br/>
        <w:t>citer adhaereat, vt auelli non possit, &amp; saepe sur¬</w:t>
        <w:br/>
        <w:t>ditatem inuehat.</w:t>
        <w:br/>
        <w:t>Haec autem ἀνθήλη apud Dioscor. lib. 3. dicitur</w:t>
        <w:br/>
        <w:t>93</w:t>
        <w:br/>
        <w:t>ν ἄνθος ἐκπαππού μενον, id est, flos euadens in lanu¬</w:t>
        <w:br/>
        <w:t>„ ginem pappum vocatam, à quibusdam panicu¬</w:t>
        <w:br/>
        <w:t>„ la exponitur, &amp; esse dicitur in frugibus quibus¬</w:t>
        <w:br/>
        <w:t>„dam, vt milio &amp; panico, sicut &amp; in plantis non¬</w:t>
        <w:br/>
        <w:t>"nullis lanosus flos quidam quasi in summa</w:t>
        <w:br/>
        <w:t>„ arundine per Autumnum floret.</w:t>
        <w:br/>
        <w:t>Αιθηρὰ. est genus aridi medicamenti ex metallicis</w:t>
        <w:br/>
        <w:t>praesertim compositi, quae &amp; florido colore</w:t>
        <w:br/>
        <w:t>sunt, &amp; eundem medicamento magna ex parte</w:t>
        <w:br/>
        <w:t>inducunt. Eiusmodi multa medicamenta à Scri¬</w:t>
        <w:br/>
        <w:t>bonio Largo ad gingiuarum fluorem, à Galen.</w:t>
        <w:br/>
        <w:t>ad dentium dolorem &amp; oris vlcera, à Celso etiam</w:t>
      </w:r>
    </w:p>
    <w:p>
      <w:pPr>
        <w:pStyle w:val="Normal"/>
        <w:rPr/>
      </w:pPr>
      <w:r>
        <w:rPr/>
        <w:t>image name: Untitled-0114.jpg</w:t>
        <w:br/>
        <w:t>original page number: 114</w:t>
        <w:br/>
      </w:r>
    </w:p>
    <w:p>
      <w:pPr>
        <w:pStyle w:val="Normal"/>
        <w:rPr/>
      </w:pPr>
      <w:r>
        <w:rPr/>
        <w:t>lib. 6. cap. 11. &amp; à Paulo Aegineta describuntur.</w:t>
        <w:br/>
        <w:t>In quibus etsi pleraque praeter metallica conti¬</w:t>
        <w:br/>
        <w:t>nentur, metallica tamen eorum pars maxima</w:t>
        <w:br/>
        <w:t>sunt, vt chalcitis, alumen scissile, &amp; praecipue</w:t>
        <w:br/>
        <w:t>sandaracha, quam in omnibus Antheris admi¬</w:t>
        <w:br/>
        <w:t>stam inuenies. Et ab ea forte Ανπηρὰ dici potuit.</w:t>
        <w:br/>
        <w:t>siquidem τὸ ἀνθιρὸν Hesychius τὴν σνδυρὶ χὲν</w:t>
        <w:br/>
        <w:t>interpretatur. Itaque putare τὴν ἀνθηρὰν à flori¬</w:t>
        <w:br/>
        <w:t>bus rosarum dictam esse, sicut putauit Manar¬</w:t>
        <w:br/>
        <w:t>dus, vanum est. Plerasque enim eiusmodi com¬</w:t>
        <w:br/>
        <w:t>positiones videre licet, in quibus nihil rosarum</w:t>
        <w:br/>
        <w:t>habetur, neque à quoquam partem vllam rosae</w:t>
        <w:br/>
        <w:t>ἀνθηρὰν dictam esse reperies.</w:t>
        <w:br/>
        <w:t>Sic quidem Aetius lib. 8. Ἀνθηρὸν composi¬</w:t>
        <w:br/>
        <w:t>tionem habet, quâ ad putrefacta &amp; abcessus gin¬</w:t>
        <w:br/>
        <w:t>giuarum sicca vti iubet, ad crustas vero cum.</w:t>
        <w:br/>
        <w:t>melle, &amp; in ipsa quidem compositione rosas</w:t>
        <w:br/>
        <w:t>addi posse ait, sed non recipit, sicut etiam Gal. .</w:t>
        <w:br/>
        <w:t>eandem referens lib. 6. καὰὰ τόπ. cap. 2. adeo vt.</w:t>
        <w:br/>
        <w:t>Ἀνθηρὰ παρὰ τν ἄνθων τῶν ῥόδον, appellata videri</w:t>
        <w:br/>
        <w:t>nequeat, cum rosarum flores pro vtentis arbi¬</w:t>
        <w:br/>
        <w:t>trio, vel admitti vel relinqui possint, Paulus.</w:t>
        <w:br/>
        <w:t>quidem lib. 7. cap. 13. pharmacum. Aνθηρὸν ha¬</w:t>
        <w:br/>
        <w:t>bet pene idem quod Aetius, additisque rosa¬</w:t>
        <w:br/>
        <w:t>rum floribus: E contrà Galen. lib. 5. ῶRRn c. .</w:t>
        <w:br/>
        <w:t>13. inter arida ab Andromacho prodita, recen¬</w:t>
        <w:br/>
        <w:t>set duas Antheras compositiones, alteram qua</w:t>
        <w:br/>
        <w:t>se vti dicit. alteram Magni medici, sed in neu¬</w:t>
        <w:br/>
        <w:t>trâ rosarum flores admiscentur, vnde palam fit:</w:t>
        <w:br/>
        <w:t>haec medicamenta, non à rosarum floribus ἀνθη¬</w:t>
        <w:br/>
        <w:t>e&amp;, id est florida esse nuncupata, sed à florido.</w:t>
        <w:br/>
        <w:t>colore quem prae se ferunt, maxime ex sandara¬</w:t>
        <w:br/>
        <w:t>cha, quam omnes omnium antherarum descri¬</w:t>
        <w:br/>
        <w:t>ptiones admixtam habent. 2</w:t>
        <w:br/>
        <w:t>Sunt autem omnes αἱ ἀνθηρὰὶ aridae, &amp; instar</w:t>
        <w:br/>
        <w:t>pulueris vlceribus siccandis olim aspergeban¬</w:t>
        <w:br/>
        <w:t>tur, non ijs modo quae in ore essent, sed aliarum</w:t>
        <w:br/>
        <w:t>etiam partium, &amp; dentium doloribus, &amp; ocu¬</w:t>
        <w:br/>
        <w:t>lorum fluxionibus. Aliquando vero melle, vel</w:t>
        <w:br/>
        <w:t>vino, vel mulso excipiebantur, miscebantur, &amp;</w:t>
        <w:br/>
        <w:t>illinebantur, vt docet Galen. libr. 5. methodi</w:t>
        <w:br/>
        <w:t>medendi, de vlcerum oris curatione disserens.</w:t>
        <w:br/>
        <w:t>Nec tamen inde colligi potest structuram ea¬</w:t>
        <w:br/>
        <w:t>rum non siccam fuisse. Geminus enim erat?</w:t>
        <w:br/>
        <w:t>ἀνθηρῶν vsus, modo siccarum, modo cum aliquo</w:t>
        <w:br/>
        <w:t>liquore mistarum, cum tamen sicca semper spe¬</w:t>
        <w:br/>
        <w:t>cie construërentur &amp; siccae reponerentur.</w:t>
        <w:br/>
        <w:t>Ἀνθηρὰ. Ocularij medicamenti nomen est quoda</w:t>
        <w:br/>
        <w:t>oculis illinitur, describitur à Gal. 4. κτ τ6π. c. 7.</w:t>
        <w:br/>
        <w:t>Ἀνθηρὸς. ἐξερυθρὸς. hoc est valde rubens Hippocrati.</w:t>
        <w:br/>
        <w:t>in prorrhet. sect. 2. &amp; in Coac. quod fieri inquit ac</w:t>
        <w:br/>
        <w:t>Gal. capite calidorum humorum copia reple¬</w:t>
        <w:br/>
        <w:t>to; &amp; apud eundem 6. Epidem. ἀνθηρὰ πύσματα, ε</w:t>
        <w:br/>
        <w:t>τὰ ἐρυθρὰ καὶ ὕραιμα dici scribit Gal. sputa rubra &amp;.</w:t>
        <w:br/>
        <w:t>sub cruenta, quae in pleuriticis &amp; peripneumo¬</w:t>
        <w:br/>
        <w:t>nicis cernuntur, vt inquit libr. de rat. vict. in</w:t>
        <w:br/>
        <w:t>morb. acutis. 6</w:t>
        <w:br/>
        <w:t>Ἀνθινὸν ἔλαιον. oleum liliaceum apud Hippocrat.</w:t>
        <w:br/>
        <w:t>quod &amp; susinum vocatur.</w:t>
        <w:br/>
        <w:t>Vt exponit Gal. in exegesi vocum Hippocra¬</w:t>
        <w:br/>
        <w:t>tis. 2</w:t>
        <w:br/>
        <w:t>Ἀνθινον μύρον. Vnguentum apud Hippocratem,</w:t>
        <w:br/>
        <w:t>quod &amp; susinum &amp; liliaceum vocatur, differtque</w:t>
        <w:br/>
        <w:t>ab oleo liliaceo varia aromatum mistura.</w:t>
        <w:br/>
        <w:t>Gal. in exegesi: videtur autem ἀνθινὸν μύρον ε</w:t>
        <w:br/>
        <w:t>dici posse, inquit Hermolaus, omne vnguen¬</w:t>
        <w:br/>
        <w:t>tum quod ex floribus componitur, Lilio, nar¬</w:t>
        <w:br/>
        <w:t>cisso, rosa &amp; iride.9</w:t>
        <w:br/>
        <w:t>Ἀνθινὸς οἷνος. vίde ἴνος vbi insigniores vinorum dif¬</w:t>
      </w:r>
    </w:p>
    <w:p>
      <w:pPr>
        <w:pStyle w:val="Normal"/>
        <w:rPr/>
      </w:pPr>
      <w:r>
        <w:rPr/>
        <w:t>image name: Untitled-0115.jpg</w:t>
        <w:br/>
        <w:t>original page number: 115</w:t>
        <w:br/>
      </w:r>
    </w:p>
    <w:p>
      <w:pPr>
        <w:pStyle w:val="Normal"/>
        <w:rPr/>
      </w:pPr>
      <w:r>
        <w:rPr/>
        <w:t>3 ferentiae explicantur: Sed hîc notandum quod</w:t>
        <w:br/>
        <w:t>n etsi in Graecis editionibus legatur ἀὐθίνης οῖνος, vt</w:t>
        <w:br/>
        <w:t>π ὀρίνης οἶνος, posse tamen legi ἄνθινος, vt apud He¬</w:t>
        <w:br/>
        <w:t>"sych. &amp; Suidam proparoxitonus, nam &amp; Hip¬</w:t>
        <w:br/>
        <w:t>"pocr. ἄνθινον κυκεῶνα dixit 2. de morbis. Sed &amp;</w:t>
        <w:br/>
        <w:t>"scribitur ἀνθεινὸς per εἰ vt ὑγιεινός.</w:t>
        <w:br/>
        <w:t>Ανθος. Graecis vetustioribus simpliciter florem si¬</w:t>
        <w:br/>
        <w:t>„ gnificat, Posteriores autem, nimirum Actua¬</w:t>
        <w:br/>
        <w:t>„rius, &amp; Nicolaus, haud dubie Rorismarini co¬</w:t>
        <w:br/>
        <w:t>„ronarij florem, ὰ ἐξογὶν ita nominarunt, hinc</w:t>
        <w:br/>
        <w:t>"apud Nicolaum Antidotus δδʼ ἄντων, quae sic ap¬</w:t>
        <w:br/>
        <w:t>" pellatur à Rorismarini coronarij floribus, Sed</w:t>
        <w:br/>
        <w:t>" ἄνθος non modo florem Hippocrates appellat,</w:t>
        <w:br/>
        <w:t>"quin &amp; interdum semina vt l. 2. αρὶ γυναικ; &amp; in</w:t>
        <w:br/>
        <w:t>n Coacis praenotionibus νπεα vοcat τὰ ἐρυθήματα</w:t>
        <w:br/>
        <w:t>"rubores, &amp; similiter pro aeris flore apud eundem</w:t>
        <w:br/>
        <w:t>" crebro vsurpatur.</w:t>
        <w:br/>
        <w:t>Ανθος γαλκοῦ. vίde χαλκοῦ αὔθος.</w:t>
        <w:br/>
        <w:t>Ἀνθοε χριᾶς. flos coloris, hoc est viuidus color &amp;</w:t>
        <w:br/>
        <w:t>"sanguineus, apud Trallian. lib. 12. c. 4. quem,</w:t>
        <w:br/>
        <w:t>"dum deperditur, notam inquit esse hecticae febris</w:t>
        <w:br/>
        <w:t>" in marasmodem transeuntis.</w:t>
        <w:br/>
        <w:t>Ἀνθοσμίας οἷνος. vinum vocatur cui floribus iniectis</w:t>
        <w:br/>
        <w:t>„odor conciliatus est, ex ἄνθος &amp; ὀσμὴ, vide in vo¬</w:t>
        <w:br/>
        <w:t>„ ce οἶνος vbi insignes vinorum differentiae expli¬</w:t>
        <w:br/>
        <w:t>"cantur.</w:t>
        <w:br/>
        <w:t>Ἀνθουό τες. Hippocr. idem quod ἀκμάζοντες, inquit</w:t>
        <w:br/>
        <w:t>" Erotian. à verbo ἀνθεῖν, quod eleganti transla¬</w:t>
        <w:br/>
        <w:t>" tione nihil aliud quam morbi vigorem statum¬</w:t>
        <w:br/>
        <w:t>„ que significat, in quo vis morbi maxime emicat,</w:t>
        <w:br/>
        <w:t>quod ἀκμάζειν dicit Hipp. atque ἐκλάμπειν, cum vi¬</w:t>
        <w:br/>
        <w:t>„ gor ipse maxime elucet, quo etiam referri pos¬</w:t>
        <w:br/>
        <w:t>„ sunt non aliena admodum translatione, αἱ τῶν νηπίων</w:t>
        <w:br/>
        <w:t>ν ἐκτ ἄμψες, puerorum effulgescentiae in 6. Epid.</w:t>
        <w:br/>
        <w:t>„ sic etiam legimus lib. 2. Epidem. πρὸς ταὶ αὐχὰς</w:t>
        <w:br/>
        <w:t>ν σκεπτέον τῶν νούσων, εἰ ἀυτὴκα ἀνθεῖ, circa principia mor¬</w:t>
        <w:br/>
        <w:t>„ borum considerandum si statim vigent, atque</w:t>
        <w:br/>
        <w:t>„ huius vocis idem vsus passim apud Hippocra¬</w:t>
        <w:br/>
        <w:t>„ tem reperitur.</w:t>
        <w:br/>
        <w:t>Ἀνθράκιον. carbunculus, &amp; vt apud Latinos, sic</w:t>
        <w:br/>
        <w:t>„ apud Graecos, interdum gemma per hoc no¬</w:t>
        <w:br/>
        <w:t>„men diminutiui forma positum significatur.</w:t>
        <w:br/>
        <w:t>Ἀνθεακίτης. lapis γιστὶς: sic dictus quod extincti</w:t>
        <w:br/>
        <w:t>carbonis speciem referat.</w:t>
        <w:br/>
        <w:t>Ἀνθρόκωος. carbunculatio, tumor est qui non mo¬</w:t>
        <w:br/>
        <w:t>„ do corneae adnasci solet, &amp; adnatae membranae</w:t>
        <w:br/>
        <w:t>„ communicari, sed ipsis etiam palpebis, Celsus</w:t>
        <w:br/>
        <w:t>„ Carbunculum vocat lb. 6. cap. 6. Apud Paul.</w:t>
        <w:br/>
        <w:t>„ sic dicitur δ ἄνθραξ τὸ ὀαδαλμοῦ, qui alias oculi</w:t>
        <w:br/>
        <w:t>„bulbo, alias palpebrae accidit, maligna vlcera¬</w:t>
        <w:br/>
        <w:t>" tione quae interdum perambulat; Aetius Te¬</w:t>
        <w:br/>
        <w:t>„ trab. 2. serm. 3. c. 30. ex oculi carbunculo sequi</w:t>
        <w:br/>
        <w:t>„ inflammationes ait, atque dolores graues, adeo</w:t>
        <w:br/>
        <w:t>„ vt oculos sibi deuri putent; ex illo insuper ef¬</w:t>
        <w:br/>
        <w:t>" fluere acre quiddam &amp; mordax, quod crustam</w:t>
        <w:br/>
        <w:t>„ inducit, morbumque vicinis locis infert, atque</w:t>
        <w:br/>
        <w:t>„ ille ibidem plura.</w:t>
        <w:br/>
        <w:t>Ἀνθραξ. carbunculus. Est vlcus crustosum à san¬</w:t>
        <w:br/>
        <w:t>guine in atram bilem conuerso &amp; inferuescente</w:t>
        <w:br/>
        <w:t>excitatum, &amp; à pustula ambustis consimili, vel</w:t>
        <w:br/>
        <w:t>sine hac etiam incipiens. Interinitia qui hoc ma¬</w:t>
        <w:br/>
        <w:t>lo laborant, particulam omnino scabunt, vnde</w:t>
        <w:br/>
        <w:t>pustulae nunc plures nunc vna erumpunt, milij</w:t>
        <w:br/>
        <w:t>seminis modo exiles, quibus ruptis crusta su¬</w:t>
        <w:br/>
        <w:t>perinducitur, velut à candenti ferro, modo ci¬</w:t>
        <w:br/>
        <w:t>nerea, interdum nigra, simulque cum ima radi¬</w:t>
        <w:br/>
        <w:t>ce adhaerens &amp; quodammodo affixa, non sine</w:t>
        <w:br/>
        <w:t>rosione: reliqua autem caro circumposita ma¬</w:t>
        <w:br/>
        <w:t>gno feruore praedita est &amp; nigrescit, atque instar</w:t>
      </w:r>
    </w:p>
    <w:p>
      <w:pPr>
        <w:pStyle w:val="Normal"/>
        <w:rPr/>
      </w:pPr>
      <w:r>
        <w:rPr/>
        <w:t>image name: Untitled-0116.jpg</w:t>
        <w:br/>
        <w:t>original page number: 116</w:t>
        <w:br/>
      </w:r>
    </w:p>
    <w:p>
      <w:pPr>
        <w:pStyle w:val="Normal"/>
        <w:rPr/>
      </w:pPr>
      <w:r>
        <w:rPr/>
        <w:t>bituminis &amp; picis resplendet: id quod exquisitae</w:t>
        <w:br/>
        <w:t>atrae bilis indicium est. febris longe vehemen¬</w:t>
        <w:br/>
        <w:t>tior quam ab igne sacro excitatur. Caeterum qui</w:t>
        <w:br/>
        <w:t>ανθρακες iuxta carnem consistunt, cito äbolen¬</w:t>
        <w:br/>
        <w:t>lentur: qui vero membranas neruosque occu¬</w:t>
        <w:br/>
        <w:t>pant, diutius permanent, luemque subiectis cor¬</w:t>
        <w:br/>
        <w:t>poribus impertiunt. Nam qui in capite consi¬</w:t>
        <w:br/>
        <w:t>stunt, collum, ceruicem, pectus, bracchia aut</w:t>
        <w:br/>
        <w:t>alas in consensum adducunt: qui vero sunt in</w:t>
        <w:br/>
        <w:t>pudendis, crura inguinaque simul afficiunt: alí¬</w:t>
        <w:br/>
        <w:t>quae vero partes etiam suppurantur, &amp; dolo¬</w:t>
        <w:br/>
        <w:t>rem sentiunt maiorem quam pro ratione exigui</w:t>
        <w:br/>
        <w:t>affectus.</w:t>
        <w:br/>
        <w:t>Caeterum videntur vocati à Romanis, siue a</w:t>
        <w:br/>
        <w:t>Latinis carbunculi, à Graecorum anthracibus .</w:t>
        <w:br/>
        <w:t>nonnihil dissidere. Celsus enim lib. 5. c. 28. hunc</w:t>
        <w:br/>
        <w:t>sensu destitutum esse affectum, morbumue, si¬</w:t>
        <w:br/>
        <w:t>ue affectam partem ait; Galenus autem 2. ad</w:t>
        <w:br/>
        <w:t>Glaucon. efferuescentem, grauemque dolorem .</w:t>
        <w:br/>
        <w:t>inferre voluit: Celsus in illo nonnunquam hor¬</w:t>
        <w:br/>
        <w:t>rorem, aut febrem oriri, vel vtrumque scribit, 6</w:t>
        <w:br/>
        <w:t>his innuens haud quaquam semper adesse fe¬</w:t>
        <w:br/>
        <w:t>brem, Galenus vero 14 meth. c. 10. &amp; lib. de a</w:t>
        <w:br/>
        <w:t>atra bile c. 4. sic affectos necessario febricitare :</w:t>
        <w:br/>
        <w:t>inquit, Sed &amp; te fortean magis, hac in re anci¬</w:t>
        <w:br/>
        <w:t>pitem Plinius reddiderit, qui lib. 26. c. 1. hunc</w:t>
        <w:br/>
        <w:t>nasci inquit in occultis corporum partibus, &amp; e</w:t>
        <w:br/>
        <w:t>plerumque sub lingua, duritie rubentem varijs:</w:t>
        <w:br/>
        <w:t>modis, sed nigricantem, capite alias lucido, non</w:t>
        <w:br/>
        <w:t>intumescentem, sine dolore, sine pruritu, sine</w:t>
        <w:br/>
        <w:t>alio quam somni indicio, quo grauatos triduo</w:t>
        <w:br/>
        <w:t>aufert, qui &amp; aliquando horrorem afferat, cir¬</w:t>
        <w:br/>
        <w:t>cáque pustulas paruas, rarius feriens stoma¬</w:t>
        <w:br/>
        <w:t>chum, faucésque cum inuaserit citissime exa¬</w:t>
        <w:br/>
        <w:t>nimans. haec Plinius; in exterioribus tamen par¬</w:t>
        <w:br/>
        <w:t>tibus gigni carbunculum Hippocrates 2. Epid. .</w:t>
        <w:br/>
        <w:t>Gal. 14. meth. e 10. &amp; 2. ad Glaucon. 1. &amp; 6. .</w:t>
        <w:br/>
        <w:t>Aphor. 45. &amp; de tumorib. praet. nat. c. 7. &amp; 1. 6</w:t>
        <w:br/>
        <w:t>de temper. c. 4. &amp; lib. de atra bile c. 4. &amp; Pau¬</w:t>
        <w:br/>
        <w:t>lus lib. 4. c. 25. &amp; Aet. lib. 14. c. 59. Caeterique</w:t>
        <w:br/>
        <w:t>deinceps medicis Graeci tradiderunt: Sed &amp; in e</w:t>
        <w:br/>
        <w:t>Carbunculo dolorem grauem, &amp; pruritum</w:t>
        <w:br/>
        <w:t>adesse Gal. pluribus in locis asseruit: atque eun¬</w:t>
        <w:br/>
        <w:t>dem in tumorum numerum refert, quem Pli¬</w:t>
        <w:br/>
        <w:t>nius non intumescere dixit: Sed &amp; dubitandi e</w:t>
        <w:br/>
        <w:t>ansam praebet, quod Marcellus Romanus, Pli¬</w:t>
        <w:br/>
        <w:t>nij aemulus, in lib. suo de medicam. c. 7. velut es</w:t>
        <w:br/>
        <w:t>ab anthrace diuersum carbunculum distinguit:</w:t>
        <w:br/>
        <w:t>hos autem nodos sic fortean soluere possimus,</w:t>
        <w:br/>
        <w:t>si dixerimus, Celsum &amp; Plinium, non ipsum ge¬</w:t>
        <w:br/>
        <w:t>nerice dictum anthracem intellexisse, sed mali¬</w:t>
        <w:br/>
        <w:t>gniorem quamdam anthracis speciem, atque e</w:t>
        <w:br/>
        <w:t>ceu ex venenoso sanguine genitam, quae destru¬</w:t>
        <w:br/>
        <w:t>cta quidem partis affectae essentia, temperieque</w:t>
        <w:br/>
        <w:t>sensum quoque abolere consueuerit, id quod in e</w:t>
        <w:br/>
        <w:t>Gangraenam prius, deinceps vero in sphacelum .</w:t>
        <w:br/>
        <w:t>conuersa phlegmone, atque etiam Cancer in¬</w:t>
        <w:br/>
        <w:t>terdum efficere solent.4</w:t>
        <w:br/>
        <w:t>Ἄνθραξ. dicitur minij vena, siue gleba ex qua mi¬</w:t>
        <w:br/>
        <w:t>nium conficitur, ferreo vel magis subrufo colo¬</w:t>
        <w:br/>
        <w:t>re, habens circa se rubrum puluerem. Cum fo¬</w:t>
        <w:br/>
        <w:t>ditur, vt ait Vitruuius, ex plagis ferramentorum</w:t>
        <w:br/>
        <w:t>crebras emittit lacrymas argenti viui, quae à fos¬</w:t>
        <w:br/>
        <w:t>soribus statim colliguntur. Significat enim ἄν¬</w:t>
        <w:br/>
        <w:t>θραξ gemmae genus nobilissimae, quam Plinius</w:t>
        <w:br/>
        <w:t>carbunculum, vulgus à rubore &amp; fulgore prae¬</w:t>
        <w:br/>
        <w:t>stanti Rubinum vocat. vt scribit Georg. Agri¬</w:t>
        <w:br/>
        <w:t>cola. Vide ἄμμιον.</w:t>
        <w:br/>
        <w:t>νθεαξ. quoque vitium, morbumue quemdam si¬“</w:t>
      </w:r>
    </w:p>
    <w:p>
      <w:pPr>
        <w:pStyle w:val="Normal"/>
        <w:rPr/>
      </w:pPr>
      <w:r>
        <w:rPr/>
        <w:t>image name: Untitled-0117.jpg</w:t>
        <w:br/>
        <w:t>original page number: 117</w:t>
        <w:br/>
      </w:r>
    </w:p>
    <w:p>
      <w:pPr>
        <w:pStyle w:val="Normal"/>
        <w:rPr/>
      </w:pPr>
      <w:r>
        <w:rPr/>
        <w:t xml:space="preserve">„ </w:t>
      </w:r>
      <w:r>
        <w:rPr/>
        <w:t>gnificat, qui vitibus nonnunquam, alijsque ar¬</w:t>
        <w:br/>
        <w:t>„ boribus contingit, dum syderis feruore, quod</w:t>
        <w:br/>
        <w:t>„ Caniculam appellamus, velut quodam vredinis</w:t>
        <w:br/>
        <w:t>p carbone exuruntur, vnde carbunculare seu car¬</w:t>
        <w:br/>
        <w:t>„ bunculari dicuntur, vt docet Plin. lib. 18. c. 28.</w:t>
        <w:br/>
        <w:t>" &amp; lib. 12. c. 7. &amp; lib. 17. c. 4. vbi syderationem</w:t>
        <w:br/>
        <w:t>„ vocat &amp; Indorum lingua aborsum appellari ait.</w:t>
        <w:br/>
        <w:t>Ἀνδεαξ λιθώδης ἡ ἐρυκτός. carbo lapideus siue fossilis.</w:t>
        <w:br/>
        <w:t>non videtur aliud esse quam γῆ ἀμπελίτις siue ρ¬</w:t>
        <w:br/>
        <w:t>μακίτις, siue fossile bitumen. eruitur enim è ter¬</w:t>
        <w:br/>
        <w:t>ra niger &amp; exiguis piceae, carbonibus similis,</w:t>
        <w:br/>
        <w:t>quales se ex Coelesyria plurimos asportasse</w:t>
        <w:br/>
        <w:t>Gal. memoriae prodidit.</w:t>
        <w:br/>
        <w:t>Ἀνθείσκος herba. Eadem erat, inquit Plinius, quae</w:t>
        <w:br/>
        <w:t>&amp; scandix, si tenuiora folia &amp; odoratiora ha¬</w:t>
        <w:br/>
        <w:t>beret.</w:t>
        <w:br/>
        <w:t>Ἀνθρωπόμορρος. sic dicta est à Pythagora mandra¬</w:t>
        <w:br/>
        <w:t>goras, cuius radicem hominis effigiem reprae¬</w:t>
        <w:br/>
        <w:t>sentare falso creditum est.</w:t>
        <w:br/>
        <w:t>Ανθρωτος. homo. Quid sit, notum ex philosophis</w:t>
        <w:br/>
        <w:t>qui accuratissime eum sunt contemplati. No¬</w:t>
        <w:br/>
        <w:t>minis ratio multiplex traditur, alij δια τὸ ἔναρθρον</w:t>
        <w:br/>
        <w:t>ἔχειν φωνὴν quod articulata voce vtatur: alij ἀπὸ</w:t>
        <w:br/>
        <w:t>τοὸ ἀθρεῖν, τοτόστι λοίζεθαι, ἄπερ ὅπωπε. quod alia</w:t>
        <w:br/>
        <w:t>animalia nihil animaduertant nec considerent.</w:t>
        <w:br/>
        <w:t>Alij ἀπὸ τῦ ἄνυ ἀθρεῖν τυτίστιν ὀράν. alij vero ἀπὸ τῆς</w:t>
        <w:br/>
        <w:t>ἄνω ῥέπειν, quod vultus ad sydera erectos tollat.</w:t>
        <w:br/>
        <w:t>Quod tamen hominis proprium non esse</w:t>
        <w:br/>
        <w:t>s vult Galen. est &amp; ἡ Ἀνθρωπος mulier Graecis.</w:t>
        <w:br/>
        <w:t>Ἀνθρωπες, nomen est cerati quod vlcera vetera &amp;</w:t>
        <w:br/>
        <w:t>maligna oborta in tibijs solum per se adhibitum</w:t>
        <w:br/>
        <w:t>ad cicatricem perducit. Recipit autem sandycis</w:t>
        <w:br/>
        <w:t>lib. 1. olei dulcis lib. 11. coquuntur donec non</w:t>
        <w:br/>
        <w:t>amplius inquinent. Refertur ab Aetio lib. 15.</w:t>
        <w:br/>
        <w:t>Ἀιθόλλιον δ</w:t>
        <w:br/>
        <w:t>Ἀιθυλλὶς, herba est duum generum. vna folijs &amp;</w:t>
        <w:br/>
        <w:t>ramis lenticulae similis, palmi altitudine, ramis</w:t>
        <w:br/>
        <w:t>rectis, folijs mollibus, radice tenui, oblonga</w:t>
        <w:br/>
        <w:t>salsuginosis &amp; apricis nascente, gustu subsalso.</w:t>
        <w:br/>
        <w:t>Altera est chamaepity similis ramos &amp; folia, sed</w:t>
        <w:br/>
        <w:t>asperior, hirsutior, breuior: flore purpureo,</w:t>
        <w:br/>
        <w:t>odoris admodum grauis, radice erratici intybi.</w:t>
        <w:br/>
        <w:t>Vtraque vlcera persiccat, sed haec quam illa ef¬</w:t>
        <w:br/>
        <w:t>ficacius abstergit, &amp; tenuior est. quare etiam</w:t>
        <w:br/>
        <w:t>comitialibus competit.</w:t>
        <w:br/>
        <w:t>Ἀνθύλλιον. dicitur à quibusdam ἡ ἀλοίνη, authore</w:t>
        <w:br/>
        <w:t>Dioscoride.</w:t>
        <w:br/>
        <w:t>Ἀνηέμενοι. Galeno dicuntur 7. κατὰ τόπ. c. 5. Corna¬</w:t>
        <w:br/>
        <w:t>„ rio interprete, ijdem qui παρετον &amp; παραλυτικὸν,</w:t>
        <w:br/>
        <w:t>„ qui tales ex diuturna podagra, aut Ischiade &amp; ar¬</w:t>
        <w:br/>
        <w:t>„ thritide euadunt, cuius vocis significationem</w:t>
        <w:br/>
        <w:t>„innotescere ait ex lib. 9. c. 10. Aetij.</w:t>
        <w:br/>
        <w:t>Ἀνίκητον. est nomen emplastri, sic dicti quasi sit in¬</w:t>
        <w:br/>
        <w:t>„ exuperabile, propter multas &amp; admirandas eius</w:t>
        <w:br/>
        <w:t>„ virtutes, ad Critonem authorem refertur: est</w:t>
        <w:br/>
        <w:t>„ autem duplex: vnum ad achoras, quod refertur</w:t>
        <w:br/>
        <w:t>" à Gal. 1. ῶ καὰὰ τόπ. c. 8. aliud vero polychreston,</w:t>
        <w:br/>
        <w:t>„ habeturque apud eundem lib. 6. F κτ γνn. c. 2.</w:t>
        <w:br/>
        <w:t>„ hoc idem describitur ab Aetio lib. 15. c. 6. à prio¬</w:t>
        <w:br/>
        <w:t>„ re omnino diuersum: est etiam eiusdem nomi¬</w:t>
        <w:br/>
        <w:t>„ nis emplastrum ξαῤβαρον, quod describitur à</w:t>
        <w:br/>
        <w:t>Gal. 2, κτὰ γῶn c. 22. pluribus constans, &amp; à prio¬</w:t>
        <w:br/>
        <w:t>„ ribus illis omnino diuersum.</w:t>
        <w:br/>
        <w:t>Ἀίκι τον. etiam à quibusdam dicitur τὸ ἄνηθον, vt</w:t>
        <w:br/>
        <w:t>habetur apud Dioscor. communi omnibus alijs</w:t>
        <w:br/>
        <w:t>(vt ait Virg. Marcellus) quae cibi appetentiam</w:t>
        <w:br/>
        <w:t>faciunt, appellatione.</w:t>
        <w:br/>
        <w:t>Hoc &amp; docuit Plinius lib. 20. cap. 17. apud</w:t>
        <w:br/>
        <w:t>„ quem ανίκητον, exponit Dalechamp. quasi medi¬</w:t>
      </w:r>
    </w:p>
    <w:p>
      <w:pPr>
        <w:pStyle w:val="Normal"/>
        <w:rPr/>
      </w:pPr>
      <w:r>
        <w:rPr/>
        <w:t>image name: Untitled-0118.jpg</w:t>
        <w:br/>
        <w:t>original page number: 118</w:t>
        <w:br/>
      </w:r>
    </w:p>
    <w:p>
      <w:pPr>
        <w:pStyle w:val="Normal"/>
        <w:rPr/>
      </w:pPr>
      <w:r>
        <w:rPr/>
        <w:t>camentis alijs omnibus praecellens.</w:t>
        <w:br/>
        <w:t>Ἀνισίτας οἶνος. vinum ex aniso factitium: quo modo</w:t>
        <w:br/>
        <w:t>&amp; ex anetho conficitur, vt supra retulimus. se¬</w:t>
        <w:br/>
        <w:t>dat dysuriam, &amp; visceribus commodum puta¬</w:t>
        <w:br/>
        <w:t>tur, vt refert Constantinus Caesar lib. 8. c. 4.</w:t>
        <w:br/>
        <w:t>Ανισον. herba est Graecis, Latinis &amp; Gallis anisi no¬</w:t>
        <w:br/>
        <w:t>mine cognita, caule, folio, flore, muscario foe¬</w:t>
        <w:br/>
        <w:t>niculo par, nisi quod multo minor est. Calfacit</w:t>
        <w:br/>
        <w:t>&amp; siccat tertio ordine: hinc vrinam mouet &amp;</w:t>
        <w:br/>
        <w:t>flatus discutit.</w:t>
        <w:br/>
        <w:t>Anisum à dulcedine γλυκαίισον etiam nomi¬</w:t>
        <w:br/>
        <w:t>nari ait Theocriti scholiastes, Caeterum autho¬</w:t>
        <w:br/>
        <w:t>re Suida scribitur etiam τὸ αὐνιττον &amp; τὸ αἄπον</w:t>
        <w:br/>
        <w:t>διὰ δυὸ νν, καὶ δυὸ τῆ.</w:t>
        <w:br/>
        <w:t>Ἀνισοταγὺς σρυγμὸς. Est pulsus inaequalis in vna arte¬</w:t>
        <w:br/>
        <w:t>riae pulsatione vnaque arteriae parte, qui conti¬</w:t>
        <w:br/>
        <w:t>nuus manet, neque transit à celeritate in tardi¬</w:t>
        <w:br/>
        <w:t>tatem nec contra.</w:t>
        <w:br/>
        <w:t>Ἀνοια. amentia. ἀρροσυύη. Est ratiocinatricis functio¬</w:t>
        <w:br/>
        <w:t>nis abolitio &amp; veluti paralysis. Fit à causis om¬</w:t>
        <w:br/>
        <w:t>nibus cerebrum impense refrigerantibus, &amp; ab</w:t>
        <w:br/>
        <w:t>ipsa etiam naturali conformatione cerebri im¬</w:t>
        <w:br/>
        <w:t>becilliore. Differt ἀπὸ δὲ μωρώσεως, quod haec di¬</w:t>
        <w:br/>
        <w:t>minutio tantum sit illius facultatis, nec causas</w:t>
        <w:br/>
        <w:t>habeat tam vehementes. Differt quoque ἀπὸ τὸν</w:t>
        <w:br/>
        <w:t>πυραφροσύνης, quae non abolitio quidem est &amp;</w:t>
        <w:br/>
        <w:t>deperditio ratiocinatricis potentiae, sed depra¬</w:t>
        <w:br/>
        <w:t>uata tantum motio.</w:t>
        <w:br/>
        <w:t>Ἀνόμοια. dicuntur Hippocr. aph. 6. lib. 6. Epid.</w:t>
        <w:br/>
        <w:t>sect. 2. dissimilia, hoc est humores praeter natu¬</w:t>
        <w:br/>
        <w:t>ram qui in membris generantur, &amp; ab eorum</w:t>
        <w:br/>
        <w:t>natura sunt alieni, quos sursum sublatos solue¬</w:t>
        <w:br/>
        <w:t>re, Sivero deorsum repant, sursum reuellere.</w:t>
        <w:br/>
        <w:t>consulit Hippocr.</w:t>
        <w:br/>
        <w:t>Ἀνομοιομερῦ. partes dissimilares, siue dissimiles. De¬</w:t>
        <w:br/>
        <w:t>finiuntur ab Aristotele esse partes, quae cum ex sim¬</w:t>
        <w:br/>
        <w:t>plicibus componantur, in alias partes dissimiles non</w:t>
        <w:br/>
        <w:t>in similes diuiduntur. Veluti manus in manus</w:t>
        <w:br/>
        <w:t>nonpotest diuidi, neque facies in facies, sed manus</w:t>
        <w:br/>
        <w:t>in ea quae ab ipsa diuersae sunt naturae &amp; nomi¬</w:t>
        <w:br/>
        <w:t>nis. Dicuntur autem alijs nominibus ἑτερογενῇ καὶ</w:t>
        <w:br/>
        <w:t>ὀργανικὰ μόρια seu μέρη. id est, alterius generis &amp;</w:t>
        <w:br/>
        <w:t>instrumentales: de quibus vide suo loco.</w:t>
        <w:br/>
        <w:t>Ἀνορηταένον. significat apud Hippocr. remollitum.</w:t>
        <w:br/>
        <w:t>vt explicat Gal. ἐν ταῖς γλώτταις.</w:t>
        <w:br/>
        <w:t>Sed cum augmento scribendum ἀνωργισμένον, κὶ</w:t>
        <w:br/>
        <w:t>vt omnes Hippocratici lexici editiones habent.</w:t>
        <w:br/>
        <w:t>Ἀνορεξία. inappetentia, σιτιων ἀποτρορὴ, hoc est, ci¬</w:t>
        <w:br/>
        <w:t>borum auersio, vt ait Paulus lib. 3. cap. 37. fit à</w:t>
        <w:br/>
        <w:t>contrarijs causis, à quibus appetitus excitatur,</w:t>
        <w:br/>
        <w:t>quod vel perierit sensus suctionis venarum, vel</w:t>
        <w:br/>
        <w:t>quod nulla amplius fiat exuctio, vel quod cor¬</w:t>
        <w:br/>
        <w:t>pori nulla accidat vacuatio. Fit etiam saepe vel</w:t>
        <w:br/>
        <w:t>ab immodico ventris &amp; intestinorum proflu¬</w:t>
        <w:br/>
        <w:t>uio, vel ob biliosi humoris, tenacis, acris, &amp; por¬</w:t>
        <w:br/>
        <w:t>racei delationem in ventriculum, vel pharmaci</w:t>
        <w:br/>
        <w:t>potionem, vel immodicam sanguinis detractio¬</w:t>
        <w:br/>
        <w:t>nem, vel, quae maxima inappetentiae causa est,</w:t>
        <w:br/>
        <w:t>propter caliditatem, quae solidas corporis partes</w:t>
        <w:br/>
        <w:t>laxando exoluit, &amp; ad attractionem imbecillio¬</w:t>
        <w:br/>
        <w:t>res reddit.</w:t>
        <w:br/>
        <w:t>Ἀνορεξία autem non modo pro morbi symptoma¬</w:t>
        <w:br/>
        <w:t>te, sed &amp; pro defectu appetentiae in bene pastis 4</w:t>
        <w:br/>
        <w:t>sumitur, sicut ἀποσπτία semper pro auersione ci¬6</w:t>
        <w:br/>
        <w:t>bi, quae est morbi symptoma, Aστία vero pro</w:t>
        <w:br/>
        <w:t>abstinentia à cibo siue sit voluntaria siue à morbo.</w:t>
        <w:br/>
        <w:t>Ἀνταπόδοσις. vocem νταποδόσεως &amp; ἀνταποδίδοσθαι α</w:t>
        <w:br/>
        <w:t>eleganter vsurpauit Hippocr. 1. γύναικ, pro va¬</w:t>
        <w:br/>
        <w:t>cuatione per compensationem, quando scilicet.</w:t>
      </w:r>
    </w:p>
    <w:p>
      <w:pPr>
        <w:pStyle w:val="Normal"/>
        <w:rPr/>
      </w:pPr>
      <w:r>
        <w:rPr/>
        <w:t>image name: Untitled-0119.jpg</w:t>
        <w:br/>
        <w:t>original page number: 119</w:t>
        <w:br/>
      </w:r>
    </w:p>
    <w:p>
      <w:pPr>
        <w:pStyle w:val="Normal"/>
        <w:rPr/>
      </w:pPr>
      <w:r>
        <w:rPr/>
        <w:t xml:space="preserve">„ </w:t>
      </w:r>
      <w:r>
        <w:rPr/>
        <w:t>paucissimus ille sanguis, qui ab vniuerso mu¬</w:t>
        <w:br/>
        <w:t>„ lieris praegnantis corpore in vterum iam conce¬</w:t>
        <w:br/>
        <w:t>p pto semine secedit, in partu diebus 30. vel 40.</w:t>
        <w:br/>
        <w:t>„ regeritur, &amp; euacuatur &amp; quasi ἀνταπεδόσει qua¬</w:t>
        <w:br/>
        <w:t>„ dam compensatur per puerperiale profluuium.</w:t>
        <w:br/>
        <w:t>Ἀντα ποδότες τρόδων πρὸς ἀλλήλας aphor. 12. libr. 1.</w:t>
        <w:br/>
        <w:t>„ dicuntur succedentes sibi inuicem circuituum</w:t>
        <w:br/>
        <w:t>„ reciprocationes, vicissitudines &amp; successiua in¬</w:t>
        <w:br/>
        <w:t>„ crementa.</w:t>
        <w:br/>
        <w:t>Ἀνταχάτης. est succinum, vel lapis alterius coloris</w:t>
        <w:br/>
        <w:t>bituminosus, qui cum vritur myrrham redolet,</w:t>
        <w:br/>
        <w:t>vt scribit Georgius Agricola.</w:t>
        <w:br/>
        <w:t>Ἀντένθείεις. contraindicatio, vel indicationis con¬</w:t>
        <w:br/>
        <w:t>„ tradictio Gal. 9. meth. c. 7. Est &amp;, vt ita dicam, ob¬</w:t>
        <w:br/>
        <w:t>„ nunciatio, hoc est rei apparatae discessio, inquit</w:t>
        <w:br/>
        <w:t>„Budaeus, consilij capti &amp; agitati diremptio, vt</w:t>
        <w:br/>
        <w:t>„ comitia dirimebantur obnunciatione augurum,</w:t>
        <w:br/>
        <w:t>„ auspicia occentusoricum: Quod autem contra¬</w:t>
        <w:br/>
        <w:t>„ indicationem existimant nonnulli, aliud nihil</w:t>
        <w:br/>
        <w:t>" esse, quam impedimentum eius quod ab indi¬</w:t>
        <w:br/>
        <w:t>„ catione monstratur, exempli gratia; Si cui con¬</w:t>
        <w:br/>
        <w:t>„ tingit ex plenitudine morbus, natura causae in¬</w:t>
        <w:br/>
        <w:t>„ dicat euacuationem, virtus tamen debilis ig auxi¬</w:t>
        <w:br/>
        <w:t>„ lium impedit, hoc illi impedimentum contra indica¬</w:t>
        <w:br/>
        <w:t>tionem appellant: Sed meo iudicio aberrant,</w:t>
        <w:br/>
        <w:t>„ aliud enim contraindicare est, aliud impedire,</w:t>
        <w:br/>
        <w:t>„ non enim re vera contraindicatio illud est quod</w:t>
        <w:br/>
        <w:t>„ impedit, sed id quod contrarium innuit vel in¬</w:t>
        <w:br/>
        <w:t>„ dicat ei, quod ab indicatione monstratur; ver¬</w:t>
        <w:br/>
        <w:t>„ bi gratia, designat indicatio sanguinem esse mit¬</w:t>
        <w:br/>
        <w:t>„ tendum, illi indicationi vera tantum erit con¬</w:t>
        <w:br/>
        <w:t>„ traindicatio quae repletionem alimenti seu refe¬</w:t>
        <w:br/>
        <w:t>„ ctionem indicabit, contraria enim sunt replere &amp;</w:t>
        <w:br/>
        <w:t>„ vacuare; denique tota contraindicationis na¬</w:t>
        <w:br/>
        <w:t>„ tura stat in eo, quod omnino contrarium est ei,</w:t>
        <w:br/>
        <w:t>„ quod ab indicatione proponitur, vt si indicatio</w:t>
        <w:br/>
        <w:t>„ refrigerationem proponat, contraindicatio ca¬</w:t>
        <w:br/>
        <w:t>„ lefactionem; sicque de alijs, inter quae vera con¬</w:t>
        <w:br/>
        <w:t>„ trarietas est: inter vacuationem autem &amp; virtu¬</w:t>
        <w:br/>
        <w:t>„ tem nulla est contrarietas, licet virtus vacuatio¬</w:t>
        <w:br/>
        <w:t>„ tionem impediat.</w:t>
        <w:br/>
        <w:t>Ἀντιδεικνύμενα. contraindicantiâ, vide στυνενδεικνύ¬</w:t>
        <w:br/>
        <w:t>32 μένα.</w:t>
        <w:br/>
        <w:t>Ἀντέρως. lapis qui proprio nomine ἀμέθυστος appella¬</w:t>
        <w:br/>
        <w:t>tur.</w:t>
        <w:br/>
        <w:t>Ἀνπάγκη. hoc nomine vocantur inueterati fau¬</w:t>
        <w:br/>
        <w:t>„ cium tumores qui discuti non possunt, sic ex¬</w:t>
        <w:br/>
        <w:t>„ ponitur in vulgari lex. ex Vlpiano. ff. de aedil.</w:t>
        <w:br/>
        <w:t>„ edicto. Sed &amp; αὐπάγκη est quasi dixeris obluctans</w:t>
        <w:br/>
        <w:t>„ obsistensque praefocatio.</w:t>
        <w:br/>
        <w:t>Ἀντιάδες. sunt glandulae duae valde fungosae &amp;</w:t>
        <w:br/>
        <w:t>spongiosae, paulo supra laryngem sitae, &amp; vtro¬</w:t>
        <w:br/>
        <w:t>que in latere singulae, saliuam copiosam conti¬</w:t>
        <w:br/>
        <w:t>nentes, qua &amp; aspera arteria&amp; stomachus &amp; to¬</w:t>
        <w:br/>
        <w:t>ta ipsa oris amplitudo humectatur. Eaedem alio</w:t>
        <w:br/>
        <w:t>nomine παρίσθμια appellantur. multi tonsillas, &amp;</w:t>
        <w:br/>
        <w:t>fauces verterunt: multi quatuor enumerant, bi¬</w:t>
        <w:br/>
        <w:t>nas quidem ad linguae radicem, vtrinque singu¬</w:t>
        <w:br/>
        <w:t>las, binas vero penitiores, quas Pollux μῆλα</w:t>
        <w:br/>
        <w:t>vocari tradit. vulgus amygdalas nuncupat. Si¬</w:t>
        <w:br/>
        <w:t>gnificant autem Αντιάδες non modo glandulas</w:t>
        <w:br/>
        <w:t>ipsas, sed etiam earum morbum. Nam sicut or</w:t>
        <w:br/>
        <w:t>ἀδένες indurati γοιράδες nuncupantur, sic etiam</w:t>
        <w:br/>
        <w:t>τὰ παρὶ θμια, hoc est, tonsillae, vel supra natura¬</w:t>
        <w:br/>
        <w:t>lem modum auctae, vel quasi desiccatae, cibi</w:t>
        <w:br/>
        <w:t>potusque &amp; spiritus iter impedientes, è regione</w:t>
        <w:br/>
        <w:t>vtrinque sibi inuicem oppositae (vnde nomen</w:t>
        <w:br/>
        <w:t>habent) Aντιάδες dicuntur, vt scribit Paulus</w:t>
        <w:br/>
        <w:t>lib. 6. cap. 30. Sunt autem qui distinguant inter</w:t>
      </w:r>
    </w:p>
    <w:p>
      <w:pPr>
        <w:pStyle w:val="Normal"/>
        <w:rPr/>
      </w:pPr>
      <w:r>
        <w:rPr/>
        <w:t>image name: Untitled-0120.jpg</w:t>
        <w:br/>
        <w:t>original page number: 120</w:t>
        <w:br/>
      </w:r>
    </w:p>
    <w:p>
      <w:pPr>
        <w:pStyle w:val="Normal"/>
        <w:rPr/>
      </w:pPr>
      <w:r>
        <w:rPr/>
        <w:t>αὐτιάδας &amp; παρίσθμια, vocantes proprie ἀντιάδαξ</w:t>
        <w:br/>
        <w:t>inflammationem ipsarum tonsillarum, παρίθ μια</w:t>
        <w:br/>
        <w:t>vero inflammationem earum, quae prope tonsil¬</w:t>
        <w:br/>
        <w:t>las sunt, partium. At Celsus ἀντιάδας tonsillas</w:t>
        <w:br/>
        <w:t>quae post inflammationes induruêre, à Graecis</w:t>
        <w:br/>
        <w:t>vocari scribit.</w:t>
        <w:br/>
        <w:t>Dicitur autem etiam in singulari numero Av¬</w:t>
        <w:br/>
        <w:t>τιαὶ, ab Aegineta lib. 3. c. 26. &amp; esse inquit ὄγκον ει</w:t>
        <w:br/>
        <w:t>σκληρώδη τῶν παριδμίων, id est tonsillarum tumorem</w:t>
        <w:br/>
        <w:t>durum Ἂντιάδες vero dictae sunt inquit Ruffus,</w:t>
        <w:br/>
        <w:t>ἀπὸ τοῦ κατὰ τὴν διάνοιξιν τοῦ στόματος ἀλλήλαις ἐναντίας εὐ</w:t>
        <w:br/>
        <w:t>ράίνεσθαι, καὶ μάλιστα ὅταν λεγμάινωοι: id est quoniam</w:t>
        <w:br/>
        <w:t>ore aperto inter se contrariae videntur, praeser¬</w:t>
        <w:br/>
        <w:t>tim cum inflammatione tentantur. te</w:t>
        <w:br/>
        <w:t>Ἀνιβαλλόμενα ραῤμακα, vel Ἂντεμβαλλόμενα. appel¬</w:t>
        <w:br/>
        <w:t>lantur quasi succedanea, vel inuicem succeden¬e</w:t>
        <w:br/>
        <w:t>tia, quae aliorum, facultate similium, penuria e</w:t>
        <w:br/>
        <w:t>supponi possunt medici consilio; Quae autem a</w:t>
        <w:br/>
        <w:t>eiusmodi sint docuit Paulus lib. 7. c. vltimo, c</w:t>
        <w:br/>
        <w:t>Nostrae aetatis medici quid pro quo dicunt. 6</w:t>
        <w:br/>
        <w:t>Ἀντίδοτα. veteribus medicis ea medicamenta di¬</w:t>
        <w:br/>
        <w:t>cuntur quae deleteriorum vires totius substan¬6</w:t>
        <w:br/>
        <w:t>tiae dissidio sic immutant &amp; obtundunt, vt ne e</w:t>
        <w:br/>
        <w:t>minimum quidem, nos deinceps queant offen¬ 6</w:t>
        <w:br/>
        <w:t>dere: Horum autem alia, haustum vel iniectum</w:t>
        <w:br/>
        <w:t>venenum, aut etiam deleterium medicamen- .</w:t>
        <w:br/>
        <w:t>tum, totius substantiae contrarietate frangunt, e&amp;</w:t>
        <w:br/>
        <w:t>obtundunt, aut prorsus extingunt, vt citri se¬ c</w:t>
        <w:br/>
        <w:t>men; ad hoc genus pertinent quaecumque pe¬ 6</w:t>
        <w:br/>
        <w:t>stilentes, aliosque Epidemios morbos profli¬</w:t>
        <w:br/>
        <w:t>gant, aut arcent vt Mitridatium; Alia virulen¬</w:t>
        <w:br/>
        <w:t>tarum bestiarum ictibus medentur, vt alyssum es</w:t>
        <w:br/>
        <w:t>&amp; pimpinella rabidi canis; horum ampla tracta¬</w:t>
        <w:br/>
        <w:t>tio est &amp; medendo vis eximia: iuniores autem a</w:t>
        <w:br/>
        <w:t>medici vt docet Gal. 2. de antid. c. 6. non ea mo¬</w:t>
        <w:br/>
        <w:t>do quae aduersus deleteria medicamenta, quae¬u</w:t>
        <w:br/>
        <w:t>que ad morsus ictusque venenatos exhibentur, c</w:t>
        <w:br/>
        <w:t>Antidotos appellant, sed etiam quae contra ma¬</w:t>
        <w:br/>
        <w:t>las corporis affectiones, praesertimque diutur¬</w:t>
        <w:br/>
        <w:t>nas valent, ex viscere aliquo vel abcessu consur¬</w:t>
        <w:br/>
        <w:t>gentes, vt quae, velut Celsus ait lib. 5. c. 23. re¬</w:t>
        <w:br/>
        <w:t>cte quidem dentur collisis corporibus, vel per ae</w:t>
        <w:br/>
        <w:t>ictus, vel vbi ex alto deciderunt, vel in viscerum,&amp;</w:t>
        <w:br/>
        <w:t>laterum, faucium, interiorúmque partium do¬</w:t>
        <w:br/>
        <w:t>loribus, vel ad vires quoque roborandas, &amp; ad e</w:t>
        <w:br/>
        <w:t>expurgandos humores, perinde ac pulueres, ex e</w:t>
        <w:br/>
        <w:t>his enim fiunt vel melle vel passo exceptis: Sunt a</w:t>
        <w:br/>
        <w:t>autem nonnulla ad omnes hos vsus ferè accom¬</w:t>
        <w:br/>
        <w:t>moda, inter quae Theriace primas tenet: Con¬</w:t>
        <w:br/>
        <w:t>ficiendae autem Antidoti haec summa ratio est; c</w:t>
        <w:br/>
        <w:t>vt tritorum medicamentorum, siue puluerum e</w:t>
        <w:br/>
        <w:t>confusorum vnciae tres, exempli gratia, in libras</w:t>
        <w:br/>
        <w:t>mellis singulas paulatim inspergantur, paula¬</w:t>
        <w:br/>
        <w:t>timque ligneo pilo permisceantur, dum vbi¬</w:t>
        <w:br/>
        <w:t>que substantiarum quaedam sit aequabilitas: hace</w:t>
        <w:br/>
        <w:t>componendi forma simplicium vires integrae e</w:t>
        <w:br/>
        <w:t>persistunt admodum efficaces, probeque fer¬</w:t>
        <w:br/>
        <w:t>mentantur &amp; diutissime conseruari possunt, e</w:t>
        <w:br/>
        <w:t>nunc vero medici iuniores in Antidoti vicem ad e</w:t>
        <w:br/>
        <w:t>aegrotantium gratiam, electuarium formae soli¬6</w:t>
        <w:br/>
        <w:t>dioris substituerunt, idque saccharo concinna¬</w:t>
        <w:br/>
        <w:t>tum, sed commodo &amp; effectu minore, neque e</w:t>
        <w:br/>
        <w:t>enim simplicium aeque validae vires manent, ne¬</w:t>
        <w:br/>
        <w:t>que par est fermentatio, neque conseruatio: ab e:</w:t>
        <w:br/>
        <w:t>hoc autem Antidoti nomine, tam assumpta in¬</w:t>
        <w:br/>
        <w:t>terius quam exterius admota significante, Bar¬</w:t>
        <w:br/>
        <w:t>bari libros suos in quibus omnium medicamen¬</w:t>
        <w:br/>
        <w:t>torum compositio docetur, Antidotaria inscri¬</w:t>
        <w:br/>
        <w:t>pserunt: Sunt autem T Aντιδότων innumerae dif¬</w:t>
      </w:r>
    </w:p>
    <w:p>
      <w:pPr>
        <w:pStyle w:val="Normal"/>
        <w:rPr/>
      </w:pPr>
      <w:r>
        <w:rPr/>
        <w:t>image name: Untitled-0121.jpg</w:t>
        <w:br/>
        <w:t>original page number: 121</w:t>
        <w:br/>
      </w:r>
    </w:p>
    <w:p>
      <w:pPr>
        <w:pStyle w:val="Normal"/>
        <w:rPr/>
      </w:pPr>
      <w:r>
        <w:rPr/>
        <w:t xml:space="preserve">„ </w:t>
      </w:r>
      <w:r>
        <w:rPr/>
        <w:t>ferentiae, quas hîc longum esset percensere, ea¬</w:t>
        <w:br/>
        <w:t>„ rum nonnullas &amp; celebratiores, suis hoc in ope¬</w:t>
        <w:br/>
        <w:t>„ re locis sparsas, descriptasque inuenies: Quod si</w:t>
        <w:br/>
        <w:t>„ nosse cupis singulas, vide Gal. I. &amp; 2. de antidot.</w:t>
        <w:br/>
        <w:t>„ Trallian. lib. 4. 5. 8. 10. 11. &amp; 12. Aetium tetrab. 4.</w:t>
        <w:br/>
        <w:t>„ serm. 1. Paulum l. 7. Oribas. 3. synops. Mesuei li¬</w:t>
        <w:br/>
        <w:t>„ brum de Antidotis, &amp; Nicolai Myrepsi sectio¬</w:t>
        <w:br/>
        <w:t>„ nem de antidotis, vbi omnes fuse &amp; amplissime</w:t>
        <w:br/>
        <w:t>„ describit, suisque commentarijs Fuschius illu¬</w:t>
        <w:br/>
        <w:t>„ strat.</w:t>
        <w:br/>
        <w:t>Ἀντικάρδιον. sic dicitur cauum illud quod sub pecto¬</w:t>
        <w:br/>
        <w:t>re est, carneum, molleque ad os ventris. Vocatur</w:t>
        <w:br/>
        <w:t>etiam σραγή. Rufus cauitatem eam pectoris, quae</w:t>
        <w:br/>
        <w:t>est ad clauiculas, tradit ab Homero dici λευκανίην,</w:t>
        <w:br/>
        <w:t>à medicis vero ἀντικαόδιον καὶ σραγήν.</w:t>
        <w:br/>
        <w:t>Ἀντηκνήμιον. dicitur ab anatomicis anterior &amp; nuda</w:t>
        <w:br/>
        <w:t>tibiae portio &amp; sola ferè cute contecta, in quam</w:t>
        <w:br/>
        <w:t>musculorum tibiam mouentium tendines inse¬</w:t>
        <w:br/>
        <w:t>runtur. Galen. comment. 2. εἰς τὸ πρὶ ἀγμῶν scri¬</w:t>
        <w:br/>
        <w:t>bit ἀντικνήμιον esse tibiae mediam &amp; anteriorem</w:t>
        <w:br/>
        <w:t>partem, quae minime carnosa est, &amp; per vniuer¬</w:t>
        <w:br/>
        <w:t>sam tibiam à summo ad imum in longitudinem</w:t>
        <w:br/>
        <w:t>fertur, atque in his qui graciles sunt, conspicitur.</w:t>
        <w:br/>
        <w:t>Sic autem dicta est, vt plerique volunt, quod</w:t>
        <w:br/>
        <w:t>contraria sit parti tibiae insigniori, quam Galen.</w:t>
        <w:br/>
        <w:t>γαστροκνημίαν, Latini suram appellant: vel, vt ego</w:t>
        <w:br/>
        <w:t>iudico, quod sit veluti frons τῆς κνήμης. Eadem</w:t>
        <w:br/>
        <w:t>vero pars, quia multum acuta est, etiam à qui¬</w:t>
        <w:br/>
        <w:t>busdam ἄκανθα vocatur. Gaza apud Aristot. ἀν¬</w:t>
        <w:br/>
        <w:t>τικνήμιον ocream vertit: Celsus tibiam appellat.</w:t>
        <w:br/>
        <w:t>Ἀντικόντωσις. significat apud Hippoc. τὴν διὰ τοῦ κον¬</w:t>
        <w:br/>
        <w:t>τοῦ αὐτέρεισιν. hoc est, renixum eum qui conto fit</w:t>
        <w:br/>
        <w:t>aut remo.</w:t>
        <w:br/>
        <w:t>„ Lib. de articul. &amp; aliquanto post, pro ἀντικώ¬</w:t>
        <w:br/>
        <w:t>η σει χρῆθαι, dicit αὐτὶ τῆς τῦ μτοῦ ἐπλαθῆς ὑπὸ</w:t>
        <w:br/>
        <w:t>τὴν μαγάλην, τὴν κατὰ τὸ σναρὸν ὀκέλος ἀποτιθέμενον</w:t>
        <w:br/>
        <w:t>ν σκίπονα αὑτερείδειν, corpus fulcire scipione axillis</w:t>
        <w:br/>
        <w:t>„ supposito, ea parte qua crus est laesum: Rectè</w:t>
        <w:br/>
        <w:t>„ itaque Gal. in suo Lexico Hippocr. cum αὐτικώ¬</w:t>
        <w:br/>
        <w:t>υ σεως exposuisset τῆς διὰ κοντοῦ αὐτερείσεως, sub¬</w:t>
        <w:br/>
        <w:t>„ iungit. δρ καὶ σίμπων καλεῖται, vel potius σκίπων,</w:t>
        <w:br/>
        <w:t>" scipio, &amp; fulcrum corporis in incessu.</w:t>
        <w:br/>
        <w:t>ν Ἀντικρουστικά. vide infra ἀποκρυστικά.</w:t>
        <w:br/>
        <w:t>Ἀνπκνρικὼν. dicitur à quibusdam ὁ ἐλλέβορος, quod in</w:t>
        <w:br/>
        <w:t>Anticyra gignatur: à quibusdam vero σησαμοείδὲς</w:t>
        <w:br/>
        <w:t>τὸ μέγα, vt habetur apud Dioscor.</w:t>
        <w:br/>
        <w:t>Ἀνπληψς. in deligandi ratione dicitur apud Hip¬</w:t>
        <w:br/>
        <w:t>„ pocratem apprehensio, &amp; vinculorum in par¬</w:t>
        <w:br/>
        <w:t>"tem contrariam aut sanam inuolutio, aut appen¬</w:t>
        <w:br/>
        <w:t>„sio, &amp; veluti occupatio quaedam ne in superio¬</w:t>
        <w:br/>
        <w:t>„ rem partem aut inferiorem elabantur, sed fir¬</w:t>
        <w:br/>
        <w:t>„ mius contineantur, vt in humeri deligatione, ea</w:t>
        <w:br/>
        <w:t>" quae per alteram alam fit vinculi circumductio,</w:t>
        <w:br/>
        <w:t>„aut inguine laborante, ea quae fit ad alterum</w:t>
        <w:br/>
        <w:t>„ ilium.</w:t>
        <w:br/>
        <w:t>Ἀντιλόσιον ἢ</w:t>
        <w:br/>
        <w:t>Ἀντλοβὶς, dicitur pars illa exigua in auricula, quae</w:t>
        <w:br/>
        <w:t>infimae auriculae, quam λοβὸν appellant, superpo¬</w:t>
        <w:br/>
        <w:t>sita est. Rufus scribit ἐπιλοβίδα vocar τὸ τὸν ἔλικος</w:t>
        <w:br/>
        <w:t>τόλος τὸ ἐπιβραγύ. hoc est extremum &amp; perbre¬</w:t>
        <w:br/>
        <w:t>uem finem partis eius auriculae, quam ἔλικα ap¬</w:t>
        <w:br/>
        <w:t>pellant. Vt autem nomen ipsum indicat, ἀντιλόβιον</w:t>
        <w:br/>
        <w:t>oppositum est τῷ λορῷ.</w:t>
        <w:br/>
        <w:t>Ἀντήμηλον. sic dicitur à quibusdam ὁ μὲνδρα γόρας, vt</w:t>
        <w:br/>
        <w:t>habetur apud Dioscoridem.</w:t>
        <w:br/>
        <w:t>Ἀντιπάθεια. repugnantia dicitur quae intercedit in¬</w:t>
        <w:br/>
        <w:t>" ter res aliquas ob contrariam affectionem, vt</w:t>
        <w:br/>
        <w:t>„ inter ignem &amp; aquam; vis quoque obsistendi,</w:t>
        <w:br/>
        <w:t>ν seu auxiliandi quam habet res aliqua per contra¬</w:t>
      </w:r>
    </w:p>
    <w:p>
      <w:pPr>
        <w:pStyle w:val="Normal"/>
        <w:rPr/>
      </w:pPr>
      <w:r>
        <w:rPr/>
        <w:t>image name: Untitled-0122.jpg</w:t>
        <w:br/>
        <w:t>original page number: 122</w:t>
        <w:br/>
      </w:r>
    </w:p>
    <w:p>
      <w:pPr>
        <w:pStyle w:val="Normal"/>
        <w:rPr/>
      </w:pPr>
      <w:r>
        <w:rPr/>
        <w:t>riam affectionem: est autem ἀντιπάθεια, contra¬</w:t>
        <w:br/>
        <w:t>rium τῆς συμπαθείας, hanc consensionem Latini, &amp;</w:t>
        <w:br/>
        <w:t>recte interpretari videntur, ντιπάθείαν vero.</w:t>
        <w:br/>
        <w:t>dissensionem, sed minus recte, neque plene, in¬</w:t>
        <w:br/>
        <w:t>quit doctissimus Scalliger; aliud enim est dissen¬</w:t>
        <w:br/>
        <w:t>tire, aliud contra sentire; Sic apud Aristotelem non cc</w:t>
        <w:br/>
        <w:t>eadem sunt contrarium &amp; diuersum, Plumbum ac</w:t>
        <w:br/>
        <w:t>si non trahitur à magnete dissensio est, Graecis¬e</w:t>
        <w:br/>
        <w:t>que hoc ἀλλορρονεῖν &amp; ἄλλοπαθεῖν dicitur, si qua a</w:t>
        <w:br/>
        <w:t>vero magnetis species ferrum abigit, id antipa¬</w:t>
        <w:br/>
        <w:t>theia est: sic rem acutius consideranti Graecae vo¬a</w:t>
        <w:br/>
        <w:t>ces minus satisfacere videntur: quibusdam ma¬</w:t>
        <w:br/>
        <w:t>gis placuit συμπαθείαν interpretari assensum quam</w:t>
        <w:br/>
        <w:t>consensum, &amp; in ἀντιπαθέίας voce &amp; συμπαθείας ἐἰ</w:t>
        <w:br/>
        <w:t>existimauere quidam, τὸ ἀντὶ non tam contra¬</w:t>
        <w:br/>
        <w:t>rium significare quam vicissitudinem, &amp; τὸ σν ε</w:t>
        <w:br/>
        <w:t>non tam participationem affectus in vtroque, :</w:t>
        <w:br/>
        <w:t>quam naturae necessitudinem, quasi &amp; dicatur in</w:t>
        <w:br/>
        <w:t>antipathia τὸ ἀντὴ, etiam significare aliquid actio¬</w:t>
        <w:br/>
        <w:t>nis, videlicet in resistentia, quodcumque enim ac</w:t>
        <w:br/>
        <w:t>habet cum alio materiam primam communem,</w:t>
        <w:br/>
        <w:t>agendo etiam patitur: vide συμπάθεια. c</w:t>
        <w:br/>
        <w:t>Ἀνήταθες. est species corallij nigri, secundum</w:t>
        <w:br/>
        <w:t>Dioscor. arboris figura, magisque ramosi, &amp; vi¬</w:t>
        <w:br/>
        <w:t>res easdem quas &amp; corallium habentis. Adstrin¬</w:t>
        <w:br/>
        <w:t>git enim &amp; refrigerat mediocriter. Georgius</w:t>
        <w:br/>
        <w:t>Agricola scribit non aliud videri, quam haemati¬</w:t>
        <w:br/>
        <w:t>tem nigrum.</w:t>
        <w:br/>
        <w:t>Ἀντίῤῥινον. herba est caule &amp; folijs anagallidi simi¬</w:t>
        <w:br/>
        <w:t>lis, ideoque syluestris anagallis vocanta. Semen</w:t>
        <w:br/>
        <w:t>habet vituli narium simile: vnde &amp; nomen indi¬</w:t>
        <w:br/>
        <w:t>tum fuit. Alij ἀνάῤῥινον appellant. Vires habet</w:t>
        <w:br/>
        <w:t>mixtas. discutit enim &amp; refrigerat. Galen. ἐν τῖς</w:t>
        <w:br/>
        <w:t>γλώσπαις scribit ab Hippocr. eo nomine appella¬</w:t>
        <w:br/>
        <w:t>ri herbam, quae βύκρανον &amp; λυχὶς ἀχία vocatur.</w:t>
        <w:br/>
        <w:t>Dictum est &amp; eo nomine τὸ ἰππόγλωσσον, sicut</w:t>
        <w:br/>
        <w:t>habetur apud Dioscoridem.</w:t>
        <w:br/>
        <w:t>Ἀντισκόροδον. dicitur allium praegrande, quod &amp; al¬</w:t>
        <w:br/>
        <w:t>lium vlpicum appellatur.</w:t>
        <w:br/>
        <w:t>Dicitur etiam ἀρρρσκόροδον, quod tritum cum</w:t>
        <w:br/>
        <w:t>oleo &amp; aceto spumam multam generet. 4</w:t>
        <w:br/>
        <w:t>Ἀντί πάσις. reuulsio. Est humoris fluentis attractio</w:t>
        <w:br/>
        <w:t>in partem contrariam. Adhibetur proprie hu¬</w:t>
        <w:br/>
        <w:t>mori fluenti, vt eius cursum in oppositum re¬</w:t>
        <w:br/>
        <w:t>uocet. Qui enim parti aegrae iam impactus est,</w:t>
        <w:br/>
        <w:t>is deriuari, non reuelli dicitur, quod non nisi per</w:t>
        <w:br/>
        <w:t>propinquas affectae sedi partes vacuari possit.</w:t>
        <w:br/>
        <w:t>Reuulsio autem in partem fit contrariam, &amp;</w:t>
        <w:br/>
        <w:t>longe ab affecta distantem, vt ab inferiori ad</w:t>
        <w:br/>
        <w:t>superiorem, à dextera ad sinistram, ab ante¬</w:t>
        <w:br/>
        <w:t>riore ad posteriorem, ab interna ad exter¬</w:t>
        <w:br/>
        <w:t>nam, &amp; è contrario. Tot enim sunt positio¬</w:t>
        <w:br/>
        <w:t>num contrariae differentiae, à quibus solis reuel¬</w:t>
        <w:br/>
        <w:t>lendi indicatio peti debet. Quanquam praeterea</w:t>
        <w:br/>
        <w:t>alia quędam ea in re spectare oportet, non quod</w:t>
        <w:br/>
        <w:t>reuulsionis substantiam constituant, sed facilio¬</w:t>
        <w:br/>
        <w:t>rem certe &amp; tutiorem reuulsionem efficiant. Ea</w:t>
        <w:br/>
        <w:t>sunt meatuum ductuumque aptitudo, per quos</w:t>
        <w:br/>
        <w:t>ab vna parte in aliam humor transferri possit,</w:t>
        <w:br/>
        <w:t>&amp; partium nobilitas vel ignobilitas, sensibili¬</w:t>
        <w:br/>
        <w:t>tas aut insensibilitas, robur aut imbecillitas. Si¬</w:t>
        <w:br/>
        <w:t>quidem à parte nobili ad ignobilem, à sensibili</w:t>
        <w:br/>
        <w:t>ad insensibilem, non autem è contrario transfe¬</w:t>
        <w:br/>
        <w:t>rendus humor est: aut si de ijs partes ambigant,</w:t>
        <w:br/>
        <w:t>ab imbecilla perpetuo in robustam. Sunt au¬</w:t>
        <w:br/>
        <w:t>tem reuulsoria praesidia quamplurima, vt vincu¬</w:t>
        <w:br/>
        <w:t>la quidem artuum, cum humores in thoracem</w:t>
        <w:br/>
        <w:t>&amp; ventrem feruntur: vomitus, vbi inferiora</w:t>
        <w:br/>
        <w:t>petunt: acres clysteres, si vomitus infestent:</w:t>
      </w:r>
    </w:p>
    <w:p>
      <w:pPr>
        <w:pStyle w:val="Normal"/>
        <w:rPr/>
      </w:pPr>
      <w:r>
        <w:rPr/>
        <w:t>image name: Untitled-0123.jpg</w:t>
        <w:br/>
        <w:t>original page number: 123</w:t>
        <w:br/>
      </w:r>
    </w:p>
    <w:p>
      <w:pPr>
        <w:pStyle w:val="Normal"/>
        <w:rPr/>
      </w:pPr>
      <w:r>
        <w:rPr/>
        <w:t>vrinae, sudores aluique deiectiones, siue ad supe¬</w:t>
        <w:br/>
        <w:t>tiora, siue ad inferiora humorum impetus fera¬</w:t>
        <w:br/>
        <w:t>tur. Item cucurbitula mammis apposita, si men¬</w:t>
        <w:br/>
        <w:t>strua immoderate profluant, eademque affixa</w:t>
        <w:br/>
        <w:t>hypochondrijs, si sanguinis è naribus effluuium</w:t>
        <w:br/>
        <w:t>sistendum est. Ad haec acria medicamenta artu¬</w:t>
        <w:br/>
        <w:t>bus illita, si humores ad caput &amp; viscera decum¬</w:t>
        <w:br/>
        <w:t>bant, sicut se factitasse Oribasius prodidit, qui</w:t>
        <w:br/>
        <w:t>cruri, in quod humor confluxerat, adhibito re¬</w:t>
        <w:br/>
        <w:t>pellente medicamento, eoque ita deligato vt</w:t>
        <w:br/>
        <w:t>ab infima eius parte coepta deligatio perpetuo</w:t>
        <w:br/>
        <w:t>arctior ad inguina vsque procederet: alteri me¬</w:t>
        <w:br/>
        <w:t>dicamentum calidum &amp; attrahens illeuit, ita¬</w:t>
        <w:br/>
        <w:t>que fluxionem commutauit, &amp; in alterum</w:t>
        <w:br/>
        <w:t>crus transtulit, Timocratis cuiusdam exem¬</w:t>
        <w:br/>
        <w:t>plum sequutus, qui, cum iuuenis quidam non</w:t>
        <w:br/>
        <w:t>mediocre pondus ex agro in vrbem dextra</w:t>
        <w:br/>
        <w:t>manu tulisset, &amp; ingentem in ea tumorem</w:t>
        <w:br/>
        <w:t>ob id concitasset, suasisse fertur, vt pari pon¬</w:t>
        <w:br/>
        <w:t>dere sinistra gestato, tantundem itineris con¬</w:t>
        <w:br/>
        <w:t>ficeret. ita enim fore, vt quemadmodum euen¬</w:t>
        <w:br/>
        <w:t>tus demonstrauit, dextrae manus tumor eua¬</w:t>
        <w:br/>
        <w:t>nesceret.</w:t>
        <w:br/>
        <w:t>Notandum vero Hippocr. lib. 6. Epid. ge¬</w:t>
        <w:br/>
        <w:t>„ neralius sumpsisse αὐτιπάσεως nomen: Oculis</w:t>
        <w:br/>
        <w:t>" (inquit) fluxione laborantibus confert αὐτισπαν</w:t>
        <w:br/>
        <w:t>„ εἰς φάρυγγα, at hoc potius dici debet παρογχέτεωσις,</w:t>
        <w:br/>
        <w:t>„ deriuatio, vt docet Gal. l. 5. method.</w:t>
        <w:br/>
        <w:t>Ἀντίσποδα. dicuntur medicamenta quae eadem cum</w:t>
        <w:br/>
        <w:t>τῷ ποδίῳ, quod &amp; ποδὸς dicitur, facultate pol¬</w:t>
        <w:br/>
        <w:t>lent: quaeque spodij penuria in eius locum</w:t>
        <w:br/>
        <w:t>substitui possunt. de quibus Dioscorides libr. 5.</w:t>
        <w:br/>
        <w:t>agens de pompholyge cuius species spodium est.</w:t>
        <w:br/>
        <w:t>Dicitur &amp; ὐτιπόδων prò eodem apud Gal.</w:t>
        <w:br/>
        <w:t>„ dicitur &amp; αἱ τίσποδος.</w:t>
        <w:br/>
        <w:t>Ἀγτίστερνον. dorsum, quod tamen proprio nomine</w:t>
        <w:br/>
        <w:t>νῶτον vocant. de quo vide suo loco sic autem à</w:t>
        <w:br/>
        <w:t>quibusdam dictum est quod τῷ στέρνῳ, hoc est pe¬</w:t>
        <w:br/>
        <w:t>ctori, oppositum sit.</w:t>
        <w:br/>
        <w:t>Ἀντίστοροι. costae quaedam sic vocantur quasi retor¬</w:t>
        <w:br/>
        <w:t>„ tae à Polluce, vide πλευραὶ.</w:t>
        <w:br/>
        <w:t>Ἀντάτραγος. est pars crassior τῆs ἀνθέλικος, opposita rῷ</w:t>
        <w:br/>
        <w:t>πάγῳ. Sic quidem eam definit Ruffus. Ergo cum</w:t>
        <w:br/>
        <w:t>τράγυς dicatur eminentia auriculae vergens ad</w:t>
        <w:br/>
        <w:t>tempora, &amp; posita ex aduerso τῆς κόγγως, patet</w:t>
        <w:br/>
        <w:t>αὐτίτραγον dici eam partem τῆς ἀνθέλικος quae</w:t>
        <w:br/>
        <w:t>crassior est, &amp; è regione τὸ τράγου, aduersa in par¬</w:t>
        <w:br/>
        <w:t>te posita est.</w:t>
        <w:br/>
        <w:t>Ἀντίτυπον. renitens. Species est duri. de qua vide in</w:t>
        <w:br/>
        <w:t>dictione Σκληρίν.</w:t>
        <w:br/>
        <w:t>"Proprie vero dicitur de vtre, vesica, aut re qua¬</w:t>
        <w:br/>
        <w:t>„piam simili, adeo humore plena, spiritu vel re</w:t>
        <w:br/>
        <w:t>„ quauis alia, vt tensa duriorque seipsa euadat, tunc</w:t>
        <w:br/>
        <w:t>„ enim mauult Galen. appellare αὐτίτυπον, quam</w:t>
        <w:br/>
        <w:t>ν σπληρὸν 3. de simpl. medic. facult.</w:t>
        <w:br/>
        <w:t>Ἀντιραὶ μακον. idem quod ἀλεξιραῤμακον, &amp; ἀλεξητή¬</w:t>
        <w:br/>
        <w:t>„ eιον, hoc est pharmacum &amp; remedium quod con¬</w:t>
        <w:br/>
        <w:t>„ tra venena sumitur, aut gestatur, seu quod vene¬</w:t>
        <w:br/>
        <w:t>„ nis resistit, vt sunt antidota &amp; amuleta.</w:t>
        <w:br/>
        <w:t>Ἀνήγειν. pollex. Est digitus primus à carpo siue</w:t>
        <w:br/>
        <w:t>brachiali incipiens, eique per diarthrosim inser¬</w:t>
        <w:br/>
        <w:t>tus, reliquis quatuor digitis multo inferior, &amp;</w:t>
        <w:br/>
        <w:t>illius non recta, sed ex obliquo oppositus. Sic à</w:t>
        <w:br/>
        <w:t>Graecis videtur dictus, vt scribit Galenus, quod</w:t>
        <w:br/>
        <w:t>solus ipse tantum valeat polleatque quantum</w:t>
        <w:br/>
        <w:t>reliqui quatuor. Latine promanus dici possit.</w:t>
        <w:br/>
        <w:t>Siquidem manus actiones omnes per eum ha¬</w:t>
        <w:br/>
        <w:t>bet firmiores, eo solo tantum roboris praeben¬</w:t>
        <w:br/>
        <w:t>te, quantum reliqui digiti simul iuncti: easque</w:t>
      </w:r>
    </w:p>
    <w:p>
      <w:pPr>
        <w:pStyle w:val="Normal"/>
        <w:rPr/>
      </w:pPr>
      <w:r>
        <w:rPr/>
        <w:t>image name: Untitled-0124.jpg</w:t>
        <w:br/>
        <w:t>original page number: 124</w:t>
        <w:br/>
      </w:r>
    </w:p>
    <w:p>
      <w:pPr>
        <w:pStyle w:val="Normal"/>
        <w:rPr/>
      </w:pPr>
      <w:r>
        <w:rPr/>
        <w:t>omnes ęque cessare &amp; aboleri necesse est, siue</w:t>
        <w:br/>
        <w:t>ipse solus, siue alij desint. itaque à pollendo</w:t>
        <w:br/>
        <w:t>etiam pollicem Latini appellauere. Sunt au¬</w:t>
        <w:br/>
        <w:t>tem qui αν τάχειρα dictum velint, quod caete¬</w:t>
        <w:br/>
        <w:t>ris digitis oppositus sit, ex aduerso situs. Dici¬</w:t>
        <w:br/>
        <w:t>tur &amp; μέγας propter magnitudinem seu praestan¬</w:t>
        <w:br/>
        <w:t>tiam.</w:t>
        <w:br/>
        <w:t>Ἀντόλιον. nomen est malagmatis valde adstrin-</w:t>
        <w:br/>
        <w:t>gentis cuius descriptio habetur apud Paulum</w:t>
        <w:br/>
        <w:t>libr. 7.</w:t>
        <w:br/>
        <w:t>Sed scribe ὐτύλλιον ab Antyllo medico, cuius.</w:t>
        <w:br/>
        <w:t>mentio fit infra in voce διάπασαα. 5</w:t>
        <w:br/>
        <w:t>Ἀνυγραίνεσθα. aquescere apud Theophr. de caus.</w:t>
        <w:br/>
        <w:t>plant. c. 22. diciturque de succorum vitio, qui vl¬„</w:t>
        <w:br/>
        <w:t>tra aetatem suam seruati vitiantur: Scilicet ex vi¬„</w:t>
        <w:br/>
        <w:t>no fit vappa, quoties vetustate aut alio incom¬</w:t>
        <w:br/>
        <w:t>modo exhalat vigor ille igneus, incommodum</w:t>
        <w:br/>
        <w:t>intelligo, veluti cum dolia non sunt obturata,</w:t>
        <w:br/>
        <w:t>vel quia minus plena. 6</w:t>
        <w:br/>
        <w:t>Ανώδυνον. Est medicamentum mediocriter cali¬</w:t>
        <w:br/>
        <w:t>dum, dolorem deliniens. Eiusmodi quidem est</w:t>
        <w:br/>
        <w:t>quod proprie ανάδυνον dicitur, calore scilicet</w:t>
        <w:br/>
        <w:t>ita temperatum, vt calori nostro natiuo quam</w:t>
        <w:br/>
        <w:t>simillimum sit, vel saltem intra primum ordi¬</w:t>
        <w:br/>
        <w:t>nem excalfaciat. Tale namque esse oportet, vt</w:t>
        <w:br/>
        <w:t>demulceat deliniatque quodammodo exaspe¬</w:t>
        <w:br/>
        <w:t>ratas corporis nostri partes, dulcique sensu,</w:t>
        <w:br/>
        <w:t>quem mouet, earum veluti tristitiam mole¬</w:t>
        <w:br/>
        <w:t>stumque sensum aboleat. Itaque proxime ad</w:t>
        <w:br/>
        <w:t>naturam τοῦ γλυκέος, hoc est, dulcis accedit, de</w:t>
        <w:br/>
        <w:t>quo suo loco dicemus. Sed &amp; tenuium partium</w:t>
        <w:br/>
        <w:t>esse conuenit, nihilque habere adstrictionis, vt</w:t>
        <w:br/>
        <w:t>vna pariter euacuet, digerat, rarefaciat, extenuet,</w:t>
        <w:br/>
        <w:t>concoquat, atque aequabile reddat quicquid in</w:t>
        <w:br/>
        <w:t>partibus dolore vexatis humorum est acrium,</w:t>
        <w:br/>
        <w:t>aut lentorum, aut crassorum, aut multorum te¬</w:t>
        <w:br/>
        <w:t>nuibus spiramentis infarctorum, vel quicquid</w:t>
        <w:br/>
        <w:t>vaporosi, aut crassi, aut admodum frigidi spiri¬</w:t>
        <w:br/>
        <w:t>tus particulae dolenti inhaesit, impactum¬</w:t>
        <w:br/>
        <w:t>que est.</w:t>
        <w:br/>
        <w:t>Huic quidem anodynorum generi secundum α</w:t>
        <w:br/>
        <w:t>proxime adhaeret, quod equidem contra doloris ec</w:t>
        <w:br/>
        <w:t>causam è directo pugnare conspicitur, nam aut s</w:t>
        <w:br/>
        <w:t>euacuat digeritque quod in parte est conten¬</w:t>
        <w:br/>
        <w:t>tum, aut qualitate certat aduersus vniuscuius¬e</w:t>
        <w:br/>
        <w:t>que qualitatis excessum, frigidam calefaciendo, c.</w:t>
        <w:br/>
        <w:t>calidam refrigerando, ac si venenosa &amp; mala qua¬</w:t>
        <w:br/>
        <w:t>litate dolorem excitauerit, eam pari ratione ee</w:t>
        <w:br/>
        <w:t>compescendo: quae omnia apertissimis verbis e</w:t>
        <w:br/>
        <w:t>vna sententia complexus est Hippocr. 6. Epid.</w:t>
        <w:br/>
        <w:t>dum inquit, in doloribus proximum ventrem</w:t>
        <w:br/>
        <w:t>purgare, &amp; sanguinis ventrem rescindere, vstio, &amp;</w:t>
        <w:br/>
        <w:t>sectio, calefactio, refrigeratio, sternutatio, stir¬</w:t>
        <w:br/>
        <w:t>pium succi in quibus vim habent, &amp; Cyceonis:</w:t>
        <w:br/>
        <w:t>mixtura, maleficorum autem lac, allium, vinum</w:t>
        <w:br/>
        <w:t>feruefactum, acetum, sal: quibus verbis, inquit„</w:t>
        <w:br/>
        <w:t>Galen. in comment. remedia enumerat le¬</w:t>
        <w:br/>
        <w:t>uibus &amp; saeuissimis doloribus succurrentia: Ter¬</w:t>
        <w:br/>
        <w:t>tium vero genus continet id, quod licet anody¬c</w:t>
        <w:br/>
        <w:t>num dicatur, reuera tale non est, cuiusmodi sunt</w:t>
        <w:br/>
        <w:t>medicament omnia narcotica appellata, quae t</w:t>
        <w:br/>
        <w:t>partium stupore &amp; sensus priuatione dolorem</w:t>
        <w:br/>
        <w:t>persentiri vetant, non tamen auferunt vt reli¬</w:t>
        <w:br/>
        <w:t>qua anodyna. Ex his constat trium esse generum ee</w:t>
        <w:br/>
        <w:t>anodyna, quaedam enim sunt quae causam aufe¬</w:t>
        <w:br/>
        <w:t>runt; quaedam quae patientem particulam dispo¬</w:t>
        <w:br/>
        <w:t>nunt, ęquabilemque reddunt ad minus patien¬</w:t>
        <w:br/>
        <w:t>dum; alia quidem quae organum subiectumque sen¬</w:t>
        <w:br/>
        <w:t>sus priuatione, ineptius ad sentiendum efficiunt: a</w:t>
      </w:r>
    </w:p>
    <w:p>
      <w:pPr>
        <w:pStyle w:val="Normal"/>
        <w:rPr/>
      </w:pPr>
      <w:r>
        <w:rPr/>
        <w:t>image name: Untitled-0125.jpg</w:t>
        <w:br/>
        <w:t>original page number: 125</w:t>
        <w:br/>
      </w:r>
    </w:p>
    <w:p>
      <w:pPr>
        <w:pStyle w:val="Normal"/>
        <w:rPr/>
      </w:pPr>
      <w:r>
        <w:rPr/>
        <w:t>nanodyna indoloria vocat Aurelian. 2. τ χρον. c. 4.</w:t>
        <w:br/>
        <w:t>Ἀνωμαλία. inaequalitas. Est sensus humoris pauci &amp;</w:t>
        <w:br/>
        <w:t>minime acris, per corporis habitum, ante fe¬</w:t>
        <w:br/>
        <w:t>brem leuiter moti. Symptoma est ante acces¬</w:t>
        <w:br/>
        <w:t>sionem febrilem exoriens, sicut rigor &amp; horror.</w:t>
        <w:br/>
        <w:t>Pertinet quidem ad facultatem animalem mo¬</w:t>
        <w:br/>
        <w:t>tricem, estque vnum ex motibus voluntarijs de¬</w:t>
        <w:br/>
        <w:t>prauatis: sensus tamen magis videtur esse quam</w:t>
        <w:br/>
        <w:t>motus, quod humor à quo gignitur, vel non mo¬</w:t>
        <w:br/>
        <w:t>ueri, quemadmodum in pruritu &amp; lassitudine</w:t>
        <w:br/>
        <w:t>vlcerosa, vel minimum moueri sentiatur. Est</w:t>
        <w:br/>
        <w:t>autem sensus quidam profundus in tota corpo¬</w:t>
        <w:br/>
        <w:t>ris mole, ceu dispersae per eam cuiusdam rei à</w:t>
        <w:br/>
        <w:t>natura alienae. Id autem quod dispersum est,</w:t>
        <w:br/>
        <w:t>aliquando quidem veluti subcalidum esse vide¬</w:t>
        <w:br/>
        <w:t>tur, aliquando mordax citra dolorem, aliquan¬</w:t>
        <w:br/>
        <w:t>do vtroque modo afficiens, aut sine ijs leuiter</w:t>
        <w:br/>
        <w:t>omnes carnes distendens. Est autem humor qui</w:t>
        <w:br/>
        <w:t>eum sensum inuehit, excrementosus quidem,</w:t>
        <w:br/>
        <w:t>sed multo paucior, minusque mordax quam in</w:t>
        <w:br/>
        <w:t>rigore aut horrore, &amp; ad cuius vacuationem fa¬</w:t>
        <w:br/>
        <w:t>cultas expultrix non magnopere concitetur: in</w:t>
        <w:br/>
        <w:t>corporis habitu, sicut &amp; is à quo rigor horror¬</w:t>
        <w:br/>
        <w:t>que fiunt, continetur, &amp; febrem fere sem¬</w:t>
        <w:br/>
        <w:t>per praecedit, quanquam, perinde atque ri¬</w:t>
        <w:br/>
        <w:t>gor, ex praua victus ratione citra febrem accide¬</w:t>
        <w:br/>
        <w:t>re possit.</w:t>
        <w:br/>
        <w:t>„Fit vero inaequalitas illa per suppurationem</w:t>
        <w:br/>
        <w:t>"phlegmones, per feruorem putrescentium hu¬</w:t>
        <w:br/>
        <w:t>„morum, calorisque natiui extinctionem, &amp; in</w:t>
        <w:br/>
        <w:t>„ hemitritae is &amp; epialis febribus, in quibus multi</w:t>
        <w:br/>
        <w:t>„ humores in aluo putrescunt; in semitertianis</w:t>
        <w:br/>
        <w:t>„ enim αὐωμαλῶς ἀνάβασις dicitur, cum per redu¬</w:t>
        <w:br/>
        <w:t>„ plicationem, aut per inaequalitatem, quae fit bre¬</w:t>
        <w:br/>
        <w:t>„ uioribus interuallis in accessionis incremento,</w:t>
        <w:br/>
        <w:t>„modo incalescit aeger, modo perhorrescit ob</w:t>
        <w:br/>
        <w:t>„ humoris biliosi &amp; pituitosi inaequales motus:</w:t>
        <w:br/>
        <w:t>„ in hepialis autem Gal. scribit, frigoris &amp; caloris</w:t>
        <w:br/>
        <w:t>„ sensum eodem tempore, eademque parte con¬</w:t>
        <w:br/>
        <w:t>tingere, à pituita vitrea &amp; acida quae moderate</w:t>
        <w:br/>
        <w:t>„ aut dimidio sui putret, ac parte quidem putren¬</w:t>
        <w:br/>
        <w:t>" te calorem, integrâ vero frigus adfert: eiusmo¬</w:t>
        <w:br/>
        <w:t>„ di febres omnes ab Hippocr. in Coacis appel¬</w:t>
        <w:br/>
        <w:t>„ lantur ἀὐωμαλῶς χλιαινόμενοι, id est quae inaequali¬</w:t>
        <w:br/>
        <w:t>„ ter incalescunt, vt vicissim perfrigescat &amp; inca¬</w:t>
        <w:br/>
        <w:t>„lescat aeger.</w:t>
        <w:br/>
        <w:t>Ἀνώμαλος σρυγμός. inaequalis pulsus. Est pulsus in</w:t>
        <w:br/>
        <w:t>quo vel nullae, vel non omnes pulsuum differen¬</w:t>
        <w:br/>
        <w:t>tiae pares manent. Si nullę, simpliciter &amp; abso¬</w:t>
        <w:br/>
        <w:t>lute inaequalis est: si non omnes, idem quatenus</w:t>
        <w:br/>
        <w:t>quidem non omnes, secundum quid inaequalis,</w:t>
        <w:br/>
        <w:t>quatenus vero aliquae pares manent, aequalis se¬</w:t>
        <w:br/>
        <w:t>cundum quid dici potest. Nam absolute aequa¬</w:t>
        <w:br/>
        <w:t>lem pulsum dicas &amp; inaequalem, an aliquo in ge¬</w:t>
        <w:br/>
        <w:t>nere, multum refert. quod absolutè inaequalis,</w:t>
        <w:br/>
        <w:t>neque magnitudinem, neque velocitatem, ne¬</w:t>
        <w:br/>
        <w:t>que aliam vllam differentiam parem seruet: ille</w:t>
        <w:br/>
        <w:t>vero qui in vna aut pluribus tantum inaequalis</w:t>
        <w:br/>
        <w:t>est, atque in caeteris paritatem seruat, non sim¬</w:t>
        <w:br/>
        <w:t>pliciter, sed certa aliqua differentia aut pluribus</w:t>
        <w:br/>
        <w:t>inaequalis dicatur, cum in reliquis aequalitatem</w:t>
        <w:br/>
        <w:t>retineat. Fit autem pulsus simpliciter inaequalis</w:t>
        <w:br/>
        <w:t>duobus modis, vno quidem in pluribus pulsa¬</w:t>
        <w:br/>
        <w:t>tionibus imparibus &amp; inaequalibus, altero vero</w:t>
        <w:br/>
        <w:t>in vna pulsatione. Ille συστηματικὸς dicitur, estque</w:t>
        <w:br/>
        <w:t>cognitu multo facilior, species autem habet δια¬</w:t>
        <w:br/>
        <w:t>λείποντα, παρεμπίπτοντα, μύουρον, siue μυυρίζοντα.</w:t>
        <w:br/>
        <w:t>Qui vero in vna pulsatione seu diastole inaequa¬</w:t>
        <w:br/>
        <w:t>lis est, cognitu longe difficilior est. fitque bifa¬</w:t>
      </w:r>
    </w:p>
    <w:p>
      <w:pPr>
        <w:pStyle w:val="Normal"/>
        <w:rPr/>
      </w:pPr>
      <w:r>
        <w:rPr/>
        <w:t>image name: Untitled-0126.jpg</w:t>
        <w:br/>
        <w:t>original page number: 126</w:t>
        <w:br/>
      </w:r>
    </w:p>
    <w:p>
      <w:pPr>
        <w:pStyle w:val="Normal"/>
        <w:rPr/>
      </w:pPr>
      <w:r>
        <w:rPr/>
        <w:t>riam, in vna arteriae parte, aut diuersis eius par¬</w:t>
        <w:br/>
        <w:t>tibus. sed illa quidem inaequalitas in duabus tan¬</w:t>
        <w:br/>
        <w:t>tum pulsuum differentijs, velocitate scilicet &amp;</w:t>
        <w:br/>
        <w:t>vehementia, earumque contrarijs inuenitur,</w:t>
        <w:br/>
        <w:t>cum velocius aut vehementius circa vnum me¬</w:t>
        <w:br/>
        <w:t>dici digitum moueri coeperit arteria, &amp; in tardi¬</w:t>
        <w:br/>
        <w:t>tatem aut languorem desinit, vel contra: Eius</w:t>
        <w:br/>
        <w:t>species sunt δορκαδίζων &amp; δικροτος. Quae vero in</w:t>
        <w:br/>
        <w:t>diuersis arteriae partibus est, per omnia pulsuum</w:t>
        <w:br/>
        <w:t>genera inuenitur, quanquam in quantitate, siue</w:t>
        <w:br/>
        <w:t>magnitudine diastoles manifestius percipiatur.</w:t>
        <w:br/>
        <w:t>Sunt autem plures eius differentiae, μύκρος καὰτὰ</w:t>
        <w:br/>
        <w:t>μίαν πληγὴν, ἐπινενευκώς τὸ καὶ τρἰνενευκὰς, κυμα¬</w:t>
        <w:br/>
        <w:t>τώδης, κωληκίζων, μυρμηκίζων, ἐκτικὸς, πασμώδης,</w:t>
        <w:br/>
        <w:t>κλονώδης, καὶ ἐμπρίων. De quibus omnibus suis</w:t>
        <w:br/>
        <w:t>locis videndum. Vide &amp; tabulam in dictione</w:t>
        <w:br/>
        <w:t>σφυγμός.</w:t>
        <w:br/>
        <w:t>Ἂνωνις. est planta fruticosa ramos gerens dodran¬</w:t>
        <w:br/>
        <w:t>te maiores, frequentibus geniculis cinctos, ca¬</w:t>
        <w:br/>
        <w:t>uis alarum multis, capitibus rotundis, folijs len¬</w:t>
        <w:br/>
        <w:t>ticulae, pusillis, ad rutae aut pratensis latifolia ac¬</w:t>
        <w:br/>
        <w:t>cedentibus, subhirsutis, odoratis, non iniucunde</w:t>
        <w:br/>
        <w:t>olentibus. Radix illi candida est vltro citroque</w:t>
        <w:br/>
        <w:t>vaga. Toto caule foliata est in modum coronae.</w:t>
        <w:br/>
        <w:t>Censetur inter aculeatas plantas. Namque in¬</w:t>
        <w:br/>
        <w:t>ter folia nocentes &amp; mucronatae cuspidis acu¬</w:t>
        <w:br/>
        <w:t>leos, quasi spicula in ramis habet. Muria condí¬</w:t>
        <w:br/>
        <w:t>tur antequam spinosa fiat, estque cibis gratissima,</w:t>
        <w:br/>
        <w:t>illisque os mirum in modum commendat qui¬</w:t>
        <w:br/>
        <w:t>bus anima foetet. ἄνωνις Dioscoridi dicitur:</w:t>
        <w:br/>
        <w:t>Theophrastus &amp; Galenus ὄνωνιν appellare ma¬</w:t>
        <w:br/>
        <w:t>luerunt. Est calida facultate &amp; extenuante, prae¬</w:t>
        <w:br/>
        <w:t>sertim eius radix, quae tertio fere gradu calefa¬</w:t>
        <w:br/>
        <w:t>cere proditur. Cortex extergit &amp; incidit. quamo¬</w:t>
        <w:br/>
        <w:t>brem vrinam ducit, calculos conterit, crustas</w:t>
        <w:br/>
        <w:t>rumpit, &amp; dentium dolores mitigat.</w:t>
        <w:br/>
        <w:t>Ἀνώνυμος. arbor quae &amp; ἐυώνυμος dicitur, de qua</w:t>
        <w:br/>
        <w:t>vide suo loco.</w:t>
        <w:br/>
        <w:t>Ἀνωργισμένον. vide supra ἀνοργισμένον, sunt qui αὐορ¬</w:t>
        <w:br/>
        <w:t>γασμένον in Galeno legant. Ἀνωργισμένον autem.</w:t>
        <w:br/>
        <w:t>τὸ σῶμα dicitur apud Hippocr. libr. περὶ τῶν ἐνθὸς .</w:t>
        <w:br/>
        <w:t>παθῶν corpus preparatum &amp; emollitum, aut ad</w:t>
        <w:br/>
        <w:t>medicamentorum potionem praeparatum; praepa¬</w:t>
        <w:br/>
        <w:t>ratur autem si praehumectetur vt pharmacis obe¬</w:t>
        <w:br/>
        <w:t>diat quod προῦγρῆναι dicit Hippocr. loco citato.</w:t>
        <w:br/>
        <w:t>Ἀνωτερικὰ. ea dicuntur quae sursum humores im¬</w:t>
        <w:br/>
        <w:t>pellunt, contraria τοῖς ὑπηλάτοις quae deorsum.</w:t>
        <w:br/>
        <w:t>Aurel. l. 4. τῶ χρον. c. 3.6</w:t>
        <w:br/>
        <w:t>Ἀξήγγιον. axungia. Est suillus adeps inueteratus di¬</w:t>
        <w:br/>
        <w:t>ctus Latinis axungia, quod axibus rotarum inun¬</w:t>
        <w:br/>
        <w:t>gendis accommodus sit. Receptum tamen est</w:t>
        <w:br/>
        <w:t>&amp; à Graecis hoc nomen etiam tempore Galeni,</w:t>
        <w:br/>
        <w:t>vt scribit lib. 7. ῶν κατ γένη, vbi enarrat emplastrum</w:t>
        <w:br/>
        <w:t>Mnasaei.</w:t>
        <w:br/>
        <w:t>Ἀξων. nomen fuit secundae vertebrae colli apud ve¬</w:t>
        <w:br/>
        <w:t>teres medicos, quod super eam prima vertebra,</w:t>
        <w:br/>
        <w:t>veluti super axem vertatur, vnde ἐπιτροφὲις etiam</w:t>
        <w:br/>
        <w:t>dicta est.</w:t>
        <w:br/>
        <w:t>Sunt etiam ἄξωνυς instrumenta quaedam Chi¬</w:t>
        <w:br/>
        <w:t>rurgica de quibus in voce ὀνίσκος. 2</w:t>
        <w:br/>
        <w:t>Ἂορτὴ. dicta est ab Aristotele lib. 3. de partibus ani¬</w:t>
        <w:br/>
        <w:t>malium arteria magna, quae à sinistro cordis</w:t>
        <w:br/>
        <w:t>sinu exoritur, quam ille minorem venam voca¬</w:t>
        <w:br/>
        <w:t>uit, eam cum vena caua comparans. Sic autem</w:t>
        <w:br/>
        <w:t>appellata fuit, quod ἀ ορτὴ apud Graecos ἀγγεῖον,</w:t>
        <w:br/>
        <w:t>hoc est, vas, significet. Est enim, vt eodem loco</w:t>
        <w:br/>
        <w:t>Aristoteles scribit, sanguinis conceptaculum.</w:t>
        <w:br/>
        <w:t>Vide αρτππρία.</w:t>
        <w:br/>
        <w:t>Sed &amp; ἀορτὰ, Ἀορτραὶ, Ἀορτείδες, &amp; Ἀορτρὰ Hipp.</w:t>
      </w:r>
    </w:p>
    <w:p>
      <w:pPr>
        <w:pStyle w:val="Normal"/>
        <w:rPr/>
      </w:pPr>
      <w:r>
        <w:rPr/>
        <w:t>image name: Untitled-0127.jpg</w:t>
        <w:br/>
        <w:t>original page number: 127</w:t>
        <w:br/>
      </w:r>
    </w:p>
    <w:p>
      <w:pPr>
        <w:pStyle w:val="Normal"/>
        <w:rPr/>
      </w:pPr>
      <w:r>
        <w:rPr/>
        <w:t>" I. de locis in hom. pulmonum brochia sunt, nimirum</w:t>
        <w:br/>
        <w:t>„ cartilaginosae propagines ab arteria aspera in to¬</w:t>
        <w:br/>
        <w:t>„ tum pulmonem distributae, vt illi alioqui spon¬</w:t>
        <w:br/>
        <w:t>"gioso &amp; molli, firmamento essent, sicut docet</w:t>
        <w:br/>
        <w:t>" Pollux l. 2. quod &amp; lib. de locis in homine Hip¬</w:t>
        <w:br/>
        <w:t>npocrates innuit his verbis, ἀορτέαι (sic enim Io¬</w:t>
        <w:br/>
        <w:t>"nes efferunt) αἱ συνέχουσαι πὸν πλεύμονα καὶ τὸν βρόγ¬</w:t>
        <w:br/>
        <w:t>„ γον, id est quae continent pulmonem &amp; guttur:</w:t>
        <w:br/>
        <w:t>„vide ἀγρθρον in sequenti. Arteria autem haec ma¬</w:t>
        <w:br/>
        <w:t>„gna, παγεῖα &amp; μεγάλη, pulsatilis neruus, Ara¬</w:t>
        <w:br/>
        <w:t>„ bum doctoribus arteria audax dicitur, Aristote¬</w:t>
        <w:br/>
        <w:t>„ lευροδεστάτη. Est vero arterijs omnibus nomen</w:t>
        <w:br/>
        <w:t>„inditum παρὰ τὸ ἄερα τηρεῖν, quod est aerem du¬</w:t>
        <w:br/>
        <w:t>" cere, vel πυρὰ τὸ ἄἱρεθαι id est attollere, cuius</w:t>
        <w:br/>
        <w:t>„ praeteritum perfectum in tertia persona habet</w:t>
        <w:br/>
        <w:t>„ ἀρται, vnde &amp; per pleonasmum ἀορτὴ vel ἀωρτὴ:</w:t>
        <w:br/>
        <w:t>„ quamquam autem arterijs omnibus est com¬</w:t>
        <w:br/>
        <w:t>„ mune nomen Aorta, ei tamen κατὰ ἐξ χὴν tribui¬</w:t>
        <w:br/>
        <w:t>„ tur quam hîc definimus.</w:t>
        <w:br/>
        <w:t>Ἀὄρτρον. dicitur apud Hippocr. vt docet Gal. in</w:t>
        <w:br/>
        <w:t>„ exegesi τὸ ἀπηρτημένον τοῦ πεύμονος μέρος ἑκατέρωθεν.</w:t>
        <w:br/>
        <w:t>„ id est pars pulmonis vtrimque suspensa &amp; sepa¬</w:t>
        <w:br/>
        <w:t>„ rata, quam &amp; ἄρρηριν à Dioscoride appellatam</w:t>
        <w:br/>
        <w:t>„ fuisse ibidem Gal. ait; quam pulmonis partem,</w:t>
        <w:br/>
        <w:t>„ si inflammatione tentetur, distendi atque inflari,</w:t>
        <w:br/>
        <w:t>„ &amp; in costas &amp; latera incumbere docet Hippocr.</w:t>
        <w:br/>
        <w:t>„ in Coacis, vnde liquet non de aortis, sed de pul¬</w:t>
        <w:br/>
        <w:t>„ monis fibra intelligendam esse vocem ἄρρτεον,</w:t>
        <w:br/>
        <w:t>„ vt recte docet Hollerius. Sic lib. 2. de morb. (qui</w:t>
        <w:br/>
        <w:t>„ Galeno liber primus de morbis maior dicitur)</w:t>
        <w:br/>
        <w:t>„ ἄρρτεα τοῦ πλεύμονος σπαθέντα describuntur, at¬</w:t>
        <w:br/>
        <w:t>„ que etiam curatio edocetur, siue pars illa vtrin¬</w:t>
        <w:br/>
        <w:t>" que suspensa per se, siue ambae simul disten¬</w:t>
        <w:br/>
        <w:t>„ dantur &amp; reuellantur: sunt qui, ἄορται &amp; ἀορτραὶ,</w:t>
        <w:br/>
        <w:t>„ hoc eodem significato apud Hippocr. vsurpa¬</w:t>
        <w:br/>
        <w:t>„ rivelint.</w:t>
        <w:br/>
        <w:t>παγμα vocatur à iunioribus, vt scribit Galen.</w:t>
        <w:br/>
        <w:t>comment. 3. εἰς τὸ κατὰ ἰητρεῖον, quod ab Hippo¬</w:t>
        <w:br/>
        <w:t>crate ἀπόκλασμα dicitur. Est autem fractura to¬</w:t>
        <w:br/>
        <w:t>tius ossis secundum ipsius crassitiem, iuxta ip¬</w:t>
        <w:br/>
        <w:t>sum articulum, ita vt plurimum ossa ab inuicem</w:t>
        <w:br/>
        <w:t>disiungantur. Idem Galen. libr. 6. meth. med.</w:t>
        <w:br/>
        <w:t>scribit τοῦ ἀπάγματος nomen solis medicis pro¬</w:t>
        <w:br/>
        <w:t>prium esse, &amp; plebi inusitatum. solere autem</w:t>
        <w:br/>
        <w:t>ita nominari, quoties ossis finis, qua parte ma¬</w:t>
        <w:br/>
        <w:t>xime cum alio committitur, abruptus est.</w:t>
        <w:br/>
        <w:t>" Haecaulatim, Graece καυληδὸν factae fracturae à</w:t>
        <w:br/>
        <w:t>„ recentioribus nuncupantur, vt comm. 3. εἰς τὸ</w:t>
        <w:br/>
        <w:t>2 καὰ ἰηχρεῖον c. 3. idem Gal. ait.</w:t>
        <w:br/>
        <w:t>Ἀπαλλάσειν. significat proprie vacuare, deinde,</w:t>
        <w:br/>
        <w:t>quod ad vacuationem consequitur, subsidere &amp;</w:t>
        <w:br/>
        <w:t>mollius effici, vt annotat Galen. comment. εἰς τὸ</w:t>
        <w:br/>
        <w:t>προῤῥητικὸν.</w:t>
        <w:br/>
        <w:t>" Part. 75. Caeterum haec quidem vocis scriptu¬</w:t>
        <w:br/>
        <w:t>„ ra extat apud Gal. comment. in prorrhet. lib. 4.</w:t>
        <w:br/>
        <w:t>„ sub finem, sed fortean scribendum ἀλαπάσπειν,</w:t>
        <w:br/>
        <w:t>„ cum Hesychius etiam exponat ἀλαπάξαι, non</w:t>
        <w:br/>
        <w:t>„ modo πορθῆσαι vastare, sed etiam ἑκκενῶσαι eua¬</w:t>
        <w:br/>
        <w:t>„ cuare, exinanire, Απαλλάσσειν autem apud caeteros</w:t>
        <w:br/>
        <w:t>„authores longe diuersas habet significationes.</w:t>
        <w:br/>
        <w:t>Ἀπαλὰ ὑά. Caelio Aurel. I. 4. τῶν χρόν. c. 3. dicuntur</w:t>
        <w:br/>
        <w:t>„ quae nobis oeufs mollets.</w:t>
        <w:br/>
        <w:t>Ἀπαλὸν κολούριον. Idem quod ἄδηκτον. lene &amp; mite</w:t>
        <w:br/>
        <w:t>collyrium. vide ἄδηκτον.</w:t>
        <w:br/>
        <w:t>Ἀπαλὸς οἷνος. vide in dictione iνοs, vbi insigniores</w:t>
        <w:br/>
        <w:t>„ vinorum differentiae explicantur.</w:t>
        <w:br/>
        <w:t>Ἀπαλὸς σρυγμὸς. mollis pulsus appellatur qui du¬</w:t>
        <w:br/>
        <w:t>„ ro est contrarius, vt pote qui remissam mol¬</w:t>
        <w:br/>
        <w:t>„ lemque habeat arteriam, &amp; spiritum intra se</w:t>
      </w:r>
    </w:p>
    <w:p>
      <w:pPr>
        <w:pStyle w:val="Normal"/>
        <w:rPr/>
      </w:pPr>
      <w:r>
        <w:rPr/>
        <w:t>image name: Untitled-0128.jpg</w:t>
        <w:br/>
        <w:t>original page number: 128</w:t>
        <w:br/>
      </w:r>
    </w:p>
    <w:p>
      <w:pPr>
        <w:pStyle w:val="Normal"/>
        <w:rPr/>
      </w:pPr>
      <w:r>
        <w:rPr/>
        <w:t>exolutum, &amp; mitiorem ictum ex Gal. in de¬</w:t>
        <w:br/>
        <w:t>finit. medicis. 6</w:t>
        <w:br/>
        <w:t>Ἀπαλὸν φαρμακον lene &amp; mite medicamentum, qua¬</w:t>
        <w:br/>
        <w:t>le ex oui luteo &amp; rosaceo cerato confici potest,</w:t>
        <w:br/>
        <w:t>&amp; oculorum inflammationibus adhibetur, aut</w:t>
        <w:br/>
        <w:t>sedandis aliarum partium doloribus.</w:t>
        <w:br/>
        <w:t>Ἀπαρόγυτος οἶνος. vide ἄνος vbi insigniores vino¬</w:t>
        <w:br/>
        <w:t>Dicuntur etiam eiuscemodi medicamenta</w:t>
        <w:br/>
        <w:t>ἄδηκτα vide ἄδηκτα. 6</w:t>
        <w:br/>
        <w:t>Ἀπαλόσαρκος. appellatur ab Hippocr. 1. γύναικ. qui ὶ</w:t>
        <w:br/>
        <w:t>carne teneriore pręditus est, quales mulieres sunt. t</w:t>
        <w:br/>
        <w:t>Ἀπαλυνομένη γλῶσσα. lingua mollis &amp; tenera, vide s</w:t>
        <w:br/>
        <w:t>γλῶσπα. 6</w:t>
        <w:br/>
        <w:t>Ἀπανθρωπίαι. Auersationes hominum, qui melan¬</w:t>
        <w:br/>
        <w:t>cholicorum affectus est; dicuntur &amp; μισανθρωπίαι, εὶ</w:t>
        <w:br/>
        <w:t>cum quis solitudines quaerit &amp; consuetudinem ee</w:t>
        <w:br/>
        <w:t>hominum auersatur, qualis eorum dementia est, &amp;</w:t>
        <w:br/>
        <w:t>qui suis aequalibus familiariter vti nolunt quod a</w:t>
        <w:br/>
        <w:t>sibi soli placeant, elati fastidio &amp; contumacia, &amp;</w:t>
        <w:br/>
        <w:t>sed illi potissimum ad solitudinem viam affectant.</w:t>
        <w:br/>
        <w:t>vitandae societatis causa, qui vultu sunt moestoa</w:t>
        <w:br/>
        <w:t>&amp; demisso, quem πρόσωπον κατηρὲς Graeci vo¬</w:t>
        <w:br/>
        <w:t>cant, ac si male sibi conscij essent, atque vt ita</w:t>
        <w:br/>
        <w:t>dicam rerum quodammodo infoeliciter &amp; ma¬</w:t>
        <w:br/>
        <w:t>le gestarum; sed &amp; haec affectio nonnullis &amp;</w:t>
        <w:br/>
        <w:t>contingit, quasi in se diuini nescio quid &amp; he¬</w:t>
        <w:br/>
        <w:t>roicam quandam naturam esse opinentur: huius::</w:t>
        <w:br/>
        <w:t>autem affectatae solitudinis causa, est praua opi¬</w:t>
        <w:br/>
        <w:t>nio quae sola cadit in mentem, &amp; falsa inhumania</w:t>
        <w:br/>
        <w:t>hominis persuasio, qui procul ab omni socie¬</w:t>
        <w:br/>
        <w:t>tate suum cor edit: de his sic scripsit Hippocr.</w:t>
        <w:br/>
        <w:t>in Coacis, Moerores (inquit) cum silentio, &amp;</w:t>
        <w:br/>
        <w:t>auersationes hominum leniter eos interficiunt</w:t>
        <w:br/>
        <w:t>ex vitae suae desperatione. cc</w:t>
        <w:br/>
        <w:t>rum differentiae explicantur. .</w:t>
        <w:br/>
        <w:t>Ἀπαὶ θρωσις. idem est apud Hippocratem quod à</w:t>
        <w:br/>
        <w:t>διάρθρωσις, vt annotat Galen. comment. 2. εἰς τὸ</w:t>
        <w:br/>
        <w:t>πρὶ ἀνθρων.</w:t>
        <w:br/>
        <w:t>Ἀπαείνη. herba est ramosa, quadrangula, asperis, fo¬</w:t>
        <w:br/>
        <w:t>lijs, in orbem per interualla circumpositis, vt in</w:t>
        <w:br/>
        <w:t>rubia, flore candido, semine albo, duro, rotundo,</w:t>
        <w:br/>
        <w:t>concauo, vmbilici effigie, à qua ὁμραλόκαρπον</w:t>
        <w:br/>
        <w:t>etiam dici putatur Dioscoridi. Alij gιλαύ θρωπον</w:t>
        <w:br/>
        <w:t>appellant, quia velut amici solent, commean¬</w:t>
        <w:br/>
        <w:t>tium lacinijs adhaereat. Officinae aspergulam,</w:t>
        <w:br/>
        <w:t>rura Gallica grateronem vocant. A παρινη quo¬</w:t>
        <w:br/>
        <w:t>que dicitur à quibusdam τὸ τρκειον, id est, perso¬</w:t>
        <w:br/>
        <w:t>nata, vt author est Dioscorides.</w:t>
        <w:br/>
        <w:t>Multa de hac Theophr. histor. plant. l. 7. c. 4.</w:t>
        <w:br/>
        <w:t>Dioscor. I. 3. c. 92. Plin. l. 27. c. 5. qui quam Theo¬</w:t>
        <w:br/>
        <w:t>phr. loco iam citato ἀπαριην vocat, l. 21. c. 17. La¬</w:t>
        <w:br/>
        <w:t>tino vocabulo appellat lappam, eandem tamen e</w:t>
        <w:br/>
        <w:t>lappam annumerans frugum morbis l. 18. c. 17.</w:t>
        <w:br/>
        <w:t>Ἀπαρὴ. apud Atticos &amp; Hippoc. significat idem</w:t>
        <w:br/>
        <w:t>quod ἀπιρτισμένως, id est, perfecte exquisite &amp; ab¬</w:t>
        <w:br/>
        <w:t>solute, vt interpretatur Gal. comment. 2. εἰς τὸ</w:t>
        <w:br/>
        <w:t>πρὶ διαίτης ὀξέων.</w:t>
        <w:br/>
        <w:t>Ἀπαρτίως. idem quod ἀπαρτὶ apud Hippoc.</w:t>
        <w:br/>
        <w:t>Ἀπαυδησα. interpretatur apud Hippocr. Erotianus .</w:t>
        <w:br/>
        <w:t>ἄρωνον γίνεσθαι mutum fieri. 6</w:t>
        <w:br/>
        <w:t>Ἀπεβράσετο. extussiuit. habetur hoc verbum apud</w:t>
        <w:br/>
        <w:t>Hippoc. lib. 5. τῶν ἐπιδημιῶν, sicut legebat Dioscor.</w:t>
        <w:br/>
        <w:t>cum tamen eodem loco omnes fere legant ἀπε¬</w:t>
        <w:br/>
        <w:t>βήσσετο, vt scribit Gal. ἐν τῇ ἐξηγήσει τῶν γλωπῶν.</w:t>
        <w:br/>
        <w:t>πειρος. ἀήθης. apud Hippoc. insuetus, vt interpreta¬</w:t>
        <w:br/>
        <w:t>tur Galen. comment. εἰς τὸ πρὶ διαίτης ἐξέων.</w:t>
        <w:br/>
        <w:t>Απελος dicitur τὸ ἔλκος καὶ τραῦμα vlcus &amp; vulnus, παὰ</w:t>
        <w:br/>
        <w:t>τὸ μὴ προσπελάζειν τὴν σάρκα, ἀλλὰ διηρῆθαι, quod</w:t>
        <w:br/>
        <w:t>non vnione iungatur sed separetur caro, c</w:t>
      </w:r>
    </w:p>
    <w:p>
      <w:pPr>
        <w:pStyle w:val="Normal"/>
        <w:rPr/>
      </w:pPr>
      <w:r>
        <w:rPr/>
        <w:t>image name: Untitled-0129.jpg</w:t>
        <w:br/>
        <w:t>original page number: 129</w:t>
        <w:br/>
      </w:r>
    </w:p>
    <w:p>
      <w:pPr>
        <w:pStyle w:val="Normal"/>
        <w:rPr/>
      </w:pPr>
      <w:r>
        <w:rPr/>
        <w:t>3 quemadmodum ἐλκός quoque denominatum</w:t>
        <w:br/>
        <w:t>γ τυρὰ τὸ δελὴν δαι τὴν σάρκας ἐκ τὸῆς τομῆς quod per</w:t>
        <w:br/>
        <w:t>„ sectionem distrahatur caro, vel &amp; ἄπελος, signifi¬</w:t>
        <w:br/>
        <w:t>ν cat τὸ ἀθεράπευτον incurabile, haec Ethymol. sic</w:t>
        <w:br/>
        <w:t>„ &amp; Eustath. διότι δὲ τὰ παρελκυδέντα ἐ πελάζει, διὰ</w:t>
        <w:br/>
        <w:t>ν τοῦτο ἐπόλμησε τις καὶ ἄπιλος τὸ ἔλκος εἰπεῖν διὰ στέρησιν</w:t>
        <w:br/>
        <w:t>ν τοῦ πελάζειν. quoniam protracta seu distracta non</w:t>
        <w:br/>
        <w:t>" approximantur, idcirco ausus quidam est vlcus</w:t>
        <w:br/>
        <w:t>„ appellare ἄπελος ab vnionis priuatione.</w:t>
        <w:br/>
        <w:t>Ἄπελον nomen est emplastri καταγματικοῦ id est</w:t>
        <w:br/>
        <w:t>„ ad fracturas idonei, describitur à Gal. 2. κατὰ γνη</w:t>
        <w:br/>
        <w:t>" c. 17. sic dicitur quasi hiulcis conueniens.</w:t>
        <w:br/>
        <w:t>Ἀπέπαντος. incoctilis, vox excludens actum om¬</w:t>
        <w:br/>
        <w:t>„ nem coctionis, tum etiam potestatem, est enim</w:t>
        <w:br/>
        <w:t>„ in habitu priuationis, aliud enim est άπεπτος in¬</w:t>
        <w:br/>
        <w:t>a coctus, aliud ἀπίπαντος, sed semper est ἐὶ τῇ μο¬</w:t>
        <w:br/>
        <w:t>„ λυύσει.</w:t>
        <w:br/>
        <w:t>2 δʼ ἀπεσανῦ. diaperanu: Medicamentum est</w:t>
        <w:br/>
        <w:t>„ quod Aegin. lib. 3. cap. 23. adhiberi praecipit dis¬</w:t>
        <w:br/>
        <w:t>„ cutiendis parotidibus, earumque doloribus le¬</w:t>
        <w:br/>
        <w:t>„ niendis, cuius tamen compositionem docet.</w:t>
        <w:br/>
        <w:t>Ἀπερίστατον ἔλκος. dicitur authore Galen. libr. 2. *</w:t>
        <w:br/>
        <w:t>κατὰ γέη, vlcus quod non est magnum, nec vlli</w:t>
        <w:br/>
        <w:t>grauiori noxae coniunctum, hoc est, quod nec vi¬</w:t>
        <w:br/>
        <w:t>tiosi humoris influxu impetitur, nec sordidum,</w:t>
        <w:br/>
        <w:t>nec inflammatum est, nec in circumposita carne</w:t>
        <w:br/>
        <w:t>intemperiem vllam habet. Sic dicitur ἀπὸ τῆς</w:t>
        <w:br/>
        <w:t>πριστάος, quae apud Graecos afflictionem, peri¬</w:t>
        <w:br/>
        <w:t>culum &amp; cladem significat.</w:t>
        <w:br/>
        <w:t>Ἀπέριττα σιτία. dicuntur alimenta quae minimum</w:t>
        <w:br/>
        <w:t>habent excrementi, vt syluestrium animalium</w:t>
        <w:br/>
        <w:t>caro, &amp; eorum quae siccioribus locis victitant.</w:t>
        <w:br/>
        <w:t>Eius generis &amp; colla &amp; caudae &amp; alęa animalium</w:t>
        <w:br/>
        <w:t>censentur. Opposita sunt τοῖς πριττωματικοῖς.</w:t>
        <w:br/>
        <w:t>Ἀπεριπεία ας, ἡ. Natura dicitur superfluitatis im¬</w:t>
        <w:br/>
        <w:t>„ munis puraque recrementorum, ρύσις περιττώ¬</w:t>
        <w:br/>
        <w:t>3 μάτω ἐὶ ἔχυσα. sic enim quidam reponunt pro</w:t>
        <w:br/>
        <w:t>ν ἄπεριστα apud Theoplhr. libr. 2. de caus. plant.</w:t>
        <w:br/>
        <w:t>" cap. 12.</w:t>
        <w:br/>
        <w:t>Ἀπέρῥωγε. τουτέστιν ἀπόλλυται, id est, perijt, vt inter¬</w:t>
        <w:br/>
        <w:t>pretatur Galenus comment. 4. εἰς τὸ πρὶ διαίτης</w:t>
        <w:br/>
        <w:t>ἐξίων.</w:t>
        <w:br/>
        <w:t>Ἀπιργτῇ. ἀποκλειδῇ, apud Hippocrat. exclusus</w:t>
        <w:br/>
        <w:t>sit.</w:t>
        <w:br/>
        <w:t>Ἀπευθυσμένον ἔντερον. Rectum intestinum. Est in¬</w:t>
        <w:br/>
        <w:t>testinum crassum, ordine à ventriculo sextum,</w:t>
        <w:br/>
        <w:t>&amp; ab ano primum, nullis gyris, sed recta in anum</w:t>
        <w:br/>
        <w:t>descendens. Eius ora inferior à musculis in or¬</w:t>
        <w:br/>
        <w:t>bem circunfusis σρίγγεται, hoc est constringi¬</w:t>
        <w:br/>
        <w:t>tur, (vnde &amp; σργκτὴρ dicta est) vt intus detineat</w:t>
        <w:br/>
        <w:t>excrementum, vetetque ne praepropere effluat.</w:t>
        <w:br/>
        <w:t>Postea vero quam plurimum congestum gra¬</w:t>
        <w:br/>
        <w:t>ue animali esse coeperit, tunc foras agi sinit, nec</w:t>
        <w:br/>
        <w:t>reluctatur septo transuerso, &amp; musculis abdomi¬</w:t>
        <w:br/>
        <w:t>nis excrementa foras propellentibus. Id intesti¬</w:t>
        <w:br/>
        <w:t>num vulgus longanonem vocat, Hippocr. αῤχὸν,</w:t>
        <w:br/>
        <w:t>hoc est, principium vel princeps appellauit: eius¬</w:t>
        <w:br/>
        <w:t>que duas partes constituit: ἐσριγκένον, hoc est, ad¬</w:t>
        <w:br/>
        <w:t>strictum, qua parte musculus σριγκτὸρ collocatus</w:t>
        <w:br/>
        <w:t>est: &amp; χαλαρὸν, id est laxum, qua latius est, nec vl¬</w:t>
        <w:br/>
        <w:t>lo musculo comprimitur.</w:t>
        <w:br/>
        <w:t>Ἀπ ία. symptoma est alteratricis facultatis, quan¬</w:t>
        <w:br/>
        <w:t>do cibum omnino non concoquit. Proprie</w:t>
        <w:br/>
        <w:t>enim significat abolitam concoctionem, ab¬</w:t>
        <w:br/>
        <w:t>solutamque cruditatem, alimento nulla sui par¬</w:t>
        <w:br/>
        <w:t>te in chylum mutato alteratoque. Id quod</w:t>
        <w:br/>
        <w:t>euenit ventriculi facultate coctrice laesa, ex¬</w:t>
        <w:br/>
        <w:t>tremeque imbecilla, &amp; plane victa, tum propter</w:t>
        <w:br/>
        <w:t>insignem aliquam intemperiem actiuarum qua¬</w:t>
      </w:r>
    </w:p>
    <w:p>
      <w:pPr>
        <w:pStyle w:val="Normal"/>
        <w:rPr/>
      </w:pPr>
      <w:r>
        <w:rPr/>
        <w:t>image name: Untitled-0130.jpg</w:t>
        <w:br/>
        <w:t>original page number: 130</w:t>
        <w:br/>
      </w:r>
    </w:p>
    <w:p>
      <w:pPr>
        <w:pStyle w:val="Normal"/>
        <w:rPr/>
      </w:pPr>
      <w:r>
        <w:rPr/>
        <w:t>litatum, aut longiorem passiuarum, (humida</w:t>
        <w:br/>
        <w:t>enim intemperies ventriculi, vt in hydrope: &amp;</w:t>
        <w:br/>
        <w:t>sicca, vt in senectute &amp; tabe, non nisi longo tem¬</w:t>
        <w:br/>
        <w:t>pore concoctionem abolent) tum propter mor¬</w:t>
        <w:br/>
        <w:t>bum aliquem ventriculi organicum, vt erysipe¬</w:t>
        <w:br/>
        <w:t>las, plegmonem, &amp; scirrhum, siue is simplex sit,</w:t>
        <w:br/>
        <w:t>siue cum intemperie coniunctus, tùm propter</w:t>
        <w:br/>
        <w:t>tantam alimenti copiam, vt eam ventriculus</w:t>
        <w:br/>
        <w:t>ferendo coquendoque non sit. Ac quanquam</w:t>
        <w:br/>
        <w:t>ἡ ἀπεψία sic proprie dicatur, aliquando tamen</w:t>
        <w:br/>
        <w:t>concoctionis deprauationem, significat, per</w:t>
        <w:br/>
        <w:t>quam alimenta in alienam qualitatem mutan¬</w:t>
        <w:br/>
        <w:t>tur. Sed maior quidem perspicuitas foret, si so¬</w:t>
        <w:br/>
        <w:t>la concoctionis priuatio abolitioque ἀπεψία vo¬</w:t>
        <w:br/>
        <w:t>caretur, δυσπεψία autem ea quae deprauata est.</w:t>
        <w:br/>
        <w:t>Verum, vt Plato ait, multi res ipsas non cognos¬</w:t>
        <w:br/>
        <w:t>centes alijs nullum omnino nomen imposue¬</w:t>
        <w:br/>
        <w:t>runt, alijs vero inepta nomina indiderunt.</w:t>
        <w:br/>
        <w:t>Ἂπψια κνισώδης, ἢ καπνώδης, cruditas nidorulenta</w:t>
        <w:br/>
        <w:t>seu fumosa.4</w:t>
        <w:br/>
        <w:t>Ἀπανὲς. blandum &amp; mite apud Hippocr. quodque,</w:t>
        <w:br/>
        <w:t>cum sumitur, nullam inducit molestiam. Con¬</w:t>
        <w:br/>
        <w:t>trarium est τῷ πρφσηνεῖ, sicut annotat Gal. com¬</w:t>
        <w:br/>
        <w:t>ment. εἰς τὸ πρὶ διαίτης ὀξέων.</w:t>
        <w:br/>
        <w:t>Nota hic ἀπηνὲς male exponi, cum sit dicen¬</w:t>
        <w:br/>
        <w:t>dum potius immite &amp; inclemens. 6</w:t>
        <w:br/>
        <w:t>Ἀπγημα, est species fracturae cranij à recentiori¬</w:t>
        <w:br/>
        <w:t>bus introducta, quam definiunt esse fracturam</w:t>
        <w:br/>
        <w:t>caluariae, in parte ei quae percussa est contraria</w:t>
        <w:br/>
        <w:t>factam. Soranus enim, cuius scripta de vul¬</w:t>
        <w:br/>
        <w:t>neribus capitis adhuc extant, voluit sicut in vi¬</w:t>
        <w:br/>
        <w:t>tro, ita in caluaria ictu vnius partis, non eam</w:t>
        <w:br/>
        <w:t>modo quae icta est, sed etiam contrariam findi</w:t>
        <w:br/>
        <w:t>posse. Quam tamen sententiam Paulus non</w:t>
        <w:br/>
        <w:t>probat, existimans fieri non posse, vt pars ictui</w:t>
        <w:br/>
        <w:t>opposita findatur, nec iudicans idem in homi¬</w:t>
        <w:br/>
        <w:t>nis caluaria fieri, quod illi in vitreis vasculis</w:t>
        <w:br/>
        <w:t>euenire docent. Illa siquidem, quia vacua sint,</w:t>
        <w:br/>
        <w:t>aduersa in parte frangi prodidit: caluariam au¬</w:t>
        <w:br/>
        <w:t>tem hominis vndique plenam &amp; alioqui vali¬</w:t>
        <w:br/>
        <w:t>dam existere. Eorum autem errori causam hanc</w:t>
        <w:br/>
        <w:t>fuisse tradit, quod cum pluribus locis caput per¬</w:t>
        <w:br/>
        <w:t>cussum fuerit, &amp; vna tantum parte plaga sese</w:t>
        <w:br/>
        <w:t>prodat ostendatque, in contraria autem nullum</w:t>
        <w:br/>
        <w:t>plagae vestigium relictum sit, in ea tamen paulo</w:t>
        <w:br/>
        <w:t>post abscessus oriatur, qui incisus rimam fractu¬</w:t>
        <w:br/>
        <w:t>ramque patefaciat. Nos quidem Paulo facile</w:t>
        <w:br/>
        <w:t>subscribimus, praesertim cum eidem Galenus</w:t>
        <w:br/>
        <w:t>fauere videatur, qui libro nono de vsu partium</w:t>
        <w:br/>
        <w:t>prodidit caluariam non factam fuisse solidam &amp;</w:t>
        <w:br/>
        <w:t>sine suturis, ne percussa vna parte magna ossis</w:t>
        <w:br/>
        <w:t>portio violaretur, quod omnino futurum esset,</w:t>
        <w:br/>
        <w:t>si solida fuisset. Efficiunt igitur suturae, vt ictus</w:t>
        <w:br/>
        <w:t>vna in parte acceptus, alteram quae vltra sutu¬</w:t>
        <w:br/>
        <w:t>ram est non violet, sed noxa terminetur ad ipsam</w:t>
        <w:br/>
        <w:t>suturam. Qui fracturae istam speciem inuexe¬</w:t>
        <w:br/>
        <w:t>runt, ἀπγυμα ἀπὸ τδʼ ἡχοῦς nuncupauêre. Illa enim</w:t>
        <w:br/>
        <w:t>aeris, à quo sonus fit, repercussio, causa est, cur in</w:t>
        <w:br/>
        <w:t>aduersa ictus parte vitrea vasa confringantur.</w:t>
        <w:br/>
        <w:t>Alicubi tamen ἀπόγημα, alibi ἀποκόπημα dici re¬</w:t>
        <w:br/>
        <w:t>perias, sed librariorum, vt iudicio errore. Ne¬</w:t>
        <w:br/>
        <w:t>que enim ἀποκοπὸ aut ἀποκόπημα id significat,</w:t>
        <w:br/>
        <w:t>sed est alia fracturae ossis species, de qua vide in</w:t>
        <w:br/>
        <w:t>dictione ἀπὸ θραύσις.</w:t>
        <w:br/>
        <w:t>Ἀπλλήθη. συνεκλείθη, conclusus est, apud Hippocr.</w:t>
        <w:br/>
        <w:t>ἱλλεῖν namque claudere significat.</w:t>
        <w:br/>
        <w:t>Απίνθιον. veteribus dictum fuit absinthium, quod</w:t>
        <w:br/>
        <w:t>propter eximiam amaritudinem potari non pos¬</w:t>
        <w:br/>
        <w:t>sit quasi impotabile.</w:t>
      </w:r>
    </w:p>
    <w:p>
      <w:pPr>
        <w:pStyle w:val="Normal"/>
        <w:rPr/>
      </w:pPr>
      <w:r>
        <w:rPr/>
        <w:t>image name: Untitled-0131.jpg</w:t>
        <w:br/>
        <w:t>original page number: 131</w:t>
        <w:br/>
      </w:r>
    </w:p>
    <w:p>
      <w:pPr>
        <w:pStyle w:val="Normal"/>
        <w:rPr/>
      </w:pPr>
      <w:r>
        <w:rPr/>
        <w:t>ππος. proprie pyrum significat. Sed &amp; hoc nomi¬</w:t>
        <w:br/>
        <w:t>ne herba quaedam dicitur ramulos duos siue</w:t>
        <w:br/>
        <w:t>tres iunceos spargens, tenues, rubentes, qui pau¬</w:t>
        <w:br/>
        <w:t>lum se attollunt, folijs rutae longioribus atque</w:t>
        <w:br/>
        <w:t>angustioribus, semine paruo, radice hastulae re¬</w:t>
        <w:br/>
        <w:t>giae, pyrorum specie turbinata, tantum ro¬</w:t>
        <w:br/>
        <w:t>tundiore, succosa. habet extra cortices nigros,</w:t>
        <w:br/>
        <w:t>intra candidum corpus. Dicitur ἄπος. herba hęc</w:t>
        <w:br/>
        <w:t>à pyri similitudine quod in radicula extrema de¬</w:t>
        <w:br/>
        <w:t>pendet. A mos. sic dicitur à quibusdam ἀγριορό¬</w:t>
        <w:br/>
        <w:t>δανος &amp; ἰράς.</w:t>
        <w:br/>
        <w:t>Ἀπίτης ἄνος. vide in dictione οἴνος vbi insigniores</w:t>
        <w:br/>
        <w:t>„ vinorum differentiae explicantur.</w:t>
        <w:br/>
        <w:t>Ἀπλον ἔλκος. simplex vlcus, continui solum di¬</w:t>
        <w:br/>
        <w:t>„ uortium est; vlcus autem simplex à Gal. voca¬</w:t>
        <w:br/>
        <w:t>„ tur quod solum consistit, id est, cui nec vllus af¬</w:t>
        <w:br/>
        <w:t>„ fectus alius nec symptoma vllum coniungitur:</w:t>
        <w:br/>
        <w:t>„ simplex igitur non erit, si quae exulcerata est par¬</w:t>
        <w:br/>
        <w:t>"ticula, vel fluxione vexetur, vel malo succo vi¬</w:t>
        <w:br/>
        <w:t>„ tiosa sit, vel omnino extra naturalem temperiem</w:t>
        <w:br/>
        <w:t>„ fuerit, vel vlla cauitas adsit, vel si aliqua cutis</w:t>
        <w:br/>
        <w:t>„ amissio contigerit.</w:t>
        <w:br/>
        <w:t>Ἀπλὸς πυρετὸς. simplex febris opponitur τῇ συνθετῷ</w:t>
        <w:br/>
        <w:t>„ vide συυθετοὶ πυρετοὶ.</w:t>
        <w:br/>
        <w:t>Ἀπλὸν φάρμακον. medicamentum simplex dicitur à</w:t>
        <w:br/>
        <w:t>„ medicis, non quod ex similaribus constat par¬</w:t>
        <w:br/>
        <w:t>„ tibus, sed quod cuiusmodi est tale à natura exi¬</w:t>
        <w:br/>
        <w:t>„ stit, neque quidquam ex industria nostra acce¬</w:t>
        <w:br/>
        <w:t>pit, vt docet Gal. l. 5. de simpl. medic. facult. c. 1.</w:t>
        <w:br/>
        <w:t>„ huic opponitur συνθετὸν φάρμακον.</w:t>
        <w:br/>
        <w:t>Ατλόρυλλον: à quibusdam dicitur τὸ ἄλυπον, vt ha¬</w:t>
        <w:br/>
        <w:t>betur apud Dioscoridem.</w:t>
        <w:br/>
        <w:t>Ἀπνοια. Est resolutio instrumentorum quibus res¬</w:t>
        <w:br/>
        <w:t>piratio efficitur. sic autem à symptomate dicta</w:t>
        <w:br/>
        <w:t>est, quod eam resolutionem spirandi priuatio</w:t>
        <w:br/>
        <w:t>consequatur. Quod tamen non ita accipi debet,</w:t>
        <w:br/>
        <w:t>quasi spiratio in totum abolita sit (neque enim</w:t>
        <w:br/>
        <w:t>manere posset vita) sed quod tam exigua sit,</w:t>
        <w:br/>
        <w:t>vt sensibus nulla deprehendatur, quemadmo¬</w:t>
        <w:br/>
        <w:t>dum accidit in vteri strangulatu, apoplexia, &amp;</w:t>
        <w:br/>
        <w:t>lethargo.</w:t>
        <w:br/>
        <w:t>Quemadmodum etiam Aristoteles initio</w:t>
        <w:br/>
        <w:t>„ libr. de histor. animal. appellat nonnullas aues</w:t>
        <w:br/>
        <w:t>ν ἄπεδας, quae habent pedes paruissimos, ne¬</w:t>
        <w:br/>
        <w:t>„ que enim ipsi nota fuit, manucodiata vocata,</w:t>
        <w:br/>
        <w:t>„ auis peregrina, &amp; noui orbis, quae pedibus or¬</w:t>
        <w:br/>
        <w:t>„ bata est.</w:t>
        <w:br/>
        <w:t>Ἀπποῦς Gal. 6. de loc. affect. c. 5. meminit libri He¬</w:t>
        <w:br/>
        <w:t>„ raclidis Pontici, qui ἀποῦς inscriptus erat, in quo</w:t>
        <w:br/>
        <w:t>„ vt videre fuit, affectiones explanabat, quibus</w:t>
        <w:br/>
        <w:t>" aegri absque respiratione, pulsu, alióue vllo motu</w:t>
        <w:br/>
        <w:t>„ reddebantur: hac igitur voce ab Hippocrate in¬</w:t>
        <w:br/>
        <w:t>„ tellectum existimo, morbum quem vteri praefo¬</w:t>
        <w:br/>
        <w:t>„ cationem vocamus, aliumue ipsi affectum simi¬</w:t>
        <w:br/>
        <w:t>„ lem: Quid porro esset àπυς Empedoclis, quo ille,</w:t>
        <w:br/>
        <w:t>„ sicut Laertius &amp; Suidas narrant, dicebat homi¬</w:t>
        <w:br/>
        <w:t>„ nem sine pulsu &amp; respiratione triginta dies ser¬</w:t>
        <w:br/>
        <w:t>„ uari à quoquam explicatum non inuenio.</w:t>
        <w:br/>
        <w:t>Ἀπόβατον. dicitur fructus, τοῦ βάτου, qui &amp; βάτινον,</w:t>
        <w:br/>
        <w:t>siue βάτις appellatur Gallice framboscia.</w:t>
        <w:br/>
        <w:t>Ἀποβράπεσθαι. significat veluti per aestum eijci at¬</w:t>
        <w:br/>
        <w:t>" que expui, &amp; de maris spuma dicitur, recteque</w:t>
        <w:br/>
        <w:t>„ ab Hippocr. ad seminis euacuationem refer¬</w:t>
        <w:br/>
        <w:t>„ tur, quod non vnico impetu effunditur, sed se¬</w:t>
        <w:br/>
        <w:t>„ cunda atque tertia agitatione &amp; eiaculatione</w:t>
        <w:br/>
        <w:t>„ emittitur, ac velut iterum tertioque ebullit, ne¬</w:t>
        <w:br/>
        <w:t>„ que vnico aestu, sed secundo &amp; tertio velut</w:t>
        <w:br/>
        <w:t>„ efferuescendo aut ebulliendo expellitur: huius</w:t>
        <w:br/>
        <w:t>„ significationis author ille est lib. πνὶ ρύσ. παιδου.</w:t>
      </w:r>
    </w:p>
    <w:p>
      <w:pPr>
        <w:pStyle w:val="Normal"/>
        <w:rPr/>
      </w:pPr>
      <w:r>
        <w:rPr/>
        <w:t>image name: Untitled-0132.jpg</w:t>
        <w:br/>
        <w:t>original page number: 132</w:t>
        <w:br/>
      </w:r>
    </w:p>
    <w:p>
      <w:pPr>
        <w:pStyle w:val="Normal"/>
        <w:rPr/>
      </w:pPr>
      <w:r>
        <w:rPr/>
        <w:t>Ἀπόβρεγμα. dilutum, sic vocamus humorem in a</w:t>
        <w:br/>
        <w:t>quo aliquid maduerit, aut maceratum per ali¬</w:t>
        <w:br/>
        <w:t>quot horas sit, recentiores medici infusionem e</w:t>
        <w:br/>
        <w:t>vocant vt Rhei. agarici, cotoneorum. 6</w:t>
        <w:br/>
        <w:t>Ἀπογλαύκωσις. idem quod γλαύκωμα.</w:t>
        <w:br/>
        <w:t>Ἀπὸγονα. foecunda apud Hippocr. quidam tamen</w:t>
        <w:br/>
        <w:t>ἄγυνα, hoc est infoecunda, interpretantur, vt scri¬</w:t>
        <w:br/>
        <w:t>bit Galen. in linguis Hippocratis.</w:t>
        <w:br/>
        <w:t>Ἀποδακρυτικὰ sunt medicamenta lacrymas mouen¬</w:t>
        <w:br/>
        <w:t>tia, &amp; postea expresso vacuatoque oculorum hu¬</w:t>
        <w:br/>
        <w:t>more superfluo, ipsas etiam supprimentia, &amp;</w:t>
        <w:br/>
        <w:t>oculos exsiccantia. Latine dici possunt delacry¬</w:t>
        <w:br/>
        <w:t>matiua. Nam &amp; Columella &amp; Plinius delacry¬</w:t>
        <w:br/>
        <w:t>mare &amp; delacrymationem ea significatione dicunt.</w:t>
        <w:br/>
        <w:t>Eiusmodi sunt quae recenset Aetius tetrab. I.</w:t>
        <w:br/>
        <w:t>serm. 3. c. 138. succus vuae acerbae, Lactucae Syl¬</w:t>
        <w:br/>
        <w:t>uestris, acori, Chelidoniae, Camaedryos, Cen¬</w:t>
        <w:br/>
        <w:t>taurij, Ceparum, Anagallidis, Ellebori, aliaque</w:t>
        <w:br/>
        <w:t>multa quae apud eum videris.</w:t>
        <w:br/>
        <w:t>Ἀποδυτήριον. Locus erat in balneis quasi dicas exu¬</w:t>
        <w:br/>
        <w:t>torium, qui pro denudandis hominibus, qui vel a</w:t>
        <w:br/>
        <w:t>exerceri, vel lauari, vel vtrumque agere volebant ex</w:t>
        <w:br/>
        <w:t>inseruiebat; à Gal. etiam γυμναστήριον, ab alijs Co¬</w:t>
        <w:br/>
        <w:t>ryceum vocatur, frigidarium seu tepidarium La¬</w:t>
        <w:br/>
        <w:t>tini dixere: tepebat enim ibi aer, qua de re, &amp; vsu e</w:t>
        <w:br/>
        <w:t>tepidarij, vide in voce βαλανεῖον. 8</w:t>
        <w:br/>
        <w:t>Απζε quasia oi bux, id est feruefactum seu eli¬</w:t>
        <w:br/>
        <w:t>xatum, est decoctio ex folijs floribus, radicibus,</w:t>
        <w:br/>
        <w:t>fructibus, seminibus, lignis, &amp; corticibus leuiter.</w:t>
        <w:br/>
        <w:t>facta ad humorum concoctionem seu prepara¬</w:t>
        <w:br/>
        <w:t>tionem, interdum ad euacuationem, nonnun¬ e</w:t>
        <w:br/>
        <w:t>quam ad vtrumque; miscentur autem ea tali a</w:t>
        <w:br/>
        <w:t>proportione vt radices non excedant vncias iiij.</w:t>
        <w:br/>
        <w:t>vel quinque, folia manipulos quinque, semina,</w:t>
        <w:br/>
        <w:t>dragmas quinque vel sex, flores pugillos qua¬</w:t>
        <w:br/>
        <w:t>tuor vel quinque, fructus drag. tres, aquae velvini.</w:t>
        <w:br/>
        <w:t>mensura libras quatuor, omnia decoquuntûr in</w:t>
        <w:br/>
        <w:t>olla vitreata ad mediae vel tertiae partis consum¬</w:t>
        <w:br/>
        <w:t>ptionem, postea colantur, adiecto quandoque, e</w:t>
        <w:br/>
        <w:t>saporis gratia, melle aut saccharo, quod quando à</w:t>
        <w:br/>
        <w:t>sit, libram vna decocti, sacchari vel mellis selibra</w:t>
        <w:br/>
        <w:t>fuffunditur; quandoque etiam aromatis con¬</w:t>
        <w:br/>
        <w:t>diuntur, &amp; acuitur libra vna decocti, aromatum.</w:t>
        <w:br/>
        <w:t>dragmis duabus adiectis: instituuntur autem.</w:t>
        <w:br/>
        <w:t>apozemata ad tres quatuorue doses, vix enim :</w:t>
        <w:br/>
        <w:t>per dies aliquot asseruantur, solent etiam pro</w:t>
        <w:br/>
        <w:t>qualibet dosi decocti, admiscere medici syrupi</w:t>
        <w:br/>
        <w:t>conuenientis vnciam i. à syrupis sola coctione dif¬</w:t>
        <w:br/>
        <w:t>ferunt, vnde &amp; syrupi longi à medicis quibus¬</w:t>
        <w:br/>
        <w:t>dam nuncupantur. c</w:t>
        <w:br/>
        <w:t>Ἀπζεσυένος ἄνος. vinum feruefactum, quale hoc.</w:t>
        <w:br/>
        <w:t>sit vide in voce νοs vbi insigniores vinorum dif¬</w:t>
        <w:br/>
        <w:t>ferentiae explicantur.a</w:t>
        <w:br/>
        <w:t>Ἀποθώματα. ea sic medicamenta vocantur quae.</w:t>
        <w:br/>
        <w:t>grauidis mulieribus ad perdendum foetum pro¬</w:t>
        <w:br/>
        <w:t>pinantur, quae Plin. lib. 28. c. 7. videtur abortiua.</w:t>
        <w:br/>
        <w:t>appellasse: etenim apud veteres licebat foe¬</w:t>
        <w:br/>
        <w:t>tus nondum animatos interimere, vt se fecisse,</w:t>
        <w:br/>
        <w:t>in illa psaltria testatur Hippocrat. libr. de ge¬</w:t>
        <w:br/>
        <w:t>nitura; vbi vero animati essent minime lice¬</w:t>
        <w:br/>
        <w:t>bat. .</w:t>
        <w:br/>
        <w:t>Ἀποθεραπευτικὴ. est ratio curandi corpora post exer¬</w:t>
        <w:br/>
        <w:t>citationem, humectando &amp; emolliendo solidas</w:t>
        <w:br/>
        <w:t>partes, quaeque in meatibus continentur, euapo¬</w:t>
        <w:br/>
        <w:t>rando. Peragitur ea potissimum per frictionem.</w:t>
        <w:br/>
        <w:t>Latine recuratoriam vocare licet.</w:t>
        <w:br/>
        <w:t>Ἀποθεραπεῖα. est finis perfectae exercitationis. Est</w:t>
        <w:br/>
        <w:t>autem ea genere duplex. altera quidem exercita¬</w:t>
        <w:br/>
        <w:t>tionis ceu pars, altera vero eius ceu species. Quae</w:t>
      </w:r>
    </w:p>
    <w:p>
      <w:pPr>
        <w:pStyle w:val="Normal"/>
        <w:rPr/>
      </w:pPr>
      <w:r>
        <w:rPr/>
        <w:t>image name: Untitled-0133.jpg</w:t>
        <w:br/>
        <w:t>original page number: 133</w:t>
        <w:br/>
      </w:r>
    </w:p>
    <w:p>
      <w:pPr>
        <w:pStyle w:val="Normal"/>
        <w:rPr/>
      </w:pPr>
      <w:r>
        <w:rPr/>
        <w:t>ceu pars exercitationis est, definitur à Galeno.</w:t>
        <w:br/>
        <w:t>Postrema pars exercitationis probe peractae. Ea</w:t>
        <w:br/>
        <w:t>duplici consilio suscipitur. tùm vt excrementa</w:t>
        <w:br/>
        <w:t>quaecunque excalfacta &amp; extenuata per exerci¬</w:t>
        <w:br/>
        <w:t>tationem in corpore adhuc manent, prorsus</w:t>
        <w:br/>
        <w:t>eijciantur: tum vt corpus à lassitudine tutum</w:t>
        <w:br/>
        <w:t>reddat. Porro excrementa eijciuntur frictioni¬</w:t>
        <w:br/>
        <w:t>bus cuique corpori conuenientibus, quae per</w:t>
        <w:br/>
        <w:t>alios administrantur, simulque ipsarum quae fri¬</w:t>
        <w:br/>
        <w:t>cantur partium tensione &amp; spiritus cohibitione.</w:t>
        <w:br/>
        <w:t>Lassitudo vero tollitur tum frictione tum vn¬</w:t>
        <w:br/>
        <w:t>ctione ex oleo. Sic enim &amp; solidae partes emol¬</w:t>
        <w:br/>
        <w:t>liuntur, &amp; quae in meatibus haeserunt resoluun¬</w:t>
        <w:br/>
        <w:t>tur in vaporem. Tollitur vero aliquando &amp; bal¬</w:t>
        <w:br/>
        <w:t>neo, cuius vis ἐν τῇ ἀποθεραπείᾳ non est minima.</w:t>
        <w:br/>
        <w:t>Est autem frictio huius apotherapiae praecipua</w:t>
        <w:br/>
        <w:t>pars, eamque ob causam recentioribus gymna¬</w:t>
        <w:br/>
        <w:t>starum, vt ait Galenus, vocatur apotherapia ea</w:t>
        <w:br/>
        <w:t>frictionum portio, quae post exercitationem ad¬</w:t>
        <w:br/>
        <w:t>hibetur. Verum apotherapia quae exercitationis</w:t>
        <w:br/>
        <w:t>ceu species est, vel in ipsa media exercitatione</w:t>
        <w:br/>
        <w:t>adhibetur, vel post absolutam exercitationem.</w:t>
        <w:br/>
        <w:t>In media quidem exercitatione, quo vitari pos¬</w:t>
        <w:br/>
        <w:t>sint obstructiones. Siquidem inter ipsam exer¬</w:t>
        <w:br/>
        <w:t>citationem, spiritus cohibitionem interponunt</w:t>
        <w:br/>
        <w:t>optimi gymnastae, atque etiam frictionem, si¬</w:t>
        <w:br/>
        <w:t>mul hominem, cum lassitudo incipit, recrean¬</w:t>
        <w:br/>
        <w:t>tes, simul cutis meatus paulatim expurgantes,</w:t>
        <w:br/>
        <w:t>quo videlicet perspirabile, simulque purum</w:t>
        <w:br/>
        <w:t>corpus ad subsequentes labores sit, cum alioqui</w:t>
        <w:br/>
        <w:t>verendum sit, ne si nihil tale gymnasta prouide¬</w:t>
        <w:br/>
        <w:t>rit, obstruat potius meatus quam expurget.</w:t>
        <w:br/>
        <w:t>Peracta vero exercitatione apotherapia po¬</w:t>
        <w:br/>
        <w:t>test, etiam ceu species exercitationis adhiberi</w:t>
        <w:br/>
        <w:t>in qua motus sint quantitate mediocres, &amp; qua¬</w:t>
        <w:br/>
        <w:t>litate tardiores ijs qui in ipsa exercitatione fie¬</w:t>
        <w:br/>
        <w:t>bant, idque cum frequenti interposita quiete,</w:t>
        <w:br/>
        <w:t>qua vtique fricare hominem oportet pluribus</w:t>
        <w:br/>
        <w:t>simul contrectantibus, quo nec refrigescat pars</w:t>
        <w:br/>
        <w:t>vlla, &amp; ocyssime excrementa digerantur. In hoc</w:t>
        <w:br/>
        <w:t>igitur differre inter se videntur αἱ ἀποθεραπεῖαι.</w:t>
        <w:br/>
        <w:t>quod ea quae ceu pars exercitationis est, frictio¬</w:t>
        <w:br/>
        <w:t>nes motusque alios moderatos habeat &amp; remis¬</w:t>
        <w:br/>
        <w:t>sos, qui in apotherapia exercitatione multo sunt</w:t>
        <w:br/>
        <w:t>vehementiores, adeo vt ipsa non tam exercita¬</w:t>
        <w:br/>
        <w:t>tionis remedium, quam exercitatio esse videa¬</w:t>
        <w:br/>
        <w:t>tur. Quanquam autem τῆς ἀποθεραπείας nomen</w:t>
        <w:br/>
        <w:t>proprie dicatur de ea curandi ratione quae post</w:t>
        <w:br/>
        <w:t>exercitationem adhibetur, conuenit tamen &amp;</w:t>
        <w:br/>
        <w:t>omni quae quamlibet lassitudinem tollit, vires¬</w:t>
        <w:br/>
        <w:t>que reparat quacunque tandem ex causa disso¬</w:t>
        <w:br/>
        <w:t>lutas. Id quod patet ex Gal in libris sanit. tuen¬</w:t>
        <w:br/>
        <w:t>dae, qui veneri non minus quam exercitationi</w:t>
        <w:br/>
        <w:t>apotherapiam suam praescribit.</w:t>
        <w:br/>
        <w:t>„ Hoc insuper adnotandum Graecos medicos</w:t>
        <w:br/>
        <w:t>„ ποθεράπειας vocare, non solum curationem il¬</w:t>
        <w:br/>
        <w:t>„ lam quae post exercitationem ad cauendam las¬</w:t>
        <w:br/>
        <w:t>3 situdinem adhibetur: Sed etiam post remedia</w:t>
        <w:br/>
        <w:t>„ quaelibet vehementiora, vsum minorum quae</w:t>
        <w:br/>
        <w:t>„ irritatam à praecedentibus naturam mitigent, ac</w:t>
        <w:br/>
        <w:t>„ leniant, aut imminens ab eis periculum auertant,</w:t>
        <w:br/>
        <w:t>" cuius significati exemplum Dioscor. habet</w:t>
        <w:br/>
        <w:t>„ 2. ἑυπορίς.</w:t>
        <w:br/>
        <w:t>Ἀπόθριμμα. idem quod ππεσαα siue ἐκπίεσμα. inter¬</w:t>
        <w:br/>
        <w:t>dum quidem expressae rei retrimentum, quod</w:t>
        <w:br/>
        <w:t>&amp; μάγμα appellatur, aliquando vero succum ip¬</w:t>
        <w:br/>
        <w:t>sum ab aliqua re expressum, adeo vt in hac am¬</w:t>
        <w:br/>
        <w:t>biguitate rei ipsius vsum intueri oporteat.</w:t>
        <w:br/>
        <w:t>Vide suo loco βαλάνου πίεσταα, quod cum voce</w:t>
      </w:r>
    </w:p>
    <w:p>
      <w:pPr>
        <w:pStyle w:val="Normal"/>
        <w:rPr/>
      </w:pPr>
      <w:r>
        <w:rPr/>
        <w:t>image name: Untitled-0134.jpg</w:t>
        <w:br/>
        <w:t>original page number: 134</w:t>
        <w:br/>
      </w:r>
    </w:p>
    <w:p>
      <w:pPr>
        <w:pStyle w:val="Normal"/>
        <w:rPr/>
      </w:pPr>
      <w:r>
        <w:rPr/>
        <w:t>ἀπόθκιμμα idem est, illîc exempla videbis diuer¬</w:t>
        <w:br/>
        <w:t>sae significationis huius vocabuli. 11</w:t>
        <w:br/>
        <w:t>Ἀπόθραυσις. est detractio partis ossis disrupta su¬</w:t>
        <w:br/>
        <w:t>perficie, sic vt quod aufertur supernatet. Dici¬</w:t>
        <w:br/>
        <w:t>tur alio nomine ἀποκοπὴ. Differentia vna est fra¬</w:t>
        <w:br/>
        <w:t>cturae ossis, quae κατὰ ἀπόθραυσιν κάταγμα dicitur.</w:t>
        <w:br/>
        <w:t>De qua vide κάταγμα.</w:t>
        <w:br/>
        <w:t>Ἄποιον. insipidum. Id dicitur quod nulla insigni</w:t>
        <w:br/>
        <w:t>qualitate praeditum est. subfrigidium est &amp; gu¬</w:t>
        <w:br/>
        <w:t>stu aquosum. Nam &amp; inter aquas ea maxime</w:t>
        <w:br/>
        <w:t>commendatur quae ἅποιος est, &amp; omnis qualita¬</w:t>
        <w:br/>
        <w:t>tis expers. 6</w:t>
        <w:br/>
        <w:t>Cibos etiam ἀπότυς medici appellant, qui nul¬</w:t>
        <w:br/>
        <w:t>Iam habent eminentem qualitatem, quae aluum</w:t>
        <w:br/>
        <w:t>ad excretionem irritet, aut ipsam excernere pro¬</w:t>
        <w:br/>
        <w:t>hibeat, vt interpretatur Gal. I. de aliment. fa¬</w:t>
        <w:br/>
        <w:t>cult. c. 1. &amp; 23. qui &amp; eos ὑδατώδεις dici scribit C. I.</w:t>
        <w:br/>
        <w:t>eiusdem libri.</w:t>
        <w:br/>
        <w:t>Ἀποκαρτερέοντες. Hippocrati dicuntur lib. de victus .</w:t>
        <w:br/>
        <w:t>rat. in morb. acut. qui seipsos fame &amp; inediaa</w:t>
        <w:br/>
        <w:t>conficiunt, vitamque finiunt, inde ἀποναρτέρησις.</w:t>
        <w:br/>
        <w:t>Ἀποκεκριμένος. κεχωρισμένος. separatus, apud Hippoc.</w:t>
        <w:br/>
        <w:t>Eximius selectus, vnde apud Hippocr. lib. de</w:t>
        <w:br/>
        <w:t>natura humana ἀποκεκριμέναι ὀδνα dicuntur do¬</w:t>
        <w:br/>
        <w:t>lores eximij, Cornarius ἀποκεκρυμμέναι legit &amp; ὶ</w:t>
        <w:br/>
        <w:t>occultos interpretatur. 6</w:t>
        <w:br/>
        <w:t>Ἀπεκεκριμένον νόσημα. apud Platonem 3. de republ.</w:t>
        <w:br/>
        <w:t>significare videtur morbosam affectionem quae</w:t>
        <w:br/>
        <w:t>certam aliquam corporis sedem, eamque ma¬</w:t>
        <w:br/>
        <w:t>xime externam occuparet, nec abs re, siquidem .</w:t>
        <w:br/>
        <w:t>dum valet natura facile humores peccantes si</w:t>
        <w:br/>
        <w:t>qui forte subsunt, secernere &amp; ad extimam fere,</w:t>
        <w:br/>
        <w:t>cutim tanquam excrementorum omnium re¬</w:t>
        <w:br/>
        <w:t>ceptaculum, &amp; corporis totius emissarium se¬a</w:t>
        <w:br/>
        <w:t>ponere consueuit, id vero est medicis ἀποκρίνειν, ἐ</w:t>
        <w:br/>
        <w:t>nam &amp; vis naturae expultrix quae illud molitur, &amp;</w:t>
        <w:br/>
        <w:t>ijsdem ἀποριτικὴ δύναμις appellatur: hanc ipsam.</w:t>
        <w:br/>
        <w:t>autem esse apud Platon. ἀποκεκριμένου significa¬</w:t>
        <w:br/>
        <w:t>tionem, vel illud satis indicat, quod in hac ora¬</w:t>
        <w:br/>
        <w:t>tionis serie, οἱ νόσημά τι ἀποκεκριμένον ἔχοντες ἐν ἀυ¬</w:t>
        <w:br/>
        <w:t>τοῖς, palam opponuntur τοῖς εἶσω διὰ παντὸς νενο¬</w:t>
        <w:br/>
        <w:t>σηκόσι σώμασι, alioqui νόσημα ἀποκεκριμένον inter¬</w:t>
        <w:br/>
        <w:t>pretari quis posset morbum quem non desidia,</w:t>
        <w:br/>
        <w:t>aut intemperantia, sed ipsa γοσερὴ ἀπόκρισις ab.</w:t>
        <w:br/>
        <w:t>Hippocr. dicta, id est aeri inspersa morbida ex¬</w:t>
        <w:br/>
        <w:t>halatio cuiuis ineuitabilis inuexisset. 4</w:t>
        <w:br/>
        <w:t>Ἀπόκλασταα. dicitur apud Hippocr. ossium abru¬</w:t>
        <w:br/>
        <w:t>ptio, quae prope articulum, per totam ossis cras¬</w:t>
        <w:br/>
        <w:t>situdinem fit, ita vt fracti ossis partes plurimum</w:t>
        <w:br/>
        <w:t>à se inuicem distent. Recentiores medici ἄπαγ¬</w:t>
        <w:br/>
        <w:t>μa nuncuparunt, authore Gal. comment. 3. εis</w:t>
        <w:br/>
        <w:t>τὸ κατʼ ἰητρεῖον.</w:t>
        <w:br/>
        <w:t>Ἀποκναίειν. significat apud Hippocrat. praecipue</w:t>
        <w:br/>
        <w:t>quidem abradere, aliquando vero corrumpere</w:t>
        <w:br/>
        <w:t>&amp; extenuare.</w:t>
        <w:br/>
        <w:t>Ἀποκογγύζειν. concha excipere, aut in concham te¬</w:t>
        <w:br/>
        <w:t>stamue reponere.</w:t>
        <w:br/>
        <w:t>Ἀποκοπὶ. species est fracturae ossis, quam supra ἀπό¬</w:t>
        <w:br/>
        <w:t>θεαυσιν diximus appellari.</w:t>
        <w:br/>
        <w:t>Sed &amp; αποκοπὴν φωνῆς vocis amputationem:</w:t>
        <w:br/>
        <w:t>Coelius Aurelian. appellauit lib. 2. * yρον. c. 6. .</w:t>
        <w:br/>
        <w:t>quam fieri ait ex clamore nimio aut frigore, aut</w:t>
        <w:br/>
        <w:t>ardore siue exustione faucibus exasperatis, vel.</w:t>
        <w:br/>
        <w:t>etiam timore nimio, cuius ibidem curationem e</w:t>
        <w:br/>
        <w:t>docet: ἀποκοπὸν φωνῆς abcissam vocem vel sup¬</w:t>
        <w:br/>
        <w:t>pressam Celsus dixit, teste Budaeo, Marcell. Vir¬</w:t>
        <w:br/>
        <w:t>gil. retusam apud Dioscor. lib. 3. cap. de traga¬</w:t>
        <w:br/>
        <w:t>cantha, id est amissam, vel quae extremam rau¬</w:t>
        <w:br/>
        <w:t>cedinem significet: Dioscor. de crambe loquens</w:t>
      </w:r>
    </w:p>
    <w:p>
      <w:pPr>
        <w:pStyle w:val="Normal"/>
        <w:rPr/>
      </w:pPr>
      <w:r>
        <w:rPr/>
        <w:t>image name: Untitled-0135.jpg</w:t>
        <w:br/>
        <w:t>original page number: 135</w:t>
        <w:br/>
      </w:r>
    </w:p>
    <w:p>
      <w:pPr>
        <w:pStyle w:val="Normal"/>
        <w:rPr/>
      </w:pPr>
      <w:r>
        <w:rPr/>
        <w:t>2 lib. 2. c. 146. διαμασσώμενα τὰ ρύλλα, inquit, φωνῆς</w:t>
        <w:br/>
        <w:t>ν ἀποκοπὴν καθίστησι τῦς γυλοῦ καταπινομένου. id est com¬</w:t>
        <w:br/>
        <w:t>"mansa eius folia, ita vt deglutiatur succus, vo¬</w:t>
        <w:br/>
        <w:t>" cem interceptam restituunt.</w:t>
        <w:br/>
        <w:t>Ἀποκώπημα. vide in dictione Aπήχαμα.</w:t>
        <w:br/>
        <w:t>Ἀποκρατεῖν. coercere, retinere: vt apud Dioscor.</w:t>
        <w:br/>
        <w:t>de symphyto, καὶ ἐντερρκήλας ἀποκρατεῖ κατα¬</w:t>
        <w:br/>
        <w:t>πλασσόμενον. hoc est, enterocelas illitu cohibet.</w:t>
        <w:br/>
        <w:t>&amp; apud Aetium lib. 9. c. 35. τὸ χολῶδες μετὰ τὸν</w:t>
        <w:br/>
        <w:t>ἀδροισμὸν ἀποκρατού μενον μεγάλως βλάπτει. hoc est,</w:t>
        <w:br/>
        <w:t>biliosum, postquam coaceruatum fuerit, reten¬</w:t>
        <w:br/>
        <w:t>tum maxime offendit. Dicitur in eadem signifi¬</w:t>
        <w:br/>
        <w:t>catione ἐπικρατεῖν à Galeno.</w:t>
        <w:br/>
        <w:t>Ἀπόκρισις. secretio, est excretio humoris cuiuscum¬</w:t>
        <w:br/>
        <w:t>„ que è corpore, Hippocrati ἐκκρισις, &amp; τὰ ἀποκρι¬</w:t>
        <w:br/>
        <w:t>ν γόμενα quae excernuntur, &amp; Ἀπόκρισις νοσερὴ apud</w:t>
        <w:br/>
        <w:t>„ Hippocratem lib. de natura humana appellatur</w:t>
        <w:br/>
        <w:t>„ morbida excretio, exhalatio, seu morbosa quae¬</w:t>
        <w:br/>
        <w:t>„ dam qualitas aeri impressa, ex qua morbi in om¬</w:t>
        <w:br/>
        <w:t>" nes lethaliter grassantur, quasi morborum sit</w:t>
        <w:br/>
        <w:t>„ seminarium quoddam, hancque ἀπόκρισιν, esse</w:t>
        <w:br/>
        <w:t>„Gal. ait ἀναθυμίασιν ἰδιότιτι μᾶλλον τὸῆς οὔσίας, ἐχ</w:t>
        <w:br/>
        <w:t>ν ἀπλῇ ποιότητι λυμαινομένην potius substantiae pro¬</w:t>
        <w:br/>
        <w:t>„ prietate quam simplici qualitate infestam, quam</w:t>
        <w:br/>
        <w:t>„ idem Hippocr. ῥεῦσιν, hoc est aeris influxum vo¬</w:t>
        <w:br/>
        <w:t>" cat, &amp; μιάσματα seu aeris inquinamenta lib. πρὶ</w:t>
        <w:br/>
        <w:t>„ φυσῶν.</w:t>
        <w:br/>
        <w:t>Ἀποκριτικὴ δύναμις. expultrix facultas. Est facultas</w:t>
        <w:br/>
        <w:t>naturalis qua singulae partes superuacua excer¬</w:t>
        <w:br/>
        <w:t>nunt. Nam cum cibo corpus ali reficique opor¬</w:t>
        <w:br/>
        <w:t>teat, nec talis prorsus haberi possit, qui nihil</w:t>
        <w:br/>
        <w:t>omnino habeat dissimile nostrę substantiae, ideo</w:t>
        <w:br/>
        <w:t>gigni excrementa necesse est, &amp; vim aliquam</w:t>
        <w:br/>
        <w:t>nobis inesse, quae ea à probo alimento secreta</w:t>
        <w:br/>
        <w:t>expellat. Ea inest singulis partibus, eiusque cau¬</w:t>
        <w:br/>
        <w:t>sa meatus cuique conuenientes natura molita</w:t>
        <w:br/>
        <w:t>est, per quos ea commode deduci possit atque</w:t>
        <w:br/>
        <w:t>vacuari. Vtitur autem natura in eam rem fibra¬</w:t>
        <w:br/>
        <w:t>rum seu villorum transuersorum ministerio.</w:t>
        <w:br/>
        <w:t>Per eos enim expellit, sicut per rectos attrahit.</w:t>
        <w:br/>
        <w:t>Est autem facultas haec, in corpore bene haben¬</w:t>
        <w:br/>
        <w:t>te, ordine quarta, suoque munere post conco¬</w:t>
        <w:br/>
        <w:t>ctricem fungitur. Primum enim attrahi alimen¬</w:t>
        <w:br/>
        <w:t>tum oportet, deinde retineri, atque ita conco¬</w:t>
        <w:br/>
        <w:t>qui: tum demum, si quid superfluum est, excer¬</w:t>
        <w:br/>
        <w:t>ni. Est enim ea naturalis vacuatio quae conco¬</w:t>
        <w:br/>
        <w:t>ctioni succedit, eoque distinguitur à sympto¬</w:t>
        <w:br/>
        <w:t>matica siue morbosa, per quam crudorum va¬</w:t>
        <w:br/>
        <w:t>cuatio fieri solet. Sed quoniam quamdiu conco¬</w:t>
        <w:br/>
        <w:t>ctio fit, tandiu etiam retineri alimentum neces¬</w:t>
        <w:br/>
        <w:t>se est, &amp; aequali omnino tempore retentricis</w:t>
        <w:br/>
        <w:t>concoctricisque actio durat, videtur saepe nu¬</w:t>
        <w:br/>
        <w:t>mero expultrix tam coniuncta esse retentrici, vt</w:t>
        <w:br/>
        <w:t>vna alteri cedat. Quandiu enim retineri aliquid</w:t>
        <w:br/>
        <w:t>opus est, non excitatur ad actionem expellendi</w:t>
        <w:br/>
        <w:t>vis: &amp; vbi retinendi facultas ab opere cessat,</w:t>
        <w:br/>
        <w:t>protinus mouetur expultrix: contráque vbi ex¬</w:t>
        <w:br/>
        <w:t>pultrix ad opus proritatur, mox retentrix cedit,</w:t>
        <w:br/>
        <w:t>&amp; ab opere desistit. Quae enim earum debilior</w:t>
        <w:br/>
        <w:t>est, alteri cedit robustiori. Quanquam autem</w:t>
        <w:br/>
        <w:t>ipse excrementorum prouentus, satis per se sit</w:t>
        <w:br/>
        <w:t>ad excitandam eam facultatem tanquam alie¬</w:t>
        <w:br/>
        <w:t>norum expultricem, saepe tamen etiam in sanis</w:t>
        <w:br/>
        <w:t>corporibus &amp; secundum naturam se habenti¬</w:t>
        <w:br/>
        <w:t>bus eorum copia aut acrimonia aut etiam dolo¬</w:t>
        <w:br/>
        <w:t>re commouetur. Nam in eum vsum bilem fla¬</w:t>
        <w:br/>
        <w:t>uam natura excernit per intestina, vt ea inde ir¬</w:t>
        <w:br/>
        <w:t>ritata facilius stercora deijciant. Verum eam</w:t>
        <w:br/>
        <w:t>acrimoniam in excretionibus naturalibus me¬</w:t>
      </w:r>
    </w:p>
    <w:p>
      <w:pPr>
        <w:pStyle w:val="Normal"/>
        <w:rPr/>
      </w:pPr>
      <w:r>
        <w:rPr/>
        <w:t>image name: Untitled-0136.jpg</w:t>
        <w:br/>
        <w:t>original page number: 136</w:t>
        <w:br/>
      </w:r>
    </w:p>
    <w:p>
      <w:pPr>
        <w:pStyle w:val="Normal"/>
        <w:rPr/>
      </w:pPr>
      <w:r>
        <w:rPr/>
        <w:t>diocrem omnino esse oportet. Vbi enim vrget</w:t>
        <w:br/>
        <w:t>vehementius, symptomaticas potius excretio¬</w:t>
        <w:br/>
        <w:t>nes concitat. Facultas ἀποκριτικὴ dicitur etiam à</w:t>
        <w:br/>
        <w:t>Gal. περωστικν lib. 3. facul. natur. Dicitur &amp; δια¬</w:t>
        <w:br/>
        <w:t>κριτικὴ, quod bonum à malo separare videatur, vt</w:t>
        <w:br/>
        <w:t>apparet ex eodem in lib. de symptomatum dif¬</w:t>
        <w:br/>
        <w:t>ferentijs, vbi symptomata functionis naturalis</w:t>
        <w:br/>
        <w:t>persequitur. de qua tamen vide suo loco.</w:t>
        <w:br/>
        <w:t>Ἀποκρουστικὰ ρρμακα. Repellentia siue repercutien¬</w:t>
        <w:br/>
        <w:t>tia medicamenta. Sic dicuntur quae in altum oc¬</w:t>
        <w:br/>
        <w:t>currentes sibi humores repellunt. Contraria</w:t>
        <w:br/>
        <w:t>sunt attrahentibus, vt quae ex alto vehementius</w:t>
        <w:br/>
        <w:t>euocent. Itaque cum attrahentibus essentia sit</w:t>
        <w:br/>
        <w:t>calida &amp; tenuium partium, repellentibus frigida</w:t>
        <w:br/>
        <w:t>est, &amp; crassarum partium. Attrahit enim perpe¬</w:t>
        <w:br/>
        <w:t>tuo calidum, &amp; repellit frigidum. Verum quod</w:t>
        <w:br/>
        <w:t>cum caliditate coniunctam habet partium tenuita¬</w:t>
        <w:br/>
        <w:t>tem, attrahit vehementius: quod vero cum fri¬</w:t>
        <w:br/>
        <w:t>giditate partium crassitiem, eiusmodi est ad¬</w:t>
        <w:br/>
        <w:t>stringens, id maiorem vim propellendi habet.</w:t>
        <w:br/>
        <w:t>Est autem ab actionis vehementia τοῖς ἀποκρουστι¬</w:t>
        <w:br/>
        <w:t>κοῖς nomen impositum. Itaque proprie ea repel¬</w:t>
        <w:br/>
        <w:t>lunt quae adstringunt, quanquam non ea qui¬</w:t>
        <w:br/>
        <w:t>dem solum, sed etiam quae sine adstrictione re¬</w:t>
        <w:br/>
        <w:t>frigerant, vt scribit Gal. lib. 14. meth. med.</w:t>
        <w:br/>
        <w:t>Ἀπόκυνον. est frutex virgis longis constans, graueo¬</w:t>
        <w:br/>
        <w:t>lentibus, lentis vitilium modo, fructu fere inui¬</w:t>
        <w:br/>
        <w:t>ctis, folio hederae, molliore tamen &amp; per extre¬</w:t>
        <w:br/>
        <w:t>mum acutiore, lento, graui odore, luteo liquo¬</w:t>
        <w:br/>
        <w:t>re pleno. Siliquas gerit, ceu fabarum, follicu¬</w:t>
        <w:br/>
        <w:t>lari specie, digiti longitudine protensas, in qui¬</w:t>
        <w:br/>
        <w:t>bus semen est album, durum, paruum. Folia</w:t>
        <w:br/>
        <w:t>eius cum adipe in panes coacta, canes, lupos, vul¬</w:t>
        <w:br/>
        <w:t>pes, pantheras enecant in cibo data: atque ab</w:t>
        <w:br/>
        <w:t>his animalibus peculiaria habet nomina, sed val¬</w:t>
        <w:br/>
        <w:t>de vsitato apud Latinos nomine brassica canina</w:t>
        <w:br/>
        <w:t>appellatur, sicut à Galeno κυνοκράμβη. Dicitur</w:t>
        <w:br/>
        <w:t>sicca esse citra siccitatem, &amp; propterea empla¬</w:t>
        <w:br/>
        <w:t>stri modo impositam discutiendi vim habere:</w:t>
        <w:br/>
        <w:t>verum non minus homini malefica &amp; exitialis,</w:t>
        <w:br/>
        <w:t>quam reliquis animalibus est.</w:t>
        <w:br/>
        <w:t>Ἀπολελαμμέναῖ κοιλία id est, ἐπεχόυθναι. alui suppres¬</w:t>
        <w:br/>
        <w:t>sae apud Hippocr. dicuntur in Prorrhetico. &amp;</w:t>
        <w:br/>
        <w:t>eodem in libro ἀπολελαμμένοι σίτων, dicuntur οi</w:t>
        <w:br/>
        <w:t>αὐόρεκτοι, vt plaerique interpretantur, quasi à ci¬</w:t>
        <w:br/>
        <w:t>bo seclusi. Nonnulli vero eos intelligunt qui¬</w:t>
        <w:br/>
        <w:t>bus aluus adstricta est, de quibus etiam eandem</w:t>
        <w:br/>
        <w:t>vocem vsurpasse Hippocr. videtur ἐν τῷ πρὶ διαί¬</w:t>
        <w:br/>
        <w:t>της ὀξέων, Author Gal. comment. εἰς τὸ πρόέῥη τικὸν.</w:t>
        <w:br/>
        <w:t>Participium hoc est à themate ἀπολαμβάνῳ, fre¬</w:t>
        <w:br/>
        <w:t>quens apud Hippocratem. Exponitur tamen di¬</w:t>
        <w:br/>
        <w:t>uersis modis. Bacchius enim exponit πλήρεις ὄν¬</w:t>
        <w:br/>
        <w:t>τες: Epicles autem, τροφῆς γίμοντες. Annotauit</w:t>
        <w:br/>
        <w:t>idem &amp; Erotianus.</w:t>
        <w:br/>
        <w:t>Mirum autem subit Caluum ἀπολελαμμένην .</w:t>
        <w:br/>
        <w:t>κοιλίην, ventrem solutum exposuisse in prorrhe¬</w:t>
        <w:br/>
        <w:t>tico, repugnante communi dictionis notione, &amp;</w:t>
        <w:br/>
        <w:t>locutionis proprietate, &amp; Galeni explicatione,.</w:t>
        <w:br/>
        <w:t>ita vt aliam lectionem secutus ille videatur. 6</w:t>
        <w:br/>
        <w:t>Ἀπόληψις ἔρου. dici consueuit, inquit Gal. comment.</w:t>
        <w:br/>
        <w:t>4. de victu acutor, vel cum non effatu digna, vel</w:t>
        <w:br/>
        <w:t>nullo pacto emittitur vrina, ita in Coacis κύστις</w:t>
        <w:br/>
        <w:t>dicitur ἀποληρθεῖσα vesica intercepta, id est quae.</w:t>
        <w:br/>
        <w:t>vrinae cursum intercipit: non est autem noua c</w:t>
        <w:br/>
        <w:t>nec inaudita significatio τὸν ἀπολήψεως αὐτὶ τὸν ἐπιγί¬ἰ</w:t>
        <w:br/>
        <w:t>σεως: Sic enim apud Hippocr. saepe legitur κιλία ὶ</w:t>
        <w:br/>
        <w:t>ἀποληρθεῖσα ἡ ἀπολελαμμένη, quae nihil infra trans¬</w:t>
        <w:br/>
        <w:t>mittit, tametsi verbum ἀπολαμβάνειν proprie ac¬</w:t>
        <w:br/>
        <w:t>commodatur ijs quae vel in via subsistunt, vel ,</w:t>
      </w:r>
    </w:p>
    <w:p>
      <w:pPr>
        <w:pStyle w:val="Normal"/>
        <w:rPr/>
      </w:pPr>
      <w:r>
        <w:rPr/>
        <w:t>image name: Untitled-0137.jpg</w:t>
        <w:br/>
        <w:t>original page number: 137</w:t>
        <w:br/>
      </w:r>
    </w:p>
    <w:p>
      <w:pPr>
        <w:pStyle w:val="Normal"/>
        <w:rPr/>
      </w:pPr>
      <w:r>
        <w:rPr/>
        <w:t>" retrahuntur, Sic enim dici reperio ἀπέληψιν τῆς</w:t>
        <w:br/>
        <w:t>ν ἀν αδόσεως, de chylo cui adiecur iter est interclu¬</w:t>
        <w:br/>
        <w:t>„ sum, inflammato ieiuno, vel oppilatis venis qua</w:t>
        <w:br/>
        <w:t>„ itur ad hepar; Sic etiam apud Hippocr. locus</w:t>
        <w:br/>
        <w:t>„ est ἀνὶ ἀπολήψεως τῶν ποευμάτων αἀνἀ ταὶ ρλέβας 4. acu¬</w:t>
        <w:br/>
        <w:t>„ tor, id est de spiritus interceptione, quam Ga¬</w:t>
        <w:br/>
        <w:t>„ len. ἀσφυξίαν interpretatur, &amp; arteriarum κατα¬</w:t>
        <w:br/>
        <w:t>ἄ κλισιν καὶ ἡσυγίαν inclinationem &amp; quietem; illud</w:t>
        <w:br/>
        <w:t>„autem retracti humoris est de suo cursu quod</w:t>
        <w:br/>
        <w:t>„ legitur apud eundem lib. πρὶ γυμῶν, τὰ ἐκκεγυμω¬</w:t>
        <w:br/>
        <w:t>ν μένα, μν ἔισω ἀπολαμβάνειν, id est quae foras effusa</w:t>
        <w:br/>
        <w:t>„ sunt initio retrahere non oportet.</w:t>
        <w:br/>
        <w:t>Ἀπόληψις τῶν ρλεβῶν. apud Hippocratem, venarum</w:t>
        <w:br/>
        <w:t>repletio &amp; copia, vt interpretatur Galen. com¬</w:t>
        <w:br/>
        <w:t>ment. 4. εἰς τὸ πρὶ διαίτης ὀξέων.</w:t>
        <w:br/>
        <w:t>Ἀπόλ ινον. à Syris dicitur ὁ Κνίδιος κόκκος, qui thyme¬</w:t>
        <w:br/>
        <w:t>laeae semen est, vt habetur apud Dioscor. sicut</w:t>
        <w:br/>
        <w:t>ab alijs λίνον: cuius ipse rationem hanc adfert,</w:t>
        <w:br/>
        <w:t>quod frutex qui illum producit, similis sit natu¬</w:t>
        <w:br/>
        <w:t>râ satiuo lino.</w:t>
        <w:br/>
        <w:t>Ἀτπλίνασις. appellatur Paulo quidam curandae fi¬</w:t>
        <w:br/>
        <w:t>„ stulc modus qui per lini aut fili deligationem fit,</w:t>
        <w:br/>
        <w:t>„ eamque ex Hippocr. celebrat in ijs qui sectio¬</w:t>
        <w:br/>
        <w:t>„ nem metuunt, illam quoque Celsus elegantis¬</w:t>
        <w:br/>
        <w:t>"simis verbis describit lib. 7. cap. 4. huius etiam</w:t>
        <w:br/>
        <w:t>„ meminisse videtur Medici author, eamque in</w:t>
        <w:br/>
        <w:t>„ primis Hippocrati attribuit: Curationis autem</w:t>
        <w:br/>
        <w:t>„ haec summa est, vt linum in fistulam immissum,</w:t>
        <w:br/>
        <w:t>„ connexis capitibus saepius ductum, paulatim cu¬</w:t>
        <w:br/>
        <w:t>„ tem quae supra fistulam est incidat, quod alij</w:t>
        <w:br/>
        <w:t>" scalpello supra specillum in fistulam inditum</w:t>
        <w:br/>
        <w:t>„ ducto fieri volunt: Post sectionem vero recen¬</w:t>
        <w:br/>
        <w:t>„ tiores chirurgi ferro candente callum absumunt,</w:t>
        <w:br/>
        <w:t>"aut pyroticum adhibent, eamque in rem pulue¬</w:t>
        <w:br/>
        <w:t>„ re asphodeli vel arsenico vtuntur; Auicennas</w:t>
        <w:br/>
        <w:t>„ quoque hydargirum sublimatum admouet:</w:t>
        <w:br/>
        <w:t>„ hanc quoque lini deductionem Chirurgi recen¬</w:t>
        <w:br/>
        <w:t>„ tiores celebrant, eaque callum exterunt, &amp; cu¬</w:t>
        <w:br/>
        <w:t>" tim quae supra fistulam est incîdunt, aut falce fi¬</w:t>
        <w:br/>
        <w:t>„ stulis secandis accommodatae amputant, δρέ¬</w:t>
        <w:br/>
        <w:t>νπανον συριγγότομον vocat Paulus, eiusque rei me¬</w:t>
        <w:br/>
        <w:t>„minisse videtur: Linum autem crudum, vt sit</w:t>
        <w:br/>
        <w:t>„firmius magisque desiccet, quintuplex vsurpat</w:t>
        <w:br/>
        <w:t>„ Hippocrat. Celsus duplex triplexue, sic tortum</w:t>
        <w:br/>
        <w:t>„ vt vnitas facta sit, quem etiam imitantur Chi¬</w:t>
        <w:br/>
        <w:t>„ rurgi recentiores, nisi quod linum byssinum aut</w:t>
        <w:br/>
        <w:t>„ sericum, quod minus putrescit, adhibent, quam</w:t>
        <w:br/>
        <w:t>„ ob rem seta equina linum obuoluit Hippocra¬</w:t>
        <w:br/>
        <w:t>„ tes.</w:t>
        <w:br/>
        <w:t>Ἀπολογισμὸς. mentis alienatio dicitur Hesy¬</w:t>
        <w:br/>
        <w:t>chio.</w:t>
        <w:br/>
        <w:t>Ἀπόμελη. est potio dulcis, fauis multa aqua dilutis</w:t>
        <w:br/>
        <w:t>incoctisque. Curam omnem eius conficiendi</w:t>
        <w:br/>
        <w:t>hanc breuiter esse dixit Galen. vt nec fauus ad¬</w:t>
        <w:br/>
        <w:t>modum sit vitiosus, coquaturque bene in fon¬</w:t>
        <w:br/>
        <w:t>tana aqua, quae &amp; pura sit, &amp; dulcis. Oportet</w:t>
        <w:br/>
        <w:t>enim, inquit, expresso à fauis melle eatenus in</w:t>
        <w:br/>
        <w:t>aqua coquere, quoad nulla inde spuma existat.</w:t>
        <w:br/>
        <w:t>Verum paulo exquisitius hunc in modum com¬</w:t>
        <w:br/>
        <w:t>positionem eius Aetius explicauit. A fauis, in¬</w:t>
        <w:br/>
        <w:t>quit, candidis &amp; pellucido melle plenis mel ma¬</w:t>
        <w:br/>
        <w:t>nibus exprimitur, optima fontis aqua permis¬</w:t>
        <w:br/>
        <w:t>cetur. Si mel quod districtum manauit, crassius</w:t>
        <w:br/>
        <w:t>apparebit, quaternae aquae partes ad mellis sin¬</w:t>
        <w:br/>
        <w:t>gulas adijciuntur: sin liquidius profluxit, ternae.</w:t>
        <w:br/>
        <w:t>Paulus tamen sine discrimine ternas aquae par¬</w:t>
        <w:br/>
        <w:t>tes &amp; dimidiam miscet. Si aridiores sunt faui,</w:t>
        <w:br/>
        <w:t>dissecantur, &amp; manibus subacti distringuntur.</w:t>
      </w:r>
    </w:p>
    <w:p>
      <w:pPr>
        <w:pStyle w:val="Normal"/>
        <w:rPr/>
      </w:pPr>
      <w:r>
        <w:rPr/>
        <w:t>image name: Untitled-0138.jpg</w:t>
        <w:br/>
        <w:t>original page number: 138</w:t>
        <w:br/>
      </w:r>
    </w:p>
    <w:p>
      <w:pPr>
        <w:pStyle w:val="Normal"/>
        <w:rPr/>
      </w:pPr>
      <w:r>
        <w:rPr/>
        <w:t>Haec in olla noua in qua prius inferbuerit aqua,</w:t>
        <w:br/>
        <w:t>vt qualitas terrestris eluatur, igni lucido, nec fu¬</w:t>
        <w:br/>
        <w:t>moso decoquuntur, detersa iugiter spuma vel</w:t>
        <w:br/>
        <w:t>cera quae summatim enatat. Vbi nihil amplius</w:t>
        <w:br/>
        <w:t>erit spumae, &amp; octaua aut septima circiter pars</w:t>
        <w:br/>
        <w:t>modi totius absumpta fuerit, reliqua refrigera¬</w:t>
        <w:br/>
        <w:t>ri perfecte sinitur. Die sequenti tollitur quod su¬</w:t>
        <w:br/>
        <w:t>pra innatat. Reliquum reponitur in vas testa¬</w:t>
        <w:br/>
        <w:t>ceum, &amp; reconditur in cella vinaria. Galenus</w:t>
        <w:br/>
        <w:t>annotauit comment. 3. εἰς τὸ ταρὶ ἀγιμῶν, ab Hip¬</w:t>
        <w:br/>
        <w:t>pocrate &amp; plerisque alijs τὸ ἀπόμελι alio nomine</w:t>
        <w:br/>
        <w:t>vocari ὀξύγλυκ siue ὀξυγκλυκὲς, &amp; fieri à quibus¬</w:t>
        <w:br/>
        <w:t>dam ex melle &amp; aceto, ab alijs vero ex fauis &amp;</w:t>
        <w:br/>
        <w:t>aceto simul incoctis. Huius enim duplicem fa¬</w:t>
        <w:br/>
        <w:t>cit differentiam. Alterum, inquit, dulce est, al¬</w:t>
        <w:br/>
        <w:t>terum magis acidum est. Atque id rursus gemi¬</w:t>
        <w:br/>
        <w:t>num est. aut enim ex melle constat &amp; aceto, aut</w:t>
        <w:br/>
        <w:t>ex fauis &amp; aceto. Nos, inquit Galenus, ex fauis</w:t>
        <w:br/>
        <w:t>conficimus, acetum melli adijcientes, postea in¬</w:t>
        <w:br/>
        <w:t>coquentes, donec eorum qualitates in vnitatem</w:t>
        <w:br/>
        <w:t>coierint, atque aceti vis frangatur. De apome¬</w:t>
        <w:br/>
        <w:t>lite haec fere medici prodiderunt, extergendi &amp;</w:t>
        <w:br/>
        <w:t>incidendi vi praeditum esse, biliosa per aluum du¬</w:t>
        <w:br/>
        <w:t>cere, vrinam mouere, sed tamen calidis &amp; sic¬</w:t>
        <w:br/>
        <w:t>cis naturis aduersari, morbis etiam calidis &amp; prae¬</w:t>
        <w:br/>
        <w:t>cordiorum inflammationibus, sitim non sedare,</w:t>
        <w:br/>
        <w:t>imo vero augere. Dandum autem esse ante sor¬</w:t>
        <w:br/>
        <w:t>bitiones, quod à cibo noceat. Medium autem</w:t>
        <w:br/>
        <w:t>apomeli esse inter mulsam &amp; oxymeli Galen.</w:t>
        <w:br/>
        <w:t>lib. 8. meth. med. prodidit.</w:t>
        <w:br/>
        <w:t>Caeterum de apomelite plura Oribas. Collect. .</w:t>
        <w:br/>
        <w:t>lib. 5. c. 17. 5</w:t>
        <w:br/>
        <w:t>Ἀπομηλὶς. idem quod ἀμαμηλὶς. de quo supr.</w:t>
        <w:br/>
        <w:t>Ἀπομυλήνας. hoc est protendens labra compres¬</w:t>
        <w:br/>
        <w:t>sim, vt interpretatur Galenus in explicatione</w:t>
        <w:br/>
        <w:t>vocum Hippocratis.</w:t>
        <w:br/>
        <w:t>Sunt qui ἀπομυλλήναe malint cum duplici λM, vt</w:t>
        <w:br/>
        <w:t>μύλλος apud Hesych. &amp; Eustath. vndem hoc deri¬</w:t>
        <w:br/>
        <w:t>uatum est. c4</w:t>
        <w:br/>
        <w:t>πονα. dicuntur medicamenta quae dolorem &amp; las¬</w:t>
        <w:br/>
        <w:t>situdinem leuant, quae proprijs nominibus</w:t>
        <w:br/>
        <w:t>αἱ ὄδνα δὲ ἄκοτα appellantur, de quibus suis</w:t>
        <w:br/>
        <w:t>locis.</w:t>
        <w:br/>
        <w:t>Ἀπονενοημένως ἔχειν. 3. Epid. dixit Hippocr. &amp; esse.</w:t>
        <w:br/>
        <w:t>vult. Gal. affectatum loquendi genus, quo ex¬„</w:t>
        <w:br/>
        <w:t>tremum &amp; deploratum ciborum fastidium,„</w:t>
        <w:br/>
        <w:t>summaque appetentiae deiectio significatur,„</w:t>
        <w:br/>
        <w:t>Ἀπονενοημένως, αὐτιτέπως interpretatur Gal. in</w:t>
        <w:br/>
        <w:t>exeg, cui opponitur γώμασι πάσι ἡδέως ἔχειν I. Epid.</w:t>
        <w:br/>
        <w:t>bene &amp; suauiter habere se ad cibos; &amp; quia pro¬</w:t>
        <w:br/>
        <w:t>iecta profligataque appetentia, certissimum,</w:t>
        <w:br/>
        <w:t>est indicium desperatae facultatis naturalis,„</w:t>
        <w:br/>
        <w:t>inde ἀπονενοημένοι desperati &amp; deplorati vocan¬</w:t>
        <w:br/>
        <w:t>tur.</w:t>
        <w:br/>
        <w:t>Ἀπονεύρωσις. est neruosum quid, tenue &amp; latum, ex</w:t>
        <w:br/>
        <w:t>musculo exoriens. Neruus quidem non est, sed</w:t>
        <w:br/>
        <w:t>corpus inter ligamentum atque neruum naturâ</w:t>
        <w:br/>
        <w:t>medium, latum semper &amp; aliquando tam tenue</w:t>
        <w:br/>
        <w:t>vt membrana videri posset, nisi fibris quibus¬</w:t>
        <w:br/>
        <w:t>dam intercurrentibus ab ea distingueretur. E</w:t>
        <w:br/>
        <w:t>musculo ducit originem, vel potius, vt quibus¬</w:t>
        <w:br/>
        <w:t>dam anatomes peritis visum est, extremitas est mus¬</w:t>
        <w:br/>
        <w:t>culi (in eam enim musculus desinit) alibi magis,</w:t>
        <w:br/>
        <w:t>alibi minus neruosa. Has enim duas differentias</w:t>
        <w:br/>
        <w:t>faciunt τὸν ἀππνευρώσεως, hanc σαρκάώδη, illam γευρώδη</w:t>
        <w:br/>
        <w:t>ἀπονεύρωσιν appellantes. Dicietiam eo nomine ab</w:t>
        <w:br/>
        <w:t>Hippocr. τὸν τίνοντα, hoc est tendinem, scribit</w:t>
        <w:br/>
        <w:t>Galen. comment. 2. εἰς τὸ περὶ ἄνθρων.</w:t>
      </w:r>
    </w:p>
    <w:p>
      <w:pPr>
        <w:pStyle w:val="Normal"/>
        <w:rPr/>
      </w:pPr>
      <w:r>
        <w:rPr/>
        <w:t>image name: Untitled-0139.jpg</w:t>
        <w:br/>
        <w:t>original page number: 139</w:t>
        <w:br/>
      </w:r>
    </w:p>
    <w:p>
      <w:pPr>
        <w:pStyle w:val="Normal"/>
        <w:rPr/>
      </w:pPr>
      <w:r>
        <w:rPr/>
        <w:t xml:space="preserve">„ </w:t>
      </w:r>
      <w:r>
        <w:rPr/>
        <w:t>Sed &amp; apud Gal. pro coitione multorum ner¬</w:t>
        <w:br/>
        <w:t>„ uorum vsurpatur.</w:t>
        <w:br/>
        <w:t>Ἀπονίη. doloris carentiam significat Aretaeo lib. 2.</w:t>
        <w:br/>
        <w:t>„ acutor. C. 1.</w:t>
        <w:br/>
        <w:t>ποξις. vocatur ab Hippocrate pars quaelibet cor¬</w:t>
        <w:br/>
        <w:t>poris quae in extremitate tenuatur, sicut bra¬</w:t>
        <w:br/>
        <w:t>chium iuxta brachiale, &amp; crus iuxta pedem, vt</w:t>
        <w:br/>
        <w:t>annotat Galen. comment. εἰς τὸ κατὰ ἰητρεῖον.</w:t>
        <w:br/>
        <w:t>Ἀποξύσματα. ramenta. quae ab intestinis per δυσεν¬</w:t>
        <w:br/>
        <w:t>τερίας abraduntur humoris acrimonia, quae strig¬</w:t>
        <w:br/>
        <w:t>menta quidam appellant.</w:t>
        <w:br/>
        <w:t>Ἀποπάι εσθαι. verbum est apud Hippocr. interdum</w:t>
        <w:br/>
        <w:t>quidem actiuae significationis, vt lib. 1. de mor¬</w:t>
        <w:br/>
        <w:t>bis mulierum, interdum passiuae, vt in lib. de</w:t>
        <w:br/>
        <w:t>natura humana, significat autem expellere vel</w:t>
        <w:br/>
        <w:t>expelli.</w:t>
        <w:br/>
        <w:t>Ἀποπάλλησις. ἀπὸ ταλοις. id est, expulsio: apud Hip¬</w:t>
        <w:br/>
        <w:t>pocr. ἀπὸ τοῦ ἀποπάλλεσθαι.</w:t>
        <w:br/>
        <w:t>Ἀποτάτημα, &amp; ἀπόταθος exponit Erotian. ἀρόδευσιν,</w:t>
        <w:br/>
        <w:t>„ secessum scilicet ad exonerandam aluum, &amp; de¬</w:t>
        <w:br/>
        <w:t>„ iectiones ipsas, &amp; crebra dictio est apud Hip¬</w:t>
        <w:br/>
        <w:t>„ pocra. vt 2. prorrhet. &amp; lib. de arte, &amp; Dioscor.</w:t>
        <w:br/>
        <w:t>„ lib. 3. c. 98.</w:t>
        <w:br/>
        <w:t>Ἀποπληξία. est obstructio principij communis ner¬</w:t>
        <w:br/>
        <w:t>uorum, sensum motumque omnibus corporis</w:t>
        <w:br/>
        <w:t>partibus repente adimens, &amp; principes actiones</w:t>
        <w:br/>
        <w:t>offendens. Eius repentina quidem accessio si¬</w:t>
        <w:br/>
        <w:t>gnificat humorem plane frigidum, crassum aut</w:t>
        <w:br/>
        <w:t>viscosum replere &amp; obstruere praecipuos cere¬</w:t>
        <w:br/>
        <w:t>bri ventriculos, non autem propter totius eius</w:t>
        <w:br/>
        <w:t>substantiae intemperiem excitari. Est enim vi¬</w:t>
        <w:br/>
        <w:t>tiosus humor sola eius causa, in cerebro citra</w:t>
        <w:br/>
        <w:t>putredinem citraque febrem consistens, pitui¬</w:t>
        <w:br/>
        <w:t>tosus praesertim, aliquando vero &amp; melancho¬</w:t>
        <w:br/>
        <w:t>licus, de quo scripsitr in aphorismis Hippocrat.</w:t>
        <w:br/>
        <w:t>Apoplexias maxime excitari à quadragesimo</w:t>
        <w:br/>
        <w:t>anno vsque ad sexagesimum. Hic humor non</w:t>
        <w:br/>
        <w:t>modo principes cerebri ventriculos affatim im¬</w:t>
        <w:br/>
        <w:t>plet, sed cerebri etiam corpus imbuit, vt nullus</w:t>
        <w:br/>
        <w:t>vel perexiguus spiritus animalis in neruos sub¬</w:t>
        <w:br/>
        <w:t>eat. Qua quidem in re ἀπὸ τὸν ἐπιληψίας differt, in</w:t>
        <w:br/>
        <w:t>qua non abolitus sed deprauatus tantum facul¬</w:t>
        <w:br/>
        <w:t>tatis animalis motus est, atque similiter ἀπὸ τῆς</w:t>
        <w:br/>
        <w:t>ἡμιτληξίας, siue ταραλύσιις, quae non toto cere¬</w:t>
        <w:br/>
        <w:t>bro obstructo, sed altera tantum eius parte gi¬</w:t>
        <w:br/>
        <w:t>gnuntur. Caeterum quamuis in apoplexia mo¬</w:t>
        <w:br/>
        <w:t>tum omnem perire dixerimus, seruatur tamen</w:t>
        <w:br/>
        <w:t>necessario aliqua ex parte respiratio, in quam to¬</w:t>
        <w:br/>
        <w:t>tis viribus natura enititur, omnesque suos cona¬</w:t>
        <w:br/>
        <w:t>tus intendit, verum difficulter admodum pro¬</w:t>
        <w:br/>
        <w:t>cedit, tantoque difficilius, quanto obstructio</w:t>
        <w:br/>
        <w:t>maior existit. quo vno argumento periculi ma¬</w:t>
        <w:br/>
        <w:t>gnitudinem intelligimus, &amp; à caro atque cata¬</w:t>
        <w:br/>
        <w:t>lepsi discernimus, in quibus libera solet esse res¬</w:t>
        <w:br/>
        <w:t>pitatio. Senes maxime tentantur apoplexia, id¬</w:t>
        <w:br/>
        <w:t>que per hyemem: sed &amp; iuniores aliquando, qui</w:t>
        <w:br/>
        <w:t>cibo &amp; vino immodice indulgentes cerebrum</w:t>
        <w:br/>
        <w:t>assiduis cruditatibus frigidius &amp; imbecillius red¬</w:t>
        <w:br/>
        <w:t>diderunt. Non facile seruantur qui in hunc mor¬</w:t>
        <w:br/>
        <w:t>bum inciderint, cum sit &amp; natura magnus &amp;</w:t>
        <w:br/>
        <w:t>valde acutus, aut si bona aliqua fortuna eos pe¬</w:t>
        <w:br/>
        <w:t>riculo subtraxerit, longis tamen morbis confli¬</w:t>
        <w:br/>
        <w:t>ctantur &amp; languent, vel toto corpore, vel ali¬</w:t>
        <w:br/>
        <w:t>qua omnino parte resoluti, aut etiam mente ca¬</w:t>
        <w:br/>
        <w:t>pti. Sed ferè fit vt sublata apoplexia dimidij cor¬</w:t>
        <w:br/>
        <w:t>poris resolutio succedat, quam Graeci ἡμιπληξίαν</w:t>
        <w:br/>
        <w:t>siue παράλυσιν vocauere. Sic quidem habet vni¬</w:t>
        <w:br/>
        <w:t>uersalis apoplexia, totum corpus sensu motu¬</w:t>
      </w:r>
    </w:p>
    <w:p>
      <w:pPr>
        <w:pStyle w:val="Normal"/>
        <w:rPr/>
      </w:pPr>
      <w:r>
        <w:rPr/>
        <w:t>image name: Untitled-0140.jpg</w:t>
        <w:br/>
        <w:t>original page number: 140</w:t>
        <w:br/>
      </w:r>
    </w:p>
    <w:p>
      <w:pPr>
        <w:pStyle w:val="Normal"/>
        <w:rPr/>
      </w:pPr>
      <w:r>
        <w:rPr/>
        <w:t>que priuans. Cui similis affectio si vnam aliquam</w:t>
        <w:br/>
        <w:t>partem occupet, illius partis ἀπόπληξία dicetur.</w:t>
        <w:br/>
        <w:t>Scripsit enim Hippocrat. ἀπόπληκτον ἀυτῷτὸ σκέ¬</w:t>
        <w:br/>
        <w:t>λος ἐγέτο, hoc est sensu motuque carens illi crus</w:t>
        <w:br/>
        <w:t>euaserat.</w:t>
        <w:br/>
        <w:t>Siue vt exponit Aretaeus lib. 1. de diuturn. c. 6</w:t>
        <w:br/>
        <w:t>7. νεκρῶδες, ἀγρεῖον, καὶ αὐαλθὲς, id est, mortuo si¬</w:t>
        <w:br/>
        <w:t>mile, inutile &amp; insanabile, quod enim in toto</w:t>
        <w:br/>
        <w:t>corpore est apoplexia vehemens, illud in crure s</w:t>
        <w:br/>
        <w:t>paraplegiam vocat Hippocr. qui &amp; aphor. 40. .</w:t>
        <w:br/>
        <w:t>lib. 7. dixit ἀπόπληκτοντι τοῦ σώματος eodem sen¬</w:t>
        <w:br/>
        <w:t>su, &amp; Aphor. 56. lib. 6. Ἀποπληξίην τοῦ σύματος: ε</w:t>
        <w:br/>
        <w:t>Caeterum apoplexiam nonnunquam ἀρωνίαν εἰ</w:t>
        <w:br/>
        <w:t>vocat Hippocrates, id est vocis priuationem, c</w:t>
        <w:br/>
        <w:t>non simplicem quidem, sed cum sensus ac mo¬</w:t>
        <w:br/>
        <w:t>tus priuatione coniunctam: duplex autem esse e</w:t>
        <w:br/>
        <w:t>apoplexia dicitur, fortis vna, &amp; altera debilis, c</w:t>
        <w:br/>
        <w:t>quae distinguntur maiore &amp; minore spirandi dif¬</w:t>
        <w:br/>
        <w:t>ficultate; nam etsi in apoplexia motus sensus¬</w:t>
        <w:br/>
        <w:t>que derepente deperdantur, manet tamen adhuc c</w:t>
        <w:br/>
        <w:t>aliqua respiratio cum thoracis motu coniuncta: e</w:t>
        <w:br/>
        <w:t>Ratio vero nominis est ἀπὸ τοῆ ἀποπλήττειν. id est à a</w:t>
        <w:br/>
        <w:t>percutiendo, quod ea qui laborant veluti de a</w:t>
        <w:br/>
        <w:t>coelo percussi videantur. 2</w:t>
        <w:br/>
        <w:t>Ἀπόπτυσις. vίde πύσις..</w:t>
        <w:br/>
        <w:t>Ἀπόπποσμα. sputum idem quod ππύσμα, de quo suo</w:t>
        <w:br/>
        <w:t>loco. 5</w:t>
        <w:br/>
        <w:t>Ἀπερέγει. προτέίνει, hoc est, porrigit: apud Hippo¬</w:t>
        <w:br/>
        <w:t>crat. ἐν τὸ πρὶ ἀγμῶν. quo tamen in loco varie ab</w:t>
        <w:br/>
        <w:t>interpretibus exponitur, vt ibi annotat Galen.</w:t>
        <w:br/>
        <w:t>comment. 1.</w:t>
        <w:br/>
        <w:t>Ἂπορίη. angustiam significat, ac veluti desperatio¬</w:t>
        <w:br/>
        <w:t>nem, qua aegri ob pestiferos, &amp; malignos suc¬</w:t>
        <w:br/>
        <w:t>cos animum despondent, &amp; interdum in deli¬</w:t>
        <w:br/>
        <w:t>quium cadunt; ad animi passionem vox haec re¬</w:t>
        <w:br/>
        <w:t>fertur, dum dubitat aeger in quam figuram cor¬</w:t>
        <w:br/>
        <w:t>poris atque decubitus sese commutet.4</w:t>
        <w:br/>
        <w:t>Ἀπορον νόσημα. libro de morbo sacro Hippocrati di¬</w:t>
        <w:br/>
        <w:t>citur morbus ambiguus, &amp; qui dubiam vitae</w:t>
        <w:br/>
        <w:t>spem facit, &amp; 4. de morb. apud eundem ἄπορον ὶ</w:t>
        <w:br/>
        <w:t>πὸρ, febris appellatur, quae dubia est &amp; periculi</w:t>
        <w:br/>
        <w:t>plena.6</w:t>
        <w:br/>
        <w:t>Ἀπέῤῥοιαι medicis dicuntur corporis defluxus, nunc.</w:t>
        <w:br/>
        <w:t>in hanc, nunc in illam partem, quales experiri</w:t>
        <w:br/>
        <w:t>saepe solent, qui calido humidoque tempera¬</w:t>
        <w:br/>
        <w:t>mento sunt, quinetiam Plato semen, spinalis</w:t>
        <w:br/>
        <w:t>medullae ἀ πόῤῥοιαν appellauit. .</w:t>
        <w:br/>
        <w:t>Ἀποσαείς. ἀποσῥέθεὶς, id est, extinctus, apud Hippo¬</w:t>
        <w:br/>
        <w:t>cratem.</w:t>
        <w:br/>
        <w:t>Ἀποσιτία. fastidium ciborum &amp; inappetentia dici¬</w:t>
        <w:br/>
        <w:t>tur, ita tamen vt aliquid assumatur, quod docet e</w:t>
        <w:br/>
        <w:t>Gal. I. de causis sympt. Grauidarum accidentia 4</w:t>
        <w:br/>
        <w:t>enumerans. Gal. apud Hippocr. aphor. 17. lib. 4.</w:t>
        <w:br/>
        <w:t>interpretatur αὐορεξίαν, quanquam αὐορεξια &amp; ἀπο¬</w:t>
        <w:br/>
        <w:t>σiτία differunt, illa enim morbi symptoma est,</w:t>
        <w:br/>
        <w:t>&amp; appetentiae defectus in sanis ac bene pastis, ἀπο¬</w:t>
        <w:br/>
        <w:t>σιτία vero semper pro auersione cibi sumitur e</w:t>
        <w:br/>
        <w:t>morbi symptomate, estque haec potiùs species</w:t>
        <w:br/>
        <w:t>αὐορεξίας: Sed &amp; ἀποσιτία ab ἀσiria differt, vt in¬</w:t>
        <w:br/>
        <w:t>fra legere est in voce ἀ πόσιτοι, quod ἀσιτία absti¬</w:t>
        <w:br/>
        <w:t>nentia sit à cibo omnimode, atque voluntaria:</w:t>
        <w:br/>
        <w:t>sit, non autem sicut illa, morbi alicuius sympto¬</w:t>
        <w:br/>
        <w:t>ma: Ciborum autem fastidium symptoma est a</w:t>
        <w:br/>
        <w:t>facultatis ventriculi in qua inest appetitus: e</w:t>
        <w:br/>
        <w:t>duobus illa modis oritur: nam interdum prima¬</w:t>
        <w:br/>
        <w:t>rio afficitur ventriculus, vt cum crudo humore es</w:t>
        <w:br/>
        <w:t>scatet qui appetitum tollit, sicut acidus fameli¬</w:t>
        <w:br/>
        <w:t>cos homines reddit, salsus siticulosos, dulcis.</w:t>
      </w:r>
    </w:p>
    <w:p>
      <w:pPr>
        <w:pStyle w:val="Normal"/>
        <w:rPr/>
      </w:pPr>
      <w:r>
        <w:rPr/>
        <w:t>image name: Untitled-0141.jpg</w:t>
        <w:br/>
        <w:t>original page number: 141</w:t>
        <w:br/>
      </w:r>
    </w:p>
    <w:p>
      <w:pPr>
        <w:pStyle w:val="Normal"/>
        <w:rPr/>
      </w:pPr>
      <w:r>
        <w:rPr/>
        <w:t xml:space="preserve">„ </w:t>
      </w:r>
      <w:r>
        <w:rPr/>
        <w:t>somniculosos; aut quadam concocti alimenti</w:t>
        <w:br/>
        <w:t>„ corruptela opprimitur; aut cibum adhuc inco¬</w:t>
        <w:br/>
        <w:t>"ctum continet; interdum vero per consensum</w:t>
        <w:br/>
        <w:t>„ opprimitur, aut à defluxione è cerebro, aut ab</w:t>
        <w:br/>
        <w:t>„ humoris copia, in venis coaceruata, ex qua te¬</w:t>
        <w:br/>
        <w:t>„ nue quoddam serum in ventriculum confluit,</w:t>
        <w:br/>
        <w:t>„ atque os ipsius exquisitissimo inter omnes par¬</w:t>
        <w:br/>
        <w:t>„ tes sensu praeditum offendit, vnde nausea, inap¬</w:t>
        <w:br/>
        <w:t>„ petentia, cordis dolor; Aut valide affecto hepate,</w:t>
        <w:br/>
        <w:t>„ quod est principium tum nutricis, tum natura¬</w:t>
        <w:br/>
        <w:t>„ lis appellatae animae, qua affecta graues prehen¬</w:t>
        <w:br/>
        <w:t>„ dunt inappetentiae, vt mori potius aeger velit</w:t>
        <w:br/>
        <w:t>„ quam aliquid gustare: Vt autem paucis inappe¬</w:t>
        <w:br/>
        <w:t>„ tentiae causas omnes complectar, totidem eius</w:t>
        <w:br/>
        <w:t>„causae sunt, quot ad famem coire necessum est;</w:t>
        <w:br/>
        <w:t>„ Minima inanitio, vt in frigido sicco habitu se¬</w:t>
        <w:br/>
        <w:t>„ num: Languidus venarum suctus, vt resoluta</w:t>
        <w:br/>
        <w:t>„ aut imbecilla facultatenutrice hepatis: Laxatio</w:t>
        <w:br/>
        <w:t>„ventriculi ab humore calido in ipsum effuso; ex¬</w:t>
        <w:br/>
        <w:t>„ tinctus suctionis sensus in ore ventriculi, vt in</w:t>
        <w:br/>
        <w:t>„ moribundis; &amp; deprauatus animalis appetitus,</w:t>
        <w:br/>
        <w:t>„ vt in phreniticis: est vero hoc symptoma terri¬</w:t>
        <w:br/>
        <w:t>„ ficum, quoniam ventriculi facultatem ὀρεκτικὴν</w:t>
        <w:br/>
        <w:t>„ in vitio esse denuntiat, vel eiusdem νέκρωσιν vt in</w:t>
        <w:br/>
        <w:t>" Pario: Haec sola post multas acrisias ab irrito</w:t>
        <w:br/>
        <w:t>„ erethismo, Darium quemdam Thasium 120.</w:t>
        <w:br/>
        <w:t>"die vita defungi fecit, &amp;z. Epidem. Cibi fasti¬</w:t>
        <w:br/>
        <w:t>„ dium terrificis omnibus signorum generibus</w:t>
        <w:br/>
        <w:t>„ anteponendum duxit in febre trytae ophya, cum</w:t>
        <w:br/>
        <w:t>„multa, inquit, &amp; varia iniudicato fierent, peius</w:t>
        <w:br/>
        <w:t>„ nihil fuit quam à cibis abhorrere; è contrario</w:t>
        <w:br/>
        <w:t>„ vero theorema illud summus dictator dedit, in</w:t>
        <w:br/>
        <w:t>„ omni morbo mente esse solida, &amp; ad ea quae of¬</w:t>
        <w:br/>
        <w:t>„ feruntur bene habere bonum, vbi Gal. adiecit</w:t>
        <w:br/>
        <w:t>„ μέιστον, vnde fit vt 1. Epid. vnicum perutile ma¬</w:t>
        <w:br/>
        <w:t>„ ximumque eorum quae tunc apparuere signo¬</w:t>
        <w:br/>
        <w:t>„ rum, quodque plurimos ab interitu vindicauit,</w:t>
        <w:br/>
        <w:t>„ illud certe fuerit, quibus in stranguriam conuer¬</w:t>
        <w:br/>
        <w:t>„ sio facta est, pauloque post addit, quia cibos sua¬</w:t>
        <w:br/>
        <w:t>„ uiter degustabant.</w:t>
        <w:br/>
        <w:t>Ἀποιτικὰ. dicuntur apud Hippocr. ea quae fastidium</w:t>
        <w:br/>
        <w:t>cibi, &amp; inappetentiam faciunt.</w:t>
        <w:br/>
        <w:t>Ἀπόσττοι. dicuntur ab Hippocr. οἱ αὐὀρεκτοι, id est, in¬</w:t>
        <w:br/>
        <w:t>appetentes &amp; qui oblatos cibos propter mor¬</w:t>
        <w:br/>
        <w:t>bum fastidiunt. Qui autem appetentia carentes,</w:t>
        <w:br/>
        <w:t>sani tamen eos non sumunt, ἀσίτοις Graeci appel¬</w:t>
        <w:br/>
        <w:t>lant, vt author est Galen. comment. in librum</w:t>
        <w:br/>
        <w:t>primum τῶν ἐπιδημιῶν.</w:t>
        <w:br/>
        <w:t>"Notandum vero aliquando authores, alte¬</w:t>
        <w:br/>
        <w:t>„ rum pro altero vsurpare: τεῖς ἀποσίτοις, oppo¬</w:t>
        <w:br/>
        <w:t>„ nuntur εὕσιτοι.</w:t>
        <w:br/>
        <w:t>Ἀποσκεπαρνισμὸς. est species vna fracturae cranij,</w:t>
        <w:br/>
        <w:t>quam tertiam constituit Galenus, cum ipsum</w:t>
        <w:br/>
        <w:t>finditur, osque rumpitur, &amp; à reliquo osse dis¬</w:t>
        <w:br/>
        <w:t>cedit, sic vt in eo teli vestigium relinquatur. Hoc</w:t>
        <w:br/>
        <w:t>leui telo fit &amp; acuto, quod interdum summam</w:t>
        <w:br/>
        <w:t>partem, interdum alte os diuidit, nonnunquam</w:t>
        <w:br/>
        <w:t>ita vt testam resoluat, perinde ac si ascia ligni</w:t>
        <w:br/>
        <w:t>fragmentum abscindatur, praesertim si ictus à</w:t>
        <w:br/>
        <w:t>latêre fuerit. Ideoque à quadam similitudine</w:t>
        <w:br/>
        <w:t>ἀπτκεπαρνισαὸν iuniores appellarunt. siquidem</w:t>
        <w:br/>
        <w:t>σκέπαρνος asciam significat.</w:t>
        <w:br/>
        <w:t>Ἀτέσιημναἡ</w:t>
        <w:br/>
        <w:t>Ἀπόσπηψις. quid sit aperte Galenus declarat. lib. 2.</w:t>
        <w:br/>
        <w:t>ad Glauconem, dicens sic vocari eum affectum,</w:t>
        <w:br/>
        <w:t>quando humores aliqui, qui priùs in aliqua par¬</w:t>
        <w:br/>
        <w:t>te molesti erant, ea relicta in alteram trans¬</w:t>
        <w:br/>
        <w:t>eunt.</w:t>
        <w:br/>
        <w:t>Dicitur etiam μετάστασις &amp; ἀπόστασις, de quibus</w:t>
      </w:r>
    </w:p>
    <w:p>
      <w:pPr>
        <w:pStyle w:val="Normal"/>
        <w:rPr/>
      </w:pPr>
      <w:r>
        <w:rPr/>
        <w:t>image name: Untitled-0142.jpg</w:t>
        <w:br/>
        <w:t>original page number: 142</w:t>
        <w:br/>
      </w:r>
    </w:p>
    <w:p>
      <w:pPr>
        <w:pStyle w:val="Normal"/>
        <w:rPr/>
      </w:pPr>
      <w:r>
        <w:rPr/>
        <w:t>infra: Απόσηψς etiam idem quod ἀπόσασις, καὶ τ</w:t>
        <w:br/>
        <w:t>ἐγχαράξιν, id est scarificatio Hippocrati lib. I. de</w:t>
        <w:br/>
        <w:t>morbis, vt annotauit Gal. in exegesi. 1</w:t>
        <w:br/>
        <w:t>Ἀποσαιλαίνειν. significat apud Hippocr. in acutum</w:t>
        <w:br/>
        <w:t>fingi siue in acutam figuram duci, vt annotat</w:t>
        <w:br/>
        <w:t>Galen. comment. 2. εἰς τὸ πρὶ ἄνθρων.</w:t>
        <w:br/>
        <w:t>Ἀπόπασαα. dicitur omnis solutio continui quae or¬</w:t>
        <w:br/>
        <w:t>ganicis partibus accidit. sic enim vnico vocabu¬</w:t>
        <w:br/>
        <w:t>lo appellatur, quod nullum in similaribus est, in</w:t>
        <w:br/>
        <w:t>quibus continui diuisiones diuersa nomina sor¬</w:t>
        <w:br/>
        <w:t>tiuntur, vt scribit Galen. in lib. de constitut. ar¬</w:t>
        <w:br/>
        <w:t>tis medicae. Idem autem initio li. 4. meth. med.</w:t>
        <w:br/>
        <w:t>dicit ἀπόπασμα significare continui solutionem,</w:t>
        <w:br/>
        <w:t>quae ligamentis accidit vt ῥῆγμα &amp; θλάσαα, quae</w:t>
        <w:br/>
        <w:t>in vasis musculisque ex violento ictu vel graui</w:t>
        <w:br/>
        <w:t>casu, vel alio quopiam valente motu excitatur.</w:t>
        <w:br/>
        <w:t>Hippocrates autem ἀπόσπασαα appellat cum ab¬</w:t>
        <w:br/>
        <w:t>ruptis ijs quae ossa inter se connectunt, ipsa quae</w:t>
        <w:br/>
        <w:t>prius iungebantur, plurimum ab inuicem dehis¬</w:t>
        <w:br/>
        <w:t>cunt. sicut annotat Galen. comment. 3. εἰς τὸ κατὰ</w:t>
        <w:br/>
        <w:t>ἐητρεῖον.</w:t>
        <w:br/>
        <w:t>Ἀποπογγισαὸς. est spongiae vel siccae, vel aqua per¬</w:t>
        <w:br/>
        <w:t>fusae admotio. Eam scripsit Archigenes adhibe¬</w:t>
        <w:br/>
        <w:t>ri, cum in reliquis corporis partibus, tum in fa¬</w:t>
        <w:br/>
        <w:t>cie. in illis quidem ad detergendum, vel sordes</w:t>
        <w:br/>
        <w:t>adhaerentes, vel saniem, vel sanguinem, vel pus,</w:t>
        <w:br/>
        <w:t>vel ipsa etiam medicamenta, vel ad sedandos</w:t>
        <w:br/>
        <w:t>dolores, quos morsus aut pruritus excitarit: in</w:t>
        <w:br/>
        <w:t>hac autem, vt renouemus &amp; suscitemus lan¬</w:t>
        <w:br/>
        <w:t>guescentes spiritus, velut in animi defectibus</w:t>
        <w:br/>
        <w:t>contingit, quibus opitulamur aestate quidem af¬</w:t>
        <w:br/>
        <w:t>fusa frigida, hyeme autem egelida, perinde at¬</w:t>
        <w:br/>
        <w:t>que per vigorem ingentis causi, in quo non mo¬</w:t>
        <w:br/>
        <w:t>do faciem, verum etiam pectus per spongiam</w:t>
        <w:br/>
        <w:t>perfundendum esse Archigenes praecipit, secus</w:t>
        <w:br/>
        <w:t>ac in principio aut incremento accessionis: in</w:t>
        <w:br/>
        <w:t>eo enim non per spongiam, sed per odoramenta</w:t>
        <w:br/>
        <w:t>aegri refocillari solent.</w:t>
        <w:br/>
        <w:t>Ἀπόσταξις, sanguinis è naribus stillationem Hippo¬</w:t>
        <w:br/>
        <w:t>crati significat, &amp; pro τάξα id est, sanguinis stil¬</w:t>
        <w:br/>
        <w:t>la ponitur, fereque in iudicationis ratione sub¬e</w:t>
        <w:br/>
        <w:t>sistens, vt fatiscentis naturae est indicium, ita s</w:t>
        <w:br/>
        <w:t>non leue periculum denuntiat vt scribit Galen.</w:t>
        <w:br/>
        <w:t>comment. 4. in lib. de rat. vict. in acutis, &amp; com¬</w:t>
        <w:br/>
        <w:t>ment. 2. in lib. 1. Epid. &amp; comm. 3. in prorrhe¬</w:t>
        <w:br/>
        <w:t>tic. Sed &amp; ἀπόσταξιν aliquando apud Hippocr.</w:t>
        <w:br/>
        <w:t>quamcumque sanguinis è naribus fluxionem si¬</w:t>
        <w:br/>
        <w:t>gnificat, interdum quoque simpliciter deflu¬</w:t>
        <w:br/>
        <w:t>xionem ac distillationem. 6</w:t>
        <w:br/>
        <w:t>Ἀπόστασις. abcessus, idem quod ἀπόστημα: est autem</w:t>
        <w:br/>
        <w:t>vox illa multiplex: Αποστάσεως enim quoddam</w:t>
        <w:br/>
        <w:t>genus est quod κατ ἔκρομν, ἢ κατὰ ἐκροὴν, ἢ κτὰ ἔκκρισιν εὐ</w:t>
        <w:br/>
        <w:t>dicitur, id est κένωσιν, cum morbus excretione se</w:t>
        <w:br/>
        <w:t>quadam, aut per effluxum veluti per quaedam</w:t>
        <w:br/>
        <w:t>emissaria soluitur, ceu per dysenterias, alui pro¬</w:t>
        <w:br/>
        <w:t>fluuia, perirrhoeas, strangurias, haemorragias, cc</w:t>
        <w:br/>
        <w:t>&amp; caetera corporis emissaria: Aliud ἀποστάσεως εἰ</w:t>
        <w:br/>
        <w:t>Genus ἐτ ἀπόθεσιν vocatur id est per decubitum cx</w:t>
        <w:br/>
        <w:t>seu repositionem, vbi scilicet humor loco ali¬</w:t>
        <w:br/>
        <w:t>quo commotus in alium transponitur: Sunt au¬e</w:t>
        <w:br/>
        <w:t>tem illi qui per ἀπόθεσιν fiunt, alijs dignitate lon¬</w:t>
        <w:br/>
        <w:t>ge inferiores, vt in quibus effundant se &amp; resta¬</w:t>
        <w:br/>
        <w:t>gnent humores in abiectas corporis partes, quia c</w:t>
        <w:br/>
        <w:t>per libera effluuia expurgari nequeunt, velut in</w:t>
        <w:br/>
        <w:t>coxendicum &amp; articulorum abcessibus euenit,</w:t>
        <w:br/>
        <w:t>qui quod in morbis diuturnis maxime fiant, fri¬</w:t>
        <w:br/>
        <w:t>gidam &amp; crassam materiam prae se ferunt, atque e</w:t>
        <w:br/>
        <w:t>adeo potius concoctionem longam &amp; solutio¬</w:t>
        <w:br/>
        <w:t>nem lentam, quam humorum effluuium expe¬</w:t>
      </w:r>
    </w:p>
    <w:p>
      <w:pPr>
        <w:pStyle w:val="Normal"/>
        <w:rPr/>
      </w:pPr>
      <w:r>
        <w:rPr/>
        <w:t>image name: Untitled-0143.jpg</w:t>
        <w:br/>
        <w:t>original page number: 143</w:t>
        <w:br/>
      </w:r>
    </w:p>
    <w:p>
      <w:pPr>
        <w:pStyle w:val="Normal"/>
        <w:rPr/>
      </w:pPr>
      <w:r>
        <w:rPr/>
        <w:t>n ctant: Qui vero κατὰ ἔχρουν abcessus fiunt ple¬</w:t>
        <w:br/>
        <w:t>„ rumque bono sunt, &amp; plurimos à praesentissimo</w:t>
        <w:br/>
        <w:t>"discrimine liberant, vt scribit Hippocr. 2. Epid.</w:t>
        <w:br/>
        <w:t>„ plurimis adductis exemplis: Caeterum etiam</w:t>
        <w:br/>
        <w:t>ν ἀπόστασιν appellat quibusdam in locis Hippocr.</w:t>
        <w:br/>
        <w:t>" vt 2. Epid. t. 21. sicut notat Galen. vnius mor¬</w:t>
        <w:br/>
        <w:t>„ bi in alterum μετάστασιν, id est transitum &amp; seces¬</w:t>
        <w:br/>
        <w:t>„ sum quemdam, vt ἀποστάσιες εἰς τεταρταίους digres¬</w:t>
        <w:br/>
        <w:t>„ siones seu transitiones in quartanas fiebant qua¬</w:t>
        <w:br/>
        <w:t>„si διαδοχαὶ, vicissitudines ac successiones: hanc</w:t>
        <w:br/>
        <w:t>ν ἀπόστασιν etiam μετάπτωσιν medici appellant, sed</w:t>
        <w:br/>
        <w:t>„ Gal. comment. in 4. de Diaeta in acut. μετάστασιν</w:t>
        <w:br/>
        <w:t>„ distinguit ab ἀποστάσει, quia cum illic humores</w:t>
        <w:br/>
        <w:t>„ locum tantum mutent, alia exoriuntur sympto¬</w:t>
        <w:br/>
        <w:t>„ mata, nouique labores existunt in parte exci¬</w:t>
        <w:br/>
        <w:t>„ piente, in qua tempus aliud exigitur, ad mali</w:t>
        <w:br/>
        <w:t>„ coctionem: in abcessu autem critico aeger à mo¬</w:t>
        <w:br/>
        <w:t>„ lestijs liberatur; Sic inter se haec differre viden¬</w:t>
        <w:br/>
        <w:t>„ tur vniuersali &amp; singulari notione, vt ἀπόσταις</w:t>
        <w:br/>
        <w:t>„ Generalius quiddam sit, quanquam interdum</w:t>
        <w:br/>
        <w:t>ν ἀποστάσεις &amp; μεταστάσεις coniungit Hippocr. vt lib.</w:t>
        <w:br/>
        <w:t>„ de victu inacut. Sed qui per ματάστασιν fiunt ab¬</w:t>
        <w:br/>
        <w:t>„ cessus illi proprie dici videntur qui κατὰ ἀπόθεσιν</w:t>
        <w:br/>
        <w:t>„ fiunt: Porro τὸν ἀποστάσεως nomen Hippocr. vsur¬</w:t>
        <w:br/>
        <w:t>„ pat non modo in abcessibus eiusmodi, sed etiam</w:t>
        <w:br/>
        <w:t>„ in fracturis, in quibus quia quae fracta sunt ἀρί¬</w:t>
        <w:br/>
        <w:t>ν στα ται ἀλλήλων, hoc est ab inuicem discedunt, me¬</w:t>
        <w:br/>
        <w:t>„ rito affectus ipse ἀπόστασις vocatur; Sed Galen.</w:t>
        <w:br/>
        <w:t>„non ἀπόστασιν, sed vsitato nomine λύσιν τῆς συνεχείας</w:t>
        <w:br/>
        <w:t>„ id est continui solutionem appellat: Denique</w:t>
        <w:br/>
        <w:t>„ etiam ἀποστάσεις vocat Galen. 5. de simplic. me¬</w:t>
        <w:br/>
        <w:t>„ dic. facultatibus, medicamentorum ordines si¬</w:t>
        <w:br/>
        <w:t>„ue gradus quibus à temperatis abscedunt, quasi</w:t>
        <w:br/>
        <w:t>" distantias siue abcessus dixeris.</w:t>
        <w:br/>
        <w:t>Ἀπόστασις δακρυώδης lachrymalis abcessus dicitur</w:t>
        <w:br/>
        <w:t>„ Hippocrati in Coac. siue lachrimatio quae ob¬</w:t>
        <w:br/>
        <w:t>„ sessis copia aut vitio materiae oculorum angulis</w:t>
        <w:br/>
        <w:t>„ accidit.</w:t>
        <w:br/>
        <w:t>Ἀπόστημα. Latinis dicitur abscessus, vt ait Celsus. Est</w:t>
        <w:br/>
        <w:t>autem tumor omnis, qui digeri non potuit, in</w:t>
        <w:br/>
        <w:t>suppurationem conuersus, non tam perfecte</w:t>
        <w:br/>
        <w:t>quidem vt pus iam factum sit, sed vt vitari non</w:t>
        <w:br/>
        <w:t>possit. Namque vbi perfectum est, non simpli¬</w:t>
        <w:br/>
        <w:t>citer ἀ πόστημα, sed πεπεμμένον ἀπόστημα, hoc est co¬</w:t>
        <w:br/>
        <w:t>ctum appellatur à medicis. Dicitur τὸ ἀπόστημα,</w:t>
        <w:br/>
        <w:t>vt scribit Galen. ad Glauconem, ἀπὸ τοῦ ἀρίστασθαι,</w:t>
        <w:br/>
        <w:t>quod abscedere significat. Partes enim quae hu¬</w:t>
        <w:br/>
        <w:t>morem pręter naturam in se recepere, resoluun¬</w:t>
        <w:br/>
        <w:t>tur à se inuicem, &amp; quae prius contigua erant,</w:t>
        <w:br/>
        <w:t>disparantur. Nascitur fere omne ἀπόστημα ἐx</w:t>
        <w:br/>
        <w:t>phlegmone siue vera sit, siue ἐρυσιπελατώδης, vel</w:t>
        <w:br/>
        <w:t>ex erysipelate phlegmonode. Verumtamen vt</w:t>
        <w:br/>
        <w:t>Gal. ait, aliquando etiam consistit nullo eius¬</w:t>
        <w:br/>
        <w:t>modi affectu praecedente. Nam, statim, inquit,</w:t>
        <w:br/>
        <w:t>ab initio vel humor aliquis superuacuus, vel spi¬</w:t>
        <w:br/>
        <w:t>ritus vaporosus aut ipsa in parte, quae affecta est,</w:t>
        <w:br/>
        <w:t>genitus, aut alicunde decumbens, sicut accidit</w:t>
        <w:br/>
        <w:t>ἐν τοῖς ἀποσκήμασιν, colligitur certo in loco, qui</w:t>
        <w:br/>
        <w:t>putrescens vicina tandem corpora excoriat at¬</w:t>
        <w:br/>
        <w:t>que ab inuicem dirimit, atque vt alias specie</w:t>
        <w:br/>
        <w:t>alius est, sic aliquando variorum tum humorum</w:t>
        <w:br/>
        <w:t>tum solidorum corporum figuras exprimit. At¬</w:t>
        <w:br/>
        <w:t>que inde duae summae τῶν ἀποστημάτων differentiae</w:t>
        <w:br/>
        <w:t>desumuntur. Alia enim simpliciter ἀποστήματα</w:t>
        <w:br/>
        <w:t>sunt, &amp; tunica carent: alia tunicam habent, in</w:t>
        <w:br/>
        <w:t>qua corporum quorundam species &amp; formae</w:t>
        <w:br/>
        <w:t>continentur, instar lapidum, arenarum, testa¬</w:t>
        <w:br/>
        <w:t>rum, lignorum, carbonum, luti, faecis, amur¬</w:t>
        <w:br/>
        <w:t>cae, &amp; multorum aliorum, quae in tres diduci</w:t>
      </w:r>
    </w:p>
    <w:p>
      <w:pPr>
        <w:pStyle w:val="Normal"/>
        <w:rPr/>
      </w:pPr>
      <w:r>
        <w:rPr/>
        <w:t>image name: Untitled-0144.jpg</w:t>
        <w:br/>
        <w:t>original page number: 144</w:t>
        <w:br/>
      </w:r>
    </w:p>
    <w:p>
      <w:pPr>
        <w:pStyle w:val="Normal"/>
        <w:rPr/>
      </w:pPr>
      <w:r>
        <w:rPr/>
        <w:t>species solent, ἀσιρώματα, στεατώματα, &amp; μελικη¬</w:t>
        <w:br/>
        <w:t>εἴδας. Signa omnium communia sunt igneus lo¬</w:t>
        <w:br/>
        <w:t>ci feruor, tumor eminens ruberque magis soli¬</w:t>
        <w:br/>
        <w:t>to &amp; durus cum dolore punctorio, pulsu, &amp; gra¬</w:t>
        <w:br/>
        <w:t>uitate, vt aliquid ex ipsa parte pendêre videatur.</w:t>
        <w:br/>
        <w:t>Paulus Aegineta lib. 4. definit ἀπόστημα esse car¬</w:t>
        <w:br/>
        <w:t>nium siue carnosarum partium, musculorum,</w:t>
        <w:br/>
        <w:t>venarum, &amp; arteriarum corruptionem atque</w:t>
        <w:br/>
        <w:t>immutationem. Nec vero praetermittendum</w:t>
        <w:br/>
        <w:t>est, quod, sicut τῇ ρλεγμωνῇ aut alio tumori τὸ</w:t>
        <w:br/>
        <w:t>ἀπόστημα, ita τῷ ἀποστήματι κόλπος, hoc est sinus,</w:t>
        <w:br/>
        <w:t>succedit. Quamdiu enim humor in medio car¬</w:t>
        <w:br/>
        <w:t>nosarum partium spatio consistit &amp; putrescit,</w:t>
        <w:br/>
        <w:t>nec pars ipsa affecta aperta est, Graecis ἀρεστάναι</w:t>
        <w:br/>
        <w:t>dicitur, id est, abscedere, ipsumque vitium ἀπό¬</w:t>
        <w:br/>
        <w:t>στημα nominatur: verum si qua aperiatur, vt hu¬</w:t>
        <w:br/>
        <w:t>mor qui intus continetur exitum habeat, vi¬</w:t>
        <w:br/>
        <w:t>tium non iam amplius ἀπόστημα, sed κόλπος, hoc</w:t>
        <w:br/>
        <w:t>est sinus, appellatur, vt annotauit Galen. com¬</w:t>
        <w:br/>
        <w:t>ment. 2. εἰς τὸ κατὰ ἐητρῖον.</w:t>
        <w:br/>
        <w:t>Ἀποστήματα. quoque vocantur ἐμπυήματα sub septo:</w:t>
        <w:br/>
        <w:t>transuerso, dum se intus occultant, vt inquit</w:t>
        <w:br/>
        <w:t>Gal. in Isagoge: Caeterum notandum est ἀπο¬</w:t>
        <w:br/>
        <w:t>στήματος voce multo largius Rhasem atque Aui¬</w:t>
        <w:br/>
        <w:t>cennam, caeterosque post ipsos Arabes vti quam</w:t>
        <w:br/>
        <w:t>Graecos, nomen enim hoc vsurpant pro quoli¬</w:t>
        <w:br/>
        <w:t>bet praeter naturam tumore, cui mala qualitasà</w:t>
        <w:br/>
        <w:t>&amp; continui solutio connectuntur, adeo vt, ad,</w:t>
        <w:br/>
        <w:t>carnis incrementum, additionemue, formicas</w:t>
        <w:br/>
        <w:t>&amp; acrochordones extendatur, quamobrem &amp;a</w:t>
        <w:br/>
        <w:t>proprie dicta phlegmone, Erysipelas, herpes,</w:t>
        <w:br/>
        <w:t>Gangraena, sphacelus, caeterique demum id ge¬</w:t>
        <w:br/>
        <w:t>nus tumores, ab Arabum Principe, caeterisque,</w:t>
        <w:br/>
        <w:t>in apostematum catalogo numerantur, vt oede¬</w:t>
        <w:br/>
        <w:t>mata quoque &amp; scirrhi, quin &amp; ipsi quoque,</w:t>
        <w:br/>
        <w:t>dracunculi, Secus vero à Graecis. c</w:t>
        <w:br/>
        <w:t>Ἀπόστημα Ἀξιόλογον, in Coac. seu Αξόλεγος ἀπόστασα. .</w:t>
        <w:br/>
        <w:t>Gal. 3. de crisib. c. 2. dicitur abcessus effatu di¬</w:t>
        <w:br/>
        <w:t>gnus, &amp; qui morbi magnitudini aut dignitati ac</w:t>
        <w:br/>
        <w:t>respondeatur, qualem in bonis esse passim docet.</w:t>
        <w:br/>
        <w:t>Hippock. sic. 1. &amp; 2. Epidem. eos abcessus pro¬</w:t>
        <w:br/>
        <w:t>bat qui ἀξίως τὸν πριβολῆς, ἢ ἐκ κρίσεως τῶν νοσημάτων ..</w:t>
        <w:br/>
        <w:t>fiunt; è contra vero eos damnat, qui vel mino¬</w:t>
        <w:br/>
        <w:t>res sunt tanquam nihil iuuantes, vel maiores</w:t>
        <w:br/>
        <w:t>quam qui ferri possint.6</w:t>
        <w:br/>
        <w:t>Ἀποσηματίαι. Graecis dicuntur inquit Aretaeus I. de</w:t>
        <w:br/>
        <w:t>diuturnis c. 9. qui pus in regione pectoris, aut</w:t>
        <w:br/>
        <w:t>inferius sub septo transuerso delitescens per</w:t>
        <w:br/>
        <w:t>aluum deijciunt, sicut è contra ἐμπύους qui illuda</w:t>
        <w:br/>
        <w:t>ipsum per os excernunt. 6</w:t>
        <w:br/>
        <w:t>Ἀποστηρίγματα. Id est, firmamenta, videtur Hip¬</w:t>
        <w:br/>
        <w:t>pocr. appellare quaecunque sine vinculo aegrae</w:t>
        <w:br/>
        <w:t>parti vniuersae superdantur, aut à sinistra vel dex¬</w:t>
        <w:br/>
        <w:t>tra parte, aut à superiori vel inferiori, sicut an¬</w:t>
        <w:br/>
        <w:t>notat Gal. comment. 3. εἰς τὸ κατὰ ἴητρεῖον.</w:t>
        <w:br/>
        <w:t>Ἀπὸσαη ψς. ἀπόρασις, id est scarificatio, apud Hipp.</w:t>
        <w:br/>
        <w:t>lib. I. de morbis.</w:t>
        <w:br/>
        <w:t>Ἀποσκληρύνει. σκελετεύει. apud Hippocr. exsiccat, in¬</w:t>
        <w:br/>
        <w:t>durat, sceletum facit.</w:t>
        <w:br/>
        <w:t>Ἀποσπαρθάζουσι. palpitant, saliunt, pulsant, libr. 2. de</w:t>
        <w:br/>
        <w:t>morbis apud Hippocratem.</w:t>
        <w:br/>
        <w:t>Ἀποστρακὸς ὀστέον. Hippocrati lib. de vulner. cap. os„</w:t>
        <w:br/>
        <w:t>in testulam abiens ac versum dicitur, quodque„</w:t>
        <w:br/>
        <w:t>testula sua ac squamma ab integro osse dimitti¬„</w:t>
        <w:br/>
        <w:t>tur, quod praestatur medicamentis exsiccanti¬ „</w:t>
        <w:br/>
        <w:t>bus &amp; aridis cephalicis, quae non solum capitis„</w:t>
        <w:br/>
        <w:t>ossibus nudatis eximie conferunt, sed etiam alia¬„</w:t>
        <w:br/>
        <w:t>rum partium vt scribit Gal. I ib. 8. ῶνn. 9</w:t>
        <w:br/>
        <w:t>Ἀποσύρματα. abrasa, siue abrasiones. Sic dicitur so¬</w:t>
      </w:r>
    </w:p>
    <w:p>
      <w:pPr>
        <w:pStyle w:val="Normal"/>
        <w:rPr/>
      </w:pPr>
      <w:r>
        <w:rPr/>
        <w:t>image name: Untitled-0145.jpg</w:t>
        <w:br/>
        <w:t>original page number: 145</w:t>
        <w:br/>
      </w:r>
    </w:p>
    <w:p>
      <w:pPr>
        <w:pStyle w:val="Normal"/>
        <w:rPr/>
      </w:pPr>
      <w:r>
        <w:rPr/>
        <w:t>lutae continuatis species fere superficiaria, ab¬</w:t>
        <w:br/>
        <w:t>rasa scilicet cute &amp; interdum suspensa &amp; nigres¬</w:t>
        <w:br/>
        <w:t>cente. Gallicum vulgus cutis deflorationes ap¬</w:t>
        <w:br/>
        <w:t>pellat.</w:t>
        <w:br/>
        <w:t>Ἀπόραις, ἢ Ἀποχαταὸς. idem quod καταρασαὸς</w:t>
        <w:br/>
        <w:t>„siue ἐγχάρυξις, scarificationem significat, &amp;</w:t>
        <w:br/>
        <w:t>„ leuem summae cutis incisuram: sed &amp; Ἀπόσασις</w:t>
        <w:br/>
        <w:t>„ de venae sectione vsurpatur, qualis est ἀπόσασις</w:t>
        <w:br/>
        <w:t>ἡ βραχίονος bis vsurpata 5. Epid. &amp; semel 7. Epidem.</w:t>
        <w:br/>
        <w:t>3 ἀπογὰν siue ἀποράσα Hesych. exponit φλεβοτομν¬</w:t>
        <w:br/>
        <w:t>2 σα, eodem &amp; sensu Hipp. 2. de morb. &amp; 10.</w:t>
        <w:br/>
        <w:t>" Epidem. vide ἐγχάραξις.</w:t>
        <w:br/>
        <w:t>Ἀπόσραγμα. foeculenta colatura apud Hippocr. quae</w:t>
        <w:br/>
        <w:t>ν &amp; ὑπόσραγμα dicitur.</w:t>
        <w:br/>
        <w:t>Ἀποτέλεσαα. exitus sine euentu morbi cuiusuis dici</w:t>
        <w:br/>
        <w:t>„ videtur Caelio Aurel. libr. 2. τῶ χρον cap. 12. &amp;</w:t>
        <w:br/>
        <w:t>„ κτὰ Ἀποτέλεσαα μέγα νόσημα appellatur morbus</w:t>
        <w:br/>
        <w:t>„ effectu vel reipsa magnus, vt punctura in neruo</w:t>
        <w:br/>
        <w:t>„ aut musculo, ea enim aspectu exigua est, sed</w:t>
        <w:br/>
        <w:t>„ virtute magna; Sic morbus κατὰὰ ραντασίαν μέγα</w:t>
        <w:br/>
        <w:t>„ id est specie magnus vocatur, vt vulnus quod in</w:t>
        <w:br/>
        <w:t>„ carnosis partibus magnum spatium obsidet, haec</w:t>
        <w:br/>
        <w:t>„ Gal. in defin. medic.</w:t>
        <w:br/>
        <w:t>Ἀπόηξις. destillatio quae fit humore liquefacto, seu</w:t>
        <w:br/>
        <w:t>„affectio, qua semper aliquid à corpore abscedit &amp;</w:t>
        <w:br/>
        <w:t>" eliquatur.</w:t>
        <w:br/>
        <w:t>Ἀποτροπαῖα. proprie dicuntur amuleta, quae appen¬</w:t>
        <w:br/>
        <w:t>sa alligataque incantamenta magica &amp; veneno¬</w:t>
        <w:br/>
        <w:t>rum insidias arcent, aut inefficaces reddunt.</w:t>
        <w:br/>
        <w:t>Pertinent autem etiam haec ad medicinam, vt</w:t>
        <w:br/>
        <w:t>testatur Gal. nec sunt à ratione aliena, vti πριάμ¬</w:t>
        <w:br/>
        <w:t>μᾶτα ab Archigene prodita, &amp; à Galeno explosa</w:t>
        <w:br/>
        <w:t>damnataque.</w:t>
        <w:br/>
        <w:t>Ἀπορθορὰ. apud Hippoc. significat abortum, quem</w:t>
        <w:br/>
        <w:t>Attici ἀμέa ωσν appellant, vt annotat Gal. com¬</w:t>
        <w:br/>
        <w:t>ment. 1. in lib. τῶ ἐπιδημιῶν.</w:t>
        <w:br/>
        <w:t>Ἀπορθορὰ. siue διαρθορὰ. abortum vocat Hippocr.</w:t>
        <w:br/>
        <w:t>„ &amp; ἀπορθείρειν &amp; διαρθείρειν de foeturae corruptio¬</w:t>
        <w:br/>
        <w:t>„ ne, quod &amp; ille ἐκττρώσκειν vocauit, attici ἀμ¬</w:t>
        <w:br/>
        <w:t>[„ βλώσπειν, &amp; Ἀπορθορὰ Ἀμβλωος abortus, inquit</w:t>
        <w:br/>
        <w:t>3 Gal. comment. 1. in 6. Epid. t 2. quam &amp; ille lib.</w:t>
        <w:br/>
        <w:t>ν ἀρὶ γύνικ. τρωσμὸν appellauit.</w:t>
        <w:br/>
        <w:t>Ἀπορθάρματα. medicamentum abortum faciens</w:t>
        <w:br/>
        <w:t>„ 5. Epid. quae abortiua vocat Plin. lib. 28. cap. 7.</w:t>
        <w:br/>
        <w:t>„ etiam ἀπορθάρματα foetus abortiuos dici in</w:t>
        <w:br/>
        <w:t>„ Epid. notarunt nonnulli, vide supra ἀποθάρματα.</w:t>
        <w:br/>
        <w:t>Ἀπορλεγματισαοὶ. Sunt medicamenta quae vel gar¬</w:t>
        <w:br/>
        <w:t>garizata, vel commanducata, vel palato illita pitui¬</w:t>
        <w:br/>
        <w:t>tam è capite in os eliciunt. Sunt autem omnia</w:t>
        <w:br/>
        <w:t>eiusmodi calidae &amp; acris facultatis, per quam pi¬</w:t>
        <w:br/>
        <w:t>tuitam partim eliquantia, partim attrahentia,</w:t>
        <w:br/>
        <w:t>partim etiam facultatem, quae in cerebro est,</w:t>
        <w:br/>
        <w:t>alieni expultticem irritantia, actionem suam per¬</w:t>
        <w:br/>
        <w:t>ficiunt. Fertur autem stillatque eo pacto pi¬</w:t>
        <w:br/>
        <w:t>tuita cum à toto cerebro, tum maxime ex prio¬</w:t>
        <w:br/>
        <w:t>ribus eius ventriculis in eam cauitatem, quam</w:t>
        <w:br/>
        <w:t>ab vsu χράντν, quasi infundibulum appellant: at¬</w:t>
        <w:br/>
        <w:t>que inde per palatum in os decidit atque excer¬</w:t>
        <w:br/>
        <w:t>nitur.</w:t>
        <w:br/>
        <w:t>Ἀπέφυσις. Est pars ossis extuberans. In hoc enim</w:t>
        <w:br/>
        <w:t>differt, ἀπὸ τῆς ἐπιρύσιος, quod haec veluti quid¬</w:t>
        <w:br/>
        <w:t>dam sit ossi adnatum, nec tamen sit ossis cui ad¬</w:t>
        <w:br/>
        <w:t>natum est portio: ἀπάρυσις vero pars sit totius</w:t>
        <w:br/>
        <w:t>ossis productior &amp; eminens, nihilque à reliquo</w:t>
        <w:br/>
        <w:t>osse differens, quam quod tuberculi seu gibbi</w:t>
        <w:br/>
        <w:t>instar ex osse procedit. Ea autem in quibusdam</w:t>
        <w:br/>
        <w:t>ossibus simplex est, vt in radio: in alijs multiplex,</w:t>
        <w:br/>
        <w:t>vt in vtraque parte brachij, cubiti, femoris, ti¬</w:t>
        <w:br/>
        <w:t>biae, in gena inferna, sphenoide, occipite, osse</w:t>
      </w:r>
    </w:p>
    <w:p>
      <w:pPr>
        <w:pStyle w:val="Normal"/>
        <w:rPr/>
      </w:pPr>
      <w:r>
        <w:rPr/>
        <w:t>image name: Untitled-0146.jpg</w:t>
        <w:br/>
        <w:t>original page number: 146</w:t>
        <w:br/>
      </w:r>
    </w:p>
    <w:p>
      <w:pPr>
        <w:pStyle w:val="Normal"/>
        <w:rPr/>
      </w:pPr>
      <w:r>
        <w:rPr/>
        <w:t>frontis, temporum, omoplata, &amp; vertebris om¬</w:t>
        <w:br/>
        <w:t>nibus. Vsus autem varius est, alibi ad tutandas</w:t>
        <w:br/>
        <w:t>articulorum insertiones, alibi ad firmanda capi¬</w:t>
        <w:br/>
        <w:t>ta musculorum, vel ad munimentum neruo¬</w:t>
        <w:br/>
        <w:t>rum &amp; reliquorum vasorum, vt docuit Ga¬</w:t>
        <w:br/>
        <w:t>len. Qui Graeca in Latinum verterunt, ἀπο¬</w:t>
        <w:br/>
        <w:t>φυσιν processum, excessum, explantationem,</w:t>
        <w:br/>
        <w:t>additamentum subinde interpretantur. Di¬</w:t>
        <w:br/>
        <w:t>citur &amp; alio nomine in quibusdam ossibus ἔx¬</w:t>
        <w:br/>
        <w:t>φύσις.</w:t>
        <w:br/>
        <w:t>Est autem ἀπόρυσις in ossibus duorum gene¬“</w:t>
        <w:br/>
        <w:t>rum Galeno, nam aliquando in acutum definit“</w:t>
        <w:br/>
        <w:t>&amp; dicitur tunc κορώνη seu κορῶνιν; aliquando in ro¬“</w:t>
        <w:br/>
        <w:t>tundum, &amp; vocatur ἀπόρυσις κονδυλώδης, cuius ex¬</w:t>
        <w:br/>
        <w:t>trema pars extuberans dicitur κεραλὴ caput, Re¬“</w:t>
        <w:br/>
        <w:t>liqua vero inter ipsum caput &amp; os, ἀὐχὶν. id est“</w:t>
        <w:br/>
        <w:t>ceruix, de quibus suis locis. “</w:t>
        <w:br/>
        <w:t>Ἀπιμα. vidè in dictione àmixua.</w:t>
        <w:br/>
        <w:t>Ἀπόγχεμψις idem quod ανάγχεμες screatus, nam“</w:t>
        <w:br/>
        <w:t>modo hac modo illa voce vtitur Hippocr. pro“</w:t>
        <w:br/>
        <w:t>quo &amp; ἀπόγρεμμα dicitur: vide ἀνάχρεμψις. “</w:t>
        <w:br/>
        <w:t>Ἀπγυλίσματα. appellantur à Graecis condititij qui¬</w:t>
        <w:br/>
        <w:t>dam succi ex herbis &amp; fructibus.“</w:t>
        <w:br/>
        <w:t>Απίγυμα Zopissae genus est, quod fit derasa à naui¬</w:t>
        <w:br/>
        <w:t>bus resina vna cum cera. Aetius resinam vna</w:t>
        <w:br/>
        <w:t>cum cera à nauibus abrasam interpretatur. Qui¬</w:t>
        <w:br/>
        <w:t>dam vero resinam è picea intelligunt. Oribasius</w:t>
        <w:br/>
        <w:t>hoc modo praeparat: Picis aridae libram vnam,</w:t>
        <w:br/>
        <w:t>picis liquidae, cerae singulorum vncias quatuor,</w:t>
        <w:br/>
        <w:t>resinae pinus vncias sex. Omnia liquata &amp; exco¬</w:t>
        <w:br/>
        <w:t>lata in peluim aquae marinae vel communis ple¬</w:t>
        <w:br/>
        <w:t>nam conijciuntur, &amp; manibus, pastilli in mo¬</w:t>
        <w:br/>
        <w:t>dum, subiguntur. Magnam habet vim emol¬</w:t>
        <w:br/>
        <w:t>liendi.</w:t>
        <w:br/>
        <w:t>Ἀποτορέειν. apud Hippoc. lib. 6. τP ἐπιδημιῶν, αὐ τὸ τοῦ</w:t>
        <w:br/>
        <w:t>ρύσας προίεσι. hoc est, pedere, sicut explicat Gal.</w:t>
        <w:br/>
        <w:t>comment. 3.</w:t>
        <w:br/>
        <w:t>Ἀπρακτα μορία. apud Aegin. libr. 3. cap. 58. quod</w:t>
        <w:br/>
        <w:t>inscribitur πρὶ ἀπράκτων μορίων, dicuntur par¬</w:t>
        <w:br/>
        <w:t>ticulae inefficaces, id est genitales partes ad.</w:t>
        <w:br/>
        <w:t>venerem impotentes; hîc enim μόρια pro ge¬</w:t>
        <w:br/>
        <w:t>nitalibus vsurpantur, qui hoc (inquit) vitio.</w:t>
        <w:br/>
        <w:t>laborant non ruunt in venerem, eoque animum</w:t>
        <w:br/>
        <w:t>perdunt, causa vero est partium resolutio, vel.</w:t>
        <w:br/>
        <w:t>seminis inopia. .</w:t>
        <w:br/>
        <w:t>πεθαι. tentari &amp; laedi, apud Hippocr. vnde apud</w:t>
        <w:br/>
        <w:t>eundem ἡ ἄψις τῶν ρρενῶν significat mentis laesio¬</w:t>
        <w:br/>
        <w:t>nem &amp; offensam, vt annotauit Gal. comment. 3.</w:t>
        <w:br/>
        <w:t>εἰς τὸ πρὶ διίτης ὑξέων.</w:t>
        <w:br/>
        <w:t>Ἀπιστος κριθὴ. dicitur apud Hippoc. hordeum inte¬</w:t>
        <w:br/>
        <w:t>grum, siue in integras farinas diuisum, siue im¬</w:t>
        <w:br/>
        <w:t>perfecte fractum, &amp; à quo pars furfuracea secre¬</w:t>
        <w:br/>
        <w:t>ta non est, vt explicat Galen. ἐν τῶς γλώσσαις.</w:t>
        <w:br/>
        <w:t>Ἀπυστος πλευρίης. est pleuritis, in qua nihil spuitur,</w:t>
        <w:br/>
        <w:t>sed tussis inanis est &amp; sicca. Id accidit, quod hu¬</w:t>
        <w:br/>
        <w:t>mores crassi &amp; lenti pulmonis fibris cartilagino¬</w:t>
        <w:br/>
        <w:t>fis, quas βρόγχις appellant, firmiter impacti sint.</w:t>
        <w:br/>
        <w:t>Hae quoque pleuritides ξκραὶ id est siccae, sae¬</w:t>
        <w:br/>
        <w:t>pe coniunctim ξηραὶ καὶ ἄπυστοι appellantur quod</w:t>
        <w:br/>
        <w:t>earum causa siccitas sit. .</w:t>
        <w:br/>
        <w:t>Ἀπυρεξία. vacuitas à febre. Dicitur id temporis in¬</w:t>
        <w:br/>
        <w:t>teruallum quod est inter duas accessiones va¬</w:t>
        <w:br/>
        <w:t>cuum liberumque à febre. A Celso integritas</w:t>
        <w:br/>
        <w:t>Latine dicitur.</w:t>
        <w:br/>
        <w:t>Propria autem haec est intermittentium fe¬</w:t>
        <w:br/>
        <w:t>brium, vt παρακμὴ continuarum: nec vero ἀπυ¬</w:t>
        <w:br/>
        <w:t>ρεξία sic est intelligenda vt per eam corpus in</w:t>
        <w:br/>
        <w:t>pristinum statum qui ante febrem erat, omnino</w:t>
        <w:br/>
        <w:t>reuertatur, nam per eam retinet adhuc quoddam</w:t>
      </w:r>
    </w:p>
    <w:p>
      <w:pPr>
        <w:pStyle w:val="Normal"/>
        <w:rPr/>
      </w:pPr>
      <w:r>
        <w:rPr/>
        <w:t>image name: Untitled-0147.jpg</w:t>
        <w:br/>
        <w:t>original page number: 147</w:t>
        <w:br/>
      </w:r>
    </w:p>
    <w:p>
      <w:pPr>
        <w:pStyle w:val="Normal"/>
        <w:rPr/>
      </w:pPr>
      <w:r>
        <w:rPr/>
        <w:t xml:space="preserve">„ </w:t>
      </w:r>
      <w:r>
        <w:rPr/>
        <w:t>febrilis caloris vestigium, tum in pulsu cum in</w:t>
        <w:br/>
        <w:t>„ vrinis, in quotidiana quidem magis tum in quar¬</w:t>
        <w:br/>
        <w:t>„ tana, in tertiana vero adeò exiguum vt vix perci¬</w:t>
        <w:br/>
        <w:t>" pi possit.</w:t>
        <w:br/>
        <w:t>Ἀπύρετος Ἀντίδοτος. eius meminit Gal. 8. κτὰ τόπ. c. 4.</w:t>
        <w:br/>
        <w:t>nec eam tamen describit.</w:t>
        <w:br/>
        <w:t>ν Ἀπύρετος &amp; πυρος. dicitur Hippocrati qui fe¬</w:t>
        <w:br/>
        <w:t>„ bris expers est.</w:t>
        <w:br/>
        <w:t>Ἀτόρηνον. Est alterum genus mali punici, cui ligno¬</w:t>
        <w:br/>
        <w:t>sus nucleus non est, sed candidior est natura, &amp;</w:t>
        <w:br/>
        <w:t>blandiores acini, minusque amari, distincti</w:t>
        <w:br/>
        <w:t>membranis. dicitur ἀπὸ τοῦ πυρήνος, quod nu¬</w:t>
        <w:br/>
        <w:t>cleum lignosum significat.</w:t>
        <w:br/>
        <w:t>Ἀτυρομήλη. significat ampud Hippocr. specillum quod</w:t>
        <w:br/>
        <w:t>acumen non habet, hoc est, τὴν μηλω τείδα, siue</w:t>
        <w:br/>
        <w:t>auricularium specillum.</w:t>
        <w:br/>
        <w:t>πυρον. ignem non expertum, non vstum. Dicitur</w:t>
        <w:br/>
        <w:t>&amp; Plinio hoc nomine alumen viuum.</w:t>
        <w:br/>
        <w:t>Ἀραβικὸς λίθος. lapis Arabicus. Est marmor album,</w:t>
        <w:br/>
        <w:t>maculoso ebori simile: sic dicitur quod reperia¬</w:t>
        <w:br/>
        <w:t>tur in Arabia. Is lapis tritus illitu haemorrhoi¬</w:t>
        <w:br/>
        <w:t>des exsiccat, cinisque eius dentifricio optimus</w:t>
        <w:br/>
        <w:t>est.</w:t>
        <w:br/>
        <w:t>Ἀραβὶς. herbae nomen est ad cubiti altitudinem as¬</w:t>
        <w:br/>
        <w:t>surgentis. tenues spargit ramos, &amp; ex vtroque</w:t>
        <w:br/>
        <w:t>latêre folia, ceu lepidij, sed molliora &amp; candi¬</w:t>
        <w:br/>
        <w:t>diora. In cacumine vero sambuci vmbellam ge¬</w:t>
        <w:br/>
        <w:t>rit, candidos flores habentem. A quibusdam</w:t>
        <w:br/>
        <w:t>δράβη etiam dicitur.</w:t>
        <w:br/>
        <w:t>Ἀραδος. Galen. comment. 4. παρὶ διαίτης ὀξεὼν textu</w:t>
        <w:br/>
        <w:t>„ 94 docet significare ταραχίν τινα, καὶ οἷον μάγχον ἐν</w:t>
        <w:br/>
        <w:t>„ τῇ γαστοὶ γινομένην ἐκ τῶν διαρόρων ταῖς δυνάμεσι σι¬</w:t>
        <w:br/>
        <w:t>„ τίων id est perturbationem quamdam, &amp; veluti</w:t>
        <w:br/>
        <w:t>„ pugnam quae in ventriculo oritur è cibis diuer¬</w:t>
        <w:br/>
        <w:t>„sarum qualitatum. &amp; comment. 1. τὴν ἐν τῷ</w:t>
        <w:br/>
        <w:t>„ πέπτεσθαι γινομένην ταραχεῖν, cum nimirum cibi dum</w:t>
        <w:br/>
        <w:t>„ concoquuntur in stomacho turbas dant &amp; tu¬</w:t>
        <w:br/>
        <w:t>„multuantur, aut cum murmure agitantur: Sed</w:t>
        <w:br/>
        <w:t>„ ἄραδος proprie, inquit Hesych. motus &amp; palpita¬</w:t>
        <w:br/>
        <w:t>„ tio est cordis ex Gymnasticis exercitijs, seu cor¬</w:t>
        <w:br/>
        <w:t>„ dis pulsus post vehemens exercitium: Erotian.</w:t>
        <w:br/>
        <w:t>„ in Lexico Hippocr. dici tradit ταραγώδη κίνησιν καὶ</w:t>
        <w:br/>
        <w:t>3„ σάλον, vicinam porro significationem habet cum</w:t>
        <w:br/>
        <w:t>„ ἄραδος Ἀραθος &amp; ambo ab αράσπω deriuata viden¬</w:t>
        <w:br/>
        <w:t>2 tur, significareque strepitum seu crepitum eo¬</w:t>
        <w:br/>
        <w:t>„ rum quae inter se colliduntur.</w:t>
        <w:br/>
        <w:t>Ἀραιὰ significauit apud veteres, vt scripsit Ruffus,</w:t>
        <w:br/>
        <w:t>ventrem &amp; vniuersa intestina. quanquam Hesy¬</w:t>
        <w:br/>
        <w:t>chius tenuia tantum intestina interpretatus sit.</w:t>
        <w:br/>
        <w:t>Pro intestinis vsurpasse videtur Nicander in</w:t>
        <w:br/>
        <w:t>Theriacis, loquens de viperae foetibus: - — ιà¬</w:t>
        <w:br/>
        <w:t>μηττὸς ἀραὴν, Γαστὲῥ ἀναβρώσαντες, ἀμντορες ἔξε γένον¬</w:t>
        <w:br/>
        <w:t>το. hoc est, - per intestina parentis Rosa aluo</w:t>
        <w:br/>
        <w:t>emergunt in lucem matre carentes. Inde nunc</w:t>
        <w:br/>
        <w:t>etiam μεστάραιον appellatur, quod idem est atque</w:t>
        <w:br/>
        <w:t>τὸ μεσεντέριον.</w:t>
        <w:br/>
        <w:t>Ἀραὴν. rarum. Proprie quidem dicitur quod mea¬</w:t>
        <w:br/>
        <w:t>tus, quos Graeci πόρους vocant, magnos per totum</w:t>
        <w:br/>
        <w:t>obtinet: sicut è diuerso Densum, quod eosdem</w:t>
        <w:br/>
        <w:t>paruos. At per metaphoram siue abusum, siue</w:t>
        <w:br/>
        <w:t>quocunque alio genere appellasse libet, de laxo</w:t>
        <w:br/>
        <w:t>actoque haec ipsa vocabula dici audias hac enim</w:t>
        <w:br/>
        <w:t>ratione &amp; aerem &amp; ignem raros dicimus, aquam</w:t>
        <w:br/>
        <w:t>&amp; terram densas: scilicet ad elementa ipsa transla¬</w:t>
        <w:br/>
        <w:t>tis appellationibus, quae tamen &amp; vnita sunt, &amp;</w:t>
        <w:br/>
        <w:t>ex similaribus natura partibus constant. nec vl¬</w:t>
        <w:br/>
        <w:t>los eiusmodi meatus obtinent. Rarum ergo est,</w:t>
        <w:br/>
        <w:t>cuius partes spatijs inanibus interceptae sunt. Ina¬</w:t>
        <w:br/>
        <w:t>ne autem id appello, quod aere plenum sit. Id</w:t>
      </w:r>
    </w:p>
    <w:p>
      <w:pPr>
        <w:pStyle w:val="Normal"/>
        <w:rPr/>
      </w:pPr>
      <w:r>
        <w:rPr/>
        <w:t>image name: Untitled-0148.jpg</w:t>
        <w:br/>
        <w:t>original page number: 148</w:t>
        <w:br/>
      </w:r>
    </w:p>
    <w:p>
      <w:pPr>
        <w:pStyle w:val="Normal"/>
        <w:rPr/>
      </w:pPr>
      <w:r>
        <w:rPr/>
        <w:t>autem corpus spatijs multis distinctum facilius</w:t>
        <w:br/>
        <w:t>quam spissum accenditur, etiamsi, quod ad cali¬</w:t>
        <w:br/>
        <w:t>ditatis &amp; frigiditatis attinet temperiem, similiter</w:t>
        <w:br/>
        <w:t>illis sit affectum. Nam qui in ijs spatijs contine¬</w:t>
        <w:br/>
        <w:t>tur aer, cum sit ad patiendum promptissimus,</w:t>
        <w:br/>
        <w:t>primo statim ignis occursu accenditur atque in¬</w:t>
        <w:br/>
        <w:t>flammatur, vna vero secum corpus vniuersum</w:t>
        <w:br/>
        <w:t>accendit, vnamquamque eius partem nimirum</w:t>
        <w:br/>
        <w:t>occupans.</w:t>
        <w:br/>
        <w:t>Ἀραὶν autem in 5. de loc. affect. Gal. opposuit τm</w:t>
        <w:br/>
        <w:t>υχῷ nοn τῷ πυνῶ, sicut &amp; in libris de pulsibus:</w:t>
        <w:br/>
        <w:t>at in 6. constituitur aduersus τὸ πυκνὸν ἔσία τῶν γχιτώ¬</w:t>
        <w:br/>
        <w:t>νων ἀρααὰ καὶ λεπλ: manifesta vero significatione</w:t>
        <w:br/>
        <w:t>primo de simplicibus vsurpatur pro eo quod est,</w:t>
        <w:br/>
        <w:t>denso contrarium; sic αρ αὰ terra id est laxa non</w:t>
        <w:br/>
        <w:t>compacta: licentius in hyla Theocritus ἄρααν</w:t>
        <w:br/>
        <w:t>ρωνν pro exili dixit: &amp; ad rari significationem</w:t>
        <w:br/>
        <w:t>Aristoteles accommodat è ὀδόντας ἀὐαὺς appella¬</w:t>
        <w:br/>
        <w:t>uit situm dentium innuens, sicut dixit Galenus,</w:t>
        <w:br/>
        <w:t>σφυγμὸν ἀραὸν, cuius interualla magna sunt.</w:t>
        <w:br/>
        <w:t>Ἀῥαὰ ἀλγήματα. dolores lenes &amp; per interualla,</w:t>
        <w:br/>
        <w:t>non continui sed intermittentes dicuntur in Coa¬</w:t>
        <w:br/>
        <w:t>cis, sic enim exponit Erotian. τὰ ἐκ διαστήματος, καὶ</w:t>
        <w:br/>
        <w:t>μν ἐπταχυνοντα, qui ex interuallis affligunt ne¬</w:t>
        <w:br/>
        <w:t>que continenter vrgent, Galen. ὀνην διὰ χρόνευ</w:t>
        <w:br/>
        <w:t>exponit &amp; τῇ συνέγει opponit.</w:t>
        <w:br/>
        <w:t>Ἀραιοσαρκώτερος. appellatur qui rariore corporis tex¬</w:t>
        <w:br/>
        <w:t>tura praeditus est, qualia esse mulierum corpora</w:t>
        <w:br/>
        <w:t>dixit Hippocr. huic oppositum στερεοσαρκότερος. .</w:t>
        <w:br/>
        <w:t>Ἀραιὸς σρυγμὸς. pulsus rarus. quando quietis tem¬</w:t>
        <w:br/>
        <w:t>pus inter diastolen &amp; systolen medium longun</w:t>
        <w:br/>
        <w:t>est: vel cuius media quies longo durat tempore.</w:t>
        <w:br/>
        <w:t>oppositus est τῷ πυκνῷ, sumptaque est haec diffe¬</w:t>
        <w:br/>
        <w:t>rentia à tempore quietis, seu à quantitate tem¬</w:t>
        <w:br/>
        <w:t>poris quietis. Proprius est imbecillae facultatis,</w:t>
        <w:br/>
        <w:t>vsusque deficientis.</w:t>
        <w:br/>
        <w:t>Ἀραὶὸν πνεῦμα. est spiritus qui longo tempore trahi¬</w:t>
        <w:br/>
        <w:t>tur, apud Hippocr. l. 1. τῶ ἐπιδημ. Accidit mente</w:t>
        <w:br/>
        <w:t>captis, qui quodammodo obliti respirare, tam</w:t>
        <w:br/>
        <w:t>raras respirationes efficiunt.</w:t>
        <w:br/>
        <w:t>Ἀραιοσόγκριτοι. dicuntur quibus libera corporis trans¬</w:t>
        <w:br/>
        <w:t>piratio est. Alio nomine εὐδιάπευστοι appellantur.</w:t>
        <w:br/>
        <w:t>Nomen inditum à corporis raritate, quae pluri¬</w:t>
        <w:br/>
        <w:t>mum valet ad transpiratum.</w:t>
        <w:br/>
        <w:t>Vide εὐδιάπευστοι: sed ἀραιοσυγκρίτος vocant</w:t>
        <w:br/>
        <w:t>Methodici, qui corpora animantium ex cor¬</w:t>
        <w:br/>
        <w:t>pusculis &amp; meatibus esse concreta arbitrantur,</w:t>
        <w:br/>
        <w:t>quae ob id υγκρίματα illis dicta sunt, hoc est con¬</w:t>
        <w:br/>
        <w:t>cretiones &amp; miscellae, vt testatur Galen. I. 5. de</w:t>
        <w:br/>
        <w:t>simpl. medic. facult. cap. 24. hinc eos qui rario¬</w:t>
        <w:br/>
        <w:t>rem concretionem sunt sortiti ἀραιοσυγκρίτους vο¬</w:t>
        <w:br/>
        <w:t>cabant. . a</w:t>
        <w:br/>
        <w:t>Ἀραιώματα. apud Aeginetam lib. 15. c. 15. appellan¬</w:t>
        <w:br/>
        <w:t>tur corporis raritates, quae eiusdem cauitati¬</w:t>
        <w:br/>
        <w:t>bus seu cauis locis ac partibus opponuntur,</w:t>
        <w:br/>
        <w:t>ita cauitates cum raritatibus connectit. lib. 3.</w:t>
        <w:br/>
        <w:t>cap.7o.  .</w:t>
        <w:br/>
        <w:t>Ἀραιωτικὰ φάρμανα. relaxantia medicamenta. Sic</w:t>
        <w:br/>
        <w:t>dicuntur quae meatus cutis aperiunt. Eiusmodi</w:t>
        <w:br/>
        <w:t>autem calida sint oportet &amp; tenuium partium,</w:t>
        <w:br/>
        <w:t>minimeque desiccantia, quod aliter substantiam</w:t>
        <w:br/>
        <w:t>nec diffundere, nec laxare possint. Ad hoc autem</w:t>
        <w:br/>
        <w:t>consequitur, vt &amp; pori dilatentur. Id quod prae¬</w:t>
        <w:br/>
        <w:t>stare nequeunt tum valde calida, tum multum ex¬</w:t>
        <w:br/>
        <w:t>siccantia: illa quidem, quod acria sint atque hor¬</w:t>
        <w:br/>
        <w:t>rores moueant, hęc autem quia sensilia corpora</w:t>
        <w:br/>
        <w:t>colliquant, quorum neutrum sine dolore fieri</w:t>
        <w:br/>
        <w:t>potest. At quae citra molestiam excalfaciunt, ea</w:t>
        <w:br/>
        <w:t>sola omnium sunt rarefacientia. Siquidem rare¬</w:t>
      </w:r>
    </w:p>
    <w:p>
      <w:pPr>
        <w:pStyle w:val="Normal"/>
        <w:rPr/>
      </w:pPr>
      <w:r>
        <w:rPr/>
        <w:t>image name: Untitled-0149.jpg</w:t>
        <w:br/>
        <w:t>original page number: 149</w:t>
        <w:br/>
      </w:r>
    </w:p>
    <w:p>
      <w:pPr>
        <w:pStyle w:val="Normal"/>
        <w:rPr/>
      </w:pPr>
      <w:r>
        <w:rPr/>
        <w:t>factio dilatatioque voluptatis, non etiam dolo¬</w:t>
        <w:br/>
        <w:t>ris opus est. Vt enim dolor comprimit, ita volu¬</w:t>
        <w:br/>
        <w:t>ptas expandit. Contraria ijs sunt τὰ πυκιωτικὰ, hoc</w:t>
        <w:br/>
        <w:t>est, condensantia de quibus suo loco agetur.</w:t>
        <w:br/>
        <w:t>Differunt ἀπὸ τῶν αὐαστομωτικῶν, quod haec vaso¬</w:t>
        <w:br/>
        <w:t>rum oscula, illa cutis meatus aperiunt, &amp; prae¬</w:t>
        <w:br/>
        <w:t>terea propria substantia, vt docet Gal. I. 5. simpl.</w:t>
        <w:br/>
        <w:t>medic.</w:t>
        <w:br/>
        <w:t>Ἀρύκιδτα. planta est Aegypto peculiaris &amp; cibis</w:t>
        <w:br/>
        <w:t>idonea, nec folium, nec herbam vllam aut quic¬</w:t>
        <w:br/>
        <w:t>quam aliud simile supra terram habens, sed ge¬</w:t>
        <w:br/>
        <w:t>minum &amp; vtraque parte fructum ferens: ex quo</w:t>
        <w:br/>
        <w:t>etiam ἀμρίκαρτος cognominata fuit. Similis est τm</w:t>
        <w:br/>
        <w:t>ἀρακοειδεῖ.</w:t>
        <w:br/>
        <w:t>Ἀξακὶς. idem quod ἄρακος apud Hippocr. Galenus</w:t>
        <w:br/>
        <w:t>ἐν τῶς γλώσαις scribit ab eo sic vocari tritica le¬</w:t>
        <w:br/>
        <w:t>gumina, &amp; ἄρακον legumen esse.</w:t>
        <w:br/>
        <w:t>Αεακος, vt Theophrasto placet, in lente exit, res sca¬</w:t>
        <w:br/>
        <w:t>bra &amp; dura. Galeni pater agriculturae studiosus,</w:t>
        <w:br/>
        <w:t>cum per senectam ruri degeret, inuenit ἄρακον</w:t>
        <w:br/>
        <w:t>quodam degenerationis argumento durum at¬</w:t>
        <w:br/>
        <w:t>que rotundum innasci lenti, cibo tamen damna¬</w:t>
        <w:br/>
        <w:t>tum. Eius semen Galenus tradit cicerculae pro¬</w:t>
        <w:br/>
        <w:t>ximum, eamque reliqua facie tam aemulari, vt</w:t>
        <w:br/>
        <w:t>multi idem esse genus existiment, cum &amp; vsu &amp;</w:t>
        <w:br/>
        <w:t>viribus consentiant. Hesychius interpretatur ?</w:t>
        <w:br/>
        <w:t>ἄρακον, ὃσπριόν τι τὸ δὲ ἀντὸ καὶ λάθυρν. hoc est, le¬</w:t>
        <w:br/>
        <w:t>gumen aliquod, quod &amp; λάθυρον appellant. cum</w:t>
        <w:br/>
        <w:t>quo etiam Gal. comment. lib. 1. de alimentis ex</w:t>
        <w:br/>
        <w:t>quorundam sententia scribit ἄρακον esse agreste</w:t>
        <w:br/>
        <w:t>quiddam, rotundum ac durum, eruo minus, quod</w:t>
        <w:br/>
        <w:t>inter Cereales fructus reperitur, &amp; abijci solet.</w:t>
        <w:br/>
        <w:t>Dicit autem fieri ex fabis degenerantibus, non</w:t>
        <w:br/>
        <w:t>aliter quam αἰγγλωψ ex hordeo, ὁροβάγγη ex eruo</w:t>
        <w:br/>
        <w:t>degenerante proueniunt.</w:t>
        <w:br/>
        <w:t>" Idem l. I. de aliment. facult. c. 17. in legumi¬</w:t>
        <w:br/>
        <w:t>„num censu ponit, capite autem 27. quod πr</w:t>
        <w:br/>
        <w:t>„ αῤάκων inscripsit, docet σπέραα hoc, esse παα¬</w:t>
        <w:br/>
        <w:t>„ πλήσιον τῷ τῶν λαθύρων, imò esse qui putent hoc</w:t>
        <w:br/>
        <w:t>„ ipsum non esse diuersum &amp; aliud ab illo, cum</w:t>
        <w:br/>
        <w:t>„vsum &amp; vim habeat eandem quam οἱ λάθυροι,</w:t>
        <w:br/>
        <w:t>„ nisi quod durius sit &amp; coctu difficilius, ideoque</w:t>
        <w:br/>
        <w:t>„ &amp; in ventriculo concoquatur aegrius: ex ἄνακος</w:t>
        <w:br/>
        <w:t>„ autem haec diminutiua leguntur apud Gal. A'ρά¬</w:t>
        <w:br/>
        <w:t>„ κιον, Ἀρακίσκος, nec non apαxis.</w:t>
        <w:br/>
        <w:t>Ἀξακοειδὴς. planta est quae nec folium, nec herbam</w:t>
        <w:br/>
        <w:t>vllam, nec quicquam aliud simile supra terram</w:t>
        <w:br/>
        <w:t>habet, sed fructum in radice fert, non ea quidem</w:t>
        <w:br/>
        <w:t>quae carnosa est, &amp; simplex altius infigitur, sed</w:t>
        <w:br/>
        <w:t>fibris quas per summa cespitum agit. Sic dicitur</w:t>
        <w:br/>
        <w:t>quia τῷ ἀράκῳ similis sit.</w:t>
        <w:br/>
        <w:t>Ἀξαροκέραλοι. Herodoto appellantur, quorum ca¬</w:t>
        <w:br/>
        <w:t>„ pita sine suturis sunt, qualia reperiri frequenter</w:t>
        <w:br/>
        <w:t>„scribit in calidis regionibus, cuiusmodi etiam</w:t>
        <w:br/>
        <w:t>„ quaedam senum capita apparent, quę longo tem¬</w:t>
        <w:br/>
        <w:t>„ poris tractu suturas perdidere.</w:t>
        <w:br/>
        <w:t>33</w:t>
        <w:br/>
        <w:t>Ἀραγιῶδες ὔρον. vide in voce ἔρον.</w:t>
        <w:br/>
        <w:t>Ἀξαχρειδὴς. est tunica humoris crystallini, semi¬</w:t>
        <w:br/>
        <w:t>circularis tantum, ipsum dimidium ab anteriori</w:t>
        <w:br/>
        <w:t>duntaxat parte ambiens. Nulla enim parte po¬</w:t>
        <w:br/>
        <w:t>steriorem crystallini humoris sedem contingit,</w:t>
        <w:br/>
        <w:t>sed ab anteriore humori ipsi crystallino proxima</w:t>
        <w:br/>
        <w:t>est tenuis &amp; admodum pellucida &amp; venulis in¬</w:t>
        <w:br/>
        <w:t>tertexta, aranearum telae non dissimilis, vnde no¬</w:t>
        <w:br/>
        <w:t>men accepit. Praeterea substantia non multum</w:t>
        <w:br/>
        <w:t>à cornu aliena est firmitate, duritie, tenuitate,</w:t>
        <w:br/>
        <w:t>leuitate, perspicuitate: nec tamen κερατοειδοῦς illi</w:t>
        <w:br/>
        <w:t>nomen est, sed alteri tunicae, de qua vide suo lo¬</w:t>
      </w:r>
    </w:p>
    <w:p>
      <w:pPr>
        <w:pStyle w:val="Normal"/>
        <w:rPr/>
      </w:pPr>
      <w:r>
        <w:rPr/>
        <w:t>image name: Untitled-0150.jpg</w:t>
        <w:br/>
        <w:t>original page number: 150</w:t>
        <w:br/>
      </w:r>
    </w:p>
    <w:p>
      <w:pPr>
        <w:pStyle w:val="Normal"/>
        <w:rPr/>
      </w:pPr>
      <w:r>
        <w:rPr/>
        <w:t>co. vide etiam ὀρδαλμὸς. Legitur vero &amp; in lib.</w:t>
        <w:br/>
        <w:t>Defin. Med. ἀραγχοειδὴς σρυγιμὸς, hoc est pulsus</w:t>
        <w:br/>
        <w:t>araneae speciem referens, hoc est paruus, &amp; qui</w:t>
        <w:br/>
        <w:t>breuis aurae impulsu mouetur.</w:t>
        <w:br/>
        <w:t>Ἀρβύλη. apud Hippocratem libr. de articulis est</w:t>
        <w:br/>
        <w:t>calceamenti genus, quod arcte pedem vniuer¬</w:t>
        <w:br/>
        <w:t>sum &amp; exquisite vsque ad talos complectitur,</w:t>
        <w:br/>
        <w:t>vt annotat Galen. comment. 4. in eundem li¬</w:t>
        <w:br/>
        <w:t>brum. Idem ἐν ταῖς γλώσσαις explicat ἀῤβύλας,</w:t>
        <w:br/>
        <w:t>ἀποδήματα τὰ βαθέα, hoc est, calceos altos &amp; pro¬</w:t>
        <w:br/>
        <w:t>fundos.</w:t>
        <w:br/>
        <w:t>Ἀργευα δὲ</w:t>
        <w:br/>
        <w:t>Ἀργεμον. Est oculi vlcusculum, quod in iridis circu¬</w:t>
        <w:br/>
        <w:t>lo nascitur, partem quidem aliquam candidi,</w:t>
        <w:br/>
        <w:t>partem vero etiam nigri comprehendens. Id</w:t>
        <w:br/>
        <w:t>extra quidem iridem rubicundum, intra vero</w:t>
        <w:br/>
        <w:t>candidum apparet. Per ipsum tunica vniformis</w:t>
        <w:br/>
        <w:t>aliquando procidit, si profundius sordidiusque</w:t>
        <w:br/>
        <w:t>euaserit.</w:t>
        <w:br/>
        <w:t>Qui hoc vitio laborant Graecis dicunturè πάρ¬ εt</w:t>
        <w:br/>
        <w:t>γεμοι vt ait Pollux libr. 2. hinc ἐπάργεμα ὄμματα ὐ</w:t>
        <w:br/>
        <w:t>Hesych. appellat oculos qui ab albuginibus om¬</w:t>
        <w:br/>
        <w:t>nino sunt excaecati: Αργεμον exponit Erotian. “</w:t>
        <w:br/>
        <w:t>apud Hippocratem oculi affectum ex albore“</w:t>
        <w:br/>
        <w:t>quodam contractum, indeque nomen dedu¬6</w:t>
        <w:br/>
        <w:t>ctum, &amp; Ἀργέματα Hesychio λευκώματα dicun¬</w:t>
        <w:br/>
        <w:t>tur, denique Polluci libr. 2. Αργεμον etiam di¬</w:t>
        <w:br/>
        <w:t>citur album illud quod supra vnguem est τὰ μὲν *</w:t>
        <w:br/>
        <w:t>(inquit) ἀπὸ τῷ ὅνυ γε κρυπτὰ; τὰ δὲ ἄνωθεν ἄργεμοι·</w:t>
        <w:br/>
        <w:t>λγυ.</w:t>
        <w:br/>
        <w:t>Ἀργεμάνη. herba est similis papaueri syluestri folijs</w:t>
        <w:br/>
        <w:t>anemonae diuisis, florem habens puniceum, ca¬</w:t>
        <w:br/>
        <w:t>put colo papaueris quod rhoeas dicitur, dunta¬</w:t>
        <w:br/>
        <w:t>xat longiore, supernis partibus fuso in maiorem</w:t>
        <w:br/>
        <w:t>latitudinem, radicem rotundam, succum colore</w:t>
        <w:br/>
        <w:t>croceo, sapore acrem.</w:t>
        <w:br/>
        <w:t>Ab effectu nomen habet Argemone scilicet α</w:t>
        <w:br/>
        <w:t>quod albugines &amp; oculorum vitia quae vocant &amp;</w:t>
        <w:br/>
        <w:t>Ἀργεμα &amp; nubeculas abigat; vel forsitan quod d</w:t>
        <w:br/>
        <w:t>venenis &amp; serpentibus aduersetur, cum sit Ar¬ ι</w:t>
        <w:br/>
        <w:t>ges Hippocrati nomen anguis vt Galeno placet</w:t>
        <w:br/>
        <w:t>in exeg. apud Hesych. &amp; Gal. scripum ἀνγεμόνη ε</w:t>
        <w:br/>
        <w:t>in penultima breui.4</w:t>
        <w:br/>
        <w:t>Ἀργέστερον. apud Hippocr. libro de fracturis, signi¬</w:t>
        <w:br/>
        <w:t>ficat durum &amp; insuaue, quod nihil cedat, vt au¬</w:t>
        <w:br/>
        <w:t>ctor est Gal. comment. 2. in eundem librum.</w:t>
        <w:br/>
        <w:t>Ἀργης. serpentis nomen apud Hippocratem.</w:t>
        <w:br/>
        <w:t>Vt docet Galenus in Lexico suo. 4</w:t>
        <w:br/>
        <w:t>Ἀρηλλος. argilla: terra est candida: vnde &amp; nomen</w:t>
        <w:br/>
        <w:t>habet, &amp; creta figularis appellatur.</w:t>
        <w:br/>
        <w:t>Habetur abίλη apud Gal. ιγλώσαις, vbi ait sic a</w:t>
        <w:br/>
        <w:t>dici apud Hippocr. κεραώτιδα γήν. 2</w:t>
        <w:br/>
        <w:t>Αργιον. dicitur à nonnullis τὸ ἀδίαντον, vt habetur</w:t>
        <w:br/>
        <w:t>apud Dioscoridem.</w:t>
        <w:br/>
        <w:t>Ἀργυείτις. species vna est lithargiri, siue spumae ar¬</w:t>
        <w:br/>
        <w:t>genti, sic dicta vel à materia, quod ex argento,</w:t>
        <w:br/>
        <w:t>hoc est mistura plumbi &amp; argenti fieret, vt scri¬</w:t>
        <w:br/>
        <w:t>bit Plinius, vel à colore tantum, quod instar</w:t>
        <w:br/>
        <w:t>argenti candida esset, vt ait Dioscorides, etiamsi</w:t>
        <w:br/>
        <w:t>forte argenti nihil haberet: siquidem eam, quae</w:t>
        <w:br/>
        <w:t>ex argento conficeretur tradit Καλαβρίτιν appel¬</w:t>
        <w:br/>
        <w:t>lari: potest enim illi color candidus citra argen¬</w:t>
        <w:br/>
        <w:t>ti immixtionem induci à coctura non vehemen¬</w:t>
        <w:br/>
        <w:t>ti, veluti quae maiorem vim ignium passa est,</w:t>
        <w:br/>
        <w:t>fuluum auri colorem contrahit, atque ab eo χρυ¬</w:t>
        <w:br/>
        <w:t>σίτις nuncupatur: vel eo modo quem scriptum</w:t>
        <w:br/>
        <w:t>prodidit Dioscorides, docens ex eo manifeste</w:t>
        <w:br/>
        <w:t>argyritidi colorem album arte potius conci¬</w:t>
      </w:r>
    </w:p>
    <w:p>
      <w:pPr>
        <w:pStyle w:val="Normal"/>
        <w:rPr/>
      </w:pPr>
      <w:r>
        <w:rPr/>
        <w:t>image name: Untitled-0151.jpg</w:t>
        <w:br/>
        <w:t>original page number: 151</w:t>
        <w:br/>
      </w:r>
    </w:p>
    <w:p>
      <w:pPr>
        <w:pStyle w:val="Normal"/>
        <w:rPr/>
      </w:pPr>
      <w:r>
        <w:rPr/>
        <w:t>liari, quam argenti mistura. Vide λιθάργυρος.</w:t>
        <w:br/>
        <w:t>Ἀργυρίτίς γῆ argentea terra. Est quae ex argenti me¬</w:t>
        <w:br/>
        <w:t>tallis sumitur, non habens quidem per se totam</w:t>
        <w:br/>
        <w:t>immistum argentum, sed paruas argenti por¬</w:t>
        <w:br/>
        <w:t>tiones, paruis sui particulis immistas.</w:t>
        <w:br/>
        <w:t>Ἀργυρίου αὗθος. Argenti spuma seu flos dicitur, quo</w:t>
        <w:br/>
        <w:t>„ vtitur Hippocr. ad vteri vlcera cum vino &amp; aqua</w:t>
        <w:br/>
        <w:t>„ subluenda lib. de nat. muliebri.</w:t>
        <w:br/>
        <w:t>Ἀργυροῥόρηυα. species est edullij è lacte confecti, vt</w:t>
        <w:br/>
        <w:t>habetur apud Galen. πνὶ ἔυχυμ. καὶ κάκογύμ.</w:t>
        <w:br/>
        <w:t>Ἀργυρορορὰ. antidoti nomen apud Nicol. sic dictae</w:t>
        <w:br/>
        <w:t>" propter eius praestantiam, quod scilicet sit sum¬</w:t>
        <w:br/>
        <w:t>„ptuosa &amp; haud mediocrem pecuniae collatio¬</w:t>
        <w:br/>
        <w:t>„ nem exigat.</w:t>
        <w:br/>
        <w:t>Ἀρδυς. dicitur apud Hippocr. sordes quaedam &amp;</w:t>
        <w:br/>
        <w:t>impuritas. Apud Hesych. est ρδα. Apud eun¬</w:t>
        <w:br/>
        <w:t>dem, itemque apud Erotianum, est etiam Αῤῥa¬</w:t>
        <w:br/>
        <w:t>λος eadem significatione. vnde αὐδαλῶται, τὸ ῥυ¬</w:t>
        <w:br/>
        <w:t>παία, id est, foedare, vel sordere.</w:t>
        <w:br/>
        <w:t>Ἀρετὴ. nomen est τρογίσκου ab Andromacho compo¬</w:t>
        <w:br/>
        <w:t>siti ad rimas &amp; condylomata. Refertur ab Aetio</w:t>
        <w:br/>
        <w:t>lib. 14, cap. 3.</w:t>
        <w:br/>
        <w:t>" Et à Gal. I. 5. κτὰ γ(ę c. II. sed paulo aliter, est</w:t>
        <w:br/>
        <w:t>„ &amp; eius nominis emplastrum Epuloticum descri¬</w:t>
        <w:br/>
        <w:t>„ptum ab eodem 2. κτὰ γένη c. 15.</w:t>
        <w:br/>
        <w:t>Ἀρθρικὸν. significat apud Hippocr. id quod articulis</w:t>
        <w:br/>
        <w:t>quadrat &amp; conuenit.</w:t>
        <w:br/>
        <w:t>Ἀρθρίτις. articularis morbus. Est articuli tumor do¬</w:t>
        <w:br/>
        <w:t>lorificus, quem fluxio in eum decumbens exci¬</w:t>
        <w:br/>
        <w:t>tauit. Aliqui inflammationem esse definiunt, sed</w:t>
        <w:br/>
        <w:t>male, quod aliquando plus oedematis aut alte¬</w:t>
        <w:br/>
        <w:t>rius tumoris sit quam phlegmones, pro humoris</w:t>
        <w:br/>
        <w:t>varietate, ex quo fit vt multiplex sit arthritidis</w:t>
        <w:br/>
        <w:t>tumor, variaque adiuncta habeat symptomata.</w:t>
        <w:br/>
        <w:t>Si namque sanguis in vitio est, calor &amp; rubor</w:t>
        <w:br/>
        <w:t>adest, propria tumorum τῶν ρλεγμονωδῶν sympto¬</w:t>
        <w:br/>
        <w:t>mata: si pituita, oedematosus apparet, citra rubo¬</w:t>
        <w:br/>
        <w:t>rem &amp; calorem: ita si bilis alterutra tumorem</w:t>
        <w:br/>
        <w:t>crearit, sua quamque symptomata comitantur,</w:t>
        <w:br/>
        <w:t>sicut celeberrimi medici accuratissime distinxe¬</w:t>
        <w:br/>
        <w:t>runt. Nec est quod quisquam obijciat sangui¬</w:t>
        <w:br/>
        <w:t>nem non posse videri materiam arthritidis, quod</w:t>
        <w:br/>
        <w:t>in articulo collectus phlegmonen non excitet,</w:t>
        <w:br/>
        <w:t>quae in pus vnquam conuerti visa sit. Neque</w:t>
        <w:br/>
        <w:t>enim necesse est omnem sanguinis affluxum</w:t>
        <w:br/>
        <w:t>phlegmonen concitare, nisi in musculum aut</w:t>
        <w:br/>
        <w:t>carnem fiat, nec potest effusus sanguis in pus</w:t>
        <w:br/>
        <w:t>mutari, nisi loci calore suppuratio iuuetur. Id</w:t>
        <w:br/>
        <w:t>quod in articulo membranoso, exangui, frigido</w:t>
        <w:br/>
        <w:t>contingere non potest. Quamobrem nulla ar¬</w:t>
        <w:br/>
        <w:t>thritis proprie phlegmone dici potest, sed aliqua</w:t>
        <w:br/>
        <w:t>merito tumor plegmonodes censeri, propter</w:t>
        <w:br/>
        <w:t>multorum symptomatum concursum, quae sunt</w:t>
        <w:br/>
        <w:t>veris phlegmonis peculiaria. Vanum quoque est</w:t>
        <w:br/>
        <w:t>putare à pituita non fieri arthritidem, quod per</w:t>
        <w:br/>
        <w:t>cachexias pituitosus humor decumbens in cru¬</w:t>
        <w:br/>
        <w:t>ra non efficiat arthritidem. Nisi enim intra ipsum</w:t>
        <w:br/>
        <w:t>articulum humor descenderit, quantumuis per</w:t>
        <w:br/>
        <w:t>vniuersam carnem partesque circumpositas dif¬</w:t>
        <w:br/>
        <w:t>fusus sit, arthritis non erit. Patet ergo tum ex ijs,</w:t>
        <w:br/>
        <w:t>tum ex ipso nominis etymo, ipsum articulum,</w:t>
        <w:br/>
        <w:t>quod Graeci ἄρθρον vocant, arthritidis sedem esse,</w:t>
        <w:br/>
        <w:t>quae primum &amp; per se in eo morbi genere labo¬</w:t>
        <w:br/>
        <w:t>ret. Quo tamen nomine non ipsum modo ossis,</w:t>
        <w:br/>
        <w:t>quod inseritur, caput, nec alterius ossis κοτύλην</w:t>
        <w:br/>
        <w:t>intelligo, sed &amp; ligamenta &amp; membranas &amp; ten¬</w:t>
        <w:br/>
        <w:t>dones, &amp; quicquid ad articuli structuram firmi¬</w:t>
        <w:br/>
        <w:t>tatemque natura comparauit. Siquidem per ar¬</w:t>
      </w:r>
    </w:p>
    <w:p>
      <w:pPr>
        <w:pStyle w:val="Normal"/>
        <w:rPr/>
      </w:pPr>
      <w:r>
        <w:rPr/>
        <w:t>image name: Untitled-0152.jpg</w:t>
        <w:br/>
        <w:t>original page number: 152</w:t>
        <w:br/>
      </w:r>
    </w:p>
    <w:p>
      <w:pPr>
        <w:pStyle w:val="Normal"/>
        <w:rPr/>
      </w:pPr>
      <w:r>
        <w:rPr/>
        <w:t>thritidas eae partes non sunt à morbo immunes,</w:t>
        <w:br/>
        <w:t>cum etiam in longius dissitas, vt musculos cu¬</w:t>
        <w:br/>
        <w:t>temque affectionis labes perueniat. Id quod vel</w:t>
        <w:br/>
        <w:t>magnitudine fluxionis contingit, quae in loco</w:t>
        <w:br/>
        <w:t>proprie affecto contineri non potest; vel maio¬</w:t>
        <w:br/>
        <w:t>re externarum quam internarum partium imbe¬</w:t>
        <w:br/>
        <w:t>cillitate. Quod facile quiuis intelliget, si duas</w:t>
        <w:br/>
        <w:t>esse causas omnis arthritidis secum reputauerit,</w:t>
        <w:br/>
        <w:t>articuli imbecillitatem, &amp; superfluum humorem.</w:t>
        <w:br/>
        <w:t>Ac imbecillitas quidem vel vitio erroreque vitae</w:t>
        <w:br/>
        <w:t>contracta est, vt per immoderatos labores, fri¬</w:t>
        <w:br/>
        <w:t>gus vehemens, immodicam venerem, quaeque na¬</w:t>
        <w:br/>
        <w:t>turalem articulorum compagem relaxant: vel</w:t>
        <w:br/>
        <w:t>natiua est, atque congenita, qualis esse solet ijs</w:t>
        <w:br/>
        <w:t>qui parentibus articulari morbo obnoxijs nati</w:t>
        <w:br/>
        <w:t>sunt, aut articulos eorumque spatia laxiora ha¬</w:t>
        <w:br/>
        <w:t>bent, proindeque humorem aduentitium prompte</w:t>
        <w:br/>
        <w:t>admittunt, qui altera arthritidis causa existit. Sed</w:t>
        <w:br/>
        <w:t>vnde humor ille sit, &amp; qua via ad articulum male</w:t>
        <w:br/>
        <w:t>affectum perueniat, à quibusdam in dubium re¬</w:t>
        <w:br/>
        <w:t>uocari video. Nec tamen illis assentior, qui om¬</w:t>
        <w:br/>
        <w:t>nem eum humorem à capite ferri putant, &amp; sub</w:t>
        <w:br/>
        <w:t>cute per summa corporis in extimas partes in¬</w:t>
        <w:br/>
        <w:t>fluere. Primum enim quis concedat à solo peri¬</w:t>
        <w:br/>
        <w:t>cranio fluxionem fieri, cum apud medicos rece¬</w:t>
        <w:br/>
        <w:t>ptum sit &amp; axiomatis fidem habeat, robustas</w:t>
        <w:br/>
        <w:t>partes excrementa sua in debiliores deponere?</w:t>
        <w:br/>
        <w:t>Haec autem depositio transmissioque fluxionis</w:t>
        <w:br/>
        <w:t>species quaedam est. Deinde vero si demus (quod</w:t>
        <w:br/>
        <w:t>certe verissimum est) maximam fluxionum par¬</w:t>
        <w:br/>
        <w:t>tem à cerebro descendere, quid opus est insuetum</w:t>
        <w:br/>
        <w:t>quoddam iter comminisci, spretis ijs vasis, qui¬</w:t>
        <w:br/>
        <w:t>bus ceu canalibus, fluxus &amp; refluxus humorum</w:t>
        <w:br/>
        <w:t>natura fieri consueuere? Verisimilius mihi qui¬</w:t>
        <w:br/>
        <w:t>dem videtur humorem in articulos non modo</w:t>
        <w:br/>
        <w:t>secundum membranas neruosque defluere, sed</w:t>
        <w:br/>
        <w:t>per venas etiam perque arterias, per quas alimen¬</w:t>
        <w:br/>
        <w:t>tum ad omnes partes peruenit, non minus vitiosi</w:t>
        <w:br/>
        <w:t>succi quam boni capaces, &amp; plaerunque eo refer¬</w:t>
        <w:br/>
        <w:t>tas, quem in articulos eius copia aut mala quali¬</w:t>
        <w:br/>
        <w:t>tate irritati deponunt, si eum à se illi repellere non</w:t>
        <w:br/>
        <w:t>queunt. Ex ijs patet arthritidis duas esse causas,</w:t>
        <w:br/>
        <w:t>articuli imbecillitatem &amp; vitiosum humorem,</w:t>
        <w:br/>
        <w:t>esseque ambarum concursum in gignenda ar¬</w:t>
        <w:br/>
        <w:t>thritide necessarium, quod neutra seorsim arthri¬</w:t>
        <w:br/>
        <w:t>tidem creare valeat. Quare non omnis articulo¬</w:t>
        <w:br/>
        <w:t>rum dolor ἀρθρίτς dici potest, veluti qui per sic¬</w:t>
        <w:br/>
        <w:t>cas temporum, constitutiones humiditate arti¬</w:t>
        <w:br/>
        <w:t>culorum consumpta aliquando exoritur: patet¬</w:t>
        <w:br/>
        <w:t>que Hipp. ἀρθρίτιδος nomine abusum aphoris. 16.</w:t>
        <w:br/>
        <w:t>lib. 3. vbi scribit eam per siccitates fieri. Est enim</w:t>
        <w:br/>
        <w:t>necessarius affluxus humoris ad morbi articula¬</w:t>
        <w:br/>
        <w:t>ris generationem, alioqui difficilis quidem arti¬</w:t>
        <w:br/>
        <w:t>culi motus, atque forte dolor propter siccitatem</w:t>
        <w:br/>
        <w:t>futurus est qui tamen ἀρθρίτς non erit, nisi quis</w:t>
        <w:br/>
        <w:t>omnem articulorum dolorem ita velit appellare.</w:t>
        <w:br/>
        <w:t>Ipse namque Hippoc. l. 2. τῶν ἐπιδημιῶν eos qui per</w:t>
        <w:br/>
        <w:t>famem leguminibus vescebantur, genuum qui¬</w:t>
        <w:br/>
        <w:t>dem dolorem perpessos fuisse prodidit, quos ta¬</w:t>
        <w:br/>
        <w:t>men ἀρθριτικοὺς non vocauit. Hic igitur humor si</w:t>
        <w:br/>
        <w:t>in aliquem articulum decumbat, seseque in eius</w:t>
        <w:br/>
        <w:t>spatia, ligamenta, tendines ita insinuet, vt eorum</w:t>
        <w:br/>
        <w:t>distentione &amp; calore praeter naturam concepto</w:t>
        <w:br/>
        <w:t>dolorem pariat, eius articuli morbum gignit qui</w:t>
        <w:br/>
        <w:t>ab affecta parte nomen accipit: vt in pedes decum¬</w:t>
        <w:br/>
        <w:t>bens, ποδάγραν, in manus γειράγραν, in coxam ἱιάδα.</w:t>
        <w:br/>
        <w:t>Si vero in multos simul articulos incidat, tunc</w:t>
        <w:br/>
        <w:t>vere &amp; proprie ἀρθρίτιsnuncupatur. Medicorum</w:t>
      </w:r>
    </w:p>
    <w:p>
      <w:pPr>
        <w:pStyle w:val="Normal"/>
        <w:rPr/>
      </w:pPr>
      <w:r>
        <w:rPr/>
        <w:t>image name: Untitled-0153.jpg</w:t>
        <w:br/>
        <w:t>original page number: 153</w:t>
        <w:br/>
      </w:r>
    </w:p>
    <w:p>
      <w:pPr>
        <w:pStyle w:val="Normal"/>
        <w:rPr/>
      </w:pPr>
      <w:r>
        <w:rPr/>
        <w:t>tamen veterum plerique non tam de nominibus</w:t>
        <w:br/>
        <w:t>soliciti ἀρτρίτιδα etiam interdum vocant vnius mo¬</w:t>
        <w:br/>
        <w:t>do articuli affectionem, qualis ante exposita</w:t>
        <w:br/>
        <w:t>est.</w:t>
        <w:br/>
        <w:t>Ἀρθρον. Articulus. Est naturalis ossium συύταξις, vti</w:t>
        <w:br/>
        <w:t>definit Gal. lib. de Ossibus. vel, est ossium con¬</w:t>
        <w:br/>
        <w:t>iunctio ad motum comparata. Verum ab Hip¬</w:t>
        <w:br/>
        <w:t>pocrate ἄρθρον ferè semper nuncupatur alterius</w:t>
        <w:br/>
        <w:t>cohaerentium ossium finis rotundus in ossis pro¬</w:t>
        <w:br/>
        <w:t>pinqui cauitatem insertus: definiturque ἄρθρον</w:t>
        <w:br/>
        <w:t>esse ossis caput, siue ossis processus, qui in alte¬</w:t>
        <w:br/>
        <w:t>rius ossis cauitatem inseritur. Id enim os quod</w:t>
        <w:br/>
        <w:t>inseritur, ἄρθρον, cauum autem quod recipit, κοτύ¬</w:t>
        <w:br/>
        <w:t>λη vel γλάνη ab Hippocrate dicitur, vt annotauit</w:t>
        <w:br/>
        <w:t>Gal. comment. 2. in librum de fracturis.</w:t>
        <w:br/>
        <w:t>„Metaphoricos autem etiam dicitur ἄἄθρον</w:t>
        <w:br/>
        <w:t>„ de voce, vt ἄὅθρον τῆς ρωνῆς πειεῖν vocis articulum</w:t>
        <w:br/>
        <w:t>„ formare, id est distinctionem &amp; explanationem</w:t>
        <w:br/>
        <w:t>„ apud Aristotelem 4. de hist. animal: Αρθρα artus</w:t>
        <w:br/>
        <w:t>„ etiam nonnulli dixere, vt cum Quintus Cicero</w:t>
        <w:br/>
        <w:t>„ Epicharmea ἄρθρα φρενῶν, interpretatus fuit ner¬</w:t>
        <w:br/>
        <w:t>„ uos &amp; artus sapientiae: Sed &amp; insuper naturam</w:t>
        <w:br/>
        <w:t>„ equae Herodotus indicauit, vt author est Came¬</w:t>
        <w:br/>
        <w:t>„ rarius, appellatione τῶν ἄρθρων in Thalia, quod</w:t>
        <w:br/>
        <w:t>„ membrum hoc sine obscoenitate, suo nomine</w:t>
        <w:br/>
        <w:t>„ minus exprimi posse videatur, &amp; generis appella¬</w:t>
        <w:br/>
        <w:t>„ tione notari soleat: dicitur autem τὸ ἄρθριν, vt</w:t>
        <w:br/>
        <w:t>ν tradit Graecus Ethymologicus, παρὰ τὸ αἱρω quod</w:t>
        <w:br/>
        <w:t>„ est eleuo &amp; attollo, quoniam ab articulis porta¬</w:t>
        <w:br/>
        <w:t>„ mur ac mouemur, vel, vt inquit Meletius lib.</w:t>
        <w:br/>
        <w:t>„ de natura hominis διὰ τὸ ἀρηρέναι ἀλλήλοις, quod</w:t>
        <w:br/>
        <w:t>„ concordi quadam copula inuicem firmentur &amp;</w:t>
        <w:br/>
        <w:t>„ consentiant.</w:t>
        <w:br/>
        <w:t>Ἀρθιωδια. est διάρθρωσις, in qua ossis cauitas articu¬</w:t>
        <w:br/>
        <w:t>lum excipiens superficiaria est, caputque quod</w:t>
        <w:br/>
        <w:t>in eam inseritur, humile atque depressum. Eius</w:t>
        <w:br/>
        <w:t>exempla plurima habentur in corpore, vt in oc¬</w:t>
        <w:br/>
        <w:t>cipite cum prima colli vertebra. in gena inferna</w:t>
        <w:br/>
        <w:t>cum osse lithoide. in radio, cum carpo. in astra¬</w:t>
        <w:br/>
        <w:t>galo cum scaphoide. in digitis pedum cum pedio.</w:t>
        <w:br/>
        <w:t>in digitis manuum cum metacarpio. in costis</w:t>
        <w:br/>
        <w:t>cum vertebris earumque apophysibus transuer¬</w:t>
        <w:br/>
        <w:t>sis. &amp; in clauicula cum pectore: cuius motus</w:t>
        <w:br/>
        <w:t>quamuis sit exiguus atque obscurus, potius ta¬</w:t>
        <w:br/>
        <w:t>men ad diarthrosim quam ad synarthrosim re¬</w:t>
        <w:br/>
        <w:t>ferri debet, vt quibusdam anatomis peritis viris</w:t>
        <w:br/>
        <w:t>placuit: quia non sit necesse in omni diarthrosi</w:t>
        <w:br/>
        <w:t>motionem aeque validam euidentemque esse,</w:t>
        <w:br/>
        <w:t>sed in ea quoque, vt &amp; in alijs rerum differentijs,</w:t>
        <w:br/>
        <w:t>aliquod sit secundum magis &amp; minus discrimen.</w:t>
        <w:br/>
        <w:t>Ἀργρύδιαν Gallici chirurgi vocant ioincture par im¬</w:t>
        <w:br/>
        <w:t>" pression.</w:t>
        <w:br/>
        <w:t>Ἀρία, siue ἀχρία, apud Theophrastum, arbor est</w:t>
        <w:br/>
        <w:t>perpetuę frondis, inter robur &amp; ilicem media:</w:t>
        <w:br/>
        <w:t>quam Theodorus Latine aquifolium reddidit.</w:t>
        <w:br/>
        <w:t>Ἀρεικύμων. dicitur apud Hippocratem mulier quae</w:t>
        <w:br/>
        <w:t>cito praegnans est.</w:t>
        <w:br/>
        <w:t>Ἀειοβααζάνιος. nomen est emplastri, quo Paulus pa¬</w:t>
        <w:br/>
        <w:t>rotidas iam induratas emollit. lib. 3. cap. 23. Des¬</w:t>
        <w:br/>
        <w:t>cribitur ab eodem libr. 7. c. 17. &amp; plenissime à</w:t>
        <w:br/>
        <w:t>Gal. lib. 1. τῶν κατὰ τόπους.</w:t>
        <w:br/>
        <w:t>„</w:t>
        <w:br/>
        <w:t>Immo libr. 1. τPν καττ γένη, cap. 16. qui λευκὸν</w:t>
        <w:br/>
        <w:t>„ Ἀριυβαρζάνιον appellat, &amp; valere inquit ad κάκονθά,</w:t>
        <w:br/>
        <w:t>„ pascentia &amp; contumacia vlcera, &amp; vniuersim ad</w:t>
        <w:br/>
        <w:t>„ vlcus omne, atque sine morsu discutere: descri¬</w:t>
        <w:br/>
        <w:t>„ bitur &amp; hoc emplastrum commendaturque à</w:t>
        <w:br/>
        <w:t>„ Tralliano ad schirrosos affect. I. 3. c. 7.</w:t>
        <w:br/>
        <w:t>Λεις è</w:t>
        <w:br/>
        <w:t>Ἀείσαρον. Est herba pusilla, eiusdem fere cum aro</w:t>
      </w:r>
    </w:p>
    <w:p>
      <w:pPr>
        <w:pStyle w:val="Normal"/>
        <w:rPr/>
      </w:pPr>
      <w:r>
        <w:rPr/>
        <w:t>image name: Untitled-0154.jpg</w:t>
        <w:br/>
        <w:t>original page number: 154</w:t>
        <w:br/>
      </w:r>
    </w:p>
    <w:p>
      <w:pPr>
        <w:pStyle w:val="Normal"/>
        <w:rPr/>
      </w:pPr>
      <w:r>
        <w:rPr/>
        <w:t>generis, radice acri, bulbosa, &amp; oliuae magnitu¬</w:t>
        <w:br/>
        <w:t>dine. verum vt aro acrior est, sic eo minor est: vt</w:t>
        <w:br/>
        <w:t>non abs re dubitauerit Barbarus in Plinianis ca¬</w:t>
        <w:br/>
        <w:t>stigationibus, num haec herba ἄρις ab Hippocra¬</w:t>
        <w:br/>
        <w:t>te dicta sit diminutiua ferma, quasi aron par¬</w:t>
        <w:br/>
        <w:t>uum. Est autem ἄρις apud Hippocratem non</w:t>
        <w:br/>
        <w:t>tantum herba, sed &amp; instrumenti cuiusdam no¬</w:t>
        <w:br/>
        <w:t>men.</w:t>
        <w:br/>
        <w:t>Apud Gal. in Lexico scriptum oxytonos ἀρίς.</w:t>
        <w:br/>
        <w:t>Ἀειάσπος ίνος. vide in dictione aiuos, vbi insigniores vi¬</w:t>
        <w:br/>
        <w:t>norum differentiae explicantur. 66</w:t>
        <w:br/>
        <w:t>εισταλθαία. dicitur à quibusdam ἡ ἀλθαία, ab effe¬</w:t>
        <w:br/>
        <w:t>ctus pręstantia conduplicato nomine. Idem enim</w:t>
        <w:br/>
        <w:t>duo nomina significat ex quibus hoc vnum fa¬</w:t>
        <w:br/>
        <w:t>ctum est.</w:t>
        <w:br/>
        <w:t>Ἀριστερὰ γεὶρ. sinistra manus dicitur, quae &amp; σκαιὰ, ὶ</w:t>
        <w:br/>
        <w:t>λαιὰ, ἐυώνυμος.6</w:t>
        <w:br/>
        <w:t>Ἀρισηταὶ. edaces siue lurcones Hippocrati dicun¬</w:t>
        <w:br/>
        <w:t>tur libr. de aere aq. &amp; loc. à verbo ἀριστάω id est.</w:t>
        <w:br/>
        <w:t>prandeo, vnde pransiculantes dici possunt, quòd</w:t>
        <w:br/>
        <w:t>vitio verteretur antiquis si prandium vberius</w:t>
        <w:br/>
        <w:t>fuisset, cum coena semper ob lotiones soleret,</w:t>
        <w:br/>
        <w:t>esse lautior: Αειστητὰὶ igitur dicentur qui non,</w:t>
        <w:br/>
        <w:t>coena modo lauta vtebantur, sed etiam prandio,</w:t>
        <w:br/>
        <w:t>quapropter voraces lurcones &amp; gulosi &amp; comes¬</w:t>
        <w:br/>
        <w:t>satores dici poterunt. 1</w:t>
        <w:br/>
        <w:t>Ἀριστολογία. herba est trium generum. Rotunda,</w:t>
        <w:br/>
        <w:t>quae foemina dicitur, tuberibus radicum. rapi</w:t>
        <w:br/>
        <w:t>modo orbiculatis, multis ab vna radice germini¬</w:t>
        <w:br/>
        <w:t>bus, praelongisque palmitibus, folijs hederae sub¬</w:t>
        <w:br/>
        <w:t>rotundis, cum acrimonia odoratis &amp; mollibus,</w:t>
        <w:br/>
        <w:t>floribus candidis pilei similitudine, in quibus</w:t>
        <w:br/>
        <w:t>quod rubrum est grauiter olet: malum terrae à</w:t>
        <w:br/>
        <w:t>Latinis dicitur.</w:t>
        <w:br/>
        <w:t>Quod tuberibus radicum rotundis ea conspi¬</w:t>
        <w:br/>
        <w:t>ciatur, ac radix in globum rapi modo rotunde¬ „</w:t>
        <w:br/>
        <w:t>tur. c2</w:t>
        <w:br/>
        <w:t>Altera longa est, mascula vocata, nonnullis</w:t>
        <w:br/>
        <w:t>δακτυλίης, radice longiore, procerioribus folijs,</w:t>
        <w:br/>
        <w:t>exilibus ramulis &amp; dodrantalibus, flore purpu¬</w:t>
        <w:br/>
        <w:t>reo, graue virus olente, qui dehiscens in pyri</w:t>
        <w:br/>
        <w:t>similitudinem turbinatur. Tertia longa etiam</w:t>
        <w:br/>
        <w:t>est, κληματίτις dicta, quasi sarmentaria, ramu¬</w:t>
        <w:br/>
        <w:t>los habens tenues, folia subrotunda, sedo minori</w:t>
        <w:br/>
        <w:t>similia, florem rutaceum, radices longissimae te¬</w:t>
        <w:br/>
        <w:t>nuitatis, crassum atque odoratum corticem. Est</w:t>
        <w:br/>
        <w:t>&amp; quae πιστολογία vocatur quarti generis, tenuior</w:t>
        <w:br/>
        <w:t>quam proxime dicta, densis radicum capilla¬</w:t>
        <w:br/>
        <w:t>mentis (quam ob id πολύῥῥίζον cognominant)</w:t>
        <w:br/>
        <w:t>iunci plenioris crassitudine. Est autem omnis</w:t>
        <w:br/>
        <w:t>ἀριστολογία calida, tenuis, abstergens, amara &amp;</w:t>
        <w:br/>
        <w:t>subacris, ad medicinas vtilissima. Sed rotunda</w:t>
        <w:br/>
        <w:t>tenuior &amp; in omnibus efficacior est: κληματίτις</w:t>
        <w:br/>
        <w:t>odorata quidem, sed imbecillior: longa vero me¬</w:t>
        <w:br/>
        <w:t>dia harum est, sed non minus calida quam rotun¬</w:t>
        <w:br/>
        <w:t>da. Nominatur à Graecis ἡ ἀριστολογία, quia sit τῶ</w:t>
        <w:br/>
        <w:t>λοχούσαις ἀρίστη, hoc est, parturientibus optima &amp;</w:t>
        <w:br/>
        <w:t>salubris.</w:t>
        <w:br/>
        <w:t>Et Plin. lib. 25. c. 28. inter nobilissimas (inquit)</w:t>
        <w:br/>
        <w:t>nomen aristolochiae, grauidae dedisse videntur,</w:t>
        <w:br/>
        <w:t>quoniam esset ἀρίστη λεχούσαις: sed lege λογευήσαις, ε</w:t>
        <w:br/>
        <w:t>quae vox puerperas, aut certe parturientes ve¬„</w:t>
        <w:br/>
        <w:t>rius denotat quam grauidas, quamuis etiam par¬</w:t>
        <w:br/>
        <w:t>turientes grauidas adhuc esse minime negamus,</w:t>
        <w:br/>
        <w:t>Tantum vero abest vt grauidis reliquo gesta¬</w:t>
        <w:br/>
        <w:t>tionis tempore opituletur Aristolochia, vt è.</w:t>
        <w:br/>
        <w:t>contra maxime noceat, quandoquidem è lo¬</w:t>
        <w:br/>
        <w:t>cis muliebribus, menses secundas &amp; partus emor¬</w:t>
        <w:br/>
        <w:t>tuos extrahendi vim habet, myrrha &amp; pipere addi¬</w:t>
      </w:r>
    </w:p>
    <w:p>
      <w:pPr>
        <w:pStyle w:val="Normal"/>
        <w:rPr/>
      </w:pPr>
      <w:r>
        <w:rPr/>
        <w:t>image name: Untitled-0155.jpg</w:t>
        <w:br/>
        <w:t>original page number: 155</w:t>
        <w:br/>
      </w:r>
    </w:p>
    <w:p>
      <w:pPr>
        <w:pStyle w:val="Normal"/>
        <w:rPr/>
      </w:pPr>
      <w:r>
        <w:rPr/>
        <w:t>tis, pota vel subdita, vt ipse docet Plin. in calce I.</w:t>
        <w:br/>
        <w:t>„ 26. &amp; ipse Dioscor. quare in nominis assignatio¬</w:t>
        <w:br/>
        <w:t>"ne &amp; erroribus parum sibi constare Plin. vide¬</w:t>
        <w:br/>
        <w:t>„ tur; vel &amp; aristolochia sic vocatur ab inuentore</w:t>
        <w:br/>
        <w:t>„ vt Cic. ait: Ex duabus aristolochijs emplastrum</w:t>
        <w:br/>
        <w:t>„ fit celebre quod à Gal. describitur libr. 5. T</w:t>
        <w:br/>
        <w:t>3 γένη c. 9.</w:t>
        <w:br/>
        <w:t>Ἀριστον. prandium Grammatici à temporis incerti¬</w:t>
        <w:br/>
        <w:t>„ tudine sic vocatum arbitrantur ceu ἄόριστον id est</w:t>
        <w:br/>
        <w:t>„ indefinitum. In symposiacis Plutarch. ἄριστον &amp;</w:t>
        <w:br/>
        <w:t>ν ἀκράτισαα idem fere arbitratur, quod ipsum &amp;</w:t>
        <w:br/>
        <w:t>„ Athenaeus facit: Sed à meracius potandi consue¬</w:t>
        <w:br/>
        <w:t>"tudine ἀκράτισαα inflecti coniectat, quoniam pa¬</w:t>
        <w:br/>
        <w:t>„ nis buccellam mero tingerent, illud autem διà</w:t>
        <w:br/>
        <w:t>τὴν ἐωθινὴν ὥραν, id est, à matutina hora, nam &amp;</w:t>
        <w:br/>
        <w:t>„ Eumaeum scribit Homer. ἄριστον id est prandium</w:t>
        <w:br/>
        <w:t>" parasse, ἀμ ἡοῖ ραινομένῃ id est sese promente au¬</w:t>
        <w:br/>
        <w:t>"rora: Commeminit vocabuli &amp; rei histor. 4.</w:t>
        <w:br/>
        <w:t>„ Theucid. Philemon vsos veteres scribit, acra¬</w:t>
        <w:br/>
        <w:t>„ tismate, aristo, hesperismate, deipno: sunt qui</w:t>
        <w:br/>
        <w:t>„ malint ἄριστον quasi ῥὰστον appellari, id est ex obuijs</w:t>
        <w:br/>
        <w:t>„ nec anxie comparatum, vnde &amp; seorsim fere</w:t>
        <w:br/>
        <w:t>„ prandere veteribus fuit moris, inde &amp; fortean</w:t>
        <w:br/>
        <w:t>„ apud Athenaeum dicti monophagi: dici etiam à</w:t>
        <w:br/>
        <w:t>„ nobis prandium sic existimauere nonnulli à</w:t>
        <w:br/>
        <w:t>„ temporis qualitate, ἔνδον enim significare meri¬</w:t>
        <w:br/>
        <w:t>„ dianum, cum &amp; à prandio interquiescere ἐνδιά¬</w:t>
        <w:br/>
        <w:t>" ζειν vocent, vel quod illud sumerent πεὶν ἐνδεεῖς</w:t>
        <w:br/>
        <w:t>ν γύσθαι, priusquam indigentia premerentur:</w:t>
        <w:br/>
        <w:t>„ hinc eorum argui inscitia potest, qui prandia in</w:t>
        <w:br/>
        <w:t>"vsu fuisse veteribus abnuunt, nam vt Iuuenalem</w:t>
        <w:br/>
        <w:t>„ taceam in cuius satyra legimus, haec inter nau¬</w:t>
        <w:br/>
        <w:t>" tas &amp; prandet &amp; errat: Macrobius Saturnal. 3.</w:t>
        <w:br/>
        <w:t>„ imperatum (inquit) vt patentibus ianuis pransi¬</w:t>
        <w:br/>
        <w:t>„ taretur &amp; coenitaretur: Plinius Caecilius post ci¬</w:t>
        <w:br/>
        <w:t>„ bum sępe quem interdiu leuem &amp; facilem more</w:t>
        <w:br/>
        <w:t>„ veterum sumebat, aestate iacebat in sole: Valer.</w:t>
        <w:br/>
        <w:t>„ l. 2. prandere &amp; coenare in propatulo verecun¬</w:t>
        <w:br/>
        <w:t>„ dia non erat: Plin. quoque lib. 33. Q. Aelium in</w:t>
        <w:br/>
        <w:t>„ fictilibus prandisse scribit, &amp; l. 7. Decimum Sau¬</w:t>
        <w:br/>
        <w:t>„ pheium scribam mortuum cum domi prande¬</w:t>
        <w:br/>
        <w:t>„ ret; Cicero pro Cluentio, Quum eius in nuptijs</w:t>
        <w:br/>
        <w:t>„more Larinatium multitudo hominum pran¬</w:t>
        <w:br/>
        <w:t>„ deret; &amp; infra, cum ad illud prandium crudior</w:t>
        <w:br/>
        <w:t>„venisset; Scribit tamen Pollio Trebellius pran¬</w:t>
        <w:br/>
        <w:t>„ dium dici quod πρὸς τὸν ἄρεα, id est ad bellum</w:t>
        <w:br/>
        <w:t>„ milites paret à cunctis iniri solitum; cuius rei hoc</w:t>
        <w:br/>
        <w:t>„ sit argumentum, quod à discinctis cum impera¬</w:t>
        <w:br/>
        <w:t>„ tore coenaretur, esse enim prandium militare</w:t>
        <w:br/>
        <w:t>„ verbum plerique astruunt.</w:t>
        <w:br/>
        <w:t>Ἀειστοράνειον. Nomen est emplastri emollientis,</w:t>
        <w:br/>
        <w:t>quod constat picis libris quatuor, apochymatis</w:t>
        <w:br/>
        <w:t>libris duabus, cerae libra vna, opopanacis vncia</w:t>
        <w:br/>
        <w:t>vna, aceti hemina.</w:t>
        <w:br/>
        <w:t>Habetur apud Paul. Aegin. l. 7. c. 17.</w:t>
        <w:br/>
        <w:t>Ἀρκειον. herba est palustris, latis folijs, vt personae</w:t>
        <w:br/>
        <w:t>loco esse possint: ideoque eam Latini persona¬</w:t>
        <w:br/>
        <w:t>tam appellarunt. Sunt autem eius folia cucurbi¬</w:t>
        <w:br/>
        <w:t>tae similia, sed maiora, duriora, nigriora, &amp; hir¬</w:t>
        <w:br/>
        <w:t>sutiora. caulis subcandidus, quanquam etiam</w:t>
        <w:br/>
        <w:t>interdum nullus reperiatur. radix magna, intus</w:t>
        <w:br/>
        <w:t>candida, foris nigra. officinae lappam maiorem</w:t>
        <w:br/>
        <w:t>appellant. vires habet discutiendi, siccandi &amp;</w:t>
        <w:br/>
        <w:t>adstringendi. A plaerisque qpκτειον scribitur.</w:t>
        <w:br/>
        <w:t>Ἀρκευδὺς, siue</w:t>
        <w:br/>
        <w:t>Ἀῥκεύθος. Iuniperus. Arbor est duorum generum.</w:t>
        <w:br/>
        <w:t>Altera maior est, altera minor. vtraque cortice</w:t>
        <w:br/>
        <w:t>est membraneo, &amp; qui sponte rumpitur, ma¬</w:t>
        <w:br/>
        <w:t>terie fulua, odorata, ex qua manat liquor thuris</w:t>
      </w:r>
    </w:p>
    <w:p>
      <w:pPr>
        <w:pStyle w:val="Normal"/>
        <w:rPr/>
      </w:pPr>
      <w:r>
        <w:rPr/>
        <w:t>image name: Untitled-0156.jpg</w:t>
        <w:br/>
        <w:t>original page number: 156</w:t>
        <w:br/>
      </w:r>
    </w:p>
    <w:p>
      <w:pPr>
        <w:pStyle w:val="Normal"/>
        <w:rPr/>
      </w:pPr>
      <w:r>
        <w:rPr/>
        <w:t>odorem atque colorem aemulans: coma viret</w:t>
        <w:br/>
        <w:t>perpetua, sine flore, caeruleis baccis: in summa</w:t>
        <w:br/>
        <w:t>pene cedro similis est tum effigie tum natura,</w:t>
        <w:br/>
        <w:t>nisi quod iunipero folium simplicius ac mollius</w:t>
        <w:br/>
        <w:t>assignatur, cedro autem acutum, spinosum, du¬</w:t>
        <w:br/>
        <w:t>rum. Iuniperus baccam gerit quae eodem cum</w:t>
        <w:br/>
        <w:t>sua arbore nomine ἄκευθος &amp; ἀρκευθὸς appellatur,</w:t>
        <w:br/>
        <w:t>nigram, rotundam, gustu adstringentem, acer¬</w:t>
        <w:br/>
        <w:t>bam, ingustabilem. ea modice calefacit &amp; ad¬</w:t>
        <w:br/>
        <w:t>stringit. Concrescit &amp; in iunipero humor ad la¬</w:t>
        <w:br/>
        <w:t>crymae modum, qui calore duratus coit in gum¬</w:t>
        <w:br/>
        <w:t>mi, quod Vernix dicitur, calfaciens &amp; exsiccans</w:t>
        <w:br/>
        <w:t>secundo excessu, &amp; nonnihil amaritudinis habens.</w:t>
        <w:br/>
        <w:t>Iuniperos autem inde vocari autumant non¬</w:t>
        <w:br/>
        <w:t>nulli, quod iuniores &amp; nouellos fructus pariant,</w:t>
        <w:br/>
        <w:t>sola enim ferè arborum, foetus suos in biennium.</w:t>
        <w:br/>
        <w:t>prorogat, qui ne quidem maturescant nouis su¬</w:t>
        <w:br/>
        <w:t>peruenientibus vel &amp; ἄρκευθος Iuniperus voca¬</w:t>
        <w:br/>
        <w:t>tur παὸ τὸ τὴν ἀρὸ κεύθειν. id est βλάβην, eius enim.</w:t>
        <w:br/>
        <w:t>odorem reptilia omnia auersantur. 5</w:t>
        <w:br/>
        <w:t>Ἀρκτειον. arction, alij potius arcturum vocant: Lati¬</w:t>
        <w:br/>
        <w:t>ni personatam appellant. herba est similis ver¬</w:t>
        <w:br/>
        <w:t>basco folijs, nisi quod hirsutiora rotundioraque</w:t>
        <w:br/>
        <w:t>sunt, radice tenera, dulci albaque, caule molli,</w:t>
        <w:br/>
        <w:t>longo, semine cumini paruo. Vis eius est tenuis,</w:t>
        <w:br/>
        <w:t>siccans, &amp; mediocriter adstringens. Herbarij</w:t>
        <w:br/>
        <w:t>lappam minorem vocant.</w:t>
        <w:br/>
        <w:t>Diosc. I. 4. c. 106. ἄρκτιον habet, eamque ag</w:t>
        <w:br/>
        <w:t>κτοῦρον ab alijs vocari tradit, vide Gal. simpl. 6. &amp;.</w:t>
        <w:br/>
        <w:t>Plin. l. 27. c. 5. 2</w:t>
        <w:br/>
        <w:t>Ἀρμα, siue ἀρμάτιον. est collyrium τραγυματικὸν id c</w:t>
        <w:br/>
        <w:t>est ad asperitatem palpebrarum efficax, habet:</w:t>
        <w:br/>
        <w:t>enim vim extersoriam, descriptionem eius ha¬</w:t>
        <w:br/>
        <w:t>bent Gal. l. 4. de compos. medic. secundum lo¬</w:t>
        <w:br/>
        <w:t>cos c. 7. Aetius l. 7, c. 110. vbi ἐπιθοβαρὲς alio nomi- 6</w:t>
        <w:br/>
        <w:t>ne vocari scribit, atque etiam εὕτονον ab efficaciae e&amp;</w:t>
        <w:br/>
        <w:t>pertinacia, Paul. l. 7. c. 16. c</w:t>
        <w:br/>
        <w:t>Scribonius eandem. Recipit autem aeris vsti,</w:t>
        <w:br/>
        <w:t>corticis thuris arboris, guttae Ammoniaci, gum¬</w:t>
        <w:br/>
        <w:t>mi, singulorum partes aequales. Sunt vero qui</w:t>
        <w:br/>
        <w:t>aeruginis rasae quartam singulorum portionem</w:t>
        <w:br/>
        <w:t>adijciant. Sic dicitur, quia ex quatuor rebus, vt</w:t>
        <w:br/>
        <w:t>quadrigia equis, constat, &amp; celeres effectus ha¬</w:t>
        <w:br/>
        <w:t>bet. Eo Ptolemaeum regem vsum esse omnes</w:t>
        <w:br/>
        <w:t>prodidere. Verum &amp; huius nominis aliae duae con¬</w:t>
        <w:br/>
        <w:t>positiones habentur apud Aetium, ex pluribus</w:t>
        <w:br/>
        <w:t>medicamentis confectae, sed consimilis fere fa¬</w:t>
        <w:br/>
        <w:t>cultatis.</w:t>
        <w:br/>
        <w:t>Ἀρμενία βῶλος. Armenia gleba. Est terra quae ex Ar¬</w:t>
        <w:br/>
        <w:t>menia confini Cappadociae affertur, pallido co¬</w:t>
        <w:br/>
        <w:t>lore, spissior &amp; grauior Samio astere, minusque</w:t>
        <w:br/>
        <w:t>aerea, specie lapidis, sed mollis, &amp; friabilis. Prae¬</w:t>
        <w:br/>
        <w:t>dita est vi maxima siccandi, ideoque tormini¬</w:t>
        <w:br/>
        <w:t>bus, profluuijs ventris, sanguinis reiectioni, di¬</w:t>
        <w:br/>
        <w:t>stillationibus, oris vlceribus, tabi, &amp; pestilentiae</w:t>
        <w:br/>
        <w:t>medetur.</w:t>
        <w:br/>
        <w:t>Actuario saepe dicitur Ἀρμένικον πῆλον, lutum e</w:t>
        <w:br/>
        <w:t>Armenicum: vide Α ρμθρία γῆ. c</w:t>
        <w:br/>
        <w:t>Ἀραενία ἡ Ἀρυθυιαὰ. sunt mala ex genere Persicorum,</w:t>
        <w:br/>
        <w:t>sed Persicis praestantiora, vt quae naec corrumpantur,</w:t>
        <w:br/>
        <w:t>nec acescant in ventriculo veluti Persica, de qui¬</w:t>
        <w:br/>
        <w:t>bus Gal. multa l. 2. de alim. facult. A Latinis prae¬</w:t>
        <w:br/>
        <w:t>cocia proprie dicuntur. Galli abricotz appellant,</w:t>
        <w:br/>
        <w:t>Ἀροθνιον, Ἀρυθνιακὸν, ἢ</w:t>
        <w:br/>
        <w:t>Ἀρυτῥιος λίθος. est lapis laeuis &amp; caeruleus, non cal¬</w:t>
        <w:br/>
        <w:t>culosus, vt qui arena adulteratur, &amp; qui facile te¬</w:t>
        <w:br/>
        <w:t>ri potest. Multa cum κυάνρ similia habet, differt ta¬</w:t>
        <w:br/>
        <w:t>men ab eo, primum loco in quo gignitur. (hic</w:t>
        <w:br/>
        <w:t>enim ex Armenia, vt nomen indicat, defertur,)</w:t>
      </w:r>
    </w:p>
    <w:p>
      <w:pPr>
        <w:pStyle w:val="Normal"/>
        <w:rPr/>
      </w:pPr>
      <w:r>
        <w:rPr/>
        <w:t>image name: Untitled-0157.jpg</w:t>
        <w:br/>
        <w:t>original page number: 157</w:t>
        <w:br/>
      </w:r>
    </w:p>
    <w:p>
      <w:pPr>
        <w:pStyle w:val="Normal"/>
        <w:rPr/>
      </w:pPr>
      <w:r>
        <w:rPr/>
        <w:t>hic multis in locis inuenitur, praeterea sapore,</w:t>
        <w:br/>
        <w:t>quod κύανος multo sit acrior magisque ads in¬</w:t>
        <w:br/>
        <w:t>gens, vt crustas etiam ignis modo inducat. Sed</w:t>
        <w:br/>
        <w:t>&amp; lapidi Armenio vis est purgandi melancholi¬</w:t>
        <w:br/>
        <w:t>cum humorem, cietque vomitus. Eo pictores</w:t>
        <w:br/>
        <w:t>vtuntur, quamobrem ab Aetio appellatur αὐ¬</w:t>
        <w:br/>
        <w:t>μὲνιακὸν τὸ τῶν ζωγράρων. hoc est, pictorum Arme¬</w:t>
        <w:br/>
        <w:t>niacum.</w:t>
        <w:br/>
        <w:t>"Caeterum hic lapis esse dicitur ab authore</w:t>
        <w:br/>
        <w:t>„ colore caeruleo ex Dioscor. sententia cap. 105.</w:t>
        <w:br/>
        <w:t>„ lib. 5. Sed Plinius lib. 35. c. 6. maxime virere in¬</w:t>
        <w:br/>
        <w:t>„ quit communicato colore cum caeruleo. Me¬</w:t>
        <w:br/>
        <w:t>„ suaeus lapidem Armenium eligit colore inter vi¬</w:t>
        <w:br/>
        <w:t>„ ridem &amp; obscurum terreum indumque medio,</w:t>
        <w:br/>
        <w:t>„ maculis tùm viridibus tùm nigris distinctum.</w:t>
        <w:br/>
        <w:t>" Theophilus libro de vrinis flammeum illi colo¬</w:t>
        <w:br/>
        <w:t>„ rem tribuit, Φοινικον à Galen. vocatum vt ipse</w:t>
        <w:br/>
        <w:t>„ vult, vsque adeo de Armenij colore variae sunt au¬</w:t>
        <w:br/>
        <w:t>„ thorum discrepantesque sententiae, quoniam</w:t>
        <w:br/>
        <w:t>„ fortassis Armenij nomine alij aliud intellexere:</w:t>
        <w:br/>
        <w:t>„ Siquidem Dioscorides Armenij nomine medi¬</w:t>
        <w:br/>
        <w:t>„ camentum designauit, quod quidem ex Arme¬</w:t>
        <w:br/>
        <w:t>„ nio seu Amurtheo lapide contrito atque mace¬</w:t>
        <w:br/>
        <w:t>„ rato parabatur, quoque pictores vti solitos Ae¬</w:t>
        <w:br/>
        <w:t>„ tius testatur: at Plin. &amp; Mesuaeus de lapide ipso</w:t>
        <w:br/>
        <w:t>„ Armenio verba fecere, quiquidem vere coloris</w:t>
        <w:br/>
        <w:t>„ est virentis, inclinantis in caeruleum: hic ipse</w:t>
        <w:br/>
        <w:t>„ porro est, quem ęque atque veratrum album, ad</w:t>
        <w:br/>
        <w:t>„ bilem atram seu vomitione vacuandam, seu per</w:t>
        <w:br/>
        <w:t>„ aluum deijciendam valere testantur inter Grae¬</w:t>
        <w:br/>
        <w:t>" cos Alexander Trallianus, &amp; Aetius, itemque</w:t>
        <w:br/>
        <w:t>„ Actuarius, qui tamen aeque ac Aetius, Armenia¬</w:t>
        <w:br/>
        <w:t>„ cum pictorium cum Armenio lapide confudis¬</w:t>
        <w:br/>
        <w:t>„ se videntur: Mesuaeus ex Tralliani sententia il¬</w:t>
        <w:br/>
        <w:t>„ lius vsum veratro ipso tutiorem affirmat: Paulo</w:t>
        <w:br/>
        <w:t>„ aluum quidem purgat sed stomacho noxius est;</w:t>
        <w:br/>
        <w:t>„ Sed &amp; lapidem Armenium facile friabilem esse</w:t>
        <w:br/>
        <w:t>" dixit Mesuaeus, quanquam Stephanus lib. de</w:t>
        <w:br/>
        <w:t>„ vrbibus duritiem illi tantam tribuit, vt in eo si¬</w:t>
        <w:br/>
        <w:t>„ gilla sculpi &amp; caelari queant: Caeterum pilula¬</w:t>
        <w:br/>
        <w:t>„rum ex lapide Armeniaco descriptionem earum¬</w:t>
        <w:br/>
        <w:t>„ que vsum ad melancholicos affectus te docebit</w:t>
        <w:br/>
        <w:t>„ Trallian. lib. I. c. vltimo.</w:t>
        <w:br/>
        <w:t>Aρμαμον. idem est quod ἄανον Hippocrati, vt cum</w:t>
        <w:br/>
        <w:t>„ dicit ἄἄμενα μηγυνᾶθαι &amp; παργσκευάζειν, intelli¬</w:t>
        <w:br/>
        <w:t>„ gens non solum σμίλας, τρύπανα, ἄγκιστα, ξυστῆρις,</w:t>
        <w:br/>
        <w:t>„ μὴννγγοφύλακας, sed etiam τροχοὺς, λεκάνας, πυελοὺς,</w:t>
        <w:br/>
        <w:t>„ &amp; si quae alia instrumenta aut vasa, Chirurgo ad</w:t>
        <w:br/>
        <w:t>„ curanda corpora necessaria sunt.</w:t>
        <w:br/>
        <w:t>Ἀρμη. significat apud Hippocr. suturam capitis, quae</w:t>
        <w:br/>
        <w:t>à reliquis ῥαρὴ dicitur. Significat etiam πάσαν</w:t>
        <w:br/>
        <w:t>σύνοδον τραυμάτων, teste Erotiano: qui ipsum παρὰ</w:t>
        <w:br/>
        <w:t>τὸ ἡρμόδαα deriuatum ait. Hesychio vero ώμν</w:t>
        <w:br/>
        <w:t>est non solum συνοδος, σύματος ἀῤ μογὴ, commis¬</w:t>
        <w:br/>
        <w:t>sura, corporis compages, sed etiam ῆγος τόνου καὶ</w:t>
        <w:br/>
        <w:t>φωνή.</w:t>
        <w:br/>
        <w:t>Ἀρμίῳ. apud Hippocratem, statim. Est autem vox</w:t>
        <w:br/>
        <w:t>Dorica.</w:t>
        <w:br/>
        <w:t>Ἀρμογὺ. in Definitionibus Medicis est ossium com¬</w:t>
        <w:br/>
        <w:t>„ missura, quae natura non mouentur.</w:t>
        <w:br/>
        <w:t>Αρμὸς. dicitur spatium quod est inter dentes, seu</w:t>
        <w:br/>
        <w:t>caro inter dentes media. Poll.</w:t>
        <w:br/>
        <w:t>2 Sed &amp; apud eundem, Ἀρμὸς significat tam</w:t>
        <w:br/>
        <w:t>„ summi humeri, quam cubiti articulum seu</w:t>
        <w:br/>
        <w:t>„ compagem.</w:t>
        <w:br/>
        <w:t>Αρμονία. species est συναρθρώσεως. Est autem ossium</w:t>
        <w:br/>
        <w:t>compositio secundum lineam simplicem &amp; re¬</w:t>
        <w:br/>
        <w:t>ctam, non autem, vt in sutura, an fractuosam,</w:t>
        <w:br/>
        <w:t>ossa coniungens. Eo modo omnia genae superio¬</w:t>
      </w:r>
    </w:p>
    <w:p>
      <w:pPr>
        <w:pStyle w:val="Normal"/>
        <w:rPr/>
      </w:pPr>
      <w:r>
        <w:rPr/>
        <w:t>image name: Untitled-0158.jpg</w:t>
        <w:br/>
        <w:t>original page number: 158</w:t>
        <w:br/>
      </w:r>
    </w:p>
    <w:p>
      <w:pPr>
        <w:pStyle w:val="Normal"/>
        <w:rPr/>
      </w:pPr>
      <w:r>
        <w:rPr/>
        <w:t>ris ossa, &amp; pars occipitis infima &amp; ossa nasi, car¬</w:t>
        <w:br/>
        <w:t>pi, tarsi, secum connectuntur. Galen. ad finem</w:t>
        <w:br/>
        <w:t>comment. 3. εἰς τὸ κατὰ ἰητρεῖον scribit capitis ossa,</w:t>
        <w:br/>
        <w:t>vbi se tangunt, proprie dici αῤμονίας, sed transla¬</w:t>
        <w:br/>
        <w:t>to vocabulo ῥαρὰ appellari. Caluariae enim ossa,</w:t>
        <w:br/>
        <w:t>ait, inter se ἄρμοσται, id est, committuntur: atque</w:t>
        <w:br/>
        <w:t>idcirco ipsorum contactus κατὰ αῤμονίαν committi</w:t>
        <w:br/>
        <w:t>merito dicuntur: verum à similitudine eorum</w:t>
        <w:br/>
        <w:t>quae suuntur, ῥαραὶ nuncupantur.</w:t>
        <w:br/>
        <w:t>Aturae est medicamenti nomenim catapotia coa¬</w:t>
        <w:br/>
        <w:t>cti, &amp; perutilis ad sistendas distillationes. habe¬</w:t>
        <w:br/>
        <w:t>tur autem apud Galen. lib. 7. ῶν καὰτόπους. cap. 2.</w:t>
        <w:br/>
        <w:t>&amp; apud Aetium, lib. 8. cap. 55.</w:t>
        <w:br/>
        <w:t>Ἀρμονία. est medicamentum αν ὥδυνον βηχικὸν. hoc</w:t>
        <w:br/>
        <w:t>est ad tullim comparatum doloris expers. cu¬</w:t>
        <w:br/>
        <w:t>ius descriptio est apud Aetium libr. 8. Est etiam</w:t>
        <w:br/>
        <w:t>αἱμονία emplastri nomen quod describitur ab</w:t>
        <w:br/>
        <w:t>Aetio.</w:t>
        <w:br/>
        <w:t>Ἀιναβὰ. barbarum nomen est significans odora¬</w:t>
        <w:br/>
        <w:t>menti genus quoddam.</w:t>
        <w:br/>
        <w:t>Ἀρυιον. plantago. quasi agnina herba. Sunt enim</w:t>
        <w:br/>
        <w:t>plantaginis folia linguae pecorum similia. ob</w:t>
        <w:br/>
        <w:t>quam causam etiam προβάτιον appellatur.</w:t>
        <w:br/>
        <w:t>Apud Dioscor. in nothis est ἄῤνειον &amp; προβά¬</w:t>
        <w:br/>
        <w:t>τειον per dypthongum ei.</w:t>
        <w:br/>
        <w:t>Ἀρνόγλωσπον. herba plantago dicta Latinis. Ratio</w:t>
        <w:br/>
        <w:t>nominis est, quod plantaginis folia agninae lin¬</w:t>
        <w:br/>
        <w:t>guae similima sint.</w:t>
        <w:br/>
        <w:t>Λρον. authore Plinio, genus est bulbi nascentis in</w:t>
        <w:br/>
        <w:t>Aegypto, scyllae proximum magnitudine, folijs</w:t>
        <w:br/>
        <w:t>lapathi, caule recto, duûm cubitorum, baculi</w:t>
        <w:br/>
        <w:t>crassitudine, radice mollioris naturae, quae eda¬</w:t>
        <w:br/>
        <w:t>tur &amp; cruda. Est autem Dioscoridi ἄρον herba</w:t>
        <w:br/>
        <w:t>quae folia emittit dracunculi, sed minora &amp; pau¬</w:t>
        <w:br/>
        <w:t>cioribus respersa maculis, quam quidam pedem</w:t>
        <w:br/>
        <w:t>vituli, alij serpentariam minorem, alij sacerdo¬</w:t>
        <w:br/>
        <w:t>tis virile, officinaearum appellant.</w:t>
        <w:br/>
        <w:t>Ἀρπαξ. dicitur à quibusdam τὸ ἤλεκτρον siue succi¬</w:t>
        <w:br/>
        <w:t>num, quod affrictu calefactum paleas, &amp; res</w:t>
        <w:br/>
        <w:t>alias leues ad se trahat, &amp; retineat.</w:t>
        <w:br/>
        <w:t>Ἀῥποκράτιον. nomen est Collyrij apud Galen. 4. τὰ .</w:t>
        <w:br/>
        <w:t>τόπ. c. 7. ex genere eorum quae Theodotia di¬</w:t>
        <w:br/>
        <w:t>cuntur. e</w:t>
        <w:br/>
        <w:t>Ἀῥῥεν. dicitur pars illa vertebre quę prominet &amp; suf¬</w:t>
        <w:br/>
        <w:t>fulcit, sicut qui sinus vertebrae hanc prominen¬</w:t>
        <w:br/>
        <w:t>tem è directo suscipit, Θ)λυ, id est, femella Pol¬</w:t>
        <w:br/>
        <w:t>luci dicitur lib. 2. c</w:t>
        <w:br/>
        <w:t>Ἀῥῥενικὸν. dicebatur à veteribus ante Gal. medicis</w:t>
        <w:br/>
        <w:t>Graecis auripigmentum, quod suo, inquit, aeuo a</w:t>
        <w:br/>
        <w:t>ἀρσινικὸν dicebatur, vt scribit 4. κατὰ τόπυς, Sed &amp;</w:t>
        <w:br/>
        <w:t>Attico more ab Hippocr. ἀῤῥενικὸν vocatur, si¬</w:t>
        <w:br/>
        <w:t>cut eodem nomine thus masculinum significa¬</w:t>
        <w:br/>
        <w:t>tur, vt notauit Fuschius apud Nicolaum. 46</w:t>
        <w:br/>
        <w:t>Ἀῤῥῥενογόνον. species est herbae, quam ρύλ εν peculia¬</w:t>
        <w:br/>
        <w:t>ri vocabulo appellant, vt author est Theophra¬</w:t>
        <w:br/>
        <w:t>stus lib. 9. de plantarum historia, &amp; Dioscorides</w:t>
        <w:br/>
        <w:t>lib. 3. quae pro fructu ferat racemosum quiddam</w:t>
        <w:br/>
        <w:t>deflorentibus oleis non dissimile. Ruellius vero</w:t>
        <w:br/>
        <w:t>etiam τοῦ κραταιογύνυ speciem facit τὸ ἀῤῥενογύνον.</w:t>
        <w:br/>
        <w:t>Non est dubium sic vocari, quod potum mas¬</w:t>
        <w:br/>
        <w:t>culini sexus facere partus prodatur, vt scripsit</w:t>
        <w:br/>
        <w:t>Crateuas.</w:t>
        <w:br/>
        <w:t>Sed &amp; apud anatomicos testiculus dexter ap¬</w:t>
        <w:br/>
        <w:t>ῥένογόνος, id est mares generans, ceu sinister Gn¬ c</w:t>
        <w:br/>
        <w:t>λυγόνος, foemellas, appellatur.6</w:t>
        <w:br/>
        <w:t>Αῤῥητοι ἰδιότιτες. dicuntur indiuiduales proprietatesa</w:t>
        <w:br/>
        <w:t>inexplicabiles, seu quarum ratio reddi nequit, e</w:t>
        <w:br/>
        <w:t>vide ἰδιότητες ἄῤῥητοι. &amp; ἰδιοσυγνρησία. vbi plura. :</w:t>
        <w:br/>
        <w:t>Ἀῥῥοια. suppressio menstruorum apud Hippocr.</w:t>
      </w:r>
    </w:p>
    <w:p>
      <w:pPr>
        <w:pStyle w:val="Normal"/>
        <w:rPr/>
      </w:pPr>
      <w:r>
        <w:rPr/>
        <w:t>image name: Untitled-0159.jpg</w:t>
        <w:br/>
        <w:t>original page number: 159</w:t>
        <w:br/>
      </w:r>
    </w:p>
    <w:p>
      <w:pPr>
        <w:pStyle w:val="Normal"/>
        <w:rPr/>
      </w:pPr>
      <w:r>
        <w:rPr/>
        <w:t>Ἀῥῥυθμὸς σφυγμὸς. pulsus arrythmus. Dicitur &amp; ra¬</w:t>
        <w:br/>
        <w:t>κὸῤυδωος. Est pulsus differentia in qua non omni</w:t>
        <w:br/>
        <w:t>quidem rhythmo pulsus caret (siquidem hoc fieri</w:t>
        <w:br/>
        <w:t>non potest) sed milo rhythmo ferit, nec rhyth¬</w:t>
        <w:br/>
        <w:t>mum seruat proprium aetati, naturae, parti anni,</w:t>
        <w:br/>
        <w:t>&amp; reliquis quae pulsus peculiares habent: con¬</w:t>
        <w:br/>
        <w:t>trarius est τῷ ἐυρύθμῳ, qui rhythmum seruat cu¬</w:t>
        <w:br/>
        <w:t>iusque proprium. Sunt autem tres ἀρύθμυ diffe¬</w:t>
        <w:br/>
        <w:t>rentiae, πυράῤῥυθμος, ἑτερόῤῥυθμος, ἔκρυθμος, prout</w:t>
        <w:br/>
        <w:t>scilicet plus minusve rhythmus seruatur. Qui</w:t>
        <w:br/>
        <w:t>enim parum recedit à suo rhythmo, sed eum ser¬</w:t>
        <w:br/>
        <w:t>uat, qui naturae, aetati, parti anni, loci, &amp; reli¬</w:t>
        <w:br/>
        <w:t>quorum proprius est, παράῤῥυθμος vocatur: qui</w:t>
        <w:br/>
        <w:t>vero plus abest à suo, &amp; remotioris alicuius na¬</w:t>
        <w:br/>
        <w:t>turae, aetatis, &amp; reliquorum rhythmum habet,</w:t>
        <w:br/>
        <w:t>ἑτερόῤῥυθμος: qui vero tam longe abest, vt nul¬</w:t>
        <w:br/>
        <w:t>lius omnino rhythmum retineat, ἔκρυθμος nun¬</w:t>
        <w:br/>
        <w:t>cupatur. de quibus vide suis locis.</w:t>
        <w:br/>
        <w:t>Ἀῤῥώσημα. infirmitas appellatur à Gal. in Defini¬</w:t>
        <w:br/>
        <w:t>„ tion. Medicis, seu morbus qui inueterauit, ha¬</w:t>
        <w:br/>
        <w:t>„ betque multam imbecillitatem coniunctam,</w:t>
        <w:br/>
        <w:t>„ item &amp; exiguus morbus de viribus nonnihil de¬</w:t>
        <w:br/>
        <w:t>„ trahens, dicitur &amp; ἀρῥωστία.</w:t>
        <w:br/>
        <w:t>Ἀρτενικὸν. auripigmentum. Est succus quidam in¬</w:t>
        <w:br/>
        <w:t>tra terram concretus, sandarachae affinis: in ijs¬</w:t>
        <w:br/>
        <w:t>dem enim metallis ambo fere semper nascun¬</w:t>
        <w:br/>
        <w:t>tur, &amp; vterque vim ignis expertus esse &amp; quo¬</w:t>
        <w:br/>
        <w:t>dammodo vstus videtur. Pingue quiddam etiam</w:t>
        <w:br/>
        <w:t>vterque habet, sed magis auripigmentum quam</w:t>
        <w:br/>
        <w:t>sandaracha. Sunt autem auripigmenti duo ge¬</w:t>
        <w:br/>
        <w:t>nera. vnum naturale, alterum factitium. Na¬</w:t>
        <w:br/>
        <w:t>tiuum triplex est, vnum auri colore, quod mul¬</w:t>
        <w:br/>
        <w:t>tis tenuibus crustis squam matim compactis con¬</w:t>
        <w:br/>
        <w:t>stat, &amp; finditur vt lapis specularis, &amp; omnium</w:t>
        <w:br/>
        <w:t>habetur praestantissimum, si impermixtum fue¬</w:t>
        <w:br/>
        <w:t>rit: alterum magis aureo colore micat, sed pul¬</w:t>
        <w:br/>
        <w:t>ueris modo solutum est, &amp; secundum bonitatis</w:t>
        <w:br/>
        <w:t>locum tenet: tertium colore accedit ad sanda¬</w:t>
        <w:br/>
        <w:t>racham, &amp; simile est glebae, sed reliquis duobus</w:t>
        <w:br/>
        <w:t>vilius. Factitij duo genera sunt, quorum vtrum¬</w:t>
        <w:br/>
        <w:t>que quidem splendet, sed alterum album est,</w:t>
        <w:br/>
        <w:t>venis subluteis aut subrubris distinctum: alte¬</w:t>
        <w:br/>
        <w:t>rum vero luteum, venis nigris, subrufis, plus</w:t>
        <w:br/>
        <w:t>minusue luteis maculosum. Vtrumque ex cru¬</w:t>
        <w:br/>
        <w:t>stis auripigmenti fossilis conficitur, quibus tan¬</w:t>
        <w:br/>
        <w:t>tundem salis fossilis adiectum sit. Haec trita in</w:t>
        <w:br/>
        <w:t>duobus fictilibus vasis, patellarum instar latis,</w:t>
        <w:br/>
        <w:t>nec admodum profundis, intus plumbo illitis,</w:t>
        <w:br/>
        <w:t>foris luto obturatis, coquuntur vsque dum to¬</w:t>
        <w:br/>
        <w:t>tum auripigmentum in sublime sublatum su¬</w:t>
        <w:br/>
        <w:t>periori vasi adhaeserit: deinde iterum ac saepius</w:t>
        <w:br/>
        <w:t>teritur, &amp; coquitur donec candidum fiat. Auri¬</w:t>
        <w:br/>
        <w:t>pigmento sapor acris est, adstringit, erodit, cru¬</w:t>
        <w:br/>
        <w:t>stas cum vehementi vredine &amp; violento morsu</w:t>
        <w:br/>
        <w:t>excitat. Vtuntur eo pictores &amp; bibliopolę etiam</w:t>
        <w:br/>
        <w:t>in pingendis librorum frontibus, à quo pingen¬</w:t>
        <w:br/>
        <w:t>di vsu non est dubium Latinos illi nomen indi¬</w:t>
        <w:br/>
        <w:t>disse.</w:t>
        <w:br/>
        <w:t>Ἀρσενογόνον. Idem quod ἀῤῥενογόνον. de quo supra.</w:t>
        <w:br/>
        <w:t>Ἀῥσινάθηλυς. Attice pro ἀῤῥενόθηλις dicitur: Hermo¬</w:t>
        <w:br/>
        <w:t>„ laus Barbarus suis castigationibus in Plin. lib.</w:t>
        <w:br/>
        <w:t>n 7. c. 3. annotat Theodorum Gazam ἀῤῥενσθήλεις</w:t>
        <w:br/>
        <w:t>„ apud Aristotelem vertisse masculofoemineos,</w:t>
        <w:br/>
        <w:t>„ sic autem à Philosopho vocari animalia quae ip¬</w:t>
        <w:br/>
        <w:t>„ sa seineunt, vt inter pisces trochus.</w:t>
        <w:br/>
        <w:t>Agglo. mandragoras albus, qui &amp; mas dicitur:</w:t>
        <w:br/>
        <w:t>vt legitur apud Dioscor.</w:t>
        <w:br/>
        <w:t>Ἀρσυηνὸς οἷνος. vide οἷνος vbi insigniores vinorum dif¬</w:t>
        <w:br/>
        <w:t>" ferentiae explicantur.</w:t>
      </w:r>
    </w:p>
    <w:p>
      <w:pPr>
        <w:pStyle w:val="Normal"/>
        <w:rPr/>
      </w:pPr>
      <w:r>
        <w:rPr/>
        <w:t>image name: Untitled-0160.jpg</w:t>
        <w:br/>
        <w:t>original page number: 160</w:t>
        <w:br/>
      </w:r>
    </w:p>
    <w:p>
      <w:pPr>
        <w:pStyle w:val="Normal"/>
        <w:rPr/>
      </w:pPr>
      <w:r>
        <w:rPr/>
        <w:t>Ἀρτάβη. nomen est mensurae Aegyptiae, septem</w:t>
        <w:br/>
        <w:t>modios continentis.</w:t>
        <w:br/>
        <w:t>Ἀρτεμίδιον. à quibusdam dicitur ὁ δικταμνος, vt ha¬</w:t>
        <w:br/>
        <w:t>betur apud Dioscoridem.</w:t>
        <w:br/>
        <w:t>Ἀρτευινία. artemisia. Est herba ramosa in mariti¬</w:t>
        <w:br/>
        <w:t>mis magna ex parte nascens, absinthij modo</w:t>
        <w:br/>
        <w:t>fruticosa, maioribus &amp; pinguioribus folijs ra¬</w:t>
        <w:br/>
        <w:t>misque. Huius duo genera sunt, vnum habitius</w:t>
        <w:br/>
        <w:t>folijs virgiisque latioribus: alterum tenuius, flo¬</w:t>
        <w:br/>
        <w:t>re paruo, tenui, candido, graueolente, qui aesta¬</w:t>
        <w:br/>
        <w:t>te erumpit. Sunt vero qui in mediterraneis her¬</w:t>
        <w:br/>
        <w:t>bulam nasci tradant tenuibus cirris, simplici par¬</w:t>
        <w:br/>
        <w:t>uoque admodum caule, flore copioso, cerei vel</w:t>
        <w:br/>
        <w:t>flaui coloris, exili, odoratiorem superiore, quam</w:t>
        <w:br/>
        <w:t>ἀρτεμισίαν μονόκλονον, id est vnicaulem, cognomi¬</w:t>
        <w:br/>
        <w:t>nant, ad differentiam superioris, quae cogno¬</w:t>
        <w:br/>
        <w:t>mento πολύκλονος appellatur. Ruellius author est</w:t>
        <w:br/>
        <w:t>tria apud nos inueniri artemisiae genera. vnum</w:t>
        <w:br/>
        <w:t>absinthij modo fruticosum, maioribus folijs</w:t>
        <w:br/>
        <w:t>pinguibusque, subter caesijs, super ex nigro vi¬</w:t>
        <w:br/>
        <w:t>rescentibus, crebro resectis, plusquam cubitali</w:t>
        <w:br/>
        <w:t>altitudine, flore albo, tenui, odorato, semine</w:t>
        <w:br/>
        <w:t>rotundo &amp; racemoso, eamque à Gallis armoi¬</w:t>
        <w:br/>
        <w:t>siam vocari: alterum latioribus folijs tene io¬</w:t>
        <w:br/>
        <w:t>ribusque non fere alibi quam maritimis na cen¬</w:t>
        <w:br/>
        <w:t>tem, &amp; marinam cognominari: tertium simpli¬</w:t>
        <w:br/>
        <w:t>ci caule consurgere, folijs minutim scissis, colo¬</w:t>
        <w:br/>
        <w:t>re subpallido, flore luteo, odore non ingrato,</w:t>
        <w:br/>
        <w:t>gustu amaro, &amp; vulgo Athanasiam dici, non con¬</w:t>
        <w:br/>
        <w:t>sentiente tamen Matthiolo, qui hallucinatum</w:t>
        <w:br/>
        <w:t>hac in re credit Ruellium. Praeter haec haberi</w:t>
        <w:br/>
        <w:t>etiam aliud artemisiae genus, quae minutis &amp; te¬</w:t>
        <w:br/>
        <w:t>nuibus folijs circa riuulos aggeresque, item fru¬</w:t>
        <w:br/>
        <w:t>mentaceis agris, floribus &amp; folijs odorem sam¬</w:t>
        <w:br/>
        <w:t>psuchi referentibus, vulgo diui Ioannis herba</w:t>
        <w:br/>
        <w:t>nominetur. Multi τῆν ἀρτεμισίαν dictam putant ab</w:t>
        <w:br/>
        <w:t>Artemide, quoniam priuatim medeatur foemi¬</w:t>
        <w:br/>
        <w:t>narum morbis, quibus Artemis, hoc est Diana,</w:t>
        <w:br/>
        <w:t>praeest, menses, secundas, foetusque trahens, &amp;</w:t>
        <w:br/>
        <w:t>praeter haec eiusdem partis praeclusionibus in¬</w:t>
        <w:br/>
        <w:t>flammationibusque opem ferens. Vim habet</w:t>
        <w:br/>
        <w:t>secundo in ordine calefaciendi, siccandi in pri¬</w:t>
        <w:br/>
        <w:t>mo, &amp; tenui substantia praedita est, eoque re¬</w:t>
        <w:br/>
        <w:t>num calculos comminuit. Sic etiam βότρυν di¬</w:t>
        <w:br/>
        <w:t>ctam fuisse à Cappadocibus, Dioscorides au¬</w:t>
        <w:br/>
        <w:t>thor est.</w:t>
        <w:br/>
        <w:t>Ἀῥτεμώνη. dicitur à quibusdam altera τῆς ἀργεμώνης</w:t>
        <w:br/>
        <w:t>species, quae &amp; Artemonia dicitur &amp; Arsela, vt</w:t>
        <w:br/>
        <w:t>habetur apud Dioscoridem.</w:t>
        <w:br/>
        <w:t>Ἀρτεμώνιον. collyrij nomen est, quo Galenus scri¬</w:t>
        <w:br/>
        <w:t>bit Bassum sodalem suum vsum fuisse ad multa</w:t>
        <w:br/>
        <w:t>oculorum vitia. Describitur ab eo libr. 4. P</w:t>
        <w:br/>
        <w:t>τόποις.</w:t>
        <w:br/>
        <w:t>Ἀρτηρία. arteria. De pluribus hoc nomen dicitur.</w:t>
        <w:br/>
        <w:t>vsurpatum autem primum est, vt ait Galenus,</w:t>
        <w:br/>
        <w:t>de fistula siue canna quae ex ore in pulmones</w:t>
        <w:br/>
        <w:t>descendit, à qua ad pulsatiles venas, quae prius</w:t>
        <w:br/>
        <w:t>aeque atque aliae omnes, venae appellabantur, ὸῶ</w:t>
        <w:br/>
        <w:t>ἀρτιρίαα nomen translatum est: quae tamen vt ab</w:t>
        <w:br/>
        <w:t>illa distinguerentur, ἀρτηρὶ αὶ simpliciter, vel ἀρτη¬</w:t>
        <w:br/>
        <w:t>ει α λεῖαι, id est laeues, dictae sunt; illa autem cum</w:t>
        <w:br/>
        <w:t>adiuncto ἀρτηρὶ ἀ ραγχεῖα, hoc est, arteria aspera,</w:t>
        <w:br/>
        <w:t>propterea quod ex partibus cartilaginosis, quae</w:t>
        <w:br/>
        <w:t>βρόγχια appellantur, duris &amp; asperis magna ex</w:t>
        <w:br/>
        <w:t>parte constituta sit. Antiquis tamen tam Grae¬</w:t>
        <w:br/>
        <w:t>cis quam Latinis τὸς ἀρτηρίας nomen in venis illis</w:t>
        <w:br/>
        <w:t>pulsatilibus serius receptum fuit: quippe qui</w:t>
        <w:br/>
        <w:t>longo tempore tum arterias tum venas, illi T</w:t>
        <w:br/>
        <w:t>φλεθῶν, hi autem venarum nomine comprehen¬</w:t>
      </w:r>
    </w:p>
    <w:p>
      <w:pPr>
        <w:pStyle w:val="Normal"/>
        <w:rPr/>
      </w:pPr>
      <w:r>
        <w:rPr/>
        <w:t>image name: Untitled-0161.jpg</w:t>
        <w:br/>
        <w:t>original page number: 161</w:t>
        <w:br/>
      </w:r>
    </w:p>
    <w:p>
      <w:pPr>
        <w:pStyle w:val="Normal"/>
        <w:rPr/>
      </w:pPr>
      <w:r>
        <w:rPr/>
        <w:t>derint. Est autem ἡ ἀρτηρί α, vas membraneum,</w:t>
        <w:br/>
        <w:t>teres &amp; cauum, duplicique compactum tunica,</w:t>
        <w:br/>
        <w:t>quo vitalis spiritus &amp; tenuissimus calidissimus¬</w:t>
        <w:br/>
        <w:t>que sanguis per corpus vniuersum pulsu distri¬</w:t>
        <w:br/>
        <w:t>buitur. Aulus Gellius lib. 8. cap. 10. ante Gale¬</w:t>
        <w:br/>
        <w:t>ni aetatem sic definiuit: esse conceptaculum spi¬</w:t>
        <w:br/>
        <w:t>ritus naturalis misti confusique cum sanguine,</w:t>
        <w:br/>
        <w:t>in quo plus spiritus est, minus sanguinis. Quam</w:t>
        <w:br/>
        <w:t>ob causam i ἀρπρίa dici potuit, παρὰ τὸ τὸν ἄρι</w:t>
        <w:br/>
        <w:t>τηρεῖν, id est, quod aerem siue spiritum conseruet</w:t>
        <w:br/>
        <w:t>atque contineat: qui quoniam magno calore</w:t>
        <w:br/>
        <w:t>praeditus est &amp; valde subtilis, magnaque vi arte¬</w:t>
        <w:br/>
        <w:t>riam in qua conclusus est, impellit, geminam</w:t>
        <w:br/>
        <w:t>tunicam sortita est, quarum exterior fibris plu¬</w:t>
        <w:br/>
        <w:t>rimis rectis &amp; aliquot obliquis intertexta, cras¬</w:t>
        <w:br/>
        <w:t>sitiem firmitatemque tunicae venarum parem</w:t>
        <w:br/>
        <w:t>habet: interior vero quintuplo fere durior, fir¬</w:t>
        <w:br/>
        <w:t>mior, crassiorque est (vnde à quibusdam ν¬</w:t>
        <w:br/>
        <w:t>δρώδης, quasi cartilaginis aemula nuncupatur)</w:t>
        <w:br/>
        <w:t>fibras quamplurimas, easque tantum transuer¬</w:t>
        <w:br/>
        <w:t>sas habet, quibus sanguinem vitalemque spiri¬</w:t>
        <w:br/>
        <w:t>tum à corde attractum in membra citissime</w:t>
        <w:br/>
        <w:t>transmittat. Nec vero sanguinis spiritusque tan¬</w:t>
        <w:br/>
        <w:t>tum causa tam robustam arteriam natura perfe¬</w:t>
        <w:br/>
        <w:t>cit, verum etiam quod eam assidue constringi</w:t>
        <w:br/>
        <w:t>dilatarique pulsando oporteat. Prodit ex sini¬</w:t>
        <w:br/>
        <w:t>stro cordis ventriculo per basim mediam, &amp; mox</w:t>
        <w:br/>
        <w:t>egressa pericardium in ramos duos diuiditur in¬</w:t>
        <w:br/>
        <w:t>aequales, quorum vnus sursum, alter deorsum</w:t>
        <w:br/>
        <w:t>fertur. Qui ascendit, minor est, à quo vtrinque</w:t>
        <w:br/>
        <w:t>duo surculi magni prodeunt, quorum vnus ten¬</w:t>
        <w:br/>
        <w:t>dit in bracchium, alter (καρωτίδα vocant) secun¬</w:t>
        <w:br/>
        <w:t>dum iugulum cerebrum petit. Qui autem des¬</w:t>
        <w:br/>
        <w:t>cendit, maior est. Is circa quintam thoracis ver¬</w:t>
        <w:br/>
        <w:t>tebram reflectitur, &amp; spinali medullae innixus,</w:t>
        <w:br/>
        <w:t>secundum eius longitudinem descendit in cru¬</w:t>
        <w:br/>
        <w:t>ra, in duas partes perinde atque vena caua diui¬</w:t>
        <w:br/>
        <w:t>sus. Caeterum vterque magnae arteriae ramus</w:t>
        <w:br/>
        <w:t>medijs itineribus permultas emittit propagines</w:t>
        <w:br/>
        <w:t>in singulas corporis partes paribus venis fere</w:t>
        <w:br/>
        <w:t>semper coniugatas.</w:t>
        <w:br/>
        <w:t>" Caeterum Ruffus Ephesius tradit arterias à</w:t>
        <w:br/>
        <w:t>„ vetustis Graecis non modaρλέζας, id est, venas</w:t>
        <w:br/>
        <w:t>„ vocatas fuisse, sed etiam ἀγρταὶ &amp; πνευματικὰ ἀγ¬</w:t>
        <w:br/>
        <w:t>„ γεῖα, id est, spirabilia vasa, &amp; σήραγγας cauer¬</w:t>
        <w:br/>
        <w:t>„ nas, &amp; κενώματα inanitates &amp; νέυρα neruos: ar¬</w:t>
        <w:br/>
        <w:t>„ teriae insuper à Graecorum nonnullis διγχίτωνες</w:t>
        <w:br/>
        <w:t>„ dictae quia duplici tunica constant.</w:t>
        <w:br/>
        <w:t>Ἀρτηρίαι ἀποπληκτικαὶ, siue καρωτίδες, siue ληθαρικαὶ.</w:t>
        <w:br/>
        <w:t>Sunt rami duo arteriae magnae, qui sub clauicu¬</w:t>
        <w:br/>
        <w:t>la diuisi iuxta asperam arteriam, vna cum vena</w:t>
        <w:br/>
        <w:t>iugulari in caput feruntur. Diuiduntur autem</w:t>
        <w:br/>
        <w:t>&amp; hi in duas partes, vnam externam, quae minor</w:t>
        <w:br/>
        <w:t>est, alteram vero internam; quae maior. Haec</w:t>
        <w:br/>
        <w:t>sparsis quamplurimis ramusculis in fauces, la¬</w:t>
        <w:br/>
        <w:t>ryngem &amp; linguam, cranium subit, emittens</w:t>
        <w:br/>
        <w:t>etiam propagines quasdam in nasum, oculum</w:t>
        <w:br/>
        <w:t>&amp; crassiorem meningem. Reliqua autem eius</w:t>
        <w:br/>
        <w:t>portio in osse sphenoide, inter ἀππρύσεις κλινοεί¬</w:t>
        <w:br/>
        <w:t>δεῖς, retium in modum sibi incumbentium va¬</w:t>
        <w:br/>
        <w:t>rie complicata, facit πλέγμα δικτουειδὲς, hoc est</w:t>
        <w:br/>
        <w:t>plexum retiformem: deinde in tenuem menin¬</w:t>
        <w:br/>
        <w:t>gem &amp; membranam γρρρειδ dictam varia distri¬</w:t>
        <w:br/>
        <w:t>butione absumitur. Sic autem à veteribus me¬</w:t>
        <w:br/>
        <w:t>dicis eiusmodi arteriae dictae sunt, quod vinculo</w:t>
        <w:br/>
        <w:t>exceptae apoplexiam, carum, &amp; lethargum in¬</w:t>
        <w:br/>
        <w:t>ducant.</w:t>
        <w:br/>
        <w:t>2 Caeterum nostro seculo (inquit Ruffus) non</w:t>
        <w:br/>
        <w:t>narteriarum sed neruorum sensoriorum adia¬</w:t>
      </w:r>
    </w:p>
    <w:p>
      <w:pPr>
        <w:pStyle w:val="Normal"/>
        <w:rPr/>
      </w:pPr>
      <w:r>
        <w:rPr/>
        <w:t>image name: Untitled-0162.jpg</w:t>
        <w:br/>
        <w:t>original page number: 162</w:t>
        <w:br/>
      </w:r>
    </w:p>
    <w:p>
      <w:pPr>
        <w:pStyle w:val="Normal"/>
        <w:rPr/>
      </w:pPr>
      <w:r>
        <w:rPr/>
        <w:t>centium hoc vitium esse compertum est, qua¬</w:t>
        <w:br/>
        <w:t>re si nomen mutare volueris nihil peccati admi¬</w:t>
        <w:br/>
        <w:t>seris. 2</w:t>
        <w:br/>
        <w:t>Ἂρτηρία μεγάλη. arteria magna. Dicitur ea quae ori¬</w:t>
        <w:br/>
        <w:t>tur à sinistro sinu cordis. Ac quamuis omnes ab</w:t>
        <w:br/>
        <w:t>eadem origine sint, ea tamen sola magna appel¬</w:t>
        <w:br/>
        <w:t>latur quae in ipso corporis trunco, inter iugulum</w:t>
        <w:br/>
        <w:t>&amp; os sacrum continetur, sicut &amp; magna vena.</w:t>
        <w:br/>
        <w:t>Dicitur ab Aristotele ἀότη. de qua suo loco.</w:t>
        <w:br/>
        <w:t>Ἀρτηρί ἀ στερανιαία. arteria coronalis. Dicitur arteriae</w:t>
        <w:br/>
        <w:t>magnae ramus, qui venae coniunctus, quae ob id</w:t>
        <w:br/>
        <w:t>στερανιαία quoque appellatur, superficiem cordis</w:t>
        <w:br/>
        <w:t>coronae modo ambit.</w:t>
        <w:br/>
        <w:t>Ἀρπρὶ ἀ τραγεῖα. arteria aspera. Haec sola quondam</w:t>
        <w:br/>
        <w:t>dicebatur arteria, quod aerem contineret: postea</w:t>
        <w:br/>
        <w:t>vero ad laeuium differentiam aspera dicta est,</w:t>
        <w:br/>
        <w:t>propter substantiae inaequalitatem. Est autem</w:t>
        <w:br/>
        <w:t>velut canalis quidam magnus, quo aer in pul¬</w:t>
        <w:br/>
        <w:t>monem inuehitur, qui caudicis instar secundum</w:t>
        <w:br/>
        <w:t>ceruicis longitudinem ex faucibus deorsum re¬</w:t>
        <w:br/>
        <w:t>cta protensus frequentes ramos per pulinonem</w:t>
        <w:br/>
        <w:t>diffundit: larynge, cartilaginibus, &amp; membra¬</w:t>
        <w:br/>
        <w:t>nis constat. Cartilagines autem Graecam (lite¬</w:t>
        <w:br/>
        <w:t>ram referunt, quae ob id dicuntur σιγμοειδεῖς, à</w:t>
        <w:br/>
        <w:t>quibus arteria ipsa aspera &amp; inaequalis euadit.</w:t>
        <w:br/>
        <w:t>Earum pars crassior foras vergit, tenuior &amp; finis</w:t>
        <w:br/>
        <w:t>vterque intro, qua oesophagum tangit, ne cibo</w:t>
        <w:br/>
        <w:t>deglutiendo officiant. Hae membrana, perinde</w:t>
        <w:br/>
        <w:t>atque ossa, vestiuntur, &amp; ab ea tum per suos fi¬</w:t>
        <w:br/>
        <w:t>nes secum, tum per sua latera vicinis cartilagi¬</w:t>
        <w:br/>
        <w:t>nibus colligantur. Tota vero arteria tunicis dua¬</w:t>
        <w:br/>
        <w:t>bus integitur, intus quidem densa &amp; dura, fibris</w:t>
        <w:br/>
        <w:t>vbique rectis contexta, cum tunica oris &amp; oeso¬</w:t>
        <w:br/>
        <w:t>phagi interiore continua, &amp; oblito pingui hu¬</w:t>
        <w:br/>
        <w:t>more perpetuo madida: foris vero molli &amp; te¬</w:t>
        <w:br/>
        <w:t>nui, neruos recurrentes colligante. Larynx ve¬</w:t>
        <w:br/>
        <w:t>ro asperae arteriae principium vocatur, faucibus</w:t>
        <w:br/>
        <w:t>continuum &amp; tribus constans cartilaginibus. de</w:t>
        <w:br/>
        <w:t>quo vide suo loco.</w:t>
        <w:br/>
        <w:t>Ἀρτηρί α ρλεβώδης. arteria venosa. Est vas ex sinistro</w:t>
        <w:br/>
        <w:t>cordis ventriculo exoriens, ore rotundo &amp; ad¬</w:t>
        <w:br/>
        <w:t>modum patenti, quod in ipso fere ortu in duos</w:t>
        <w:br/>
        <w:t>ramos diuiditur. Eorum dexter sub basi cordis</w:t>
        <w:br/>
        <w:t>productus &amp; in cordis inuolucrum subiens, in</w:t>
        <w:br/>
        <w:t>dextrum pulmonem multifidus spargitur, sini¬</w:t>
        <w:br/>
        <w:t>ster vero in sinistram pulmonis partem multis</w:t>
        <w:br/>
        <w:t>propaginibus inseritur. Ambo pleni sunt aeris,</w:t>
        <w:br/>
        <w:t>quem è pulmonibus in cor transferunt. Itaque</w:t>
        <w:br/>
        <w:t>ab vsu, quem cum reliquis arterijs communem</w:t>
        <w:br/>
        <w:t>habet, arteriae nomen inditum est: à substantia</w:t>
        <w:br/>
        <w:t>autem, quia venae corpus &amp; tunicam habet, ve¬</w:t>
        <w:br/>
        <w:t>nosa appellatur.</w:t>
        <w:br/>
        <w:t>Ἀρτπηριακὴ, dicitur à recentioribus medicis, vt ait</w:t>
        <w:br/>
        <w:t>Galen. τὸ τῆς ἀρτηρί ας τρὰ γείας φάρμακον, hoc est ar¬</w:t>
        <w:br/>
        <w:t>teriae asperae medicamentum, non addito vel ὸ</w:t>
        <w:br/>
        <w:t>αὐτιδότου nomine, vel alio quopiam. quanquam</w:t>
        <w:br/>
        <w:t>non proprie ipsius asperae arteriae medela fit ἡ ἀρ¬</w:t>
        <w:br/>
        <w:t>τιριακὴ, sed eius praesertim membranae, quae ex¬</w:t>
        <w:br/>
        <w:t>tremis ipsius musculis, atque adeo toti ipsi</w:t>
        <w:br/>
        <w:t>arteriae interius obducitur. Nam quae illi</w:t>
        <w:br/>
        <w:t>quouis modo affectae medentur ἀρτηριακὰ com¬</w:t>
        <w:br/>
        <w:t>muni appellatione dicuntur. Afficitur autem</w:t>
        <w:br/>
        <w:t>haec membrana vel nimia humiditate, vel aspe¬</w:t>
        <w:br/>
        <w:t>ritate, vel exulceratione, vel inflammatione, si¬</w:t>
        <w:br/>
        <w:t>cut aliquando per magnas vociferationes acci¬</w:t>
        <w:br/>
        <w:t>dit. Itaque pro affectionum diuersitate, non est</w:t>
        <w:br/>
        <w:t>dubium quin τῶν ἀρτηριακῶν multiplex genus sit &amp;</w:t>
        <w:br/>
        <w:t>varijs medicamentis constet. Quae tamen om¬</w:t>
        <w:br/>
        <w:t>nia in tres summas differentias Gal. redegit lib.</w:t>
      </w:r>
    </w:p>
    <w:p>
      <w:pPr>
        <w:pStyle w:val="Normal"/>
        <w:rPr/>
      </w:pPr>
      <w:r>
        <w:rPr/>
        <w:t>image name: Untitled-0163.jpg</w:t>
        <w:br/>
        <w:t>original page number: 163</w:t>
        <w:br/>
      </w:r>
    </w:p>
    <w:p>
      <w:pPr>
        <w:pStyle w:val="Normal"/>
        <w:rPr/>
      </w:pPr>
      <w:r>
        <w:rPr/>
        <w:t>7.   κατὰ τόπους. quarum prima, ipso authore, om¬</w:t>
        <w:br/>
        <w:t>nis acrimoniae expers, &amp; meatus exacte obturat,</w:t>
        <w:br/>
        <w:t>laeuigans asperitates, constans fere his, traga¬</w:t>
        <w:br/>
        <w:t>cantha, gummi, astere Samio, amylo. Eiusdem</w:t>
        <w:br/>
        <w:t>generis est &amp; ex alica tragoque probe decoctis</w:t>
        <w:br/>
        <w:t>sorbitio: item lac, dulciarij panes, oua sorbilia,</w:t>
        <w:br/>
        <w:t>nuces pineae madefactae, sesama, &amp; sapa, quae</w:t>
        <w:br/>
        <w:t>ειραιιν atque  ψημα appellatur. Altera huic con¬</w:t>
        <w:br/>
        <w:t>traria est, non parum habens mordacis acrimo¬</w:t>
        <w:br/>
        <w:t>niae, partem etiam sanam exasperans, cuius ma¬</w:t>
        <w:br/>
        <w:t>teria est mel, resina terebinthina, amygdalae</w:t>
        <w:br/>
        <w:t>amarae, brassica, porri cocti, farina erui, hormi¬</w:t>
        <w:br/>
        <w:t>ni semen, iridis radix &amp; panacis. Media autem</w:t>
        <w:br/>
        <w:t>inter eas est lenis, &amp; citra acrimoniam extergen¬</w:t>
        <w:br/>
        <w:t>tis facultatis, vt quae constat passo theraeo, buty¬</w:t>
        <w:br/>
        <w:t>ro, sorbitione ex amygdalis, sorbitione item la¬</w:t>
        <w:br/>
        <w:t>ctis &amp; mellis simul diutius incoctis, adiecto</w:t>
        <w:br/>
        <w:t>amylo, aut siligine si amylum deest. Sed de his</w:t>
        <w:br/>
        <w:t>apud Gal. lib. 7. τῶν κατὰ τόποις, &amp; apud Aetium lib.</w:t>
        <w:br/>
        <w:t>8. multo plura legi discique possunt.</w:t>
        <w:br/>
        <w:t>Ἀστιριακὸν τπα θος. idem quod Eρὰ syos, id est raucitas,</w:t>
        <w:br/>
        <w:t>vt scribit Paulus lib. 3. cap. 28.</w:t>
        <w:br/>
        <w:t>ῥπριακὸς, βεαχώδης. raucus. Est enim raucitas</w:t>
        <w:br/>
        <w:t>proprius asperae arteriae affectus.</w:t>
        <w:br/>
        <w:t>Ἀῥτηειοτομία. arteriae dissectio. Est remedij genus</w:t>
        <w:br/>
        <w:t>quod arteria secta adhibetur. Id in longis oculo¬</w:t>
        <w:br/>
        <w:t>rum defluxionibus, maximis doloribus, vt he¬</w:t>
        <w:br/>
        <w:t>micranicis &amp; veteri cephalalgia, vertiginosis,</w:t>
        <w:br/>
        <w:t>oculorum staphylomatis &amp; procidentijs, &amp; gra¬</w:t>
        <w:br/>
        <w:t>uibus reliqui corporis morbis commodissime</w:t>
        <w:br/>
        <w:t>vsurpatur. Ac quum permultae sint arteriae in</w:t>
        <w:br/>
        <w:t>toto corpore, nullibi tamen commodius quam</w:t>
        <w:br/>
        <w:t>in capite secantur, idque duobus locis, in tem¬</w:t>
        <w:br/>
        <w:t>poribus &amp; post aures. Secuit &amp; Gal. in manu in¬</w:t>
        <w:br/>
        <w:t>ter indicem &amp; pollicem, somnio admonitus.</w:t>
        <w:br/>
        <w:t>Nec alibi quidem sectam fuisse arteriam ad sa¬</w:t>
        <w:br/>
        <w:t>nitatis vsum apud medicos animaduertes. Vita¬</w:t>
        <w:br/>
        <w:t>tur enim quantum fieri potest arteriae sectio,</w:t>
        <w:br/>
        <w:t>praesertim si maior existat, quoniam haud teme¬</w:t>
        <w:br/>
        <w:t>re sanguinis inde profluuium sistitur, ac vt res</w:t>
        <w:br/>
        <w:t>optime cadat, ad cicatricem perducta diuisio¬</w:t>
        <w:br/>
        <w:t>ne, tamen aneurysimatis periculum vix prohi¬</w:t>
        <w:br/>
        <w:t>beri potest. Quocirca non nisi in magnis morbis</w:t>
        <w:br/>
        <w:t>atque doloribus, &amp; in quibus varia auxiliorum</w:t>
        <w:br/>
        <w:t>genera tentata nihil profuerunt, arteria secanda</w:t>
        <w:br/>
        <w:t>suscipitur, nec ijs quidem sine discrimine om¬</w:t>
        <w:br/>
        <w:t>nibus, sed quos calidus, tenuis &amp; spirituosus</w:t>
        <w:br/>
        <w:t>sanguis excitauit. Huius autem hoc vnum &amp;</w:t>
        <w:br/>
        <w:t>maxime euidens signum est, quod dolor quidam</w:t>
        <w:br/>
        <w:t>pungens sentitur certo quodam in loco, tan¬</w:t>
        <w:br/>
        <w:t>quam in affecti loci centro fixus, qui sensim ex¬</w:t>
        <w:br/>
        <w:t>panditur, &amp; in partes centrum circumstantes</w:t>
        <w:br/>
        <w:t>cum tensionis sensu vndique diffunditur: sic</w:t>
        <w:br/>
        <w:t>enim commode proxima arteria inciditur, si</w:t>
        <w:br/>
        <w:t>modo parua fuerit. In manu quidem, illa quae</w:t>
        <w:br/>
        <w:t>inter indicem pollicemque sita est, ad veteres</w:t>
        <w:br/>
        <w:t>iecinoris &amp; diaphragmatis dolores: in tempori¬</w:t>
        <w:br/>
        <w:t>bus autem, sistendis fluxionibus calidi &amp; spiri¬</w:t>
        <w:br/>
        <w:t>tuosi humoris dilabentis in oculos: post aures</w:t>
        <w:br/>
        <w:t>vero, aduersus scotomiam &amp; longos capitis do¬</w:t>
        <w:br/>
        <w:t>lores, quos tenuis pariter &amp; spirituosus humor</w:t>
        <w:br/>
        <w:t>facit. Caeterum arteria aliquando phlebotomo</w:t>
        <w:br/>
        <w:t>vt vena aperitur, interdum candenti ferro adu¬</w:t>
        <w:br/>
        <w:t>ritur, interdum tota transuersim scinditur. Sed</w:t>
        <w:br/>
        <w:t>priore quidem modo sanguinis spirituosi vacua¬</w:t>
        <w:br/>
        <w:t>tionem tantum molimur, reliquis autem non</w:t>
        <w:br/>
        <w:t>eam solum, verum viam quoque fluenti humo¬</w:t>
        <w:br/>
        <w:t>ri intercludimus, ne de caetero hac possit defer¬</w:t>
        <w:br/>
        <w:t>ri. Cum autem dissectio arteriarum omnium</w:t>
      </w:r>
    </w:p>
    <w:p>
      <w:pPr>
        <w:pStyle w:val="Normal"/>
        <w:rPr/>
      </w:pPr>
      <w:r>
        <w:rPr/>
        <w:t>image name: Untitled-0164.jpg</w:t>
        <w:br/>
        <w:t>original page number: 164</w:t>
        <w:br/>
      </w:r>
    </w:p>
    <w:p>
      <w:pPr>
        <w:pStyle w:val="Normal"/>
        <w:rPr/>
      </w:pPr>
      <w:r>
        <w:rPr/>
        <w:t>communis sit, vbicunque eae sitae sint, eius ta¬</w:t>
        <w:br/>
        <w:t>men modo secandae rationem quae post aures</w:t>
        <w:br/>
        <w:t>est, Aetius libr. 7. &amp; Paulus libr. 6. ex Seueri</w:t>
        <w:br/>
        <w:t>commentarijs explicarunt.</w:t>
        <w:br/>
        <w:t>Ἂρτηριώδης φλέβς. arterialis vena. Est vas quod à</w:t>
        <w:br/>
        <w:t>dextro cordis ventriculo exoriens, sanguinem</w:t>
        <w:br/>
        <w:t>ab eo elaboratum, in pulmonem defert, in duos</w:t>
        <w:br/>
        <w:t>truncos scissum, quorum dexter in dextros pul¬</w:t>
        <w:br/>
        <w:t>monis lobos, sinister in sinistros, infinitis pro¬</w:t>
        <w:br/>
        <w:t>pemodum sectionibus digeritur. Hoc quia san¬</w:t>
        <w:br/>
        <w:t>guinem continens venae munere fungitur, Ve¬</w:t>
        <w:br/>
        <w:t>nam: quoniam vero tunicam, velut arteria, val¬</w:t>
        <w:br/>
        <w:t>de densam habet, Arterialem siue vt alij loquun¬</w:t>
        <w:br/>
        <w:t>tur Arteriosam anatomici nuncuparunt.</w:t>
        <w:br/>
        <w:t>Ἀρτίζωα. dicuntur ab Hippocr. τὰ ἐλιγογρόνια, hoc</w:t>
        <w:br/>
        <w:t>est paruo tempore viuentia.</w:t>
        <w:br/>
        <w:t>Ἀρτίσταοι. appellantur à Galeno οἱ τρογίσκοι, à panis</w:t>
        <w:br/>
        <w:t>exigui figura. Sed &amp; ἐξογὴν dicuntur ij qui vipe¬</w:t>
        <w:br/>
        <w:t>rae carnibus cum pane mistis coctisque praepa¬</w:t>
        <w:br/>
        <w:t>rantur, quos &amp; θηριακὸς vocant. Viperae carnes</w:t>
        <w:br/>
        <w:t>repurgatae in aqua elixantur, dum prorsus coctae</w:t>
        <w:br/>
        <w:t>sint, inditur autem statim in aquam anethum.</w:t>
        <w:br/>
        <w:t>Post coctionem spinae à carne separantur, ipsa¬</w:t>
        <w:br/>
        <w:t>que caro pani sicco ad laeuorem trito miscetur,</w:t>
        <w:br/>
        <w:t>qui purissimus sit, &amp; probe coctus cum modico</w:t>
        <w:br/>
        <w:t>salis &amp; fermenti: deinde exigui panes forman¬</w:t>
        <w:br/>
        <w:t>tur, qui in loco calido &amp; sicco exsiccantur, atque</w:t>
        <w:br/>
        <w:t>ita ad vsum reponuntur. Author Gal. lib. 11. de</w:t>
        <w:br/>
        <w:t>simpl. medic.</w:t>
        <w:br/>
        <w:t>Cap. 2. horum etiam praeparationem docuit</w:t>
        <w:br/>
        <w:t>Paulalib. 7. cap. 11. 2</w:t>
        <w:br/>
        <w:t>Ἀρτίσκοι σκηλλιτικόν. pastilli scyllini, qui sic parantur:</w:t>
        <w:br/>
        <w:t>Scylla luto aut crusta ex panificio &amp; opere pi¬6</w:t>
        <w:br/>
        <w:t>storio oblita modice torretur, inde carnis ipsius .</w:t>
        <w:br/>
        <w:t>partis duae, cum vna erui farinae capiuntur, si¬</w:t>
        <w:br/>
        <w:t>mulque laeuigantur &amp; finguntur pastilli: Au¬a</w:t>
        <w:br/>
        <w:t>thor Paul. lib. 7. c. 11. &amp; Gal. I. de antid. c. 9. &amp; .</w:t>
        <w:br/>
        <w:t>Aet. sermo. 1. tetrab. 4. c. 88. 6</w:t>
        <w:br/>
        <w:t>Ἀρτίστομα. omni ex parte plana &amp; aequalia, apud</w:t>
        <w:br/>
        <w:t>Hippocratem.</w:t>
        <w:br/>
        <w:t>Ἀρτίως. apud Hippocrat. idem quod τὸ ἅπαὶ τὸ, quo</w:t>
        <w:br/>
        <w:t>etiam vocabulo Hippocrat. vsus est. Significa¬</w:t>
        <w:br/>
        <w:t>bat autem illis temporibus idem quod perfecte,</w:t>
        <w:br/>
        <w:t>cumulate &amp; sufficienter, vt Galen. annotauit.</w:t>
        <w:br/>
        <w:t>Ἀῥτολάγανον. panis genus delicatum, apud Athe¬</w:t>
        <w:br/>
        <w:t>naeum libr. 3. Plinius quoque Artolaganos esse a</w:t>
        <w:br/>
        <w:t>dicit panes à delicijs appellatos, idemque a</w:t>
        <w:br/>
        <w:t>Cicero dicit, dediscendae tibi sunt sportellae &amp;.</w:t>
        <w:br/>
        <w:t>Artolagani tui.6</w:t>
        <w:br/>
        <w:t>Ἀρτόμελι. dicitur panis genus quod antiquitus erat.</w:t>
        <w:br/>
        <w:t>in vsu, fiebatque admixto melle, siccandi vim .</w:t>
        <w:br/>
        <w:t>habens: ex illo cataplasma concinnat ad prae¬a</w:t>
        <w:br/>
        <w:t>cordiorum inflammationes Aet. tetrab. 1. serm.</w:t>
        <w:br/>
        <w:t>3. c. 178. vbi iubet pridiani panis medullam ma¬</w:t>
        <w:br/>
        <w:t>nibus conteri, &amp; vbi velut similago dispersa a</w:t>
        <w:br/>
        <w:t>fuerit, mel in olla calefieri, sicque tertium pa¬</w:t>
        <w:br/>
        <w:t>nem inspergi &amp; coqui ad moderatam compa¬</w:t>
        <w:br/>
        <w:t>gem, deinde oleum moderatum adijci &amp; vnita.</w:t>
        <w:br/>
        <w:t>imponi.</w:t>
        <w:br/>
        <w:t>Ἀρτος. panis, aut pastillus dicitur Hippocrati, massa.</w:t>
        <w:br/>
        <w:t>scilicet quaedam, ex qualibet materia calida lin¬</w:t>
        <w:br/>
        <w:t>teo inclusa, ad vterorum fomentum efficta &amp;.</w:t>
        <w:br/>
        <w:t>apposita, siue ex sale fiat, siue ex milio, arena,</w:t>
        <w:br/>
        <w:t>cupressi aut cedri ramentis, vel eorum quoli¬</w:t>
        <w:br/>
        <w:t>bet, vt ex Celso patet lib. 2. c. 7. 4</w:t>
        <w:br/>
        <w:t>Ἀρτος. Panis. Est cibus ex frumentaceis molitis,</w:t>
        <w:br/>
        <w:t>aqua maceratis coctisque apparatus. Eius plu¬</w:t>
        <w:br/>
        <w:t>res habentur differentiae, pro materiae diuersita¬</w:t>
        <w:br/>
        <w:t>te &amp; cocturae modo, quibus sua nomina dedit</w:t>
      </w:r>
    </w:p>
    <w:p>
      <w:pPr>
        <w:pStyle w:val="Normal"/>
        <w:rPr/>
      </w:pPr>
      <w:r>
        <w:rPr/>
        <w:t>image name: Untitled-0165.jpg</w:t>
        <w:br/>
        <w:t>original page number: 165</w:t>
        <w:br/>
      </w:r>
    </w:p>
    <w:p>
      <w:pPr>
        <w:pStyle w:val="Normal"/>
        <w:rPr/>
      </w:pPr>
      <w:r>
        <w:rPr/>
        <w:t>antiquitas. Nos ex his praecipua ex Athenaei</w:t>
        <w:br/>
        <w:t>Symposiacis excerpsimus, multa consulto prae¬</w:t>
        <w:br/>
        <w:t>tereuntes, quae vel ex ipso etymo protinus in¬</w:t>
        <w:br/>
        <w:t>telliguntur, vel rarissime apud authores occur¬</w:t>
        <w:br/>
        <w:t>runt.</w:t>
        <w:br/>
        <w:t>Ἀγελαῖος. gregarius &amp; cibarius Latinis dictus, cu¬</w:t>
        <w:br/>
        <w:t>ius Cicero Tusc. 5. meminit de Ptolemaeo</w:t>
        <w:br/>
        <w:t>scribens. Cui quum peragranti Aegyptum co¬</w:t>
        <w:br/>
        <w:t>mitibus non consequutis cibarius in casa panis</w:t>
        <w:br/>
        <w:t>datus esset, nihil visum est illo pane iucundius.</w:t>
        <w:br/>
        <w:t>idem etiam ἀγρραῖος, id est forensis &amp; venalitius,</w:t>
        <w:br/>
        <w:t>dicitur. Galli grossum panem, &amp; panem bisum</w:t>
        <w:br/>
        <w:t>appellant.</w:t>
        <w:br/>
        <w:t>" Hunc Gal. I. de aliment. facult. reponit in¬</w:t>
        <w:br/>
        <w:t>„ ter panum ῥυπαρῶν, id est sordidorum genera,</w:t>
        <w:br/>
        <w:t>„ hibent, Festus Pompeius acerosum nominat,</w:t>
        <w:br/>
        <w:t>„ qui scilicet infirmius parciusque alimentum ex¬</w:t>
        <w:br/>
        <w:t>„ qui seruorum olim cibus erat, sicut è contrà teste</w:t>
        <w:br/>
        <w:t>„Iuuenale Satyr. 5. Qui tener ac niueus mollique</w:t>
        <w:br/>
        <w:t>„ siligine factus erat, seruabatur Domino.</w:t>
        <w:br/>
        <w:t>Ἀγρραῖος. idem qui supra ἀγελαῖος: forensem autem</w:t>
        <w:br/>
        <w:t>„ panem &amp; venalitium significat, qui fuit teste</w:t>
        <w:br/>
        <w:t>"Athenaeo, Athenis eximius.</w:t>
        <w:br/>
        <w:t>Ἀζυμος. panis dicitur qui sine fermento est, quales</w:t>
        <w:br/>
        <w:t>"Hebraei septem diebus in festo azymorum ede¬</w:t>
        <w:br/>
        <w:t>„ bant, &amp; illos de placentarum sensu fuisse bella¬</w:t>
        <w:br/>
        <w:t>„ ria, quae Graeci πέμματα vocant suspicor, panes</w:t>
        <w:br/>
        <w:t>„ scilicet absque fermento dulciarios, ex farina</w:t>
        <w:br/>
        <w:t>„ tritici, caseo &amp; melle in clibano, sub testaceo</w:t>
        <w:br/>
        <w:t>„ cooperculo coctos, vnde Gal. lib. 1. de alimen¬</w:t>
        <w:br/>
        <w:t>„ tor. facultat. Quaecumque, inquit, azymorum</w:t>
        <w:br/>
        <w:t>„ πέμματα in clibano coxerint, exempta statim</w:t>
        <w:br/>
        <w:t>„ in mel calidum conijciunt, vt penitus melle im¬</w:t>
        <w:br/>
        <w:t>„ buantur; &amp; haec inquit de placentarum genere</w:t>
        <w:br/>
        <w:t>„ sunt: &amp; lib. de boni &amp; mali succi cibis, omne,</w:t>
        <w:br/>
        <w:t>„ inquit, ex tritico pistorium sine fermento opus,</w:t>
        <w:br/>
        <w:t>χ πέμμα dictum, praecipue addito caseo, lentos</w:t>
        <w:br/>
        <w:t>" crassosque humores generat: illud quoque T</w:t>
        <w:br/>
        <w:t>„ πεμμάτον genus veteres rei agrariae scriptores li¬</w:t>
        <w:br/>
        <w:t>„ bum vocabant, cuius compositionis exemplar</w:t>
        <w:br/>
        <w:t>„ Marcus Cato scripsit de re rustica cap. 75. Nec</w:t>
        <w:br/>
        <w:t>„ Hebraei tantum pascha celebraturi, sed etiam in</w:t>
        <w:br/>
        <w:t>„ pagis Graecorum agricolae sacris operaturi, pane</w:t>
        <w:br/>
        <w:t>„ azymo vescebantur, vt 1. de aliment. facultat.</w:t>
        <w:br/>
        <w:t>„ id fieri solitum innuit Gal. circa Pergamum: Pa¬</w:t>
        <w:br/>
        <w:t>„ nis autem Aζυμος aegre concoquitur, &amp; tarde</w:t>
        <w:br/>
        <w:t>„ subit in venas, easque obstruit, quanquam cor¬</w:t>
        <w:br/>
        <w:t>„ pus impinguat si bene digeratur, quo &amp; athletae</w:t>
        <w:br/>
        <w:t>„ propterea saginabantur; omnes etiam panes</w:t>
        <w:br/>
        <w:t>„ azymos venerem torpentem excitare scripsit in</w:t>
        <w:br/>
        <w:t>„Geoponico Didymus.</w:t>
        <w:br/>
        <w:t>Ἀμοείτης ἀντος. panis ex similagine cocta cum mel¬</w:t>
        <w:br/>
        <w:t>„ le, Panis mellitus &amp; dulciarius: est enim ἀμόρα</w:t>
        <w:br/>
        <w:t>„ Hesychio σιμιδαλὶς ἐσθὴ σν μέλιτι, similago co¬</w:t>
        <w:br/>
        <w:t>„ cta cum melle, vt Athen. quoque lib. 14. ἀμόρας</w:t>
        <w:br/>
        <w:t>„ dici scribit μελιτώματα, seu μελιτώματα πεπεμμένα,</w:t>
        <w:br/>
        <w:t>„ opus pistorium ex melle, placentas aut panes</w:t>
        <w:br/>
        <w:t>„mellitos.</w:t>
        <w:br/>
        <w:t>Ανέρεκτος αὸτος. apud Hippocr. libr. τπαὶ παθῶν panis</w:t>
        <w:br/>
        <w:t>„ dicitur, qui est ex tritico seu frumento ἀὐερίκτῳ,</w:t>
        <w:br/>
        <w:t>„ id est, non freso fractoque mola vel pistillo, ei¬</w:t>
        <w:br/>
        <w:t>„que ibidem opponitur αρτος ὁ καθαρὸς τῶν ἀλεύρων,</w:t>
        <w:br/>
        <w:t>„id est, qui è pura farina fit, digitur autem pura</w:t>
        <w:br/>
        <w:t>„ farina quae incerniculo seu cribro purgata est, &amp;</w:t>
        <w:br/>
        <w:t>„ à furfuribus secreta.</w:t>
        <w:br/>
        <w:t>Αὐτοπυρίτης, ἢ Ἀὐτόπυρος. Interpretatur Celsus pa¬</w:t>
        <w:br/>
        <w:t>„ nem cui nihil furfuris ademptum est, Gal. lib. 2.</w:t>
        <w:br/>
        <w:t>„ de aliment. &amp; lib. 1. cap. 2. panem ἀυτόπυρον dici</w:t>
        <w:br/>
        <w:t>ν tradidit quod ὀλὸς ἀντὸς ὁ πυρὸς, id est, in quo ip¬</w:t>
      </w:r>
    </w:p>
    <w:p>
      <w:pPr>
        <w:pStyle w:val="Normal"/>
        <w:rPr/>
      </w:pPr>
      <w:r>
        <w:rPr/>
        <w:t>image name: Untitled-0166.jpg</w:t>
        <w:br/>
        <w:t>original page number: 166</w:t>
        <w:br/>
      </w:r>
    </w:p>
    <w:p>
      <w:pPr>
        <w:pStyle w:val="Normal"/>
        <w:rPr/>
      </w:pPr>
      <w:r>
        <w:rPr/>
        <w:t>sum triticum totum nulla sui parte ablata in pa¬</w:t>
        <w:br/>
        <w:t>nificum cedit, atque ex omnibus farinae suae par¬</w:t>
        <w:br/>
        <w:t>tibus citra vllam detractionem constat, furfure.</w:t>
        <w:br/>
        <w:t>tantum leuiter succreto, ita vt inter furfura¬</w:t>
        <w:br/>
        <w:t>ceum &amp; similagineum medius sit: fieri autem</w:t>
        <w:br/>
        <w:t>solet, vt ipse scripsit, quoties triticum generosum.</w:t>
        <w:br/>
        <w:t>non est: Generosum autem vocatur quod simi¬</w:t>
        <w:br/>
        <w:t>laginis plus habet quam furfuris. Eundem veroe</w:t>
        <w:br/>
        <w:t>etiam σiγκομστὸν appellari scribit libr. 2. de diaeta</w:t>
        <w:br/>
        <w:t>in acut. vt &amp; Dioscor. ob farinae cum furfuribus.</w:t>
        <w:br/>
        <w:t>commixtionem, quasi qui omnia secum ferat,:</w:t>
        <w:br/>
        <w:t>quippe cui nihil sit ademptum: Vocat &amp; Gal. 1. .</w:t>
        <w:br/>
        <w:t>de aliment. facult. μέσον, quia tertium in alendo</w:t>
        <w:br/>
        <w:t>locum obtinet, ceu apud eundem σιλιγνίτης panis .</w:t>
        <w:br/>
        <w:t>primum, σεμιδαλίτης secundum obtinere dicitur.</w:t>
        <w:br/>
        <w:t>Ἀγυρώδης. acerosus, qui etiam paleas habet, vel</w:t>
        <w:br/>
        <w:t>solis fere paleis constat, quae Graeci ἄχυρα di¬</w:t>
        <w:br/>
        <w:t>cunt.</w:t>
        <w:br/>
        <w:t>γυείτης, qui ex polline factus est, quem infir¬</w:t>
        <w:br/>
        <w:t>missimum esse Corn. Celsus scripto prodidit:</w:t>
        <w:br/>
        <w:t>minus enim alit, spiritum creat, nec aegre mem¬</w:t>
        <w:br/>
        <w:t>bratim digeritur: siccatus tamen opplet, atque</w:t>
        <w:br/>
        <w:t>difficilius in corpus permeat.</w:t>
        <w:br/>
        <w:t>δεφθος. idem forte qui &amp; ναύτικὸς appellatur.</w:t>
        <w:br/>
        <w:t>διπυρίτης, siue δίπυρος ἄρτος. panis dicitur qui bis</w:t>
        <w:br/>
        <w:t>ignem expertus est, &amp; secundo assatus ac reco¬</w:t>
        <w:br/>
        <w:t>ctus, delicatum autem panis genus est Athenaeo .</w:t>
        <w:br/>
        <w:t>lib. 3. Hippocrates lib. πρὶ τῶν ἐνθὸς παθῶν, hunc in</w:t>
        <w:br/>
        <w:t>aqua intercute exhibet, atque inde coniectari &amp;</w:t>
        <w:br/>
        <w:t>licet pro biscocto accipiendum esse, δiegθos is</w:t>
        <w:br/>
        <w:t>quoque dicitur. 6</w:t>
        <w:br/>
        <w:t>διωλος ἄρτος. panis recens exponitur Caluo</w:t>
        <w:br/>
        <w:t>apud Hippocr. lib. πρὶ τῶν ἐνθὸς παθῶν.</w:t>
        <w:br/>
        <w:t>Ἐγκρυριὴς, siue ἐγκρυρίας. occultatitius siue sub</w:t>
        <w:br/>
        <w:t>cineritius panis appellatur, quod sub cineribus &amp;</w:t>
        <w:br/>
        <w:t>tectus assetur, omnium panum quod ad co¬</w:t>
        <w:br/>
        <w:t>quendi rationem attinet, deterrimus siccissi¬</w:t>
        <w:br/>
        <w:t>musque est, minimumque nutrit, vt tradit Gal. .</w:t>
        <w:br/>
        <w:t>1. de aliment. facult. c. 2. Erotianus in onoma¬</w:t>
        <w:br/>
        <w:t>stico ἄρτον ἐγκρυρίαν, ab Atticis appellatum inquit &amp;</w:t>
        <w:br/>
        <w:t>esse panem, ex pinguibus palmulis farina &amp; e</w:t>
        <w:br/>
        <w:t>aqua confectum, nec non in calido cinere co¬</w:t>
        <w:br/>
        <w:t>ctum, quem etiam τούρται vocatum dicit, quan¬</w:t>
        <w:br/>
        <w:t>quam haec postrema Erotiani verba suspecta ha¬</w:t>
        <w:br/>
        <w:t>bet Hieronymus Mercurialis in varijs lectioni¬</w:t>
        <w:br/>
        <w:t>bus, cum eorum temporum scriptor nullus hoc 6</w:t>
        <w:br/>
        <w:t>nomen vsurparit; hunc ἄρτον ἐχκρυρίαν Athenaeus :</w:t>
        <w:br/>
        <w:t>lib. 3. ab Atticis ἀπανθρακίδυ etiam dici testatur,.</w:t>
        <w:br/>
        <w:t>δὰ τὸ ἐπʼ αὐθρόκων γίνεθαι, quod sub carboni .</w:t>
        <w:br/>
        <w:t>bus fiat. 6</w:t>
        <w:br/>
        <w:t>Ἐξωπτος. panis exassatus qui plurimum siccat, &amp;</w:t>
        <w:br/>
        <w:t>illo vtitur Hippocr. in dysenteria 7. Epid. huic :</w:t>
        <w:br/>
        <w:t>ἔνωμος, id est, crudus opponitur ab Hippocrat.</w:t>
        <w:br/>
        <w:t>lib. de veteri medicina.</w:t>
        <w:br/>
        <w:t>Ἐσαρί της. craticularis siue in craticula coctus, e&amp;</w:t>
        <w:br/>
        <w:t>is duplex erat, alius quidam vulgaris, alius Rho¬</w:t>
        <w:br/>
        <w:t>dius qui non simplex erat, panis, sed μετόριος ἄρ¬ εἴ</w:t>
        <w:br/>
        <w:t>του καὶ πλακοῦντος vt eleganter Pollux scribit, erat e</w:t>
        <w:br/>
        <w:t>enim conditus μειλίχμασιν, id est, mellits rebus¬</w:t>
        <w:br/>
        <w:t>que alijs dulcibus, &amp; olim sub finem coenae con¬</w:t>
        <w:br/>
        <w:t>uiuijs apponi solitus, &amp; intingi passo vsque ad e</w:t>
        <w:br/>
        <w:t>ebrietatem legitimam; hic &amp; inuoluebatur, at¬</w:t>
        <w:br/>
        <w:t>que ita vt calebat intortus, Athenis maxime pla¬</w:t>
        <w:br/>
        <w:t>cebat: nomen autem ἑσαρίτης ἄρτος ex eo inue¬</w:t>
        <w:br/>
        <w:t>nit, quod in foco nudo torreretur, non vt ἔγ¬ ἀ</w:t>
        <w:br/>
        <w:t>χρυρία cineribus tectus, vel vt doctis quibusdam.</w:t>
        <w:br/>
        <w:t>placet, quod craticulae coquendus imponere¬</w:t>
        <w:br/>
        <w:t>tur: hunc Lynceus apud Athenaeum vocat διά¬</w:t>
        <w:br/>
        <w:t>χρηστον, insolenti voce id est omnino bonum, Ga¬</w:t>
      </w:r>
    </w:p>
    <w:p>
      <w:pPr>
        <w:pStyle w:val="Normal"/>
        <w:rPr/>
      </w:pPr>
      <w:r>
        <w:rPr/>
        <w:t>image name: Untitled-0167.jpg</w:t>
        <w:br/>
        <w:t>original page number: 167</w:t>
        <w:br/>
      </w:r>
    </w:p>
    <w:p>
      <w:pPr>
        <w:pStyle w:val="Normal"/>
        <w:rPr/>
      </w:pPr>
      <w:r>
        <w:rPr/>
        <w:t xml:space="preserve">„ </w:t>
      </w:r>
      <w:r>
        <w:rPr/>
        <w:t>leno vero deterrimus esse censetur, vt qui assan¬</w:t>
        <w:br/>
        <w:t>" do admodum inaequaliter se habeat, partibus</w:t>
        <w:br/>
        <w:t>„ externis supra modum exassatis, internis vero</w:t>
        <w:br/>
        <w:t>„ crudis. Solebat autem hic panis ita comedi, vt</w:t>
        <w:br/>
        <w:t>„ hodie estur qui in Gallijs vocatur oublies: panifi¬</w:t>
        <w:br/>
        <w:t>cij genus quod à tenuitate &amp; candore nebulas</w:t>
        <w:br/>
        <w:t>„ vocamus, ita vt illa vnum idemque fuisse iure</w:t>
        <w:br/>
        <w:t>„ existimare quis possit, cum quae de escharite</w:t>
        <w:br/>
        <w:t>„ dicuntur, sic obelijs nostris conueniant nihil vt</w:t>
        <w:br/>
        <w:t>„ queat magis.</w:t>
        <w:br/>
        <w:t>ζυμίτης. fermentatus. cui modicum fermenti</w:t>
        <w:br/>
        <w:t>inditum est. Hic &amp; ναστὸς dicitur, quanquam va¬</w:t>
        <w:br/>
        <w:t>σὸς plerisque placentae genus sit.</w:t>
        <w:br/>
        <w:t>" Sed etiam ζυμίmν Athenae. lib. 3. ἀποπυρί αν ap¬</w:t>
        <w:br/>
        <w:t>„ pellari tradit, &amp; torreri super pruna, vnde &amp; il¬</w:t>
        <w:br/>
        <w:t>„ lum idem vocauit ἐπανθρακίδα.</w:t>
        <w:br/>
        <w:t>1 Ἰππίτης. furnaceus, aut in furno coctus: Sunt qui</w:t>
        <w:br/>
        <w:t>„ ex Gal. lib. 1. de alimentis c. 2. velint panes κλι¬</w:t>
        <w:br/>
        <w:t>" βανίτας Galeni, esse furnaceos nostros; ἰπίτας ve¬</w:t>
        <w:br/>
        <w:t>„ ro eos qui in paruis coquuntur furnis; Quam</w:t>
        <w:br/>
        <w:t>„ etiam sententiam multi deinceps, nec infimi or¬</w:t>
        <w:br/>
        <w:t>„ dinis authores diserte tenuerunt, verum tamen</w:t>
        <w:br/>
        <w:t>„ rem contrario modo sese habere, videlicet ἰπνή¬</w:t>
        <w:br/>
        <w:t>„ τας in furnis magnis, κλιβανίτας sub testis, aut fur¬</w:t>
        <w:br/>
        <w:t>„ nis portatilibus coctos panes fuisse, illîc Galeni</w:t>
        <w:br/>
        <w:t>" verba demonstrant, quando is panes ἰππίτας id¬</w:t>
        <w:br/>
        <w:t>„ circo inferiores clibanitis indicat, quod illi non</w:t>
        <w:br/>
        <w:t>" aeque extrinsecus atque intrinsecus coquantur,</w:t>
        <w:br/>
        <w:t>„ vt pani nostris furnis assato euenire ob immode¬</w:t>
        <w:br/>
        <w:t>„ ratum laterum feruorem quotidie obseruatur;</w:t>
        <w:br/>
        <w:t>„ hi vero non minus intimas quam extimas partes</w:t>
        <w:br/>
        <w:t>„ assatas habeant, cum parui furni blandiorem</w:t>
        <w:br/>
        <w:t>„ quemdam calorem ob eorum tenuitatem ac¬</w:t>
        <w:br/>
        <w:t>„ quirant, cuius merito panis coctura exactior per¬</w:t>
        <w:br/>
        <w:t>„ ficitur; Quam &amp; sententiam Hippocr. expressit</w:t>
        <w:br/>
        <w:t>„ scribens 2. de diaeta, clibanitas panes siccissimos</w:t>
        <w:br/>
        <w:t>„ esse ob testae, humiditatem vniuersam exugen¬</w:t>
        <w:br/>
        <w:t>tis, calorem; ἰππίτας autem quos rectè furnaceos</w:t>
        <w:br/>
        <w:t>„ transtulit Cornarius, plus nutrire quam veru¬</w:t>
        <w:br/>
        <w:t>„ bus aut craticulis coctos, quod minus ab igne</w:t>
        <w:br/>
        <w:t>„ quàm illi vrantur.</w:t>
        <w:br/>
        <w:t>3 Καθασὸς. purus, ille sic panis vocatur, qui ex</w:t>
        <w:br/>
        <w:t>„ pura farina fit, cui συγκομιστὸς &amp; ἀὐτόπυρος, quibus</w:t>
        <w:br/>
        <w:t>„ nihil ademptum est opponuntur, velut &amp; quipυ¬</w:t>
        <w:br/>
        <w:t>ὴ παρὸς, Ἀχυρώδης, &amp; πθυρώδης nuncupatur, de</w:t>
        <w:br/>
        <w:t>„ quibus suis locis.</w:t>
        <w:br/>
        <w:t>Κλιβανίτης, ἢ κριβανίτης. (quod enim κλίβανον</w:t>
        <w:br/>
        <w:t>Graecorum vulgus Attici κρίβανον appellant. Var¬</w:t>
        <w:br/>
        <w:t>roni textuaceus panis vocatur, quod in textu</w:t>
        <w:br/>
        <w:t>calido coqueretur, textum autem Latini, quod</w:t>
        <w:br/>
        <w:t>Gręci κλίβανον dixere, Artopta Varroni apud No¬</w:t>
        <w:br/>
        <w:t>„ nium est: est autem κλίβανος, instrumentum ex</w:t>
        <w:br/>
        <w:t>„ ferro aut opere figlino aliaúe materia confectum,</w:t>
        <w:br/>
        <w:t>„ sub quo non solum panis, sed aliud quiduis co¬</w:t>
        <w:br/>
        <w:t>"qui potest, Campanam Galli vocant quod ad</w:t>
        <w:br/>
        <w:t>" eam figuram proxime accedat; differt à furno</w:t>
        <w:br/>
        <w:t>„ tum quia mobile est, tum quia minus, aliáque in¬</w:t>
        <w:br/>
        <w:t>„ super materia constet; hac sub cocula coctum</w:t>
        <w:br/>
        <w:t>„ panem, author Moreti describit, hic duobus</w:t>
        <w:br/>
        <w:t>„versibus,</w:t>
        <w:br/>
        <w:t>"Infert inde foco, (Scybale mundauerat aptum</w:t>
        <w:br/>
        <w:t>"Arte locum,) testisque tegens superaggerat ignes.</w:t>
        <w:br/>
        <w:t>„ errant autem vt supra diximus, qui clibanitem,</w:t>
        <w:br/>
        <w:t>„ panem furnaceum interpretantur, cum hic ἐππίτης</w:t>
        <w:br/>
        <w:t>„ proprie vocetur, &amp; illo deterior habeatur, quam</w:t>
        <w:br/>
        <w:t>„ vtriusque differentiam notarunt Aetius serm. 9. c.</w:t>
        <w:br/>
        <w:t>"30. Plin. lib. 20. c. 9. de Scylla loquens, Athen.</w:t>
        <w:br/>
        <w:t>„ lib. 3. Columella lib. 12. c. 15. Constantinus Cae¬</w:t>
        <w:br/>
        <w:t>"sar. lib. 2. c. 31. &amp; Gal. lib. 1. de antidot. in pastil¬</w:t>
      </w:r>
    </w:p>
    <w:p>
      <w:pPr>
        <w:pStyle w:val="Normal"/>
        <w:rPr/>
      </w:pPr>
      <w:r>
        <w:rPr/>
        <w:t>image name: Untitled-0168.jpg</w:t>
        <w:br/>
        <w:t>original page number: 168</w:t>
        <w:br/>
      </w:r>
    </w:p>
    <w:p>
      <w:pPr>
        <w:pStyle w:val="Normal"/>
        <w:rPr/>
      </w:pPr>
      <w:r>
        <w:rPr/>
        <w:t>lis Theriacis, Quare 8. meth. cum Gal. ait, αὶ.</w:t>
        <w:br/>
        <w:t>μὲν δὴ καὶ οἱ κριβανίτα τῶν ἄρτων ἄγαθιν ἔδεσμα, hoc</w:t>
        <w:br/>
        <w:t>est, Quin etiam qui in clibano cocti sunt panes, e&amp;</w:t>
        <w:br/>
        <w:t>boni cibi sunt, de ijs panibus, qui sub clibano</w:t>
        <w:br/>
        <w:t>cocti sunt intelligi debet, non de panibus in fur¬</w:t>
        <w:br/>
        <w:t>no coctis, vt perperam interpretatus est Lina¬ u</w:t>
        <w:br/>
        <w:t>cer. Caeterum qui sub clibano coquitur panis, ec</w:t>
        <w:br/>
        <w:t>Galeno lib. I. de aliment. facult. magis probatur</w:t>
        <w:br/>
        <w:t>quam qui in furno; Qui enim in clibano, illi ae¬</w:t>
        <w:br/>
        <w:t>qualiter assantur, inquit, atque hic coctionis a</w:t>
        <w:br/>
        <w:t>modus olim fuisse videtur vsitatissimus in om¬</w:t>
        <w:br/>
        <w:t>nibus rebus, atque hunc Gal. praefert in multis</w:t>
        <w:br/>
        <w:t>rebus, vt in coctione Scyllae lib. de Theriaca ad a</w:t>
        <w:br/>
        <w:t>Pisonem c. 13. Scyllam, inquit, coques in furno</w:t>
        <w:br/>
        <w:t>quod vocant, vel ἐν τοῖς κακκάβοις in quibus panes.</w:t>
        <w:br/>
        <w:t>assantur, quo aequaliter assetur, nam quod hîc e</w:t>
        <w:br/>
        <w:t>κάκκαβον dicit nihil aliud esse credo quam κλίζανον, α</w:t>
        <w:br/>
        <w:t>inuenio tamen lib. 1. de antid. c. 8. veluti con¬6</w:t>
        <w:br/>
        <w:t>trarium locum, vbi in viperinorum pastillorum is</w:t>
        <w:br/>
        <w:t>compositione, eligit panem coctum in furno non e</w:t>
        <w:br/>
        <w:t>in clibano, cum tamen κλιβανίτης, reliquis longe.</w:t>
        <w:br/>
        <w:t>viribus praestet, &amp; in sanitatis vsu praeferatur, si e</w:t>
        <w:br/>
        <w:t>eius coquendi rationem spectemus; nam si bo¬</w:t>
        <w:br/>
        <w:t>no frumento constat, probum creat succum,</w:t>
        <w:br/>
        <w:t>stomacho perplacet, ac facile concoquitur ad a</w:t>
        <w:br/>
        <w:t>distributionem promptus, quando neque ven¬ a</w:t>
        <w:br/>
        <w:t>trem coercet, neque firmat, neque spiritu disten¬a</w:t>
        <w:br/>
        <w:t>dit vt apud Athenaeum libr. 3. narrat Diphilus, c</w:t>
        <w:br/>
        <w:t>qui &amp; hunc καμινίτην nominat; appellatur &amp; τε¬ 6</w:t>
        <w:br/>
        <w:t>ρεί της quasi cineritium dixeris, ex illius coquen¬</w:t>
        <w:br/>
        <w:t>di ratione.4</w:t>
        <w:br/>
        <w:t>Κρὶ θινος. hordeaceus. fragilior est &amp; parum nu¬</w:t>
        <w:br/>
        <w:t>trit.</w:t>
        <w:br/>
        <w:t>De illo, eiusque facultatibus, &amp; parandi mo¬</w:t>
        <w:br/>
        <w:t>do Gal. agit I. de aliment. facult. c. 10. .</w:t>
        <w:br/>
        <w:t>Ναστὸς. idem quod ζυμης apud Athenae. lib. 3.</w:t>
        <w:br/>
        <w:t>id est, compactus, solidus, densus, durus, ναστὸν ἐὶ</w:t>
        <w:br/>
        <w:t>quoque vocarunt, vt notat Dalechampius, è</w:t>
        <w:br/>
        <w:t>melle, vuis passis &amp; aromatibus confectum.</w:t>
        <w:br/>
        <w:t>Ναυτικὸς. nauticus. dicitur qui vetus est &amp; sic¬</w:t>
        <w:br/>
        <w:t>cus, fortasse biscoctus qui διέρθος dicitur.</w:t>
        <w:br/>
        <w:t>ξηρὸς κεκαυμένος ἀρτος. Aëtio&amp; Paulo is panis di¬</w:t>
        <w:br/>
        <w:t>citur quem Andromachus apud Gal. 9. κτὰ τό7. in</w:t>
        <w:br/>
        <w:t>Pharmaco dysenterijs commodo, &amp; Aptha„</w:t>
        <w:br/>
        <w:t>nuncupato, Alexandrinum appellauit, &amp; quem</w:t>
        <w:br/>
        <w:t>nauticum interpretatur Cornarius, siue bisco¬„</w:t>
        <w:br/>
        <w:t>ctum, nautis sic nuncupatum: est enim is vehe¬</w:t>
        <w:br/>
        <w:t>menter siccus, ob duplicem videlicet coctu¬</w:t>
        <w:br/>
        <w:t>ram, cuius beneficio etiam à carie &amp; mucore il¬</w:t>
        <w:br/>
        <w:t>laesus per multum tempus asseruatur. 6</w:t>
        <w:br/>
        <w:t>βελιαῖος, ἢ Ὀβελίας. panis dicitur, vel quia to¬</w:t>
        <w:br/>
        <w:t>stus &amp; assatus in veruculis, mus obeais, id est, ta¬</w:t>
        <w:br/>
        <w:t>bulis ferreis, veruculorum virgulis lineatim</w:t>
        <w:br/>
        <w:t>scalptis, vulgo gauffres, oublies, vel &amp; referen¬</w:t>
        <w:br/>
        <w:t>te Athenaeo lib. 3. ideo dicitur, quod obolo vae¬</w:t>
        <w:br/>
        <w:t>niret: Ab illo ὀβελιόρορε apud eundem vocaban¬</w:t>
        <w:br/>
        <w:t>tur, qui panes illos super humeris in pompa ge¬</w:t>
        <w:br/>
        <w:t>starent. 6</w:t>
        <w:br/>
        <w:t>Ὀξυλεπὴς. acidus. cui exiguum aceti affusum</w:t>
        <w:br/>
        <w:t>est. Ventrem sistit, idque magis, quo plus habet</w:t>
        <w:br/>
        <w:t>aceti. Hunc Gal. lib. 8. meth. med. &amp; post eum</w:t>
        <w:br/>
        <w:t>Aetius lib. 5. febre diaria laborantibus exhibent,</w:t>
        <w:br/>
        <w:t>quibus venter profluit.</w:t>
        <w:br/>
        <w:t>ὄμορος ἄρτος apud Athenaeum l.3. Auth. autem.</w:t>
        <w:br/>
        <w:t>Hesych. ὀμῦρα, vel ὄμρα dixerunt similaginem cum.</w:t>
        <w:br/>
        <w:t>melle &amp; Sesamo coctam, inde &amp; panes quosdam.</w:t>
        <w:br/>
        <w:t>ὁμορίτας vocarunt, quorum meminit idem He¬</w:t>
        <w:br/>
        <w:t>sych. dicitur &amp; ἀμορίτης ἄρτος vide supra suo.</w:t>
        <w:br/>
        <w:t>loco. 4</w:t>
      </w:r>
    </w:p>
    <w:p>
      <w:pPr>
        <w:pStyle w:val="Normal"/>
        <w:rPr/>
      </w:pPr>
      <w:r>
        <w:rPr/>
        <w:t>image name: Untitled-0169.jpg</w:t>
        <w:br/>
        <w:t>original page number: 169</w:t>
        <w:br/>
      </w:r>
    </w:p>
    <w:p>
      <w:pPr>
        <w:pStyle w:val="Normal"/>
        <w:rPr/>
      </w:pPr>
      <w:r>
        <w:rPr/>
        <w:t>" Πασπαλέτης ἄρτος. dicitur apud Hippoc. panis</w:t>
        <w:br/>
        <w:t>„ ex farina milij subtilis, vt notauit Gal. in exe¬</w:t>
        <w:br/>
        <w:t>"gesi.</w:t>
        <w:br/>
        <w:t>" Πορίτη;, siue πιτυρώδης. furfuraceus dicitur,</w:t>
        <w:br/>
        <w:t>„ qui post excussam tenuissimam farinam ex reli¬</w:t>
        <w:br/>
        <w:t>" quo conficitur, furfuris enim habet plurimum,</w:t>
        <w:br/>
        <w:t>„ &amp; minus purioris farinae, ideo parum alit, &amp;</w:t>
        <w:br/>
        <w:t>„ ventrem excrementis multis replet, &amp; facile</w:t>
        <w:br/>
        <w:t>„ etiam subsidet, &amp; quia furfur habet nonnihil fa¬</w:t>
        <w:br/>
        <w:t>„ cultatis detersoriae, idcirco irritatis intestinis ci¬</w:t>
        <w:br/>
        <w:t>„ to deijcitur, proinde &amp; pauco fermento &amp; leui</w:t>
        <w:br/>
        <w:t>„ subactione opus habet, &amp; coctionem breuio¬</w:t>
        <w:br/>
        <w:t>„ rem postulat, contrà vero qui sunt puri, multo</w:t>
        <w:br/>
        <w:t>„ fermento, multa subactione, &amp; longa coctione</w:t>
        <w:br/>
        <w:t>„ opus habent, vt docet Gal. I. de aliment. facult.</w:t>
        <w:br/>
        <w:t>3 cap. 2. Πιπυρώδει contrarius est panis purissimus,</w:t>
        <w:br/>
        <w:t>„ quippe qui plurimum alat, &amp; parum excremen¬</w:t>
        <w:br/>
        <w:t>„ ti relinquat, &amp; omnium tardissime deijciatur</w:t>
        <w:br/>
        <w:t>„ Inter vtrumque medius est ἀὐτόπυρος siue συγκο¬</w:t>
        <w:br/>
        <w:t>μαστὸς, qui ex tosto tritico, nulla vel furfuris, vel fa¬</w:t>
        <w:br/>
        <w:t>„ rinae adempta parte fit; πτυρίτης vero seu &amp; πιτυρίας</w:t>
        <w:br/>
        <w:t>„ dicitur à furfuribus, quos πίτυρα καὶ ἀραιρήματα</w:t>
        <w:br/>
        <w:t>„ Graeci vocant, Latini canicas &amp; apludas, &amp; in</w:t>
        <w:br/>
        <w:t>„ canum fere gratiam panis hic confici solet, inde</w:t>
        <w:br/>
        <w:t>„ Pacuuius canicaceum hunc à canum cibo ap¬</w:t>
        <w:br/>
        <w:t>„ pellauit, vt notat festus, vnde hic omnium pa¬</w:t>
        <w:br/>
        <w:t>„nis sordidissimus, infirmissimusque fuit, quippe</w:t>
        <w:br/>
        <w:t>„ qui minimum nutriret, Φαυλότερον Pollux lib. 6.</w:t>
        <w:br/>
        <w:t>" c. 11. vocauit, Terentius atrum, quippe qui ex</w:t>
        <w:br/>
        <w:t>„ solis propemodum furfuribus constet: Tullius</w:t>
        <w:br/>
        <w:t>„ cibarium panem, quem &amp; Apulei. lib. 3. βρωτί¬</w:t>
        <w:br/>
        <w:t>„ μὲν, Plautus sordidum: inter cibarium autem</w:t>
        <w:br/>
        <w:t>„ &amp; sordidum non videtur distinguere Apuleius</w:t>
        <w:br/>
        <w:t>„lib. 6.</w:t>
        <w:br/>
        <w:t>„ Πεπλυμένος, ἢ πλυτὸς. elotus, is minime om¬</w:t>
        <w:br/>
        <w:t>" nium nutrit &amp; obstruit, succum enim gignit mi¬</w:t>
        <w:br/>
        <w:t>„ nime crassum, &amp; lentum, vt qui ex terrestri ae¬</w:t>
        <w:br/>
        <w:t>„ reus sit factus, vt ex eius leuitate apparet, Gal. 1.</w:t>
        <w:br/>
        <w:t>„ de aliment. facult, cap. 4. Paul. Aegin. libr. 1. pa¬</w:t>
        <w:br/>
        <w:t>„rum alimenti praestare ipsum inquit, sicut &amp;</w:t>
        <w:br/>
        <w:t>„amylum.</w:t>
        <w:br/>
        <w:t>" Γυπαρὸς sordidus: panum ῥυπαρῶν duo gene¬</w:t>
        <w:br/>
        <w:t>„ ra facere videtur. Gal. I. de aliment. facult. quo¬</w:t>
        <w:br/>
        <w:t>„ rum qui minus sordidus est, excussa mollissima</w:t>
        <w:br/>
        <w:t>„ purissimaque farina fit, &amp; Athenaeo ἀγελαῖος</w:t>
        <w:br/>
        <w:t>„ quasi gregarius, Celso Latinisque alijs cibarius,</w:t>
        <w:br/>
        <w:t>„ seu ater dicitur, de quo supra in voce ἀγελαῖος:</w:t>
        <w:br/>
        <w:t>„ Sordidus alter à Galeno ππτυρώδης dicitur, de</w:t>
        <w:br/>
        <w:t>„ quo paulo ante: Sordidi vero siue ῥυπαρὸ appel¬</w:t>
        <w:br/>
        <w:t>„ lantur, quod infirmius, parciusque caeteris ali¬</w:t>
        <w:br/>
        <w:t>„mentum exhibeant; Inter sordidos is &amp; adnu¬</w:t>
        <w:br/>
        <w:t>"merandus videtur qui olim ex polline frumenti</w:t>
        <w:br/>
        <w:t>„ tenuissimo, ad molae parietem adhaerescente, in¬</w:t>
        <w:br/>
        <w:t>„ deque multis cum sordibus deterso, vt verius pul¬</w:t>
        <w:br/>
        <w:t>„ ueris quam farinae nomen mereretur, confiebat.</w:t>
        <w:br/>
        <w:t>„ Σειμδαλίτης. Similagineus, siue qui ex simila¬</w:t>
        <w:br/>
        <w:t>„ gine sola constat, quae farina tenuis quidem est,</w:t>
        <w:br/>
        <w:t>„ sed siligine impurior, vt pote ex qua non omnes,</w:t>
        <w:br/>
        <w:t>„sed crassiores tantum furfures excussi secreti¬</w:t>
        <w:br/>
        <w:t>„que sunt, σεμίδαλις Graecis, Latinis simila seu si¬</w:t>
        <w:br/>
        <w:t>„ milago, &amp; σιμιδαλίτης αντος Latinis secundarius</w:t>
        <w:br/>
        <w:t>„ dictus, quippe qui in alendo secundum bonitatis</w:t>
        <w:br/>
        <w:t>" gradum inter panes teneat, vt Gal. I. de aliment.</w:t>
        <w:br/>
        <w:t>„ facult. &amp; Paul. docuere: Quid σεμίδαλις vide suo</w:t>
        <w:br/>
        <w:t>"loco.</w:t>
        <w:br/>
        <w:t>" Σιμτγνίτης, Siligineus is est qui ex purissima &amp;</w:t>
        <w:br/>
        <w:t>„ tenuissima tritici parte fit, quaeque ab omnibus</w:t>
        <w:br/>
        <w:t>„ furfuribus exacte repurgata est, &amp; Latinis siligo</w:t>
        <w:br/>
        <w:t>„ dicitur; ex illa farinae portione confectus pa¬</w:t>
      </w:r>
    </w:p>
    <w:p>
      <w:pPr>
        <w:pStyle w:val="Normal"/>
        <w:rPr/>
      </w:pPr>
      <w:r>
        <w:rPr/>
        <w:t>image name: Untitled-0170.jpg</w:t>
        <w:br/>
        <w:t>original page number: 170</w:t>
        <w:br/>
      </w:r>
    </w:p>
    <w:p>
      <w:pPr>
        <w:pStyle w:val="Normal"/>
        <w:rPr/>
      </w:pPr>
      <w:r>
        <w:rPr/>
        <w:t>nis, ιλιγνίτης dicitur, Latinis siligineus seu pri¬</w:t>
        <w:br/>
        <w:t>marius, interdum etiam vti Athenaeo καθαρὸς</w:t>
        <w:br/>
        <w:t>quasi purus, eumque scribit Paul. esse τρορι¬</w:t>
        <w:br/>
        <w:t>μώτατον τῶν ἀρτων illi primam in alendo laudem</w:t>
        <w:br/>
        <w:t>assignans, atque antè illum Gal. I. de aliment.</w:t>
        <w:br/>
        <w:t>facuit. est enim firmissima omnium siligo,</w:t>
        <w:br/>
        <w:t>deinde simila vt tradit Celsus, &amp; ex siligine in¬</w:t>
        <w:br/>
        <w:t>quit Plin. lautissimus panis pistrinarum opera,</w:t>
        <w:br/>
        <w:t>laudatissima, summa enim laus panis, siliginis,</w:t>
        <w:br/>
        <w:t>bonitate &amp; cribri tenuitate: quid autem σίλιγνις ..</w:t>
        <w:br/>
        <w:t>siligo, vide suo loco.2</w:t>
        <w:br/>
        <w:t>Σποδίτης ἄρτος. panis subcineritius, vt refert.</w:t>
        <w:br/>
        <w:t>Gal. εὶ ταῖς γλώσαις. 8</w:t>
        <w:br/>
        <w:t>Συγκομιστὸς. panis est, quem alio nomine Gal.</w:t>
        <w:br/>
        <w:t>2. de diaeta in acut. &amp; 2. ad Glaucon. ἀυτόπυρον...</w:t>
        <w:br/>
        <w:t>appellari scribit, quod ex omnibus farinae suae</w:t>
        <w:br/>
        <w:t>partibus citra detractionem vllam constet, me¬</w:t>
        <w:br/>
        <w:t>diumque esse inter furfuraceum &amp; similagi¬„</w:t>
        <w:br/>
        <w:t>neum; quod quidem si verum est, illi equidem,</w:t>
        <w:br/>
        <w:t>male mihi sentire videntur, qui συγκομιστὸν panem,</w:t>
        <w:br/>
        <w:t>furfuraceum interpretantur, alioque nomine,</w:t>
        <w:br/>
        <w:t>πτυρίαν dici volunt; dictus est autem σιγκομιστὸς .</w:t>
        <w:br/>
        <w:t>quasi confusaneus, quia castratus non est, sed,</w:t>
        <w:br/>
        <w:t>omnia simul tulit, furfures, vtriculos, &amp; simi¬</w:t>
        <w:br/>
        <w:t>lam: Tertium illi bonitatis locum in alendo tri¬</w:t>
        <w:br/>
        <w:t>buit Gal. I. de aliment. facult. Paulus, &amp; Cornel.</w:t>
        <w:br/>
        <w:t>Celsus; Graecis is interdum μέσως vocatur, quasi,</w:t>
        <w:br/>
        <w:t>qui medium bonitatis locum inter quinque pa¬</w:t>
        <w:br/>
        <w:t>num genera à Galen. I. de aliment. facult. recen¬</w:t>
        <w:br/>
        <w:t>sita obtineat, illum Hippocr. lib. de diaeta, acu¬</w:t>
        <w:br/>
        <w:t>tor. &amp; lib. de veteri medicina opponit τῷ καθατῷ; .</w:t>
        <w:br/>
        <w:t>vnde intelligi potest eum panem purum non„</w:t>
        <w:br/>
        <w:t>esse, vt Gal. comment. 2. annotauit: Quia au¬</w:t>
        <w:br/>
        <w:t>tem ἐν τῷ συγκοριστῷ αρτῷ omnes simul farinae</w:t>
        <w:br/>
        <w:t>colliguntur, &amp; non secernuntur, factum est vt,</w:t>
        <w:br/>
        <w:t>apud Hippoc. σγκομιστοὶ appellentur sordidi ho¬</w:t>
        <w:br/>
        <w:t>mines, vt scribit Gal. in lexico..</w:t>
        <w:br/>
        <w:t>Τέρτα. panis genus apud quosdam de quo</w:t>
        <w:br/>
        <w:t>vide suo loco..</w:t>
        <w:br/>
        <w:t>Χονδείτης. ex alica siue zea factus. Hic stoma¬</w:t>
        <w:br/>
        <w:t>cho grauis esse perhibetur &amp; concoctu difficilis,</w:t>
        <w:br/>
        <w:t>vt, qui eo vtantur, non diu fruantur prospera va¬</w:t>
        <w:br/>
        <w:t>letudine.</w:t>
        <w:br/>
        <w:t>Ἀρτύματα, καὶ Ἀρτύσεις. condimenta sic dicuntur, &amp;.</w:t>
        <w:br/>
        <w:t>quae liquoribus quibusdam, vt aceto &amp; sapa,</w:t>
        <w:br/>
        <w:t>alijsque condimentis induntur aromata, siue se¬„</w:t>
        <w:br/>
        <w:t>mina odorata; huius generis sunt, quae recenset</w:t>
        <w:br/>
        <w:t>Athenaeus l. 2. ex Antiphane, vna passa, defru¬</w:t>
        <w:br/>
        <w:t>tum, sal, Laserpitium, caseus, thymus, sesamum,</w:t>
        <w:br/>
        <w:t>cuminum, origanum, herbae tenellae, acetum,„</w:t>
        <w:br/>
        <w:t>oliuae, Laser, oum, nasturtium; vide ἔμέαμκα, sae¬</w:t>
        <w:br/>
        <w:t>pe enim aliud pro alio vsurpatur.</w:t>
        <w:br/>
        <w:t>Ἀρυπανοειδὴς. Est vna è tribus laryngis cartilagini¬</w:t>
        <w:br/>
        <w:t>bus mobilis &amp; in angustum valde transitum de¬</w:t>
        <w:br/>
        <w:t>sinens. Os eius superius illis vasorum osculis</w:t>
        <w:br/>
        <w:t>respondet, quibus aqua lauaturis affunditur, cu¬</w:t>
        <w:br/>
        <w:t>iusmodi vasa Graeci ἀρυτάνας appellant. Author</w:t>
        <w:br/>
        <w:t>Gal. lib. 7. de vsu partium. vide λάρυγξ.</w:t>
        <w:br/>
        <w:t>Ἀρχαγάθου ἔμπλαστος. Est emplastrum λιπαρὸν, hoc</w:t>
        <w:br/>
        <w:t>est de genere lenium, quod ad authorem Archa¬</w:t>
        <w:br/>
        <w:t>gathum refertur, capitque misyos cocti, ęris vsti,</w:t>
        <w:br/>
        <w:t>singulorum p. * 1111. cerussae toctae p. *viII.</w:t>
        <w:br/>
        <w:t>resinae terebinthinae p. * X. spumae argenti P.*</w:t>
        <w:br/>
        <w:t>VI. Author. Celsus lib. 5. c. 19.</w:t>
        <w:br/>
        <w:t>Ἀργαίη φύως. Hippocrati lib. de nat. pueri, &amp; 10.</w:t>
        <w:br/>
        <w:t>γυνακ, appellatur primigenia &amp; peculiaris cu¬</w:t>
        <w:br/>
        <w:t>iusque natura, sic vocata quod in corpore.</w:t>
        <w:br/>
        <w:t>humano nulla sit prior, neque vetustior; haec il¬</w:t>
        <w:br/>
        <w:t>la est quae sui conseruatrix sedula, ciet omnesa</w:t>
      </w:r>
    </w:p>
    <w:p>
      <w:pPr>
        <w:pStyle w:val="Normal"/>
        <w:rPr/>
      </w:pPr>
      <w:r>
        <w:rPr/>
        <w:t>image name: Untitled-0171.jpg</w:t>
        <w:br/>
        <w:t>original page number: 171</w:t>
        <w:br/>
      </w:r>
    </w:p>
    <w:p>
      <w:pPr>
        <w:pStyle w:val="Normal"/>
        <w:rPr/>
      </w:pPr>
      <w:r>
        <w:rPr/>
        <w:t>„</w:t>
      </w:r>
      <w:r>
        <w:rPr/>
        <w:t>motus ordinarios, per se, suaque sponte, &amp; sine</w:t>
        <w:br/>
        <w:t>„ alterius industria.</w:t>
        <w:br/>
        <w:t>Ἀργέζωσις. à quibusdam dicitur ἡ ἀμπλολεύμν, id est</w:t>
        <w:br/>
        <w:t>vitis alba, authoribus Dioscoride &amp; Plinio.</w:t>
        <w:br/>
        <w:t>Ἀρὶ. principium. Dicuntur, inquit Aristoteles,</w:t>
        <w:br/>
        <w:t>principia, quae cum non sint ex alijs neque ex al¬</w:t>
        <w:br/>
        <w:t>terutris, ex ipsis tamen omnia fiunt. Ea omnium</w:t>
        <w:br/>
        <w:t>rerum naturalium gemina sunt, materia &amp; for¬</w:t>
        <w:br/>
        <w:t>ma: eaque ab elementis distingui manifestum</w:t>
        <w:br/>
        <w:t>est, quod haec etiam principijs illis constent, quod¬</w:t>
        <w:br/>
        <w:t>que principia minime corporea sint, neque seor¬</w:t>
        <w:br/>
        <w:t>sim possint subsistere: elementa autem tum cor¬</w:t>
        <w:br/>
        <w:t>porea sunt, tum per se solaque consistunt. Sed</w:t>
        <w:br/>
        <w:t>cum eiusmodi sint quae physici considerant</w:t>
        <w:br/>
        <w:t>principia, hoc est, incorporea, omniumque sim¬</w:t>
        <w:br/>
        <w:t>plicissima, medici paulo latius eorum nomen</w:t>
        <w:br/>
        <w:t>excendunt, principia appellantes que materiae</w:t>
        <w:br/>
        <w:t>formaeque rationem in nobis obtinent, quam¬</w:t>
        <w:br/>
        <w:t>uis &amp; haec corporea sint, &amp; per se consistere vi¬</w:t>
        <w:br/>
        <w:t>deantur. Sic semen &amp; sanguinem menstruum</w:t>
        <w:br/>
        <w:t>principia corporis nostri statuunt, quod hic ceu</w:t>
        <w:br/>
        <w:t>materia quaedam sit, illud autem velut opifer</w:t>
        <w:br/>
        <w:t>quidam formam partibus omnibus praestet. Ex</w:t>
        <w:br/>
        <w:t>quo apparet nec similares nec dissimilares cor¬</w:t>
        <w:br/>
        <w:t>poris nostri partes principia recte vocari posse,</w:t>
        <w:br/>
        <w:t>quod nullae alijs eiusdem generis subiectae sint,</w:t>
        <w:br/>
        <w:t>ceu materia formae, sed omnes in suo genere</w:t>
        <w:br/>
        <w:t>corpus integrum aeque constituant. Quoniam</w:t>
        <w:br/>
        <w:t>autem eiusmodi de quibus ante dictum est prin¬</w:t>
        <w:br/>
        <w:t>cipia &amp; ordine &amp; tempore praecedunt ea quo¬</w:t>
        <w:br/>
        <w:t>rum principia sunt, factum est vt omnium re¬</w:t>
        <w:br/>
        <w:t>rum initia, &amp; à quibus singulae incipiunt, earum</w:t>
        <w:br/>
        <w:t>principia dicantur. Inde namque ad ipsos mor¬</w:t>
        <w:br/>
        <w:t>bos translata vox est, in quibus principium dici¬</w:t>
        <w:br/>
        <w:t>tur pars ea morbi, quae in singulis tempore &amp;</w:t>
        <w:br/>
        <w:t>ordine prima est. Eius differentiam medici tri¬</w:t>
        <w:br/>
        <w:t>plicem faciunt, sed omnem tamen à sensibili</w:t>
        <w:br/>
        <w:t>functionum laesione auspicantur. Non enim</w:t>
        <w:br/>
        <w:t>protinus atque quis aut de lassitudine aut de ca¬</w:t>
        <w:br/>
        <w:t>pitis dolore, aut de fastidio queritur, censendum</w:t>
        <w:br/>
        <w:t>est eum morbo laborare, donec corporis sui con¬</w:t>
        <w:br/>
        <w:t>tinuitatem quodammodo dissolutam esse sen¬</w:t>
        <w:br/>
        <w:t>tiat, seque in tantum opprimi, vt iam non suffi¬</w:t>
        <w:br/>
        <w:t>ciat obeundis muneribus suis, sed in lecto de¬</w:t>
        <w:br/>
        <w:t>cumbere cogatur. Ac primo quidem proprie¬</w:t>
        <w:br/>
        <w:t>que principium dicitur punctum illud temporis</w:t>
        <w:br/>
        <w:t>in quo coepit quis aegrotare. Id indiuisibile est &amp;</w:t>
        <w:br/>
        <w:t>momentaneum, sineque vlla latitudine: Altera</w:t>
        <w:br/>
        <w:t>significatione principium vocatur quod latitu¬</w:t>
        <w:br/>
        <w:t>dinem habet, atque aliquo vel horarum vel etiam</w:t>
        <w:br/>
        <w:t>dierum spacio, pro morbi breuitate vel longitudi¬</w:t>
        <w:br/>
        <w:t>ne, definitum est. Id autem vt plurimum tertio die</w:t>
        <w:br/>
        <w:t>circumscribi solet. Verum ea circumscriptio inar¬</w:t>
        <w:br/>
        <w:t>tificiosa est, atque ideo à vulgo potius quam à</w:t>
        <w:br/>
        <w:t>medicis principij nomen ea significatione vsur¬</w:t>
        <w:br/>
        <w:t>patur. At vero tertium significatum artificio¬</w:t>
        <w:br/>
        <w:t>sum plane est &amp; medicum. Habet enim latitu¬</w:t>
        <w:br/>
        <w:t>dinem coctionis signis definitam, si ab humore</w:t>
        <w:br/>
        <w:t>morbus est, aut symptomatum intensione &amp;</w:t>
        <w:br/>
        <w:t>acerbitate sola, si eum intemperies sine humore</w:t>
        <w:br/>
        <w:t>excitauit, aut aliquando vtrisque, si morbus com¬</w:t>
        <w:br/>
        <w:t>positus est. Itaque febris principium esse dice¬</w:t>
        <w:br/>
        <w:t>tur, quandiu humor in quo febris, crudus est.</w:t>
        <w:br/>
        <w:t>Cum enim coctionis signa quaedam apparere</w:t>
        <w:br/>
        <w:t>incipiunt, principium desinit, &amp; morbus augeri</w:t>
        <w:br/>
        <w:t>incipit. Huius auetem coctionis signa in vasis qui¬</w:t>
        <w:br/>
        <w:t>dem ex vrinis, in ventriculo autem ex deiectioni¬</w:t>
        <w:br/>
        <w:t>bus sumenda sunt, sicut &amp; eius quae in respirato¬</w:t>
        <w:br/>
        <w:t>rijs instrumentis fit ex sputo. Sic phlegmones</w:t>
      </w:r>
    </w:p>
    <w:p>
      <w:pPr>
        <w:pStyle w:val="Normal"/>
        <w:rPr/>
      </w:pPr>
      <w:r>
        <w:rPr/>
        <w:t>image name: Untitled-0172.jpg</w:t>
        <w:br/>
        <w:t>original page number: 172</w:t>
        <w:br/>
      </w:r>
    </w:p>
    <w:p>
      <w:pPr>
        <w:pStyle w:val="Normal"/>
        <w:rPr/>
      </w:pPr>
      <w:r>
        <w:rPr/>
        <w:t>principium est, quando pars sanguine impletur:</w:t>
        <w:br/>
        <w:t>ophthalmiae, cum humor copiosus, tenuis, inco¬</w:t>
        <w:br/>
        <w:t>ctus defluit: vlceris, quandiu sanies aquosa, te¬</w:t>
        <w:br/>
        <w:t>nuis &amp; incocta manat: catarrhi à cerebro per pa¬</w:t>
        <w:br/>
        <w:t>latum &amp; nares, cum humor multus, aquolus, te¬</w:t>
        <w:br/>
        <w:t>nuis, acer stillat. Similiter autem aliorum mor¬</w:t>
        <w:br/>
        <w:t>borum qui consistunt in intemperie simplici,</w:t>
        <w:br/>
        <w:t>composita, sola, cum humore, totius, partis, aequa¬</w:t>
        <w:br/>
        <w:t>li aut inaequali, principia signis cuique proprijs</w:t>
        <w:br/>
        <w:t>distingui debent. Vt autem haec totius morbi</w:t>
        <w:br/>
        <w:t>principia sunt, sic &amp; singulae accessiones sua ha¬</w:t>
        <w:br/>
        <w:t>bent principia, quae non dissimili modo atque il¬</w:t>
        <w:br/>
        <w:t>la vniuersalia distinguere definireque oportet.</w:t>
        <w:br/>
        <w:t>Ἀράατρος. medicorum principem, &amp; quasi excel¬</w:t>
        <w:br/>
        <w:t>lentissimum exposuerunt Galeni, aliorumque</w:t>
        <w:br/>
        <w:t>medicinae scriptorum interpretes; sed Ἀῥχχατρος</w:t>
        <w:br/>
        <w:t>proprie Imperatoris, Principisue, atque eius fa¬</w:t>
        <w:br/>
        <w:t>miliae medicum significat, vt abunde docuit do¬</w:t>
        <w:br/>
        <w:t>ctissimus Mercurialis in varijs lectionibus; illo¬</w:t>
        <w:br/>
        <w:t>rum autem munus erat, principis personae pri¬</w:t>
        <w:br/>
        <w:t>mum, deinde aulae omni, postremo cunctis paupe¬</w:t>
        <w:br/>
        <w:t>ribus, arte propria Romae operam suam praestare,</w:t>
        <w:br/>
        <w:t>quorum Archiatrorum princeps quidam senior, pru¬</w:t>
        <w:br/>
        <w:t>dentia &amp; doctrina praestantior eligebatur, cuius:</w:t>
        <w:br/>
        <w:t>sententia &amp; authoritate, omnes de re medica es</w:t>
        <w:br/>
        <w:t>obortae dissensiones statim dirimebantur, isque Co¬</w:t>
        <w:br/>
        <w:t>mes vocabatur, vt ex Cassiodoro ad Valent. patet.</w:t>
        <w:br/>
        <w:t>Ἀργχγίοις κολύριον. Archigenis collyrium. valet ad</w:t>
        <w:br/>
        <w:t>oculorum albugines, quas etiam vna illitione</w:t>
        <w:br/>
        <w:t>discutit. Facit &amp; mirifice ad veterem ophthal¬</w:t>
        <w:br/>
        <w:t>miam. Describitur ab Aetio libr. 7. cap. de reme¬</w:t>
        <w:br/>
        <w:t>diis cicatricum &amp; albuginum.</w:t>
        <w:br/>
        <w:t>Ἀρέίγρνον ἐσίαν. sic primigeniam substantiam no¬</w:t>
        <w:br/>
        <w:t>stram appellat Gal. comment. in aphor. 15. lib. I.</w:t>
        <w:br/>
        <w:t>quae completur ab his tribus, spiritu, sanguine, &amp;:</w:t>
        <w:br/>
        <w:t>seminali humiditate. 6</w:t>
        <w:br/>
        <w:t>Ἀργὸς. anus. podex. ἐδρα. sedes. Significat &amp; ἀὐγὸς</w:t>
        <w:br/>
        <w:t>intestinum rectum (quod ἀπευθυσμένον vsitato</w:t>
        <w:br/>
        <w:t>nomine dicitur) διὰ τὸ δοκεῖν ἄρχεσθαι τῶν ἐντίρων, id</w:t>
        <w:br/>
        <w:t>est, quod origo sit intestinorum, siue primum ex</w:t>
        <w:br/>
        <w:t>intestinis locum occupet, si ab infernis numera¬</w:t>
        <w:br/>
        <w:t>re placet. verum alij ἀἱγὸν apud Galenum prin¬</w:t>
        <w:br/>
        <w:t>ceps vertunt, vt ille qui libellum de dissectione</w:t>
        <w:br/>
        <w:t>vuluae transtulit in Latinum: quasi id inter om¬</w:t>
        <w:br/>
        <w:t>nia intestina maxime insigne sit. Vide ἀπευθυσαέ¬</w:t>
        <w:br/>
        <w:t>νον.</w:t>
        <w:br/>
        <w:t>Ἀῥθματα. dicuntur certarum herbarum fructus</w:t>
        <w:br/>
        <w:t>odoris &amp; saporis admodum grati, quorum vsus</w:t>
        <w:br/>
        <w:t>est vel ad calfaciendum ventriculum (sunt enim</w:t>
        <w:br/>
        <w:t>omnia aromata calida) vel ad appetentiam exci¬</w:t>
        <w:br/>
        <w:t>tandam, vel ad ducendos menses, vel ad plera¬</w:t>
        <w:br/>
        <w:t>que alia, nisi capitis grauitatem, vt scripto pro¬</w:t>
        <w:br/>
        <w:t>didit Hippocrates, inducerent. Sunt autem ex</w:t>
        <w:br/>
        <w:t>his praecipua, spica nardi, amomum, calamus</w:t>
        <w:br/>
        <w:t>aromaticus, itis, ladanum, malabathri folium,</w:t>
        <w:br/>
        <w:t>styrax, bdellium, opobalsamum, carpobalsa¬</w:t>
        <w:br/>
        <w:t>mum, xylobalsamum, cinnamomum, nux my¬</w:t>
        <w:br/>
        <w:t>repsica, zinziber.</w:t>
        <w:br/>
        <w:t>Aromata autem ex eo nomen inuenerunt, quod</w:t>
        <w:br/>
        <w:t>prisci his solis, antequam pecudes immolari con¬</w:t>
        <w:br/>
        <w:t>suetudo esset, in re diuina vterentur, ab αὐαόμαι, c</w:t>
        <w:br/>
        <w:t>quodionum lingua idem est quod precor: Appel¬</w:t>
        <w:br/>
        <w:t>lantur à Latinis interdum odores in plurali nume¬6</w:t>
        <w:br/>
        <w:t>ro, sic Plinius, sicut (inquit) odoribus constant, quae</w:t>
        <w:br/>
        <w:t>διαπάσματα vocantur, interdum etiam odoramenta. c</w:t>
        <w:br/>
        <w:t>Ἀρωματικὴ αὐ τίδοτος. Habetur apud Aetium libr. 13.</w:t>
        <w:br/>
        <w:t>ex descriptione Galli, quam scribit valere ad in¬</w:t>
        <w:br/>
        <w:t>ueteratas oris ventriculi affectiones, &amp; hepati¬</w:t>
        <w:br/>
        <w:t>cis prodesse.</w:t>
      </w:r>
    </w:p>
    <w:p>
      <w:pPr>
        <w:pStyle w:val="Normal"/>
        <w:rPr/>
      </w:pPr>
      <w:r>
        <w:rPr/>
        <w:t>image name: Untitled-0173.jpg</w:t>
        <w:br/>
        <w:t>original page number: 173</w:t>
        <w:br/>
      </w:r>
    </w:p>
    <w:p>
      <w:pPr>
        <w:pStyle w:val="Normal"/>
        <w:rPr/>
      </w:pPr>
      <w:r>
        <w:rPr/>
        <w:t>Ἀρωματικὸν. nomen collyrij quod ex Demosthene</w:t>
        <w:br/>
        <w:t>Aetius describit lib. 7.</w:t>
        <w:br/>
        <w:t>" Cap. 109. attenuat autem &amp; discutit oculi</w:t>
        <w:br/>
        <w:t>„ humores, facitque ad impura vlcera: describitur</w:t>
        <w:br/>
        <w:t>„ ab eodem authore aliud, eodem lib. cap. iij. non</w:t>
        <w:br/>
        <w:t>„ multum à priore differens, ἐνστακτὸν id est instillati¬</w:t>
        <w:br/>
        <w:t>„ tium appellatum: est etiam αρωματικὸν κολούριον du¬</w:t>
        <w:br/>
        <w:t>„ plex apud Gal. κτὰ τόπ. c. 7. ab illis parum diuer¬</w:t>
        <w:br/>
        <w:t>„ sum: nomen insuper est malagmatis, ad hepati¬</w:t>
        <w:br/>
        <w:t>„ cos &amp; stomachicos, quod à Gal. describitur 8.</w:t>
        <w:br/>
        <w:t>" τόπ. estque illud ibidem multiplex.</w:t>
        <w:br/>
        <w:t>Ἀρωματίτης οἶνος. vἰde οἶνος, vbi insigniores vinorum</w:t>
        <w:br/>
        <w:t>„ differentiae explicantur.</w:t>
        <w:br/>
        <w:t>Ἀρωματίτις. est gemma ex bitumine conflata in la¬</w:t>
        <w:br/>
        <w:t>pidis modum, quae myrrham colore &amp; odore re¬</w:t>
        <w:br/>
        <w:t>fert, vnde nomen reperit, ob id etiam reginis fre¬</w:t>
        <w:br/>
        <w:t>quentata. In Arabia traditur gigni, &amp; in Aegypto</w:t>
        <w:br/>
        <w:t>circa Pisas.</w:t>
        <w:br/>
        <w:t>2 Sed nota scribendum esse ἀρωματίτης, vt αἱμα¬</w:t>
        <w:br/>
        <w:t>" τίτης, hinc enim apud Plin. legitur aromatites.</w:t>
        <w:br/>
        <w:t>Ἀρωνία. sic dictum est à quibusdam primum mespi¬</w:t>
        <w:br/>
        <w:t>li genus à Dioscor. descriptum.</w:t>
        <w:br/>
        <w:t>Ασαπώς. apud Hippoc. significat idem quod ἀπόπλως,</w:t>
        <w:br/>
        <w:t>vt interpretatur Galen. in comment. πρὶ διαίτης</w:t>
        <w:br/>
        <w:t>ὀξέων. Sic ἄσηπιν.</w:t>
        <w:br/>
        <w:t>Ασα. dicuntur Hippocrati stomachi fastidia, inter¬</w:t>
        <w:br/>
        <w:t>„ dum &amp; nauseae, sed vide infra ἄσση.</w:t>
        <w:br/>
        <w:t>Ἂσαρον. perpensa. Herba est nardi vi praedita, &amp; ideo</w:t>
        <w:br/>
        <w:t>à plerisque nardus syluestris dicta. folijs hede¬</w:t>
        <w:br/>
        <w:t>rae, sed minoribus &amp; rotundioribus, flore inter</w:t>
        <w:br/>
        <w:t>folia iuxta radicem erumpente, purpureo, bene</w:t>
        <w:br/>
        <w:t>olente, cytino nyoscyami simili, in quo semen</w:t>
        <w:br/>
        <w:t>acinosum, angulatis cauliculis, subasperis ac so¬</w:t>
        <w:br/>
        <w:t>lutis. Radices multas habet geniculatas, tenues,</w:t>
        <w:br/>
        <w:t>obliquas, similes gramini, odoratas.</w:t>
        <w:br/>
        <w:t>" Asarum autem, coronariam herbam appellas¬</w:t>
        <w:br/>
        <w:t>„ se visus est Dioscor. l. 1. c. 9. sed illa Dioscoridis</w:t>
        <w:br/>
        <w:t>„verba spuria existimanda sunt, cum in vetustis</w:t>
        <w:br/>
        <w:t>„ exemplaribus quibusdam, neque Aldino codice</w:t>
        <w:br/>
        <w:t>„ extent, sed &amp; tantum abest vt Asarum herba sit</w:t>
        <w:br/>
        <w:t>„coronaria, quin ex eo potius vocitatum scribit</w:t>
        <w:br/>
        <w:t>" Plin. quod in coronis non addatur; quanquam</w:t>
        <w:br/>
        <w:t>„ eius Ethymi ratio mihi non satis probatur; sed</w:t>
        <w:br/>
        <w:t>„ potius asarum ita appellatum videtur ἀπὸ τοῦ ἀ.</w:t>
        <w:br/>
        <w:t>ι στερητικοῦ καὶ σαροῦ, τουτέστι σαρώθου, quod scopis non</w:t>
        <w:br/>
        <w:t>„ adderetur, scopis inquam seu manualibus, quas</w:t>
        <w:br/>
        <w:t>" serta flosculosue dicunt seu lustralibus, quae es¬</w:t>
        <w:br/>
        <w:t>„ sent olim euerrendis Deorum aris dicatae, quales</w:t>
        <w:br/>
        <w:t>„ ex verbena, verbasco, similibusque plantis co¬</w:t>
        <w:br/>
        <w:t>"mosis simul atque firmioribus colligebantur:</w:t>
        <w:br/>
        <w:t>"Asarum autem Dioscoridis sunt qui cum Bac¬</w:t>
        <w:br/>
        <w:t>„ chari vnum &amp; idem esse dicant, inducti ex affini¬</w:t>
        <w:br/>
        <w:t>„ tate Gallici nominis Bacchar, pro quo nunc per</w:t>
        <w:br/>
        <w:t>„ syllabarum metathesim Cabaret dicunt, sed fal¬</w:t>
        <w:br/>
        <w:t>„ luntur ij meo iudicio magnopere, cum Dioscor.</w:t>
        <w:br/>
        <w:t>„ duobus diuersis capitibus, de asaro &amp; Bacchari,</w:t>
        <w:br/>
        <w:t>„ siue πάγγαρι agat, ac dissimiles tùm notas, tùm</w:t>
        <w:br/>
        <w:t>" vires, locisque diuersis vtríque adscribat: esse &amp;</w:t>
        <w:br/>
        <w:t>„ discrimen inter vtrumque testatur Pli. lib. 26. c.</w:t>
        <w:br/>
        <w:t>" 6. hoc quoque diuersa apud Dioscor. Paul. &amp;</w:t>
        <w:br/>
        <w:t>„Oribas. descriptio per se satis indicat, Galenus</w:t>
        <w:br/>
        <w:t>" tamen, illiusque exemplo Aetius pro Bacchari</w:t>
        <w:br/>
        <w:t>"Asarum accepisse videntur, vt qui nulla Bac¬</w:t>
        <w:br/>
        <w:t>" charis facta mentione asaro vires acori tribue¬</w:t>
        <w:br/>
        <w:t>" rint, quae quidem, Bacchari potius quam asaro si</w:t>
        <w:br/>
        <w:t>„ quis diligentius aduertat, conuenire videbuntur.</w:t>
        <w:br/>
        <w:t>Ἀσαρεῖς, ἢ Ἀπαρώδεες φρενιτικοὶ. dicuntur Hippocra¬</w:t>
        <w:br/>
        <w:t>"ti qui tam delirant obscure, vt vulgo, &amp; imperi¬</w:t>
        <w:br/>
        <w:t>"tis artis, atque inexercitatis, non sit conspicuum</w:t>
      </w:r>
    </w:p>
    <w:p>
      <w:pPr>
        <w:pStyle w:val="Normal"/>
        <w:rPr/>
      </w:pPr>
      <w:r>
        <w:rPr/>
        <w:t>image name: Untitled-0174.jpg</w:t>
        <w:br/>
        <w:t>original page number: 174</w:t>
        <w:br/>
      </w:r>
    </w:p>
    <w:p>
      <w:pPr>
        <w:pStyle w:val="Normal"/>
        <w:rPr/>
      </w:pPr>
      <w:r>
        <w:rPr/>
        <w:t>delirium, multa enim loquuntur aegri quae co¬</w:t>
        <w:br/>
        <w:t>haerent, sed gestu quodam, intuitu, alijsque signis.</w:t>
        <w:br/>
        <w:t>lelirium prondunt, atque re vera ex obscuro eius¬</w:t>
        <w:br/>
        <w:t>modi delirio multi in vehementem insaniam e</w:t>
        <w:br/>
        <w:t>transeunt; vel cum Hippocrate ρρενιτικοὶ ἀσαρεῖς εἰ</w:t>
        <w:br/>
        <w:t>dicuntur, qui lenta &amp; obscura cataphora correp¬</w:t>
        <w:br/>
        <w:t>ti delirant, perinde ac si δυσγνώστους dixisset hoc est a</w:t>
        <w:br/>
        <w:t>cognitu difficiles non plebeijs modo, sed etiam ec</w:t>
        <w:br/>
        <w:t>medicorum plurimis, vt author est Gal. comm.</w:t>
        <w:br/>
        <w:t>in prorrheticum: alij denique ἀαρεῖς interpre¬4</w:t>
        <w:br/>
        <w:t>tantur, quibus adeo obscura vox est vt vix exau¬</w:t>
        <w:br/>
        <w:t>diantur, virtute languida, Ięsis instrumentis, quae</w:t>
        <w:br/>
        <w:t>ρωνητικὰ id est vocalia appellant, sed non inde de¬</w:t>
        <w:br/>
        <w:t>lirium portenditur, Ἀσαφεία vero haec, siue ob¬</w:t>
        <w:br/>
        <w:t>scuritas in loquendo, fit, vel propter instrumen¬</w:t>
        <w:br/>
        <w:t>torum voci inseruientium offensionem, quam ex e</w:t>
        <w:br/>
        <w:t>neruorum vitio contraxerunt, vel propter men¬</w:t>
        <w:br/>
        <w:t>tem laesam, vt docuit Gal. comment. 2. in pror¬</w:t>
        <w:br/>
        <w:t>rhet. part. 3.4</w:t>
        <w:br/>
        <w:t>Ἀσαφὴς γλῦσα. lingua obscura, vide γλῶσσα.</w:t>
        <w:br/>
        <w:t>Ἂσβεστος. inextinctus. vt κονία ἄσβετος, calxinextincta</w:t>
        <w:br/>
        <w:t>ac viua. saepe tamen substantiue dicitur, &amp; sim¬</w:t>
        <w:br/>
        <w:t>pliciter prolatum calcem ipsam significat. sic</w:t>
        <w:br/>
        <w:t>enim κτὰ ἐξοχὴν dicitur quae viua est, non addito</w:t>
        <w:br/>
        <w:t>τὸν τιτάνου nomine, quomodo simpliciter χρστὴν καὶ</w:t>
        <w:br/>
        <w:t>τερμνδίνηῳ dicimus sine addito.</w:t>
        <w:br/>
        <w:t>Ἂσημν πεῦμα. vίde πεῦμα. 2</w:t>
        <w:br/>
        <w:t>Ασηπτον. incoctum. Sic enim veteres vocare consue¬</w:t>
        <w:br/>
        <w:t>uerant quod postea medici ἄπεπιον dixerunt: at¬</w:t>
        <w:br/>
        <w:t>que in ea significatione intelligendum est quod</w:t>
        <w:br/>
        <w:t>scribitur ab Hippocrate de lienteria lib. vνὶ πα¬</w:t>
        <w:br/>
        <w:t>θῶν, τὰ σιτία διαχυῤέει ἄσηπτα, ὑγρά. ὀδὴν ἡ οὐ κινέι,</w:t>
        <w:br/>
        <w:t>λεππύνεται δὲ τὸ σῦμα. hoc est, cibi excernuntur in¬</w:t>
        <w:br/>
        <w:t>cocti, humidi: dolor non mouetur, extenuatur</w:t>
        <w:br/>
        <w:t>tamen corpus. Id autem profectum esse videtur</w:t>
        <w:br/>
        <w:t>ab opinione Empedoclis, qui concoctionem ci¬</w:t>
        <w:br/>
        <w:t>borum putrefactione fieri contendebat, quod</w:t>
        <w:br/>
        <w:t>alimenta in ventriculo saporis odorisque gra¬</w:t>
        <w:br/>
        <w:t>tiam amitterent.</w:t>
        <w:br/>
        <w:t>θενὲς, &amp; Ἀθένεια. non proprium valetudinis ali¬</w:t>
        <w:br/>
        <w:t>cuius, aut mali genus significant, sed vel per se,</w:t>
        <w:br/>
        <w:t>vel ex valetudine relictam corporis infirmita¬</w:t>
        <w:br/>
        <w:t>tem, qua legitimae naturae operationes impediun¬</w:t>
        <w:br/>
        <w:t>tur, aut parum foeliciter saltem explentur: est a</w:t>
        <w:br/>
        <w:t>enim Ἂθενὲς Graecis, Latinis vero infirmum</w:t>
        <w:br/>
        <w:t>quod robore suo caret. 6</w:t>
        <w:br/>
        <w:t>Ἂθενὲς σιτίον, vel ἔδεσαα. Imbecillus cibus; is au¬</w:t>
        <w:br/>
        <w:t>tem Galeno dicitur comment. 5. in 6. Epid. part.</w:t>
        <w:br/>
        <w:t>21. qui parum alimenti corpori exhibet, cuius¬</w:t>
        <w:br/>
        <w:t>modi olera sunt, &amp; plurimi arborum fructus, .</w:t>
        <w:br/>
        <w:t>quibus qui vescuntur, eos vitam habere breuem</w:t>
        <w:br/>
        <w:t>dixit Hippocr. 6. Epid. quod ipsa nimirum cele¬</w:t>
        <w:br/>
        <w:t>riter à corpore euacuentur; Sic &amp; I. de diaeta in</w:t>
        <w:br/>
        <w:t>acut. Hippoc. ptisanam dixit ἀθενεστάτην infirmis¬</w:t>
        <w:br/>
        <w:t>simam, quae vt interpretatur Gal. paucum cor¬</w:t>
        <w:br/>
        <w:t>pori alimentum praestat, vel nullam habet qualí¬</w:t>
        <w:br/>
        <w:t>tatem vehementem, vt vel neruos, vel mentem</w:t>
        <w:br/>
        <w:t>feriat, quomodo acetum &amp; vinum: &amp; comment.</w:t>
        <w:br/>
        <w:t>4. in 6. Epid. Galen. ἀθενῇ σιτια appellat cibos,</w:t>
        <w:br/>
        <w:t>quicumque nec odorem validum spirant, neque</w:t>
        <w:br/>
        <w:t>gustui vehementem vllam qualitatem acoris, dul¬</w:t>
        <w:br/>
        <w:t>cedinis, salsuginis, amaritudinis, astrictionis, acri¬</w:t>
        <w:br/>
        <w:t>moniaeque repraesentant, sed mediocri dulcedine, .</w:t>
        <w:br/>
        <w:t>aut mediocri astrictione gustum afficiunt, hos &amp; ci¬</w:t>
        <w:br/>
        <w:t>bos, frigidos inquit esse Hippoc. 6. Epid. vt fortes4</w:t>
        <w:br/>
        <w:t>seu valentes calidos; &amp; frigidos quidem, siue ob.</w:t>
        <w:br/>
        <w:t>suam ipsorum temperaturam, siue ob affectus quosa</w:t>
        <w:br/>
        <w:t>in nobis creant, vt docet Gal. in comment. 4. hinc .</w:t>
        <w:br/>
        <w:t>&amp; in sensum διάα ἀδενὴς, imbecillis victus ra¬</w:t>
      </w:r>
    </w:p>
    <w:p>
      <w:pPr>
        <w:pStyle w:val="Normal"/>
        <w:rPr/>
      </w:pPr>
      <w:r>
        <w:rPr/>
        <w:t>image name: Untitled-0175.jpg</w:t>
        <w:br/>
        <w:t>original page number: 175</w:t>
        <w:br/>
      </w:r>
    </w:p>
    <w:p>
      <w:pPr>
        <w:pStyle w:val="Normal"/>
        <w:rPr/>
      </w:pPr>
      <w:r>
        <w:rPr/>
        <w:t>tio, &amp; imbecillas exercitationes appellat Hipp.</w:t>
        <w:br/>
        <w:t>n eo loci, quae nimirum ex debilibus motionibus</w:t>
        <w:br/>
        <w:t>„ constant.</w:t>
        <w:br/>
        <w:t>Ἀθυα est obstructio pulmonis frequentem &amp; dif¬</w:t>
        <w:br/>
        <w:t>ficilem sine febre respirationem inducens, qua¬</w:t>
        <w:br/>
        <w:t>lem hi habent qui velociter cucurrerunt. Quo</w:t>
        <w:br/>
        <w:t>quidem affectu qui laborant, quoniam suffoca¬</w:t>
        <w:br/>
        <w:t>tionis metu recto pectore &amp; ceruice spirare co¬</w:t>
        <w:br/>
        <w:t>guntur, ὀρθοπνοικοὶ appellantur: eandemque ob</w:t>
        <w:br/>
        <w:t>causam recto fere thorace in lecto decumbunt.</w:t>
        <w:br/>
        <w:t>Minus est enim quod inspirant quam pro vsu</w:t>
        <w:br/>
        <w:t>respirationis, quamuis thorax plurimum ipsis</w:t>
        <w:br/>
        <w:t>dilatetur. Ex quo perspicuum est, intus pulmo¬</w:t>
        <w:br/>
        <w:t>nes praeter naturam coarctari: id quod aegri ipsi</w:t>
        <w:br/>
        <w:t>non obscure percipiunt. Ac cum pluribus de</w:t>
        <w:br/>
        <w:t>causis coarctatio talis contingat, istae duae causae</w:t>
        <w:br/>
        <w:t>videntur asthmaticos facere, scilicet humoris</w:t>
        <w:br/>
        <w:t>crassi &amp; lenti copia infarcti in bronchia pulmo¬</w:t>
        <w:br/>
        <w:t>nis, aut crudum aliquod tuberculum in pulmo¬</w:t>
        <w:br/>
        <w:t>nibus genitum. Ac cum multae sint spirandi dif¬</w:t>
        <w:br/>
        <w:t>ficultates, eam solum consueuit Hippocr. ἄσ¬</w:t>
        <w:br/>
        <w:t>θμα appellare (vt autor est Galen. comment.</w:t>
        <w:br/>
        <w:t>aphor. 46. libr. 6.) in qua multum creber anheli¬</w:t>
        <w:br/>
        <w:t>tus est, cum tamen Hippocr. posteriores medi¬</w:t>
        <w:br/>
        <w:t>ci affectionem quamcunque pectoris diutur¬</w:t>
        <w:br/>
        <w:t>nam, simpliciter ἄσθμα nuncuparint, suoque</w:t>
        <w:br/>
        <w:t>tempore respirationem quae in cursu &amp; vehe¬</w:t>
        <w:br/>
        <w:t>menti exercitatione fit, ἄσθμα vulgo vocari soli¬</w:t>
        <w:br/>
        <w:t>tam esse scribat. Caeterum morbus hic nomen</w:t>
        <w:br/>
        <w:t>habet à symptomate: neque enim anhelatio ipsa</w:t>
        <w:br/>
        <w:t>morbus est, sed morbi symptoma. Namque</w:t>
        <w:br/>
        <w:t>fistularum &amp; cauitatum pulmonis angustia, ipse</w:t>
        <w:br/>
        <w:t>morbus est. Similiter &amp; τῆς ὀρθοπνοίας nomen à</w:t>
        <w:br/>
        <w:t>symptomate est.</w:t>
        <w:br/>
        <w:t>Ἄσιος λίθος. Asius lapis. Est lapis colore pumicis</w:t>
        <w:br/>
        <w:t>vel tophi candido, venis in profundo luteis, la¬</w:t>
        <w:br/>
        <w:t>xus, leuis, mollis, friabilis. In eius superficie in¬</w:t>
        <w:br/>
        <w:t>sidet quiddam simile tenuissimo pollini, qui pa¬</w:t>
        <w:br/>
        <w:t>rietibus molendinorum inhaeret, quod Asiae pe¬</w:t>
        <w:br/>
        <w:t>trae florem appellant: qui partim albus est, par¬</w:t>
        <w:br/>
        <w:t>tim similis pumici in luteum vergenti, linguae¬</w:t>
        <w:br/>
        <w:t>que admotus mordet eam leniter, &amp; gustatum</w:t>
        <w:br/>
        <w:t>salsedine commouet. Dioscorides ἀλμυείδα,</w:t>
        <w:br/>
        <w:t>hoc est salsuginem, appellat, eamque Gal. lib. 9.</w:t>
        <w:br/>
        <w:t>simpl. medic. conijcit oriri ex rore marino, qui</w:t>
        <w:br/>
        <w:t>primum in lapide insideat, deinde à sole siccetur,</w:t>
        <w:br/>
        <w:t>vt hoc modo &amp; lapidis &amp; maris naturae parti¬</w:t>
        <w:br/>
        <w:t>ceps sit. Ipsum autem lapidem quidam ex Cad¬</w:t>
        <w:br/>
        <w:t>mia partim constare credunt, quod carnem con¬</w:t>
        <w:br/>
        <w:t>sumat, &amp; corpora defunctorum, vt testatur Pli¬</w:t>
        <w:br/>
        <w:t>nius, condita in eo absumi constet intra quadra¬</w:t>
        <w:br/>
        <w:t>gesimum diem, exceptis dentibus. Quamobrem</w:t>
        <w:br/>
        <w:t>alio nomine à quibusdam σαρκόραγος dictus est,</w:t>
        <w:br/>
        <w:t>quanquam Plinius sarcophagum atque Asium</w:t>
        <w:br/>
        <w:t>separare videtur. Vis est lapidi siccandi, dige¬</w:t>
        <w:br/>
        <w:t>rendi, humentes carnes liquefaciendi, erodendi.</w:t>
        <w:br/>
        <w:t>sed tamen ad haec omnia magis efficax flos eius</w:t>
        <w:br/>
        <w:t>est, qui cum talis sit, attamen non vehementer</w:t>
        <w:br/>
        <w:t>mordet nec adstringit, sed est partium inter om¬</w:t>
        <w:br/>
        <w:t>nia terrestria tenuissimarum. Dicitur Asius, vt</w:t>
        <w:br/>
        <w:t>quidam volunt, quod in Asia nascatur, &amp; sim¬</w:t>
        <w:br/>
        <w:t>plici g scribitur: alij vero geminato og scribunt,</w:t>
        <w:br/>
        <w:t>vt ait Gal. ab Asso oppido in quo nascitur, quod</w:t>
        <w:br/>
        <w:t>Plinius Troadi, alij Mysiae adscribunt.</w:t>
        <w:br/>
        <w:t>Λστεῖν. est cibum fastidire &amp; inappetentem esse.</w:t>
        <w:br/>
        <w:t>significat etiam simpliciter abstinere à cibo, &amp;</w:t>
        <w:br/>
        <w:t>vti inedia. Annotat autem Galen. τὰς ἀσίτοις ali¬</w:t>
        <w:br/>
        <w:t>quando idem significare quod πὴς ἀποσίτοις, id</w:t>
        <w:br/>
        <w:t>est, ciborum fastidio laborantes. vide ἀπόσιποι.</w:t>
      </w:r>
    </w:p>
    <w:p>
      <w:pPr>
        <w:pStyle w:val="Normal"/>
        <w:rPr/>
      </w:pPr>
      <w:r>
        <w:rPr/>
        <w:t>image name: Untitled-0176.jpg</w:t>
        <w:br/>
        <w:t>original page number: 176</w:t>
        <w:br/>
      </w:r>
    </w:p>
    <w:p>
      <w:pPr>
        <w:pStyle w:val="Normal"/>
        <w:rPr/>
      </w:pPr>
      <w:r>
        <w:rPr/>
        <w:t>Sic &amp; ἀσπτία, ciborum in totum abstinen¬</w:t>
        <w:br/>
        <w:t>tiam nonnunquam significat, Nonnunquam &amp;.</w:t>
        <w:br/>
        <w:t>inediam, sic in Apostol. actis, c. 27. πολλῆς δʼ ἀσιτίας</w:t>
        <w:br/>
        <w:t>ὑπαρχούσης. vide ἀποσττία. 2</w:t>
        <w:br/>
        <w:t>Ἀσκαρίδες. ascarides. Sunt tenues quidam lumbrici,</w:t>
        <w:br/>
        <w:t>vermibus assimiles, qui in parte potissimum in¬</w:t>
        <w:br/>
        <w:t>feriore crassi intestini gignuntur, &amp; in extremo</w:t>
        <w:br/>
        <w:t>longanone, atque sphincteris initio consistunt,</w:t>
        <w:br/>
        <w:t>vehementem pruritum ijs in locis excitantes.</w:t>
        <w:br/>
        <w:t>Hic autem vt &amp; caeteris lumbricorum spe¬</w:t>
        <w:br/>
        <w:t>ciebus materiam suppeditant, cruditas &amp; cra¬</w:t>
        <w:br/>
        <w:t>pula, deinde eorum vsus quae facile putrescunt,</w:t>
        <w:br/>
        <w:t>vt lactis, casei, fructuumque dulcium &amp; fuga¬</w:t>
        <w:br/>
        <w:t>cium: Pueri autem quam adulti ascaridibus mul¬„</w:t>
        <w:br/>
        <w:t>to saepius afflictantur, quod illorum calor hu¬</w:t>
        <w:br/>
        <w:t>midior sit, confertioreque halitu perfundantur,</w:t>
        <w:br/>
        <w:t>quod &amp; sit in illis multo maior ingluuies, vnde,</w:t>
        <w:br/>
        <w:t>cruditas maior, saepe tamen etiam in adultis ho¬</w:t>
        <w:br/>
        <w:t>rum multitudine foeces consperguntur, Plurimi</w:t>
        <w:br/>
        <w:t>etiam apparent in iumentis male cibum conco¬</w:t>
        <w:br/>
        <w:t>quentibus: id quod excrementorum foetore de¬</w:t>
        <w:br/>
        <w:t>prehenditur; caeterum ἀκαρίδες quoque ani¬</w:t>
        <w:br/>
        <w:t>maduertêre nonnulli interdum ab ano pruritu,</w:t>
        <w:br/>
        <w:t>quodam emergere, hincque in femora natesque</w:t>
        <w:br/>
        <w:t>quoquouersum serpere. 6</w:t>
        <w:br/>
        <w:t>Ἀσιαρίζειν. apud Hippocr. foetus dicitur cum pri¬</w:t>
        <w:br/>
        <w:t>mum in matris vtero moueri incipit, quem pri¬</w:t>
        <w:br/>
        <w:t>mum motum etiam ἀλμὰ vocauit Hippocrates.</w:t>
        <w:br/>
        <w:t>Ἀπαρώδες. in Coacis Hippocrati dicuntur qui</w:t>
        <w:br/>
        <w:t>lumbricos ascarides colligunt. 2</w:t>
        <w:br/>
        <w:t>Aσκis. sic dictum est à quibusdam helleborum al¬„</w:t>
        <w:br/>
        <w:t>bum, vt habetur apud Dioscoridem..</w:t>
        <w:br/>
        <w:t>Aeίms. est abdominis ex subdito aquoso seroso¬„</w:t>
        <w:br/>
        <w:t>que humore distentio: hic, non vt leucophleg¬</w:t>
        <w:br/>
        <w:t>matias ex sola partium nutrientium refrigera¬</w:t>
        <w:br/>
        <w:t>tione, nec ex sola cruditate ortum ducit, sed ma¬</w:t>
        <w:br/>
        <w:t>xime ex soluta continuitate partium, aut vasorum,.</w:t>
        <w:br/>
        <w:t>quibus humores contineri solent, haud enim ali¬„</w:t>
        <w:br/>
        <w:t>ter tanta seri collectio pręter naturam illic fieri.</w:t>
        <w:br/>
        <w:t>posset, vnde hallucinari ij mihi videntur qui,</w:t>
        <w:br/>
        <w:t>putant per angustos, caecosque poros serosum.</w:t>
        <w:br/>
        <w:t>humorem transferri in capacitatem abdominis,</w:t>
        <w:br/>
        <w:t>hac enim ratione Ascites peraeque omnes inua¬</w:t>
        <w:br/>
        <w:t>deret, &amp; distribuendis humoribus videretur na¬„</w:t>
        <w:br/>
        <w:t>tura inutiliter vias, ductusque tam multos de¬</w:t>
        <w:br/>
        <w:t>stinasse: Ascites autem ijs fere superuenit, qui</w:t>
        <w:br/>
        <w:t>ruptâ vel exesâ viscerum vena, cruentis vomi¬„</w:t>
        <w:br/>
        <w:t>tionibus aut deiectionibus opportuni sunt; his„</w:t>
        <w:br/>
        <w:t>etiam superuenit qui viscerum errore, ictero diu</w:t>
        <w:br/>
        <w:t>tentantur, &amp; quibus lien, vel iecur, vel mesente¬</w:t>
        <w:br/>
        <w:t>rium veteri scirrho obduruit: fit praeterea asci¬</w:t>
        <w:br/>
        <w:t>tes ex iecoris aut lienis vulnere exiguo, quod non.</w:t>
        <w:br/>
        <w:t>alte penetrauit, sed summam duntaxat extimam¬</w:t>
        <w:br/>
        <w:t>que faciem attigit: oritur &amp; ex vlcere, quod ferè,</w:t>
        <w:br/>
        <w:t>ab illorum suppurante phlegmone atque vacua¬</w:t>
        <w:br/>
        <w:t>ta relinquitur; Ascites autem ideo vocatur quod</w:t>
        <w:br/>
        <w:t>humor inter peritonaeum &amp; intestina velut in„</w:t>
        <w:br/>
        <w:t>vtre quodam colligatur, vide ὕδρωψ. 4</w:t>
        <w:br/>
        <w:t>Ἀαληπάδυ τρογίσκος. pastillus Asclepiadis, commo¬</w:t>
        <w:br/>
        <w:t>dus dysentericis. vide Aetium lib. 9.</w:t>
        <w:br/>
        <w:t>Ἀσκληπιάδου γεὶρ. nomen est cerati podagrici, quod</w:t>
        <w:br/>
        <w:t>describitur ab Aetio lib. 12.</w:t>
        <w:br/>
        <w:t>Ἀσκληπαὶ. herba hederae similis: vnde κίσιον &amp; κισσό¬</w:t>
        <w:br/>
        <w:t>ρυλλον dicta est. nascitur in montibus, radice nu¬</w:t>
        <w:br/>
        <w:t>merosa tenui, odorata, flore graueolenti, semine</w:t>
        <w:br/>
        <w:t>securidacae, cuius tamen nullum se periculum</w:t>
        <w:br/>
        <w:t>fecisse Gal. prodidit.</w:t>
        <w:br/>
        <w:t>Ἀσαηπιαὶ, collyrium est, quod habet, papaueris la¬</w:t>
        <w:br/>
        <w:t>crymae p. * 11. sagapeni, opopanacis, singulorum</w:t>
      </w:r>
    </w:p>
    <w:p>
      <w:pPr>
        <w:pStyle w:val="Normal"/>
        <w:rPr/>
      </w:pPr>
      <w:r>
        <w:rPr/>
        <w:t>image name: Untitled-0177.jpg</w:t>
        <w:br/>
        <w:t>original page number: 177</w:t>
        <w:br/>
      </w:r>
    </w:p>
    <w:p>
      <w:pPr>
        <w:pStyle w:val="Normal"/>
        <w:rPr/>
      </w:pPr>
      <w:r>
        <w:rPr/>
        <w:t>p. *111. aeruginis p. * 1111. cumini P. * VIII.</w:t>
        <w:br/>
        <w:t>piperis p. **. 11. Cadmiae elotae, cerussae, sin¬</w:t>
        <w:br/>
        <w:t>gulorum P. ** vi. cauas cicatrices probe ex¬</w:t>
        <w:br/>
        <w:t>plet. Author Cor. Celsus, lib. 6, cap. 6.</w:t>
        <w:br/>
        <w:t>" Collyrium aliud ἀπληπάδειον dictum, &amp; ad</w:t>
        <w:br/>
        <w:t>„ Paccium authorem relatum, vtileque ad multas</w:t>
        <w:br/>
        <w:t>„ oculorum affectiones describitur à Galen. 4. &amp;</w:t>
        <w:br/>
        <w:t>τοπ. cap 7.</w:t>
        <w:br/>
        <w:t>Ἀθαληπὸν. species vna panacis, quam sic dictam vo¬</w:t>
        <w:br/>
        <w:t>lunt, quod Aesculapius filiam Panaciam nomi¬</w:t>
        <w:br/>
        <w:t>nauerit.</w:t>
        <w:br/>
        <w:t>Ἀκληπὸς τρογίσκος. pastilli nomen, cuius descriptio</w:t>
        <w:br/>
        <w:t>habetur apud Aetium lib. 14.</w:t>
        <w:br/>
        <w:t>Ἀκληπὸς. nomen est smegmatis aridi, cuius com¬</w:t>
        <w:br/>
        <w:t>positio describitur à Paulo Aegineta lib. 7. c. 13.</w:t>
        <w:br/>
        <w:t>Est &amp; nomen collyrij quod describitur à</w:t>
        <w:br/>
        <w:t>lib. 4. τῶν κατὰ τόπεις, à quo non valde discrepat</w:t>
        <w:br/>
        <w:t>collyrium quod à Scribonio Largo describitur,</w:t>
        <w:br/>
        <w:t>quod dicit ab alijs ἀ θήηππον, ab alijs διάσαυρνον,</w:t>
        <w:br/>
        <w:t>ab alijs εἴώδες nuncupari. Habetur &amp; apud Mar¬</w:t>
        <w:br/>
        <w:t>cellum medicum, ex quo forte Scribonij descri¬</w:t>
        <w:br/>
        <w:t>ptio emendari potest.</w:t>
        <w:br/>
        <w:t>Ἀκληπὸς. Aesculapius malagmatis nomen apud</w:t>
        <w:br/>
        <w:t>Gal. lib. 7. τῶν τ γένη. quod valet ad dolorem sum¬</w:t>
        <w:br/>
        <w:t>mouendum &amp; tensionem.</w:t>
        <w:br/>
        <w:t>Ἀσκὸς. apud Hippoc. figlina olla, quam &amp; πυριατὸν</w:t>
        <w:br/>
        <w:t>(seu πυριατὸν κέραμον) &amp; ρακὸν nominant.</w:t>
        <w:br/>
        <w:t>Ἀσιυροειδς ἡ</w:t>
        <w:br/>
        <w:t>Ἂαυριν. hyperici genus est, magnitudine distans,</w:t>
        <w:br/>
        <w:t>fruticosius, maiores habens ramos, surculosio¬</w:t>
        <w:br/>
        <w:t>res, rubentesque, folia tenuia, flores luteos, &amp;</w:t>
        <w:br/>
        <w:t>fructum resinosum, hyperico non absimilem,</w:t>
        <w:br/>
        <w:t>cuius attritu digiti fere cruentantur. qua de cau¬</w:t>
        <w:br/>
        <w:t>sa αὐδʼ ο&amp; σιμον vocauere.</w:t>
        <w:br/>
        <w:t>" Vt testatur Dioscor. I. 3. c. 172. vbi latius ip¬</w:t>
        <w:br/>
        <w:t>„ sum describit.</w:t>
        <w:br/>
        <w:t>Ἂσκυρος. dicitur à quibusdam ἡ ἀτρακτυλὶς, authore</w:t>
        <w:br/>
        <w:t>Dioscoride.</w:t>
        <w:br/>
        <w:t>Ἀπάλαθος. est frutex lignosus surculosusque mul¬</w:t>
        <w:br/>
        <w:t>tis spinis horrens, grauis, detracto cortice ru¬</w:t>
        <w:br/>
        <w:t>bens, aut in purpuram vergens, densus, odora¬</w:t>
        <w:br/>
        <w:t>tus, gustatu amarus, flore rosae. Est &amp; alterum</w:t>
        <w:br/>
        <w:t>genus candidum, lignosum, sine odore, quod</w:t>
        <w:br/>
        <w:t>deterius habetur. Illum Ruellius existimat id</w:t>
        <w:br/>
        <w:t>esse quod officinae vocant lignum Rhodium,</w:t>
        <w:br/>
        <w:t>quem tamen in hoc Matthiolus vehementer</w:t>
        <w:br/>
        <w:t>reprehendit.</w:t>
        <w:br/>
        <w:t>" Hinc patet de aspalatho authores inuicem</w:t>
        <w:br/>
        <w:t>„ dissentire, quod vt clarius adhuc innotescat,</w:t>
        <w:br/>
        <w:t>" Plin. l. 12. c. 24. aspalathi nomine spinam candi¬</w:t>
        <w:br/>
        <w:t>„ dam describit, magnitudine arboris modicae, flo¬</w:t>
        <w:br/>
        <w:t>„ re rosae, &amp; non quidem lignum vti Dioscor. sed</w:t>
        <w:br/>
        <w:t>„ radicem ad vnguenta expeti scribit: idem Plinius</w:t>
        <w:br/>
        <w:t>„ à Dioscor. discrepat dum subdit, probationem</w:t>
        <w:br/>
        <w:t>„ eius esse incolore ruffo vel igneo, tactu spisso,</w:t>
        <w:br/>
        <w:t>„ &amp; odore castorei, cum tamen ipse deinceps l. 24.</w:t>
        <w:br/>
        <w:t>" c. 13. optimam aspalathum asserat, rubentem, &amp;</w:t>
        <w:br/>
        <w:t>„ in purpuram vergentem, detracto cortice, nas¬</w:t>
        <w:br/>
        <w:t>„ cique tradat pluribus locis, sed non vbique odo¬</w:t>
        <w:br/>
        <w:t>„ ratam: dissentit &amp; à Dioscor. Auicennas, dum</w:t>
        <w:br/>
        <w:t>„ aspalathum describit arborem crassam quae spi¬</w:t>
        <w:br/>
        <w:t>„ nas grandes habeat: Radicem autem nigram</w:t>
        <w:br/>
        <w:t>„ dum Hippocrat. 2. γυναικ. appellat, Galenus</w:t>
        <w:br/>
        <w:t>„ radicem aspalathi innui &amp; significari inquit, Pla¬</w:t>
        <w:br/>
        <w:t>" to etiam &amp; Theocritus spinosam esse plantam</w:t>
        <w:br/>
        <w:t>„ testantur, ille enim lib. 10. de republ. refert tyran¬</w:t>
        <w:br/>
        <w:t>„ nos aspalathi spinis apud Inferos laniari: Caete¬</w:t>
        <w:br/>
        <w:t>rum Grammatici Graeci aspalathum vocatam</w:t>
        <w:br/>
        <w:t>„ suspicantur, quod eius spinae cum aliquem pupu¬</w:t>
      </w:r>
    </w:p>
    <w:p>
      <w:pPr>
        <w:pStyle w:val="Normal"/>
        <w:rPr/>
      </w:pPr>
      <w:r>
        <w:rPr/>
        <w:t>image name: Untitled-0178.jpg</w:t>
        <w:br/>
        <w:t>original page number: 178</w:t>
        <w:br/>
      </w:r>
    </w:p>
    <w:p>
      <w:pPr>
        <w:pStyle w:val="Normal"/>
        <w:rPr/>
      </w:pPr>
      <w:r>
        <w:rPr/>
        <w:t>gerunt vix euellantur, vt Theocriti scholiastes.</w:t>
        <w:br/>
        <w:t>annotauit, Asphalatus autem calefacit &amp; astringit. 4</w:t>
        <w:br/>
        <w:t>Ἀσπάραγος. dicitur quod primum in lucem prodit</w:t>
        <w:br/>
        <w:t>oleris germen, priusquam in folia explicetur, siue</w:t>
        <w:br/>
        <w:t>recentissimus turio qui edendo est. quo nomine</w:t>
        <w:br/>
        <w:t>betae, lactucae, bliti, atriplicis, maluae, rapi, sinapis,</w:t>
        <w:br/>
        <w:t>chamaedaphnes, brassice, nasturcij, bryoniae, py¬</w:t>
        <w:br/>
        <w:t>rethri, radiculae primi cauliculorum partus com¬</w:t>
        <w:br/>
        <w:t>prehenduntur.</w:t>
        <w:br/>
        <w:t>Vt scripsit Gal. 2. de aliment. facult. c. 58. om¬</w:t>
        <w:br/>
        <w:t>nes denique herbas λαγανώδεις. scribit τοιοῦτόν τινα ?</w:t>
        <w:br/>
        <w:t>ποιεῖν καυλὸν πρὶν ἐγκαρπεῖν. illis omnibus asparagis 6</w:t>
        <w:br/>
        <w:t>Paul. Aegineta veterum authoritate &amp; Galeni “</w:t>
        <w:br/>
        <w:t>iudicio foetus caput 75. libri primi dicauit.6</w:t>
        <w:br/>
        <w:t>Est etiam ἀσπάρηγυς peculiariter herba vulgo</w:t>
        <w:br/>
        <w:t>nota, praesertim qui altilis est, in fruticis modum</w:t>
        <w:br/>
        <w:t>ramos plures emittens, cacumine in torulos tur¬</w:t>
        <w:br/>
        <w:t>binato, caule exili in spinosam anstam fastigiato,</w:t>
        <w:br/>
        <w:t>folijs foeniculi, longis, numerosis, radice rotun¬</w:t>
        <w:br/>
        <w:t>da, grandi, spongiam habente. Alius est atque</w:t>
        <w:br/>
        <w:t>isto prior, syluestris, πετραῖος dictus, &amp; ἐλειος, quem</w:t>
        <w:br/>
        <w:t>Attici ὄρμενον, Latini corrudam appellant. In ca¬</w:t>
        <w:br/>
        <w:t>lore &amp; frigore temperatus est: abstergit, renum</w:t>
        <w:br/>
        <w:t>&amp; iccoris obstructiones aperit, vrinas mouet &amp;</w:t>
        <w:br/>
        <w:t>venrem. Attici Ἀσφάραγον dicunt.</w:t>
        <w:br/>
        <w:t>Meminit Theophr. &amp; alius Asparagi, quem:</w:t>
        <w:br/>
        <w:t>in τῶν ἀκαθινῶν id est spinosorum censu ponit, &amp;“</w:t>
        <w:br/>
        <w:t>quidem eorum quae ἀπλῶς εἰσιν ἄκανθαι, οὐδὲ ρύλ¬ ?</w:t>
        <w:br/>
        <w:t>λον ἔχυσιν, ἐδὲν παρὰ τὴν ἄκανθαν, id est quae abso¬</w:t>
        <w:br/>
        <w:t>lute &amp; simpliciter spinae sunt, neque folium ha¬</w:t>
        <w:br/>
        <w:t>betur, aliudque nihil praeter spinam, vt plenius</w:t>
        <w:br/>
        <w:t>apud eum videbis histor. plantar. I. I. c. 16. &amp; l. 6.</w:t>
        <w:br/>
        <w:t>c. 1. &amp; 3. vnde &amp; Plin. l. 21. c. 15. in totum (inquit)“</w:t>
        <w:br/>
        <w:t>spina est asparagus, nullum enim folium habet. *</w:t>
        <w:br/>
        <w:t>Ἀπίδον. dictum est à veteribus τὸ ἄλυσπον, quod fru¬</w:t>
        <w:br/>
        <w:t>ctum ferat duplicium scutorum effigie. Sic etiam</w:t>
        <w:br/>
        <w:t>dici τὴν ἀτρακτυλίδα, Dioscorides author est.</w:t>
        <w:br/>
        <w:t>Ἀπὸς. Fera est veneno perniciosissima. cuius tres</w:t>
        <w:br/>
        <w:t>differentiae describuntur, de quibus vide apud</w:t>
        <w:br/>
        <w:t>Aetium libr. 13. &amp; Nicandri Theriaca quę nos</w:t>
        <w:br/>
        <w:t>versibus Latinis aliquando reddidimus. Ex ijs</w:t>
        <w:br/>
        <w:t>emplastrum veteribus conficiebatur quod ʼ</w:t>
        <w:br/>
        <w:t>ἀπιδων vocabant, discutiens valentissime stru¬</w:t>
        <w:br/>
        <w:t>mas aliasque durities, &amp; ad podagras vtile per</w:t>
        <w:br/>
        <w:t>dolorum remissiones adhibitum, cuius compo¬</w:t>
        <w:br/>
        <w:t>sitio ab ipso Aetio explicatur lib. 15.</w:t>
        <w:br/>
        <w:t>Ἀπλήνιον ἡ Ἀσπλήνον. herba est in parietibus saxis¬</w:t>
        <w:br/>
        <w:t>que siliceis nascens, nec caulem nec florem nec</w:t>
        <w:br/>
        <w:t>semen ferens, sed folia filiculae modo diuisa, sub¬</w:t>
        <w:br/>
        <w:t>ter sufflaua hirsutaque, superne coloris herba¬</w:t>
        <w:br/>
        <w:t>cei. Sic dicitur quod eius folia in aceto ferue¬</w:t>
        <w:br/>
        <w:t>facta &amp; per quadraginta dies pota, lienem, vt ait</w:t>
        <w:br/>
        <w:t>Dioscorides, absumant.</w:t>
        <w:br/>
        <w:t>Vnde Plin. l. 27. c. 5. huius foliorum iure in</w:t>
        <w:br/>
        <w:t>aceto decocto, per dies 40. poto lienem absumi</w:t>
        <w:br/>
        <w:t>ait: Nicolaus Myrepsus quoque eam ob rem</w:t>
        <w:br/>
        <w:t>σπλήνοδά πανον nominauit; alio nomine σπλήνιον ἐς</w:t>
        <w:br/>
        <w:t>dicitur, &amp; ἡμιόνιον, &amp; σκολοπένδριον vt testatur:</w:t>
        <w:br/>
        <w:t>Diosc. I. 3. c. 151. necnon &amp; Plin. 1. loco citato. To¬a</w:t>
        <w:br/>
        <w:t>tus officinarum &amp; herbariorum chorus cete¬</w:t>
        <w:br/>
        <w:t>rach appellat. 6</w:t>
        <w:br/>
        <w:t>Ἀσπληνον. etiam dicitur medicamentum ad curan¬</w:t>
        <w:br/>
        <w:t>da lienis vitia idoneum.</w:t>
        <w:br/>
        <w:t>Ἂση, vel ἄση. Gal. interprete l. de victus rat. in acut.</w:t>
        <w:br/>
        <w:t>est ἐιπτασμὸς τῦ σώματος ἀσσομένη, καὶ δυσερευντος ἐν</w:t>
        <w:br/>
        <w:t>τῇ κατακλίσει, καὶ μεταβάλλοιτος ἑαυτὸν, vbi videli¬</w:t>
        <w:br/>
        <w:t>cet corpus ęstuans, &amp; omnia fastidiens, aegerrimè</w:t>
        <w:br/>
        <w:t>fert decubitum, &amp; seipsum subinde transmutat,:</w:t>
        <w:br/>
        <w:t>quomodo in Chartade 7. Ep. ἄσπη πλείῳ καὶ ἀλυσμὸς α</w:t>
      </w:r>
    </w:p>
    <w:p>
      <w:pPr>
        <w:pStyle w:val="Normal"/>
        <w:rPr/>
      </w:pPr>
      <w:r>
        <w:rPr/>
        <w:t>image name: Untitled-0179.jpg</w:t>
        <w:br/>
        <w:t>original page number: 179</w:t>
        <w:br/>
      </w:r>
    </w:p>
    <w:p>
      <w:pPr>
        <w:pStyle w:val="Normal"/>
        <w:rPr/>
      </w:pPr>
      <w:r>
        <w:rPr/>
        <w:t>ν μπτασαὸς πολὺς, καὶ ἐπὶ τὰ δεξία, καὶ ἐπὶ τὰ ἀριστέρα</w:t>
        <w:br/>
        <w:t>η με ταῤῥίπτων ἑωυτὸν, ὕδενα χρόνον ἀτρεμμζειν δυνατός ῆν;</w:t>
        <w:br/>
        <w:t>"Multa anxietas, inquietudo, &amp; corporis iactatio,</w:t>
        <w:br/>
        <w:t>„modo in dextram partem, modo in sinistram</w:t>
        <w:br/>
        <w:t>„ seipsum euibrans, nec vllo loco poterat quiesce¬</w:t>
        <w:br/>
        <w:t>„ re: illa autem ἄπη siue anxietas, duplex est, alia</w:t>
        <w:br/>
        <w:t>„ critica quae in perturbatione fit, antecedente</w:t>
        <w:br/>
        <w:t>„ repentinam motionem, iactantur enim aegri, se¬</w:t>
        <w:br/>
        <w:t>„ se erigunt, delirant, &amp; exaestuant grauius soli¬</w:t>
        <w:br/>
        <w:t>„ to, imminente crisi, nulloque periculo si inde</w:t>
        <w:br/>
        <w:t>„ excretio vel abcessus consequatur: altera sym¬</w:t>
        <w:br/>
        <w:t>„ ptomatica est, eaque iterum duplex, nam inter¬</w:t>
        <w:br/>
        <w:t>„ dum os ventriculi à prauis mordetur humori¬</w:t>
        <w:br/>
        <w:t>„ bus, &amp; his euenire solet potissimum, quibus in</w:t>
        <w:br/>
        <w:t>„ ore ventriculi propria quaedam molesti humoris</w:t>
        <w:br/>
        <w:t>„ qualitas continetur; huius proprium signum est</w:t>
        <w:br/>
        <w:t>" nausea ἀὐεμέτως sine vomitu, sunt enim authore</w:t>
        <w:br/>
        <w:t>„ Galen. perpetuo ναυτιώδεις, quod in Chartade 7.</w:t>
        <w:br/>
        <w:t>„ Epidem. dixit Hippocr. ἄση πρὶ τὴν χαρδίαν, καὶ</w:t>
        <w:br/>
        <w:t>„ ἀσώδη γλῶσαν, quae omnes cibos repudiet, vel</w:t>
        <w:br/>
        <w:t>„ quae perpetuo moueatur, hanc &amp; nauseam siue</w:t>
        <w:br/>
        <w:t>„ fastidium in vxore Dromeadis notauit Hippocr.</w:t>
        <w:br/>
        <w:t>„ erat enim (inquit) ἀσσώδης ἀλύυσα, id est fastidio,</w:t>
        <w:br/>
        <w:t>„ &amp; inquiete afflicta, atque inde πυρετοὶ ἀσπώδεις νο¬</w:t>
        <w:br/>
        <w:t>„ cantur, in quibus eiusmodi nausea grauis est,</w:t>
        <w:br/>
        <w:t>„ &amp; ea veluti satietate torquetur aeger, vt venter</w:t>
        <w:br/>
        <w:t>„ disrumpi videatur, ex quo δυσφορία καὶ ῥιπτασμὸς.</w:t>
        <w:br/>
        <w:t>„ Hujus nauseae symptomaticae, &amp; quae ἀὐεμέτως</w:t>
        <w:br/>
        <w:t>„ fit, causa interdum est intempestiue exhibitus</w:t>
        <w:br/>
        <w:t>„ cibus de qua Hippocr. 2. de diaeta in acut. &amp;</w:t>
        <w:br/>
        <w:t>"4. neque haec ἄπη valde mala est, sicut nec ea</w:t>
        <w:br/>
        <w:t>„ quae apparet in accessionum vigore, vomitu</w:t>
        <w:br/>
        <w:t>„ enim autem deiectione conquiescit: Sed alia quae¬</w:t>
        <w:br/>
        <w:t>„ dam symptomatica est, eaque pernitiosissima,</w:t>
        <w:br/>
        <w:t>„ de qua audiendus Hippocr., in Coacis dum in¬</w:t>
        <w:br/>
        <w:t>„ quit, eas quae cum perfrigeratione incidunt an¬</w:t>
        <w:br/>
        <w:t>„ xietates esse pessimas, excitantur enim vi atque</w:t>
        <w:br/>
        <w:t>„ malignitate febris, vel ab acri malignaque ma¬</w:t>
        <w:br/>
        <w:t>„ teria quae turget aestu, TEruetque circa praecor¬</w:t>
        <w:br/>
        <w:t>„ dia, vel ab inflammatione insigni alicuius vis¬</w:t>
        <w:br/>
        <w:t>„ ceris &amp; erysipelate, vnde &amp; febris ἀσώδης per¬</w:t>
        <w:br/>
        <w:t>„ nitiosissima cum extremorum perfrigeratione,</w:t>
        <w:br/>
        <w:t>„ certissimo indicio pereuntis naturae: vel &amp; ex¬</w:t>
        <w:br/>
        <w:t>„ citantur anxietates illae ab infirmitate virium,</w:t>
        <w:br/>
        <w:t>„ quae corporis onus aut vim morbi amplius fer¬</w:t>
        <w:br/>
        <w:t>„ re non potest, adeo vt omnino malignus ille</w:t>
        <w:br/>
        <w:t>es morbus putandus sit, in quo ἄση illa perpetuo</w:t>
        <w:br/>
        <w:t>„ viget, id quod in Epidem. saepius annotare licet</w:t>
        <w:br/>
        <w:t>„ vt in Philisco, Sileno, Erasmo, Chartade, Cri¬</w:t>
        <w:br/>
        <w:t>„ tone, Dromeadis vxore, atque alijs quam pluri¬</w:t>
        <w:br/>
        <w:t>„mis.</w:t>
        <w:br/>
        <w:t>„ Avoce ἄση deriuatum ἀπώδεις, qua voce de¬</w:t>
        <w:br/>
        <w:t>„ signat saepe eos Hippocr. quibus laeso ventriculo</w:t>
        <w:br/>
        <w:t>„ nausea est, &amp; assiduam vomendi cupiditas, ἑμετικοὺς</w:t>
        <w:br/>
        <w:t>„ appellant: Sed &amp; eos qui corpore anguntur &amp;</w:t>
        <w:br/>
        <w:t>„ inquietudine laborant, quod vel oppressa virtute</w:t>
        <w:br/>
        <w:t>„ fit à corporis mole, vel ore ventriculi demorso à</w:t>
        <w:br/>
        <w:t>„ vitioso humore: hinc &amp; est.</w:t>
        <w:br/>
        <w:t>Ἀπῶδες καῦμα. aestus fastidiosus apud Hippocr. in</w:t>
        <w:br/>
        <w:t>„ prorrhet. hinc &amp;</w:t>
        <w:br/>
        <w:t>Ἀσώδης ἔμετος. vomitus fastidiosus, qui fit ex hu¬</w:t>
        <w:br/>
        <w:t>„ more tùm bilioso tùm mordenti vt docet Gal.</w:t>
        <w:br/>
        <w:t>„ comment. 1. in prorrhet. part. 17. inde &amp; 8. κατὰ τόπ.</w:t>
        <w:br/>
        <w:t>„ dicuntur esse quaedam ἀπώδεις διαθέσεις. denique</w:t>
        <w:br/>
        <w:t>„ &amp; inde fit</w:t>
        <w:br/>
        <w:t>Ἂπεσθαι. Inquietum esse, ἀλύειν, μεταρὶ πῆειν ἑαυτὸν, vt</w:t>
        <w:br/>
        <w:t>exponit Galenus comm. 1. εἰς τὸ πρργνωστικὸν. Idem</w:t>
        <w:br/>
        <w:t>vero ἐν τῶς γλώσταις adnotauit ἄσεθαι, signifi¬</w:t>
        <w:br/>
        <w:t>care apud Hippocratem τό τε πυρῦθαι, hoc est</w:t>
      </w:r>
    </w:p>
    <w:p>
      <w:pPr>
        <w:pStyle w:val="Normal"/>
        <w:rPr/>
      </w:pPr>
      <w:r>
        <w:rPr/>
        <w:t>image name: Untitled-0180.jpg</w:t>
        <w:br/>
        <w:t>original page number: 180</w:t>
        <w:br/>
      </w:r>
    </w:p>
    <w:p>
      <w:pPr>
        <w:pStyle w:val="Normal"/>
        <w:rPr/>
      </w:pPr>
      <w:r>
        <w:rPr/>
        <w:t>ardere (vbi quidam codices habent πληροῦσθι, id</w:t>
        <w:br/>
        <w:t>est repleri) vt libr. 1. de morbis mulierum, καὶ τὸ</w:t>
        <w:br/>
        <w:t>πρρσαόρως καὶ ἐπα γθῶς δατίθεθαι, hoc est fastidio &amp;</w:t>
        <w:br/>
        <w:t>molestia affectum esse.</w:t>
        <w:br/>
        <w:t>Similiter ijs qui prę satietate graues sunt ac u</w:t>
        <w:br/>
        <w:t>nauscant. 2</w:t>
        <w:br/>
        <w:t>Ἀπώδης πυρετὸς. dicitur ab Hippocrate febris in</w:t>
        <w:br/>
        <w:t>qua aeger irrequietus est, &amp; implacide moleste¬</w:t>
        <w:br/>
        <w:t>que habet, sicut exponit Gal. comment. 4. εἰs τὸ</w:t>
        <w:br/>
        <w:t>οὶ διαίτης ὀξέων.</w:t>
        <w:br/>
        <w:t>Ἀστακὸς. concauum auris, intra quod sordes cumu¬</w:t>
        <w:br/>
        <w:t>lantur, Polluce authore. Sic dicitur etiam can¬</w:t>
        <w:br/>
        <w:t>crorum quoddam genus Aristoteli &amp; Plinio.</w:t>
        <w:br/>
        <w:t>Ἀσαρὶς. vua passa appellatur Aetio tetrabl. I. serm. 1.</w:t>
        <w:br/>
        <w:t>de quarum facultatibus ibidem vide, vide &amp; in¬</w:t>
        <w:br/>
        <w:t>fra in voce σταρυλή. 6</w:t>
        <w:br/>
        <w:t>Ἀσταρὶς ἀγει ἄ. idem quod σταρὶς ἀγρὶ ἀ. de qua vide</w:t>
        <w:br/>
        <w:t>suo loco.</w:t>
        <w:br/>
        <w:t>Ἂστερίας. Est gemma fossilis admodum dura, dimi¬</w:t>
        <w:br/>
        <w:t>diati globi figura, propter quam alius scripsit</w:t>
        <w:br/>
        <w:t>eam similem esse pupillae, alius Lunae plenae,</w:t>
        <w:br/>
        <w:t>alius Solis orbi: stellarum quae radios iaciunt ni¬</w:t>
        <w:br/>
        <w:t>gros plenissima, ex quo nomen videtur accepis¬</w:t>
        <w:br/>
        <w:t>se. quanquam Plinius sic dictam putet quod con¬</w:t>
        <w:br/>
        <w:t>traria soli regerat candicantes radios, cum tamen</w:t>
        <w:br/>
        <w:t>id ei commune sit cum reliquis gemmis translu¬</w:t>
        <w:br/>
        <w:t>cidis. Transfundit autem lucem illam, inquit</w:t>
        <w:br/>
        <w:t>Plinius, cum inclinatione, velut intus ambulan¬</w:t>
        <w:br/>
        <w:t>tem ex alio atque alio reddens, non dissimiliter</w:t>
        <w:br/>
        <w:t>ac carbunculus. Color illi candidus est, eadem</w:t>
        <w:br/>
        <w:t>lux candida, quibus quidem notis praefertur.</w:t>
        <w:br/>
        <w:t>Nam quae caeruleo colore radiat, deterior est,</w:t>
        <w:br/>
        <w:t>vocaturque ceraunia. Nascitur in India &amp; Car¬</w:t>
        <w:br/>
        <w:t>mania. Eadem ἄστιος, ἀστρίτης &amp; ἀστόβολος etiam</w:t>
        <w:br/>
        <w:t>appellatur.</w:t>
        <w:br/>
        <w:t>στεριακν. sic dictum fuit à quibusdam τὸ διακώδον.</w:t>
        <w:br/>
        <w:t>sed perperam, meo quidem iudicio. Erroris, vt</w:t>
        <w:br/>
        <w:t>puto, fuit occasio, quod apud authores ἀστριακὴ</w:t>
        <w:br/>
        <w:t>pro ἀὸ τηριακὴ legerint, quod genus est omnium</w:t>
        <w:br/>
        <w:t>eiusmodi compositionum: vt videre licet apud</w:t>
        <w:br/>
        <w:t>Galenum lib. 7. ῶν κατὰ τόποις.</w:t>
        <w:br/>
        <w:t>σιεον ¬</w:t>
        <w:br/>
        <w:t>Ἂστρί σκος. dicitur authore Dioscoride ὁ ἀστὴς ἀπικὸς,</w:t>
        <w:br/>
        <w:t>de quo postea.</w:t>
        <w:br/>
        <w:t>Ἀστὴρ. nomen est multorum medicamentorum. sic</w:t>
        <w:br/>
        <w:t>enim dicitur pastillus quidam, quem geminum</w:t>
        <w:br/>
        <w:t>reperio: vnum quidem apud Galen. l. 7. τῶν κατὰὰ τó¬</w:t>
        <w:br/>
        <w:t>ποις descriptum ex Andromacho, maximi, vt re¬</w:t>
        <w:br/>
        <w:t>fert, in medicina vsus, praesertim ad sistendum</w:t>
        <w:br/>
        <w:t>dolorem: alterum vero apud Paulum lib. 7.</w:t>
        <w:br/>
        <w:t>Dicitur &amp; eo nomine stomachicum quod¬</w:t>
        <w:br/>
        <w:t>dam medicamentum, quod &amp; duplex habetur</w:t>
        <w:br/>
        <w:t>apud Galen. lib. 8. τῶν κατὰ τόποις, vbi dicuntur ἀστὺς</w:t>
        <w:br/>
        <w:t>στομαχικὸς &amp; ἀστὴρ ανίκητος, descriptus &amp; ipse ab</w:t>
        <w:br/>
        <w:t>Aetio lib. 9. cap. παὶ ναυτίας</w:t>
        <w:br/>
        <w:t>Item collyrij nomen est quod varium inue¬</w:t>
        <w:br/>
        <w:t>nitur, cuius generis est ἀστὴρ Μάγνου duobus modis</w:t>
        <w:br/>
        <w:t>descriptus ab Aetio &amp; Paulo, &amp; ἀστὴρ ἀνίκητος, di¬</w:t>
        <w:br/>
        <w:t>uersus apud Gal. lib. 4. ῶν κατὰὰ τέπα, &amp; apud Ae¬</w:t>
        <w:br/>
        <w:t>tium lib. 7.</w:t>
        <w:br/>
        <w:t>Ἀστὴρ. etiam dicitur terra Samia, vt scribit</w:t>
        <w:br/>
        <w:t>Corn. Celsus in collyrio Philetis, sed frequenter</w:t>
        <w:br/>
        <w:t>cum adiectione, vt Σάμιος ἀσὴρ apud Galen. in lib.</w:t>
        <w:br/>
        <w:t>simp. medic. vel γῆ ἀστὸῤ, vt apud Paulum &amp; Ae¬</w:t>
        <w:br/>
        <w:t>tium in descriptione praecedentium collyrio¬</w:t>
        <w:br/>
        <w:t>rum, à qua terra collyrijs (eam namque reci¬</w:t>
        <w:br/>
        <w:t>piunt) inditum nomen esse crederem si &amp; pastil¬</w:t>
        <w:br/>
        <w:t>li &amp; stomachica medicamenta eo nomine do¬</w:t>
        <w:br/>
        <w:t>nata, quorum supra mentionem fecimus, eam</w:t>
      </w:r>
    </w:p>
    <w:p>
      <w:pPr>
        <w:pStyle w:val="Normal"/>
        <w:rPr/>
      </w:pPr>
      <w:r>
        <w:rPr/>
        <w:t>image name: Untitled-0181.jpg</w:t>
        <w:br/>
        <w:t>original page number: 181</w:t>
        <w:br/>
      </w:r>
    </w:p>
    <w:p>
      <w:pPr>
        <w:pStyle w:val="Normal"/>
        <w:rPr/>
      </w:pPr>
      <w:r>
        <w:rPr/>
        <w:t>similiter admitterent. Vide στάμιος ἀστὴρ.</w:t>
        <w:br/>
        <w:t>Ἀστὴρ, Ἀπικὸς. est herba cauliculo lignoso, florem in</w:t>
        <w:br/>
        <w:t>cacumine habens purpureum vel luteum, &amp; in</w:t>
        <w:br/>
        <w:t>ambitu diuisum anthemidis modo capitulum,</w:t>
        <w:br/>
        <w:t>folia quae caulem ambiunt stellae modo radiata,</w:t>
        <w:br/>
        <w:t>oblonga, hirsuta. Nascitur inter petras solo as¬</w:t>
        <w:br/>
        <w:t>pero. A stellae similitudine, ἀστὴς, quod autem in</w:t>
        <w:br/>
        <w:t>Atheniensi agro optima &amp; frequens nasceretur,</w:t>
        <w:br/>
        <w:t>Απτικὸς cognominata est. Eadem ab vsu βουβώνιον,</w:t>
        <w:br/>
        <w:t>&amp; à Romanis inguinalis dicitur, quoniam do¬</w:t>
        <w:br/>
        <w:t>loris inguinum praesentaneum remedium est.</w:t>
        <w:br/>
        <w:t>Multi credunt esse eam herbam quae vulgo as¬</w:t>
        <w:br/>
        <w:t>pergula minor vocatur. Est &amp; alius aster, vt scri¬</w:t>
        <w:br/>
        <w:t>bit Ruellius, nunc vulgo stella dictus, folio fere</w:t>
        <w:br/>
        <w:t>vitis, seu maluae potius erraticae, ad radicem ma¬</w:t>
        <w:br/>
        <w:t>iore, pluribus sed minoribus incisuris. florem</w:t>
        <w:br/>
        <w:t>fert in modum stellae, in luteo viridem, pusillum</w:t>
        <w:br/>
        <w:t>&amp; herbae suae similem. hanc ille scribit ad her¬</w:t>
        <w:br/>
        <w:t>niam puerorum commendari, quia adstringat,</w:t>
        <w:br/>
        <w:t>sed sibi compertum non esse quaenam veteribus</w:t>
        <w:br/>
        <w:t>fuerit.</w:t>
        <w:br/>
        <w:t>Ἀσραγάλη. scribit Hesychius sic vocari τὴν τῆς ἱερᾶς</w:t>
        <w:br/>
        <w:t>ῥίζαν. hoc est hierae radicem.</w:t>
        <w:br/>
        <w:t>Ἀταγαλίτις. dicitur à quibusdam iἴεις, quam aliqui</w:t>
        <w:br/>
        <w:t>ἰλλυεικὴν appellant, vt habetur apud Galen. lib.</w:t>
        <w:br/>
        <w:t>1. τῶν καὰτὰ τόποις, vbi recenset medicamenta quae So¬</w:t>
        <w:br/>
        <w:t>ranus ad alopecias conscripsit. Sic autem dicta</w:t>
        <w:br/>
        <w:t>videtur, quod radice sua referat astragalum:</w:t>
        <w:br/>
        <w:t>quemadmodum &amp; ἑαρανίτις dicta est à similitu¬</w:t>
        <w:br/>
        <w:t>didine raphani. Habet enim astragalus radi¬</w:t>
        <w:br/>
        <w:t>cem raphano similem, vt propterea rectè ῥα¬</w:t>
        <w:br/>
        <w:t>ρανίτις atque ἀσραγαλίης iris eadem esse existime¬</w:t>
        <w:br/>
        <w:t>tur.</w:t>
        <w:br/>
        <w:t>Ἀσράγαλος. talus. Est ossiculum prope quadratum,</w:t>
        <w:br/>
        <w:t>intra infimos tibiae &amp; surae processus compre¬</w:t>
        <w:br/>
        <w:t>hensum. Sic autem comprehenditur, vt neque</w:t>
        <w:br/>
        <w:t>viderineque tangi possit. Constat quatuor late¬</w:t>
        <w:br/>
        <w:t>ribus, dextro, sinistro, anteriore &amp; posteriore, à</w:t>
        <w:br/>
        <w:t>quibus ipsum τέτρωρὸν quidam vocarunt, quam¬</w:t>
        <w:br/>
        <w:t>uis Oribasius &amp; Ruffus partem eius superiorem</w:t>
        <w:br/>
        <w:t>ita appellent. Est autem pars ea superior in me¬</w:t>
        <w:br/>
        <w:t>dio caua, vtrinque superciliosa, trochleae subsi¬</w:t>
        <w:br/>
        <w:t>milis, rotunda magis: inferior autem valde est</w:t>
        <w:br/>
        <w:t>inaequalis. ter namque gibbosa, bis cauata est:</w:t>
        <w:br/>
        <w:t>vtraque autem cartilagine incrustatur. Hesy¬</w:t>
        <w:br/>
        <w:t>chius interpretatur ἀσράγαλον τὸν σφόνδυλον, καὶ τὸ</w:t>
        <w:br/>
        <w:t>ἀποράτω τοῦ σκέλοις. hoc est vertebram, &amp; partem</w:t>
        <w:br/>
        <w:t>cruri subiectam, eam scilicet qua pueri ludunt.</w:t>
        <w:br/>
        <w:t>à qua non cubi tesseraeue genus illud ludi dictum</w:t>
        <w:br/>
        <w:t>est, sed tali, quibus Ganymedem &amp; Cupidinem</w:t>
        <w:br/>
        <w:t>Apollonius finxit in coelo colludentes, &amp; Poly¬</w:t>
        <w:br/>
        <w:t>cletus pueros duos nudos, qui ἀσραγαλίζοντες ap¬</w:t>
        <w:br/>
        <w:t>pellati sunt. Est etiam ἀσράγαλος frutex paruus</w:t>
        <w:br/>
        <w:t>breuisque per terram sparsus, ramo &amp; folio ci¬</w:t>
        <w:br/>
        <w:t>ceris, flore purpureo paruo, radice rotunda,</w:t>
        <w:br/>
        <w:t>raphani modo praelonga, quae adnatas alias ap¬</w:t>
        <w:br/>
        <w:t>pendices habet nigras, praeduras, veluti cornua</w:t>
        <w:br/>
        <w:t>inter se implicatas, gustu adstringentes. Hunc</w:t>
        <w:br/>
        <w:t>cicerculam esse diceres risi radix tanta subesset:</w:t>
        <w:br/>
        <w:t>proinde rura Gallica montanum vel rusticum</w:t>
        <w:br/>
        <w:t>cicer nominant: à Latinis talus, glandula &amp; fi¬</w:t>
        <w:br/>
        <w:t>cus terrae dicitur. non est dubium ἀσραγάλου no¬</w:t>
        <w:br/>
        <w:t>men illi inditum fuisse propter radicem rotun¬</w:t>
        <w:br/>
        <w:t>dam duramque, &amp; ob id animalium talo simi¬</w:t>
        <w:br/>
        <w:t>lem. Adstringit &amp; siccat.</w:t>
        <w:br/>
        <w:t>Ἀσρόγαλος. frutex est paruus, folijs &amp; ramis ciceri</w:t>
        <w:br/>
        <w:t>similis, flore purpureo paruo, radice rotunda,</w:t>
        <w:br/>
        <w:t>raphani modo grandi, quae adnatas appendices</w:t>
        <w:br/>
        <w:t>firmas habet, nigras, praeduras, veluti cornua</w:t>
      </w:r>
    </w:p>
    <w:p>
      <w:pPr>
        <w:pStyle w:val="Normal"/>
        <w:rPr/>
      </w:pPr>
      <w:r>
        <w:rPr/>
        <w:t>image name: Untitled-0182.jpg</w:t>
        <w:br/>
        <w:t>original page number: 182</w:t>
        <w:br/>
      </w:r>
    </w:p>
    <w:p>
      <w:pPr>
        <w:pStyle w:val="Normal"/>
        <w:rPr/>
      </w:pPr>
      <w:r>
        <w:rPr/>
        <w:t>inter se implicatas, gustu adstringentes. Sic qui¬</w:t>
        <w:br/>
        <w:t>dem Dioscor. astragalum depinxit, multo aliter</w:t>
        <w:br/>
        <w:t>quam Plinius lib. 26. c. 8. Adstringit &amp; non in¬</w:t>
        <w:br/>
        <w:t>strenue desiccat.</w:t>
        <w:br/>
        <w:t>Sed &amp; ἀστραγάλυς Homerus vertebras appella¬</w:t>
        <w:br/>
        <w:t>uit vt notauit Pollux lib. 2.“</w:t>
        <w:br/>
        <w:t>στρίτης. gemma quae &amp; ἀτερίας dicitur. de qua vide</w:t>
        <w:br/>
        <w:t>suo loco.</w:t>
        <w:br/>
        <w:t>Ἀσροθλὴς, seu Ἀστρόβλητος. syderatus. sydere affla¬</w:t>
        <w:br/>
        <w:t>tus &amp; perculsus. ἀπόπληκ τος</w:t>
        <w:br/>
        <w:t>Sic laesas arbores ἀςροβλητὰ δένδρα καὶ σρακελί¬ εἰ</w:t>
        <w:br/>
        <w:t>ζοντα Graeci vocant, inde t</w:t>
        <w:br/>
        <w:t>Ἀσροβολισμὸς. syderatio, communis arborum mor¬“</w:t>
        <w:br/>
        <w:t>bus Plinio esse dicitur lib. 17. c. 24. quem Theo¬</w:t>
        <w:br/>
        <w:t>phr. 5. de caus. plant. c. 10. fieri tradit δʼ ἀδέτειαν, εὶ</w:t>
        <w:br/>
        <w:t>ὅταν ἡ γὸ ξηρανθῆ, καὶ μὴ ἔχωσιν ἕλκειν ὑγρότητα, id est,</w:t>
        <w:br/>
        <w:t>propter infirmitatem quando terra exaruit, ne¬</w:t>
        <w:br/>
        <w:t>que possunt arbores humorem allicere, quapro¬</w:t>
        <w:br/>
        <w:t>pter, ait, plurima pereunt sub sydus: fit &amp; syde¬</w:t>
        <w:br/>
        <w:t>ratio, vt ait ibidem, ictu iniurioso &amp; vulnere,</w:t>
        <w:br/>
        <w:t>nam ea quoque ratione nouellae plantae &amp; sur¬</w:t>
        <w:br/>
        <w:t>culi infirmiora fiunt: hoc &amp; arborum vitium:“</w:t>
        <w:br/>
        <w:t>vocat ἀσρεβολησίαν Theophr. lib. 5. de caus. plant.“</w:t>
        <w:br/>
        <w:t>c. II. Appellatur &amp; σφακελισμὸς siue σράκελος. “</w:t>
        <w:br/>
        <w:t>Nam vt ibidem Theophr. inquit, ἔνιοι τὸ ἀσροβο¬“</w:t>
        <w:br/>
        <w:t>λεῖθαι σρακελίζειν καλοῦς: inde μεταρορικῶς ἀσρόβο¬ v</w:t>
        <w:br/>
        <w:t>λισμὸς de morbo quouis dicitur, quando scilicet“</w:t>
        <w:br/>
        <w:t>aut corpus exarescit, fitque tabidum; aut quan¬“</w:t>
        <w:br/>
        <w:t>do quis fit velut attonitus, quod dixit Plin. li. 2.“</w:t>
        <w:br/>
        <w:t>c. 41. afflari sydere, quod in coniunctione Sa¬“</w:t>
        <w:br/>
        <w:t>turni cum Venere in virgine fieri Astrologi tra¬</w:t>
        <w:br/>
        <w:t>dunt. e</w:t>
        <w:br/>
        <w:t>Ἀστυλὶς. Planta est Hesychio vnde viscum nascitur, “</w:t>
        <w:br/>
        <w:t>sed &amp; Pythagoricis etiam dicitur lactucae ge¬“</w:t>
        <w:br/>
        <w:t>nus rotundum ac minimae radicis &amp; latis folijs:“</w:t>
        <w:br/>
        <w:t>eam Athenaeus à Pythagora ἐυνῦχον seu ἔυνούχιον “</w:t>
        <w:br/>
        <w:t>appellatam scribit, id est, spadoniam quod ve¬</w:t>
        <w:br/>
        <w:t>neri refragetur, vt Plin. etiam loquitur de ea“</w:t>
        <w:br/>
        <w:t>scribens lib. 19. c. 8. sed habet astylida quum ta¬</w:t>
        <w:br/>
        <w:t>men apud Athenaeum l. 2. ἀστυτίδα legamus, &amp;“</w:t>
        <w:br/>
        <w:t>rectius, nam quo sensu ἄστυτος apud Eubulum“</w:t>
        <w:br/>
        <w:t>Comicum sic illud ἀσυτὶς, nimirum dicuntur ex“</w:t>
        <w:br/>
        <w:t>ἀ priuante &amp; στύεσθαι, quod est prurire coeundi“</w:t>
        <w:br/>
        <w:t>desiderio, vt ἀσυτὶς fit ἡ στερίσκουσα τοῦ στύεθαι &amp; ἔ¬ “</w:t>
        <w:br/>
        <w:t>στυτις ὁ στύειν ἀδύνατος, qui intendere priapum::</w:t>
        <w:br/>
        <w:t>nequit vt Eustath. exponit, qui &amp; apud Xenar¬</w:t>
        <w:br/>
        <w:t>chum ἄσυτον ὅἶκον dici tradit τὸν μὴ ἔχοντα ὐδρα,</w:t>
        <w:br/>
        <w:t>seu ἄναρπον, ἄχονον. 6</w:t>
        <w:br/>
        <w:t>Ἀύλα. herba quae à Romanis ferus oculus dicitur,</w:t>
        <w:br/>
        <w:t>authore Plinio.</w:t>
        <w:br/>
        <w:t>Ἀσύλληπτος. ea dicitur quae concipere nequit, &amp; 6</w:t>
        <w:br/>
        <w:t>apud Dioscor. lib. 1. c. 136. ἀσυλληψία priuatio est:</w:t>
        <w:br/>
        <w:t>facultatis concipiendi quam ille ibidem à salice</w:t>
        <w:br/>
        <w:t>&amp; salicis semine induci tradit, vnde &amp; ὀλεσικαρ¬“</w:t>
        <w:br/>
        <w:t>πον quasi frugiperdam Homerus appellauit. 6</w:t>
        <w:br/>
        <w:t>Ἀσύμπτωτον. plenum, quod non est contractum</w:t>
        <w:br/>
        <w:t>nec concidit.</w:t>
        <w:br/>
        <w:t>Ita 2. κτὰ τόπ. dicitur πρὸ σωπον ἀσύμπλωτον fa¬</w:t>
        <w:br/>
        <w:t>ciens incontracta, miniméque arefacta, quam si¬</w:t>
        <w:br/>
        <w:t>gnum inquit esse capitis ex frigiditate dolentis, et</w:t>
        <w:br/>
        <w:t>opponitur τῷ συμπεπωκότι καὶ τῷ προσπεπτωκότι.</w:t>
        <w:br/>
        <w:t>Ἀσυρήμων. Genus est τὸὲ καλας de quo vide in voce:</w:t>
        <w:br/>
        <w:t>κασία. 6</w:t>
        <w:br/>
        <w:t>Ἀσφάλτιον, siue.</w:t>
        <w:br/>
        <w:t>Ἀσφαλίτις. secundum Archigenem trifolij genus</w:t>
        <w:br/>
        <w:t>est maiore folio quo vtuntur coronarij. Diosco¬</w:t>
        <w:br/>
        <w:t>rides tamen scripsit simpliciter sic vocatum</w:t>
        <w:br/>
        <w:t>fuisse τπείρυλλον, hoc est trifolium.</w:t>
        <w:br/>
        <w:t>Αφαλ7τus, sic à quibusdam dicitur proprio nomi¬</w:t>
      </w:r>
    </w:p>
    <w:p>
      <w:pPr>
        <w:pStyle w:val="Normal"/>
        <w:rPr/>
      </w:pPr>
      <w:r>
        <w:rPr/>
        <w:t>image name: Untitled-0183.jpg</w:t>
        <w:br/>
        <w:t>original page number: 183</w:t>
        <w:br/>
      </w:r>
    </w:p>
    <w:p>
      <w:pPr>
        <w:pStyle w:val="Normal"/>
        <w:rPr/>
      </w:pPr>
      <w:r>
        <w:rPr/>
        <w:t>ne postrema è lumborum vertebris.</w:t>
        <w:br/>
        <w:t>„ Ἀπὸ δν ἀαρλείας, hoc est à securitate vt est veris¬</w:t>
        <w:br/>
        <w:t>„ simile quia ossi firmissimo incunibat.</w:t>
        <w:br/>
        <w:t>Ἀτραλτος. bitumen. Est pinguis &amp; oleosus succus</w:t>
        <w:br/>
        <w:t>plurima aerea &amp; ignea substantia temperatus,</w:t>
        <w:br/>
        <w:t>leuis &amp; flammam promptissime concipiens.</w:t>
        <w:br/>
        <w:t>Duum generum est, vnum liquidum, alterum</w:t>
        <w:br/>
        <w:t>fossile. Liquidum ceu spuma quaedam est aquis</w:t>
        <w:br/>
        <w:t>innatans, praesertim in mari mortuo, in quo op¬</w:t>
        <w:br/>
        <w:t>timum colligitur, cuius probatio est, vt purpu¬</w:t>
        <w:br/>
        <w:t>rae modo splendeat, sitque ponderosum ac vali¬</w:t>
        <w:br/>
        <w:t>dum odorem vibret. Id molle quidem est dum</w:t>
        <w:br/>
        <w:t>innatat, postea vero resiccatum pice sicca durius</w:t>
        <w:br/>
        <w:t>euadit. Innatat vero &amp; fontibus quibusdam tam</w:t>
        <w:br/>
        <w:t>crassum, vt limus possit videri. &amp; saepe quidem</w:t>
        <w:br/>
        <w:t>in ipso vase diu asseruatum, per se inspillatur, vel</w:t>
        <w:br/>
        <w:t>coquitur in cacabis aeneis aut ferreis. quod cùm</w:t>
        <w:br/>
        <w:t>sit, solet quidem accendi, sed lineo panno aquis</w:t>
        <w:br/>
        <w:t>madido restinguitur. Fossile vero siccum è ter¬</w:t>
        <w:br/>
        <w:t>ra eruitur, lapidum aut carbonum modo nigrum,</w:t>
        <w:br/>
        <w:t>splendensque picis instar. Sunt autem bitumi¬</w:t>
        <w:br/>
        <w:t>num variae admodum differentiae, &amp; multa ea¬</w:t>
        <w:br/>
        <w:t>rum nomina, quod varium multis in regionibus</w:t>
        <w:br/>
        <w:t>proueniat. Hinc etiam factum est, vt de eo plu¬</w:t>
        <w:br/>
        <w:t>rimi diuersa scripserint. Nam liquidum quidem</w:t>
        <w:br/>
        <w:t>alij ἔλαον, quia olei simile vt propter pinguitudi¬</w:t>
        <w:br/>
        <w:t>nem: alij quod effluat è saxis, πετρέλαιον appella¬</w:t>
        <w:br/>
        <w:t>runt. alij, vt in Babylone, νάρσαν, alij κάρουραν,</w:t>
        <w:br/>
        <w:t>vt quibusdam placet. alij πσάσφδητον. fossile ve¬</w:t>
        <w:br/>
        <w:t>ro alij γαγάτην, alij ταμο θράκιον ἡ θράκιον λίθον, alij</w:t>
        <w:br/>
        <w:t>αὐ γρα αὶ ἐυκ ὸν, id est fossilem carbonem, alij ἀμ¬</w:t>
        <w:br/>
        <w:t>πελί ηδα γῆν siue ραρμακίτιδα, alij vero ἤλεκτρον, id</w:t>
        <w:br/>
        <w:t>est succinum. de quibus vide suis locis. Caete¬</w:t>
        <w:br/>
        <w:t>rum omne bitumen in tertio ordine calidum &amp;</w:t>
        <w:br/>
        <w:t>siccum est, atque tenuissimum: ideoque ignem</w:t>
        <w:br/>
        <w:t>facillime concipit, nec facile restinguitur: prae¬</w:t>
        <w:br/>
        <w:t>terea vero in medicina discutiendi, glutinandi</w:t>
        <w:br/>
        <w:t>&amp; emolliendi vires habet. Estque ceratis atque</w:t>
        <w:br/>
        <w:t>malagmatibus conficiendis aptissimum, &amp; em¬</w:t>
        <w:br/>
        <w:t>plastris, quae tum Barbara, tum ἔναιμα siue cruen¬</w:t>
        <w:br/>
        <w:t>ta appellantur.</w:t>
        <w:br/>
        <w:t>Ἀσα ἄραγος. apud Atticos dicitur ὁ ἀσπάζαγος, de quo</w:t>
        <w:br/>
        <w:t>vide suo loco. significat etiam σάρυγγα ἢ βρόγίχον,</w:t>
        <w:br/>
        <w:t>id est guttur faucesque, vt scriptum est apud</w:t>
        <w:br/>
        <w:t>Hesychium.</w:t>
        <w:br/>
        <w:t>Ἀσφόελος. hastula regia. herba est folijs porro si¬</w:t>
        <w:br/>
        <w:t>milibus, scapo laeui florem gerente cacumini¬</w:t>
        <w:br/>
        <w:t>bus: αὐθέρινον vocant. radices longae, rotundae,</w:t>
        <w:br/>
        <w:t>glandibus similes, gustu acri. Eius praecipue ra¬</w:t>
        <w:br/>
        <w:t>dix est extergentis &amp; digerentis facultatis, prae¬</w:t>
        <w:br/>
        <w:t>sertim vero vstae cinis, proindeque alopecias sa¬</w:t>
        <w:br/>
        <w:t>nat. Officinae aphrodilum vocant.</w:t>
        <w:br/>
        <w:t>Ἀσφυξία. Est priuatio siue defectio pulsus in toto</w:t>
        <w:br/>
        <w:t>animali. Cum enim nulla vsquam arteria vide¬</w:t>
        <w:br/>
        <w:t>tur moueri, atque hoc per totum animal acci¬</w:t>
        <w:br/>
        <w:t>dit, proprie ἀσφυξία dicitur. neque enim vni par¬</w:t>
        <w:br/>
        <w:t>ti competit. Quae tamen, si rem ad veritatem</w:t>
        <w:br/>
        <w:t>exigas, in corpus viuum nunquam incidit, in</w:t>
        <w:br/>
        <w:t>quo vna cum arterijs cor nunquam moueri de¬</w:t>
        <w:br/>
        <w:t>sinit, verum saepe tam exiiis est, à contrarijs na¬</w:t>
        <w:br/>
        <w:t>turae causis, aut tam occultus, propter multa</w:t>
        <w:br/>
        <w:t>corpora arterijs obiecta, vt deprehendi omnino</w:t>
        <w:br/>
        <w:t>non possit, sicut in mulieribus hystericis. Quod</w:t>
        <w:br/>
        <w:t>si in quibusdam arteriae moueri videantur, in</w:t>
        <w:br/>
        <w:t>alijs vero immobiles sint, iam non ἀσρυζία erit,</w:t>
        <w:br/>
        <w:t>sed differentiae species in longitudine pulsus, vt</w:t>
        <w:br/>
        <w:t>annotauit Galen. lib. 1. de praesag. ex pulsibus.</w:t>
        <w:br/>
        <w:t>Ἀσφυξίαν Cel Aurelian. lib. 4. ῶ χρον. c. 3. pulsus</w:t>
        <w:br/>
        <w:t>"paruitatem vel amputationem vocauit.</w:t>
      </w:r>
    </w:p>
    <w:p>
      <w:pPr>
        <w:pStyle w:val="Normal"/>
        <w:rPr/>
      </w:pPr>
      <w:r>
        <w:rPr/>
        <w:t>image name: Untitled-0184.jpg</w:t>
        <w:br/>
        <w:t>original page number: 184</w:t>
        <w:br/>
      </w:r>
    </w:p>
    <w:p>
      <w:pPr>
        <w:pStyle w:val="Normal"/>
        <w:rPr/>
      </w:pPr>
      <w:r>
        <w:rPr/>
        <w:t>Ἀσφυκτὸς. qui sine pulsu est. u</w:t>
        <w:br/>
        <w:t>Απώδης vide in voce ἄη.</w:t>
        <w:br/>
        <w:t>Ἀαώδης γλῶσα νίdeγλῶσα.</w:t>
        <w:br/>
        <w:t>Απαυτοs. nomen est compositi medicamenti ad po¬</w:t>
        <w:br/>
        <w:t>dagram vtilis, cuius descriptio habetur apud</w:t>
        <w:br/>
        <w:t>Paulum lib. 7. c. 11.</w:t>
        <w:br/>
        <w:t>Appellatio autem huic medicamento impo¬4</w:t>
        <w:br/>
        <w:t>sita esse ex eo videtur, quod extra omnem aleam e</w:t>
        <w:br/>
        <w:t>posita in nullum ordinem redigi se patiatur, e</w:t>
        <w:br/>
        <w:t>illius ad instar qui de se dixit ἐυνατασυντακτός</w:t>
        <w:br/>
        <w:t>ειμι. 2</w:t>
        <w:br/>
        <w:t>τακτος σρυγμὸς. inordinatus pulsus. Est pulsus in¬</w:t>
        <w:br/>
        <w:t>aequalis in pluribus pulsationibus magnitudine,</w:t>
        <w:br/>
        <w:t>velocitate, frequentia, vehementia, aut aliter</w:t>
        <w:br/>
        <w:t>imparibus, nullam prorsus circuitus formam</w:t>
        <w:br/>
        <w:t>retinens. Huic contrarius est ordinatus: qui,</w:t>
        <w:br/>
        <w:t>quoniam omnes inaequales sunt, in eo differunt,</w:t>
        <w:br/>
        <w:t>quod hic paritatem certis circuitibus tueatur,</w:t>
        <w:br/>
        <w:t>ille confusus vndequaque sit. Sed cum ordina¬</w:t>
        <w:br/>
        <w:t>tus &amp; absolute &amp; secundum quid dicatur, inor¬</w:t>
        <w:br/>
        <w:t>dinatus tamen ex toto seu absolutè tantum dici¬</w:t>
        <w:br/>
        <w:t>tur, vt qui nullum prorsus circuituum ordinem</w:t>
        <w:br/>
        <w:t>conseruet, sed praeter paritatis corruptionem,</w:t>
        <w:br/>
        <w:t>ordinem quoque periodorum similiter inaequa¬</w:t>
        <w:br/>
        <w:t>lium corrumpit. Ab ijsdem causis inducitur à</w:t>
        <w:br/>
        <w:t>quibus &amp; inaequalitas, sed semper firma fixaque</w:t>
        <w:br/>
        <w:t>est ordinatis, instabilis autem &amp; non fixa inor¬</w:t>
        <w:br/>
        <w:t>dinatis. Itaque cum &amp; ordo &amp; aequalitas admo¬</w:t>
        <w:br/>
        <w:t>dum amica sint naturae, patet magnam esse in</w:t>
        <w:br/>
        <w:t>inordinato pulsu naturae offensam, quod in eo</w:t>
        <w:br/>
        <w:t>ambo sint deprauata: in ordinato vero qui inae¬</w:t>
        <w:br/>
        <w:t>qualis est, alterum.</w:t>
        <w:br/>
        <w:t>Ἀτάλυμνος. prunus arbor. Huius meminit Nican¬</w:t>
        <w:br/>
        <w:t>der inter cerussae alexipharmaca. quem locum, vt</w:t>
        <w:br/>
        <w:t>reliqua omnia, Dioscorides prosa oratione red¬</w:t>
        <w:br/>
        <w:t>dens, videtur prunum transtulisse.</w:t>
        <w:br/>
        <w:t>Ἀτάραχον. nomen Collyrij est quod describitur à</w:t>
        <w:br/>
        <w:t>Gal. 4. κτὰ τόπ. c. 7. 6</w:t>
        <w:br/>
        <w:t>Ἀτενὲς. θρατὸ. audax apud Hippocrat. sicut interpre¬</w:t>
        <w:br/>
        <w:t>tatur Gal. comment. εἰς τὸ προῤῥητικόν.</w:t>
        <w:br/>
        <w:t>Ἀτενὴς ὀρθαλμὸς, ἢ ἀτενέως ἐκλάμπων, vide in voce.</w:t>
        <w:br/>
        <w:t>ὀρθάλμος. 6</w:t>
        <w:br/>
        <w:t>Ἀτὲ ραμνα dicuntur apud Hippocr. dura &amp; quae ma¬</w:t>
        <w:br/>
        <w:t>gna cum difficultate coquuntur, quae vox de legu¬</w:t>
        <w:br/>
        <w:t>minibus seu cerealibus seminibus proprie dici ae</w:t>
        <w:br/>
        <w:t>consueuit, vt Gal. notauit lib. de succorum vi¬</w:t>
        <w:br/>
        <w:t>tio &amp; bonitate cap. 5. &amp; Theoph. 8. de histor. ec</w:t>
        <w:br/>
        <w:t>plantar. his verbis τὸ δὲ τέξαμον καὶ ἀτέραμον λέγεται ἰ</w:t>
        <w:br/>
        <w:t>ἐπὶ ὀσπρίων μόνον: Aristoteles ὕδωρ ἀτέραμνον pro ἐἰ</w:t>
        <w:br/>
        <w:t>cruda aqua dixit 4. de gener. animal. his verbis c</w:t>
        <w:br/>
        <w:t>ἀτέραμνα ὕδατα καὶ ψυγρὰ, τὰ μὲν ἀτεκνίαν ποιεῖ, τὰ ε</w:t>
        <w:br/>
        <w:t>δὲ θηλυγονίαν, id est, aqua cruda &amp; frigida partim e</w:t>
        <w:br/>
        <w:t>sterilitatem, partim foemellarum procreatio¬</w:t>
        <w:br/>
        <w:t>nem efficit: &amp; lib. de aere aq. &amp; loc. apud Hip¬</w:t>
        <w:br/>
        <w:t>pocratem, ἀτόραμνα ὕδατα vocantur, quae duo¬</w:t>
        <w:br/>
        <w:t>bus modis tales intelligi &amp; dici possunt. Sunt„</w:t>
        <w:br/>
        <w:t>enim indomitae &amp; crudae aquae, vel ratione ex¬</w:t>
        <w:br/>
        <w:t>ternae actionis tùm solis tùm agitationis, dicun¬</w:t>
        <w:br/>
        <w:t>tur enim ab eodem Hippocr aquae coctae in qui¬</w:t>
        <w:br/>
        <w:t>bus Sol actioni radiorum suorum partes separa¬„</w:t>
        <w:br/>
        <w:t>uit terrestres à subtilibus, crudae contrà quae ab ec</w:t>
        <w:br/>
        <w:t>ijsdem radijs non fuerunt segregatae; indomitae</w:t>
        <w:br/>
        <w:t>quoque ἀτέραμνα dicuntur illae quae difficulter as</w:t>
        <w:br/>
        <w:t>possunt à calore ventriculi euinci propter ea¬</w:t>
        <w:br/>
        <w:t>rum crassitiem, frigiditatem terreasque multas e</w:t>
        <w:br/>
        <w:t>partes admixtas: insuper ἀτέραμνος κοιλία, ab Hip¬</w:t>
        <w:br/>
        <w:t>pocrate ibidem vsurpatur de ventre crudo &amp; α</w:t>
        <w:br/>
        <w:t>duro qualem septentrionalium esse ait: est au¬ e</w:t>
        <w:br/>
        <w:t>tem τῷ ἀτεράμιῳ contrarium τέραμον vt ex Theoph.</w:t>
      </w:r>
    </w:p>
    <w:p>
      <w:pPr>
        <w:pStyle w:val="Normal"/>
        <w:rPr/>
      </w:pPr>
      <w:r>
        <w:rPr/>
        <w:t>image name: Untitled-0185.jpg</w:t>
        <w:br/>
        <w:t>original page number: 185</w:t>
        <w:br/>
      </w:r>
    </w:p>
    <w:p>
      <w:pPr>
        <w:pStyle w:val="Normal"/>
        <w:rPr/>
      </w:pPr>
      <w:r>
        <w:rPr/>
        <w:t xml:space="preserve">„ </w:t>
      </w:r>
      <w:r>
        <w:rPr/>
        <w:t>loco laudato patet, quare magno certe errore</w:t>
        <w:br/>
        <w:t>" Plin. lib. 18. c. 17. Teramnum &amp; Atheramnum</w:t>
        <w:br/>
        <w:t>„ herbarum esse nomina putauit quod iam olim</w:t>
        <w:br/>
        <w:t>„Leoniceus animaduertit, atque apud eum Te¬</w:t>
        <w:br/>
        <w:t>„ ramona &amp; Ateramona, legumina, faba &amp; Lens</w:t>
        <w:br/>
        <w:t>„ intelligenda sunt, quae Theoph. c. 13. &amp; 14. lib.</w:t>
        <w:br/>
        <w:t>34. de caus. plant. coquibilia &amp; coctu difficilia</w:t>
        <w:br/>
        <w:t>„ esse dicit.</w:t>
        <w:br/>
        <w:t>Ἀτλαύτιον</w:t>
        <w:br/>
        <w:t>Ἀτλας. est vltima colli vertebra, dorso scilicet pro¬</w:t>
        <w:br/>
        <w:t>xima. Sic dicta est tum quod reliquos colli arti¬</w:t>
        <w:br/>
        <w:t>culos sustineat, tum quod ferendis oneribus po¬</w:t>
        <w:br/>
        <w:t>tissimum laboret. Sunt tamen qui commutato</w:t>
        <w:br/>
        <w:t>ordine primam vertebram sic vocari putent.</w:t>
        <w:br/>
        <w:t>Ἀτόκιον. medicamentum quod sterilitatem affert,</w:t>
        <w:br/>
        <w:t>&amp; concipiendi facultatem adimit.</w:t>
        <w:br/>
        <w:t>" Apud Hippocr. 1. γuναικ. Hermolaus passim</w:t>
        <w:br/>
        <w:t>„apud Dioscor. ἀτόκιον abortiuum exponit, me¬</w:t>
        <w:br/>
        <w:t>„ lius vero Marcellus Virgil. sterilitatem indu¬</w:t>
        <w:br/>
        <w:t>" ceris.</w:t>
        <w:br/>
        <w:t>Ἂτοκος. Hippocr. dicitur lib. 6. Epid. mulier non</w:t>
        <w:br/>
        <w:t>„ ea quae vt concipiat minus apta est, sed vidua</w:t>
        <w:br/>
        <w:t>„ quae vti rebus venereis nolit, atque ita se factu¬</w:t>
        <w:br/>
        <w:t>„ ram constituerit vt interpretatur Galen. in com¬</w:t>
        <w:br/>
        <w:t>„ ment. Ἂτοκος etiam sterilem significat, &amp; Iuris¬</w:t>
        <w:br/>
        <w:t>„ consulto ἄτοκα γχρήματα steriles nummi, id est,</w:t>
        <w:br/>
        <w:t>„ ociosam pecunia vocatur.</w:t>
        <w:br/>
        <w:t>Ατομον. sic dictum fuisse à quibusdam helleborum</w:t>
        <w:br/>
        <w:t>album habetur apud Dioscor. vbi tamen ἔκτομον</w:t>
        <w:br/>
        <w:t>legendum arbitror, quod Hippocr. non alio fe¬</w:t>
        <w:br/>
        <w:t>re nomine appellarithelleborum ipsum, praeci¬</w:t>
        <w:br/>
        <w:t>pueque nigrum.</w:t>
        <w:br/>
        <w:t>Ἀσονία ὀρθαλμῶν. oculorum debilitas, quando illi</w:t>
        <w:br/>
        <w:t>"scilicet neque album, neque splendidum, neque</w:t>
        <w:br/>
        <w:t>„ igneum videre sustinent, sed ex quauis occasio¬</w:t>
        <w:br/>
        <w:t>„ ne visum continent &amp; lachrymantur praesertim</w:t>
        <w:br/>
        <w:t>„ inter legendum; differunt autem hi ἀπὸ τῶν ῥοιαδι¬</w:t>
        <w:br/>
        <w:t>" κῶν à fluentibus, propter carunculae naturalis</w:t>
        <w:br/>
        <w:t>„ circa magnum angulum decrementum, fluen¬</w:t>
        <w:br/>
        <w:t>„ tes enim hoc modo, etiam citra aliquam exter¬</w:t>
        <w:br/>
        <w:t>„nam causam lachrimantur, hi vero occasione</w:t>
        <w:br/>
        <w:t>„ aliqua oblata; Aetius tetrab. lib. 2. sermon. 3.</w:t>
        <w:br/>
        <w:t>„ cap. 44.</w:t>
        <w:br/>
        <w:t>Ἂτονον. infirmum, imbecillum. Scribonius Largus</w:t>
        <w:br/>
        <w:t>in descriptione hierae scribit ἄτονον dici vitium</w:t>
        <w:br/>
        <w:t>stomachi, quod cum siccitate &amp; ardore eius, &amp;</w:t>
        <w:br/>
        <w:t>irrequiebili inextinguibilique siti consistit, Sic</w:t>
        <w:br/>
        <w:t>autem vocari ait, quod exsiccet omnem stoma¬</w:t>
        <w:br/>
        <w:t>chi humorem.</w:t>
        <w:br/>
        <w:t>Ἂτος. dicitur à nonnullis τὸ βούνιον, vt habetur apud</w:t>
        <w:br/>
        <w:t>Dioscor.</w:t>
        <w:br/>
        <w:t>σρακτος. significat apud Hippocr. non modo fu¬</w:t>
        <w:br/>
        <w:t>sum, sed lignum etiam sagittae.</w:t>
        <w:br/>
        <w:t>Ἀτρακτυκὶς. herba est spinosa, duûm generum. vna</w:t>
        <w:br/>
        <w:t>est cnico similis, à plaerisque ἀγρία κυίκος dicta, vt</w:t>
        <w:br/>
        <w:t>author est Hesych. atque ab officinis etiam syl¬</w:t>
        <w:br/>
        <w:t>uestris cartamus dicitur. Altera hirsuta est, &amp;</w:t>
        <w:br/>
        <w:t>carduus benedictus ab officinis omnibus &amp; vul¬</w:t>
        <w:br/>
        <w:t>go nominatur. Dicta est hoc nomine, quoniam</w:t>
        <w:br/>
        <w:t>eius scapo longo laeuique rusticae mulieres sibi</w:t>
        <w:br/>
        <w:t>fusos conficiunt. Facultatem habet desiccandi</w:t>
        <w:br/>
        <w:t>&amp; modice digerendi.</w:t>
        <w:br/>
        <w:t>Apud Dioscor. autem &amp; Theocrit. idyll. 4.</w:t>
        <w:br/>
        <w:t>„ cum gemino λM scribitur Ἀρακτυλλίς.</w:t>
        <w:br/>
        <w:t>Ἀπάραξιν. atriplex. herba est quae radice vna cohae¬</w:t>
        <w:br/>
        <w:t>ret inaltum descendente, non glabra, sed fibris</w:t>
        <w:br/>
        <w:t>quibusdam capillata, caulem fundens ramis bra¬</w:t>
        <w:br/>
        <w:t>chiatum, quibus foliatum semen &amp; obductum</w:t>
        <w:br/>
        <w:t>cortice promitur, racematim congestum, colo¬</w:t>
      </w:r>
    </w:p>
    <w:p>
      <w:pPr>
        <w:pStyle w:val="Normal"/>
        <w:rPr/>
      </w:pPr>
      <w:r>
        <w:rPr/>
        <w:t>image name: Untitled-0186.jpg</w:t>
        <w:br/>
        <w:t>original page number: 186</w:t>
        <w:br/>
      </w:r>
    </w:p>
    <w:p>
      <w:pPr>
        <w:pStyle w:val="Normal"/>
        <w:rPr/>
      </w:pPr>
      <w:r>
        <w:rPr/>
        <w:t>re in luteum elanguescente &amp; auri aemulo, ex</w:t>
        <w:br/>
        <w:t>quo alio nomine χρυσολάχανον, id est aureum</w:t>
        <w:br/>
        <w:t>olus, appellari Dioscor. scripsit, etiamsi Plinius</w:t>
        <w:br/>
        <w:t>seorsum de vtroque disseruit, tanquam χρυσολά¬</w:t>
        <w:br/>
        <w:t>χανον prorsus ab atriplice dissideat. Hoc olus or¬</w:t>
        <w:br/>
        <w:t>dine primo frigidum, &amp; secundo humidum es¬</w:t>
        <w:br/>
        <w:t>se Gal. testatur, tepentem itaque sortiri calorem</w:t>
        <w:br/>
        <w:t>&amp; aqueum minimeque terrenum perinde vt</w:t>
        <w:br/>
        <w:t>maluae, &amp; ventrem similiter permeare ob lubri¬</w:t>
        <w:br/>
        <w:t>citatem. Est autem atriplex duûm generum, vna</w:t>
        <w:br/>
        <w:t>hortensis, altera syluestris: illa humidior frigi¬</w:t>
        <w:br/>
        <w:t>diorque, haec sponte nascens, &amp; ab hortensi non</w:t>
        <w:br/>
        <w:t>nisi natalibus differens. Certum est nec eandem</w:t>
        <w:br/>
        <w:t>esse atriplicem cum spinachijs nostris, nec ta¬</w:t>
        <w:br/>
        <w:t>men multum ab ijs dissidere.</w:t>
        <w:br/>
        <w:t>Ἀπράραξιν. autem Hippocr. Αδρύραξν appellat,</w:t>
        <w:br/>
        <w:t>Hesych. ἀδ ράροζν, quia ἀδρος ἄυξει,, id est, sta¬</w:t>
        <w:br/>
        <w:t>tim in amplitudinema dolescit, Siquidem octa¬</w:t>
        <w:br/>
        <w:t>ua die à satu prosilit confestimque incremento,</w:t>
        <w:br/>
        <w:t>proficere conspicitur: &amp; fidem celeris augmen¬</w:t>
        <w:br/>
        <w:t>tifacit, ereptum in confinio caeteris herbis ali¬</w:t>
        <w:br/>
        <w:t>mentum, ac ne in hortis quidem iuxta eum nas¬</w:t>
        <w:br/>
        <w:t>ci quidquam tradunt, nisi languidum, Atticis ta¬</w:t>
        <w:br/>
        <w:t>mend litteram in T mutare frequenter amanti¬</w:t>
        <w:br/>
        <w:t>bus ἀράραξιν dicitur.2</w:t>
        <w:br/>
        <w:t>Ἂσρητοι. dicuntur tam viri quam mulieres quibus</w:t>
        <w:br/>
        <w:t>anus aut genitalia perforata non sunt, siue id ex</w:t>
        <w:br/>
        <w:t>natura sit, siue ex morbo acciderit, carne vel</w:t>
        <w:br/>
        <w:t>membrana supercrescente &amp; meatum ob¬</w:t>
        <w:br/>
        <w:t>struente.</w:t>
        <w:br/>
        <w:t>Ἀτρήτους. clausas Auicenna vocat, est &amp; quando</w:t>
        <w:br/>
        <w:t>μύν appellant Graeci.5</w:t>
        <w:br/>
        <w:t>Ἀπρορία. est tabis species, inquit Celsus, in qua</w:t>
        <w:br/>
        <w:t>corpus non alitur, &amp; naturaliter semper aliqui¬</w:t>
        <w:br/>
        <w:t>bus decedentibus, nullis vero in eorum locum</w:t>
        <w:br/>
        <w:t>subeuntibus summa macies oritur: vel, est nu¬</w:t>
        <w:br/>
        <w:t>tritionis defectus ex quo corpus emaciatur.</w:t>
        <w:br/>
        <w:t>Symptoma est functionis naturalis, alimentum</w:t>
        <w:br/>
        <w:t>male trahentis, vel retinentis, vel concoquen¬</w:t>
        <w:br/>
        <w:t>tis, vel superflua male expellentis: vnde sequi¬</w:t>
        <w:br/>
        <w:t>tur nutritio debilis, &amp; à perfecta assimilatione</w:t>
        <w:br/>
        <w:t>deficiens. Ea autem accidit aliquando corpori</w:t>
        <w:br/>
        <w:t>vniuerso, interdum vero vni tantum particulae.</w:t>
        <w:br/>
        <w:t>Itaque quicquid nutrimentum non sentit, ne¬</w:t>
        <w:br/>
        <w:t>cesse est vel vnius facultatis vitio id patiatur, vel</w:t>
        <w:br/>
        <w:t>plurium. Nam siue minus quam par sit trahatur</w:t>
        <w:br/>
        <w:t>alimentum, siue non trahatur prorsus, siue per¬</w:t>
        <w:br/>
        <w:t>peram trahatur, atrophia succedit: similiter si</w:t>
        <w:br/>
        <w:t>retentrix facultas male contineat alimentum,</w:t>
        <w:br/>
        <w:t>quantumuis probe attractum, atrophiam indu¬</w:t>
        <w:br/>
        <w:t>cet. Quod si facultatibus ijs legitime suo mune¬</w:t>
        <w:br/>
        <w:t>re functis, vis concoctrix τῇ ἀπιψια laboret, qua¬</w:t>
        <w:br/>
        <w:t>cunque id ex causa fiat, corpus similiter ali desi¬</w:t>
        <w:br/>
        <w:t>net, fietque atrophia, vel saltem ἡ κακοτρορία, at¬</w:t>
        <w:br/>
        <w:t>que inde κακογυμία, alimento corrupto versoque</w:t>
        <w:br/>
        <w:t>in alienam qualitatem. Postremo vero expul¬</w:t>
        <w:br/>
        <w:t>trix male munere suo fungens accersit atrophiam,</w:t>
        <w:br/>
        <w:t>aliquando parcius quam deceat expellens su¬</w:t>
        <w:br/>
        <w:t>perflua, alias autem immoderatius. Si namque</w:t>
        <w:br/>
        <w:t>parcius excrementa propellantur, mox corpus</w:t>
        <w:br/>
        <w:t>totum vel pars aliqua excrementis varijs redun¬</w:t>
        <w:br/>
        <w:t>dabit, à quibus vasorum obstructiones factae</w:t>
        <w:br/>
        <w:t>non alimentis modo &amp; calori natiuo influenti à</w:t>
        <w:br/>
        <w:t>corde viam praecludent, vt fit in ischiade, sed na¬</w:t>
        <w:br/>
        <w:t>turali etiam partium temperie vitiata, calidam</w:t>
        <w:br/>
        <w:t>&amp; siccam intemperiem inducent, ex qua ali¬</w:t>
        <w:br/>
        <w:t>mentum prodire necesse est biliosum, acre, te¬</w:t>
        <w:br/>
        <w:t>nue, non facile parti adhaerescens quae nutriri de¬</w:t>
        <w:br/>
        <w:t>bet, &amp; mox per cutem euanescens. Quod si</w:t>
      </w:r>
    </w:p>
    <w:p>
      <w:pPr>
        <w:pStyle w:val="Normal"/>
        <w:rPr/>
      </w:pPr>
      <w:r>
        <w:rPr/>
        <w:t>image name: Untitled-0187.jpg</w:t>
        <w:br/>
        <w:t>original page number: 187</w:t>
        <w:br/>
      </w:r>
    </w:p>
    <w:p>
      <w:pPr>
        <w:pStyle w:val="Normal"/>
        <w:rPr/>
      </w:pPr>
      <w:r>
        <w:rPr/>
        <w:t>immoderatius expultrix facultas agat, idque vel</w:t>
        <w:br/>
        <w:t>propter vim retentricem grauatam, vel propter</w:t>
        <w:br/>
        <w:t>excrementorum copiam aut acrimoniam, vel</w:t>
        <w:br/>
        <w:t>propter propriam sui ipsius imbecillitatem, per</w:t>
        <w:br/>
        <w:t>quam id etiam quod vtile est profundit per al¬</w:t>
        <w:br/>
        <w:t>uum, vrinas, sudores, aut alio quouis modo,</w:t>
        <w:br/>
        <w:t>tandem alimenti probi materiaeque defectu cor¬</w:t>
        <w:br/>
        <w:t>pus cibum non sentiet &amp; ἄπορον euadet, sicut</w:t>
        <w:br/>
        <w:t>Galeno visum est in libr. de caus. sympt. vbi à</w:t>
        <w:br/>
        <w:t>morbis inductam maciem τῆς ἀτρορίας nomine</w:t>
        <w:br/>
        <w:t>comprehendit. Sed magnis quidem &amp; acutis</w:t>
        <w:br/>
        <w:t>morbis velociter, mitioribus autem &amp; diuturnis</w:t>
        <w:br/>
        <w:t>sensim succedit. Quae autem causae atrophiam</w:t>
        <w:br/>
        <w:t>in toto corpore, eaedem in singulis partibus eam</w:t>
        <w:br/>
        <w:t>inuehere possunt, sed maxime in oculo. vnde</w:t>
        <w:br/>
        <w:t>ἀτρορία dicitur affectus oculi, quo totus oculus</w:t>
        <w:br/>
        <w:t>minor, humilior, obscuriorque redditur. Talis</w:t>
        <w:br/>
        <w:t>autem maxime euadit ex vehementi capitis do¬</w:t>
        <w:br/>
        <w:t>lore, &amp; per febres acutas, ad haec incisione &amp;</w:t>
        <w:br/>
        <w:t>perforatione caluariae, sed maxime ex ipsius ocu¬</w:t>
        <w:br/>
        <w:t>li siccitate. Differt autem eius ἐπρορία ab eius¬</w:t>
        <w:br/>
        <w:t>dem pήσει, quod haec pupillam solam angustio¬</w:t>
        <w:br/>
        <w:t>rem, obscuriorem &amp; rugosiorem efficiat, illa ve¬</w:t>
        <w:br/>
        <w:t>ro oculum vniuersum.</w:t>
        <w:br/>
        <w:t>Ἀτροφον. vocatur non modo quod nullius nutri¬</w:t>
        <w:br/>
        <w:t>„ menti est, sed &amp; quod exigui, sic enim &amp; corpo¬</w:t>
        <w:br/>
        <w:t>„ ra ἄτρορα dicimus, non quod penitus non nu¬</w:t>
        <w:br/>
        <w:t>„ triantur (quomodo enim viuerent) sed quia vix</w:t>
        <w:br/>
        <w:t>„ &amp; non plene ac recte nutriuntur.</w:t>
        <w:br/>
        <w:t>Ἂτρεροι. dicuntur, vt ait Plinius lib. 22. cap. 25. qui</w:t>
        <w:br/>
        <w:t>cibum non sentiunt, id est qui non aluntur.</w:t>
        <w:br/>
        <w:t>Idem vero lib. 28. cap. 9. ἀτρόροις interpretatur</w:t>
        <w:br/>
        <w:t>eos qui ab imbecillitate vires recolligunt. Sic</w:t>
        <w:br/>
        <w:t>enim de lacte scribit. Et bibitur ab imbecillitate</w:t>
        <w:br/>
        <w:t>vires recolligentibus, quos ἀτρόφοις vocant.</w:t>
        <w:br/>
        <w:t>ταλος. nomen est emplastri quod habet Squammae</w:t>
        <w:br/>
        <w:t>aeris P. *VI. fuliginis p. *Xv. ammoniaci tantun¬</w:t>
        <w:br/>
        <w:t>dem, resinae terebinthinae liquidae p. *XXV. seui</w:t>
        <w:br/>
        <w:t>taurini tantundem, aceti heminas tres, olei sex¬</w:t>
        <w:br/>
        <w:t>tarium. Recenset &amp; Gal. lib. 1. 7. κα&amp; 1 aliud</w:t>
        <w:br/>
        <w:t>Attalicum emplastrum, quod thus &amp; piper</w:t>
        <w:br/>
        <w:t>continet, ab hoc diuersum.</w:t>
        <w:br/>
        <w:t>Ἀπαλικὴ. nomen est antidoti ad stomachicos &amp; ci¬</w:t>
        <w:br/>
        <w:t>bum fastidientes, cholericos, coeliacos &amp; dy¬</w:t>
        <w:br/>
        <w:t>sentericos vtilis: cuius compositio habetur apud</w:t>
        <w:br/>
        <w:t>Galenum lib. septimo τῶ κατὰ τόποις.</w:t>
        <w:br/>
        <w:t>Ἂτυπει. dicuntur qui non satis expedito linguae ple¬</w:t>
        <w:br/>
        <w:t>„ tro vtuntur, quasi non satis verba exprimentes</w:t>
        <w:br/>
        <w:t>„ conformantesque: Item qui decenti iustaque</w:t>
        <w:br/>
        <w:t>"sunt.</w:t>
        <w:br/>
        <w:t>Ἀυανσις. dicitur authore Galeno in stirpibus, quod</w:t>
        <w:br/>
        <w:t>in animalibus γῆρας. fit enim vtrumque ab im¬</w:t>
        <w:br/>
        <w:t>modica siccitate.</w:t>
        <w:br/>
        <w:t>Αυαντὴ. morbus quidam desiccans sic ab Hippo¬</w:t>
        <w:br/>
        <w:t>crate nuncupatus. quidam legunt ἄνα ψή.</w:t>
        <w:br/>
        <w:t>Αυγίτης. gemma quae &amp; Callais siue Calais alio no¬</w:t>
        <w:br/>
        <w:t>mine dicitur.</w:t>
        <w:br/>
        <w:t>Αυδη. non omne quod κατὰὰ πρραίρεσιν per os animan¬</w:t>
        <w:br/>
        <w:t>„ tis emittitur veteres sic vocauerunt, verum so¬</w:t>
        <w:br/>
        <w:t>„ lam hominis vocem qua inter nos colloqui¬</w:t>
        <w:br/>
        <w:t>„mur, Sermonem Latini appellant hinc ἄναυδος</w:t>
        <w:br/>
        <w:t>„ apud Hippocr. ὁ διαλέγεθαι ἀετύνατος.</w:t>
        <w:br/>
        <w:t>Αυθήμερον φαρμακον. dicitur medicamentum quod</w:t>
        <w:br/>
        <w:t>eadem die, qua adhibitum est, medetur aut iu¬</w:t>
        <w:br/>
        <w:t>uat. Eius generis duo habentur apud Galenum</w:t>
        <w:br/>
        <w:t>libro 9. τῶν κατ τόπους ad lienis affectus. Et ab Aetio</w:t>
        <w:br/>
        <w:t>lib. 10. describitur gινιγμὸς quidam Asclepiadis</w:t>
        <w:br/>
        <w:t>ἀνθήμερος ad splenem scirrhosum.</w:t>
      </w:r>
    </w:p>
    <w:p>
      <w:pPr>
        <w:pStyle w:val="Normal"/>
        <w:rPr/>
      </w:pPr>
      <w:r>
        <w:rPr/>
        <w:t>image name: Untitled-0188.jpg</w:t>
        <w:br/>
        <w:t>original page number: 188</w:t>
        <w:br/>
      </w:r>
    </w:p>
    <w:p>
      <w:pPr>
        <w:pStyle w:val="Normal"/>
        <w:rPr/>
      </w:pPr>
      <w:r>
        <w:rPr/>
        <w:t>Ἀὐθωρὸν φάρμακον. eadem ratione qua &amp; ἀὐθήμεριν</w:t>
        <w:br/>
        <w:t>dictum. quod scilicet eadem hora medeatur.</w:t>
        <w:br/>
        <w:t>Αυλίσκος. apud Cael. Aurelian. acutor. lib. 3. fistu¬</w:t>
        <w:br/>
        <w:t>lam significat, quae in vesicam immittitur, Ca¬</w:t>
        <w:br/>
        <w:t>theterem vocat 1. de morbis.</w:t>
        <w:br/>
        <w:t>Ἀυλὸς. fistulam significat, sed pro vterorum fora¬</w:t>
        <w:br/>
        <w:t>mine &amp; sinu pudoris sumitur apud Hippocra¬</w:t>
        <w:br/>
        <w:t>tem.</w:t>
        <w:br/>
        <w:t>Αυξη siue</w:t>
        <w:br/>
        <w:t>Αύξηος. auctio. augmentum, incrementum. Est</w:t>
        <w:br/>
        <w:t>partium corporis solidarum ampliatio in lon¬</w:t>
        <w:br/>
        <w:t>gum, latum, &amp; profundum. Est actio seu opus</w:t>
        <w:br/>
        <w:t>naturae, ab eius facultate auctrice profectum,</w:t>
        <w:br/>
        <w:t>quam nulla ars imitari potest, quod sit solius na¬</w:t>
        <w:br/>
        <w:t>turae proprium munus. Eius autem materia qua</w:t>
        <w:br/>
        <w:t>eiusmodi incrementum perficit, humidum est</w:t>
        <w:br/>
        <w:t>primigenium quod &amp; radicale appellant, singu¬</w:t>
        <w:br/>
        <w:t>lis corporibus ab ipsis naturae primordijs insi¬</w:t>
        <w:br/>
        <w:t>tum. ex quo vt vnumquodque primum existit,</w:t>
        <w:br/>
        <w:t>ita postea augetur. quod quia non aliter quam</w:t>
        <w:br/>
        <w:t>calor natiuus, pabulo indiget quo conseruetur,</w:t>
        <w:br/>
        <w:t>ideo corporis incrementum sine alimento ma¬</w:t>
        <w:br/>
        <w:t>gnum esse nequit. Breui namque humidum il¬</w:t>
        <w:br/>
        <w:t>lud naturale exarescat necesse est, nisi subinde</w:t>
        <w:br/>
        <w:t>humore aduentitio instauretur: Est igitur ijs</w:t>
        <w:br/>
        <w:t>quae augentur necessaria nutritio, quod nihil</w:t>
        <w:br/>
        <w:t>tam sit illi aduersum quam siccitas, sicut è con¬</w:t>
        <w:br/>
        <w:t>trario alijs naturae functionibus obeundis nihil</w:t>
        <w:br/>
        <w:t>magis est contrarium humiditate. Siquidem ad</w:t>
        <w:br/>
        <w:t>incrementum cuiusque corporis necesse est idi¬</w:t>
        <w:br/>
        <w:t>psum distendi in tres dimensiones, continuitate</w:t>
        <w:br/>
        <w:t>sua seruata minimeque diuulsa. Ergo quod au¬</w:t>
        <w:br/>
        <w:t>getur, humidum sit oportet, non siccum, quo¬</w:t>
        <w:br/>
        <w:t>niam sicca corpora minime sequacia sint, nec</w:t>
        <w:br/>
        <w:t>facile extendi possint. Solius autem naturae opus</w:t>
        <w:br/>
        <w:t>est corpus, quod continuitatem suam &amp; spe¬</w:t>
        <w:br/>
        <w:t>ciem quam prius habuit vniuersam seruet, in</w:t>
        <w:br/>
        <w:t>omnem partem extendere. Itaque si humidorum</w:t>
        <w:br/>
        <w:t>corporum auctio est, patet eam non esse in animan¬</w:t>
        <w:br/>
        <w:t>tium corporibus perpetuam, sed tamdiu fieri,</w:t>
        <w:br/>
        <w:t>quandiu corpora humida fuerint, hoc est, ab eo</w:t>
        <w:br/>
        <w:t>tempore quo animal editum in lucem est, vsque</w:t>
        <w:br/>
        <w:t>ad aetatis vigorem. Eo namque toto tempore</w:t>
        <w:br/>
        <w:t>auctrix virtus dominatur, habetque auxiliatrices</w:t>
        <w:br/>
        <w:t>&amp; veluti ministras alteratricem atque nutricem.</w:t>
        <w:br/>
        <w:t>Inclinante autem aetate, quoque propius ad se¬</w:t>
        <w:br/>
        <w:t>nectutem corpus accedit, cessat ab opere, pro¬</w:t>
        <w:br/>
        <w:t>pter partium solidarum siccitatem. Siquidem</w:t>
        <w:br/>
        <w:t>primum intra vterum alteratrix &amp; formatrix fa¬</w:t>
        <w:br/>
        <w:t>cultas componendo fingendoque foetui praecel¬</w:t>
        <w:br/>
        <w:t>lunt, &amp; primas partes sustinent, postea vero vbi</w:t>
        <w:br/>
        <w:t>perfectam magnitudinem corpus adeptum est,</w:t>
        <w:br/>
        <w:t>alteratrici atque nutrici inseruiunt. Est enim</w:t>
        <w:br/>
        <w:t>formatricis, seu generatricis facultatis opus con¬</w:t>
        <w:br/>
        <w:t>gruam speciem formamque fingere &amp; perfice¬</w:t>
        <w:br/>
        <w:t>re, auctricis vero in omnem partem proferre</w:t>
        <w:br/>
        <w:t>quae perfectam formam habent genitaque sunt.</w:t>
        <w:br/>
        <w:t>Quippe augetur id quod est, gignitur id quod</w:t>
        <w:br/>
        <w:t>non est. Sunt autem solidae corporis partes quae</w:t>
        <w:br/>
        <w:t>augentur, arteriae, venae, nerui, ossa, cartilagi¬</w:t>
        <w:br/>
        <w:t>nes, membranae, ligamenta, tunicae, &amp; si quae</w:t>
        <w:br/>
        <w:t>praeterea eiusmodi sunt particulae elementares,</w:t>
        <w:br/>
        <w:t>similares, &amp; simplices dictae, non etiam caro,</w:t>
        <w:br/>
        <w:t>aders aut humor. quae quamuis supra modum</w:t>
        <w:br/>
        <w:t>increuerint, vt in athletico habitu cernere est,</w:t>
        <w:br/>
        <w:t>veram tamen auctionem non admittunt, de</w:t>
        <w:br/>
        <w:t>qua in praesentiarum agimus.</w:t>
        <w:br/>
        <w:t>Est &amp; ἄύξηοις tempus morbi medium inter</w:t>
        <w:br/>
        <w:t>eius principium &amp; statum, quo morbus ipse in¬</w:t>
      </w:r>
    </w:p>
    <w:p>
      <w:pPr>
        <w:pStyle w:val="Normal"/>
        <w:rPr/>
      </w:pPr>
      <w:r>
        <w:rPr/>
        <w:t>image name: Untitled-0189.jpg</w:t>
        <w:br/>
        <w:t>original page number: 189</w:t>
        <w:br/>
      </w:r>
    </w:p>
    <w:p>
      <w:pPr>
        <w:pStyle w:val="Normal"/>
        <w:rPr/>
      </w:pPr>
      <w:r>
        <w:rPr/>
        <w:t>grauescit, quod alijs nominibus ανάβασις &amp; ἐπί¬</w:t>
        <w:br/>
        <w:t>Rue appellatur. Id non est facile in vniuersum</w:t>
        <w:br/>
        <w:t>definire: siquidem singuli morbi suum habent,</w:t>
        <w:br/>
        <w:t>ijque caeteris manifestius, quos humor excita¬</w:t>
        <w:br/>
        <w:t>uit. Nam in eo quem crudus &amp; putris humor</w:t>
        <w:br/>
        <w:t>parit, veluti in febre putrida, obscura eiusdem</w:t>
        <w:br/>
        <w:t>concoctio vt principio finem adfert, ita aug¬</w:t>
        <w:br/>
        <w:t>menti initium est: eadem vero vbi manifesta es¬</w:t>
        <w:br/>
        <w:t>se coeperit, augmenti finis est, &amp; status initium.</w:t>
        <w:br/>
        <w:t>Similiter in phlegmone quando sanguinis influ¬</w:t>
        <w:br/>
        <w:t>xus cessat, &amp; sanguis putrere incipit, &amp; calor ac¬</w:t>
        <w:br/>
        <w:t>cendi, &amp; pars myltum distendi, augmentum</w:t>
        <w:br/>
        <w:t>phlegmones est, donec pus manifesto appareat.</w:t>
        <w:br/>
        <w:t>Sic in omni distillatione, quando humor minor</w:t>
        <w:br/>
        <w:t>&amp; crassior influere incipit, augmenti initium</w:t>
        <w:br/>
        <w:t>est. Itaque in crudis morbis totum id tempus</w:t>
        <w:br/>
        <w:t>quo ab obscura concoctione ad manifestam mor¬</w:t>
        <w:br/>
        <w:t>bus progreditur, augmentum dicitur. Hoc</w:t>
        <w:br/>
        <w:t>enim tempore symptomata ingrauescunt, &amp;</w:t>
        <w:br/>
        <w:t>–accessiones, quas fere omnes eiusmodi morbi</w:t>
        <w:br/>
        <w:t>habent, non modo anticipant, sed longiores</w:t>
        <w:br/>
        <w:t>etiam &amp; vehementiores &amp; maligniores euadunt.</w:t>
        <w:br/>
        <w:t>Neque enim, vt scribit Galen. sola anticipatio</w:t>
        <w:br/>
        <w:t>augmenti signum est, vt quae ob morbi proprie¬</w:t>
        <w:br/>
        <w:t>tatem saepe contingat, sed plusquam proportio</w:t>
        <w:br/>
        <w:t>exigit anticipare. adiuncta simul longitudine &amp;</w:t>
        <w:br/>
        <w:t>vehementia. vide κωρός.</w:t>
        <w:br/>
        <w:t>Αυον definitur Polluci ἀπόστασις ἐπὶ τὴν ἔκρυσιν τῦ στο¬</w:t>
        <w:br/>
        <w:t>ν μάχου κατὰ τὸ ἀὐὸ τῆν φάρυγγος μὲρος κνισμώδης πεὶν</w:t>
        <w:br/>
        <w:t>ἡ ῥαγψναι. abcessus ad ventriculi exortum iuxta su¬</w:t>
        <w:br/>
        <w:t>„ periorem pharyngis partem, isque pruriginosus</w:t>
        <w:br/>
        <w:t>3 antequam rumpatur.</w:t>
        <w:br/>
        <w:t>Αὑσηρὸν. austerum. Id dicitur quod modice adstrin¬</w:t>
        <w:br/>
        <w:t>git. Sola enim adstringendi imbecillitate diffe¬</w:t>
        <w:br/>
        <w:t>runt austera ab acerbis, quae στρυρνὰ appellantur.</w:t>
        <w:br/>
        <w:t>Cum enim adstringens commune genus sit acer¬</w:t>
        <w:br/>
        <w:t>bi &amp; austeri, acerbum magis, austerum minus</w:t>
        <w:br/>
        <w:t>adstringit. Itaque pro adstrictionis ratione licet</w:t>
        <w:br/>
        <w:t>&amp; de singulorum substantia iudicare: cum enim</w:t>
        <w:br/>
        <w:t>adstringens facultate frigidum sit &amp; terrenum,</w:t>
        <w:br/>
        <w:t>perspicuum est austera, quoniam minus adstrin¬</w:t>
        <w:br/>
        <w:t>gunt, minus etiam terrena frigidaque esse. Plus</w:t>
        <w:br/>
        <w:t>enim aquei humoris habent quam acerba: ex</w:t>
        <w:br/>
        <w:t>quo plerique definierunt austerum nihil aliud</w:t>
        <w:br/>
        <w:t>esse quam acerbum humore exolutum. id quod</w:t>
        <w:br/>
        <w:t>etiam sensu licet iudicare. Acerba enim sentiun¬</w:t>
        <w:br/>
        <w:t>tur stipare, contrahere, &amp; contactam nostri</w:t>
        <w:br/>
        <w:t>partem ex omni parte atque aequaliter intror¬</w:t>
        <w:br/>
        <w:t>sum pellere, nec tamen ipsa intro ferri, &amp; se in</w:t>
        <w:br/>
        <w:t>corpus nostrum insinuare: austera vero etiam in</w:t>
        <w:br/>
        <w:t>profundum subire videntur, atque ideo aspe¬</w:t>
        <w:br/>
        <w:t>rum quendam &amp; inaequalem mouere sensum,</w:t>
        <w:br/>
        <w:t>tanquam resiccantia &amp; humorem omnem cor¬</w:t>
        <w:br/>
        <w:t>porum sensibilium depascentia. Sunt autem in</w:t>
        <w:br/>
        <w:t>austerorum genere, alumen, malicorium, cyti¬</w:t>
        <w:br/>
        <w:t>ni, galla, praesertim quae matura est (siquidem</w:t>
        <w:br/>
        <w:t>immatura magis acerba quam austera est) prae¬</w:t>
        <w:br/>
        <w:t>terea fructus plurimi, quorum alij natura tales</w:t>
        <w:br/>
        <w:t>sunt, vt malum, pyrum, punicum: alij vero</w:t>
        <w:br/>
        <w:t>propterea quod nondum maturi sunt. In illis</w:t>
        <w:br/>
        <w:t>enim per initia acerbitas praepollet, deinde au¬</w:t>
        <w:br/>
        <w:t>steritas, postea dulcedo sentitur.</w:t>
        <w:br/>
        <w:t>Αυσηρὸς οἷνος. vide in voce sνos vbi insigniores vino¬</w:t>
        <w:br/>
        <w:t>„ rum differentiae explicantur.</w:t>
        <w:br/>
        <w:t>Αυτέτης. dicitur apud Hippocratem, vinum huius</w:t>
        <w:br/>
        <w:t>anni, quasi ἀντοιτίτης, sicut &amp; idem ὅἄνον περσύαν ap¬</w:t>
        <w:br/>
        <w:t>pellat, quasi πρισύαν, hoc est σρισυνόν.</w:t>
        <w:br/>
        <w:t>3 Scribe περυσινὸν ab aduerbio πέρυσι quo tamen</w:t>
        <w:br/>
        <w:t>" significatur anno superiore proximo.</w:t>
      </w:r>
    </w:p>
    <w:p>
      <w:pPr>
        <w:pStyle w:val="Normal"/>
        <w:rPr/>
      </w:pPr>
      <w:r>
        <w:rPr/>
        <w:t>image name: Untitled-0190.jpg</w:t>
        <w:br/>
        <w:t>original page number: 190</w:t>
        <w:br/>
      </w:r>
    </w:p>
    <w:p>
      <w:pPr>
        <w:pStyle w:val="Normal"/>
        <w:rPr/>
      </w:pPr>
      <w:r>
        <w:rPr/>
        <w:t>Vide &amp; in voce es vbi ordine Alphabetico in¬</w:t>
        <w:br/>
        <w:t>signiores vinorum differentiae explicantur..</w:t>
        <w:br/>
        <w:t>Αυπίτα. haec vox significat Hippocrati idem quod</w:t>
        <w:br/>
        <w:t>statim &amp; trium dierum spatium, hoc est primam.</w:t>
        <w:br/>
        <w:t>morbi accessionem, vt Aphor. 6. sect. 1. hic ver¬</w:t>
        <w:br/>
        <w:t>bis, quando morbus peracutus fuerit ἀντίκα sta¬ „</w:t>
        <w:br/>
        <w:t>tim extremos habet labores, &amp; Aphor. 11. eius¬</w:t>
        <w:br/>
        <w:t>dem sect. qui sic habet, Si laterali morbo inci¬</w:t>
        <w:br/>
        <w:t>piente sputum ἀντίκα, id est, statim appareat, il¬</w:t>
        <w:br/>
        <w:t>lc ὀτίτα idem quod spacium trium dierum si¬ „</w:t>
        <w:br/>
        <w:t>gnificat vt docet Gal. lib. I. de crisib. c. 7. quo</w:t>
        <w:br/>
        <w:t>in loco ex Hippocratis sententia dicit ἀντίκα idem c</w:t>
        <w:br/>
        <w:t>significare quod ἀμέλει, id est, sine mora, quam u</w:t>
        <w:br/>
        <w:t>primùm, sicut &amp; dum inquit, Signa decretoria a</w:t>
        <w:br/>
        <w:t>non appareant ἀυτίκα, id est, in morbi principio.</w:t>
        <w:br/>
        <w:t>Sed &amp; ἀυτίκτα saepe Galen. de quatuor primis</w:t>
        <w:br/>
        <w:t>diebus interpretatur praesertim, vbi de sputo¬</w:t>
        <w:br/>
        <w:t>rum coctione &amp; cruditate agit in pleuritide.</w:t>
        <w:br/>
        <w:t>Ἀὐτέδρειμον, ἀυτοκίνητον. id est, quod per se mouetur,</w:t>
        <w:br/>
        <w:t>apud Hippocr. lib. vrὶ ἐβδμάδον. .</w:t>
        <w:br/>
        <w:t>Αυτόματον. spontaneum: definit ὀντόματα Gal. ἀ μὲν</w:t>
        <w:br/>
        <w:t>γήρυθνα οὐ χυρὶς ἀιήας, Ἀλλὰ γρρὶς τῶν ἡμῶν ἀιτίας,</w:t>
        <w:br/>
        <w:t>quae non quidem sine causa fiunt, sed quod cau¬</w:t>
        <w:br/>
        <w:t>sa nostra non fit; Aliter quoque ανέυ ρανερῆς ἀι¬</w:t>
        <w:br/>
        <w:t>τίας, τὸ τέστι μηδεμίας ἀιτίας ἀπὸ τῦ ταροῦ γγνομένης, ἐὶ</w:t>
        <w:br/>
        <w:t>ἀλλὰ πρεγνόίᾳ φύσεως, id est, quod sine euidente.</w:t>
        <w:br/>
        <w:t>causa fit, hoc est nulla medici subministrata</w:t>
        <w:br/>
        <w:t>ope, sed naturae prouidentia. Aphor. 78. sect. 4..</w:t>
        <w:br/>
        <w:t>vbi de mictione sanguinis agit ταυτομάτου, non</w:t>
        <w:br/>
        <w:t>modo id significat quod sinem causa externa fit,</w:t>
        <w:br/>
        <w:t>sed &amp; id quod ἐξαίρνης, id est, repente vt docuit</w:t>
        <w:br/>
        <w:t>Galen. in commentario. Apud Aristotelem Aυ¬</w:t>
        <w:br/>
        <w:t>τόματον id quoque significat quod in vanum fit,</w:t>
        <w:br/>
        <w:t>nimirum nullo proposito fine mouente, quem¬</w:t>
        <w:br/>
        <w:t>admodum quae à casu fiunt, ex ἀντὸ &amp; μάτην, id</w:t>
        <w:br/>
        <w:t>est, ipsum ac vanum &amp; frustra: Ei autem quod</w:t>
        <w:br/>
        <w:t>ἀπὸ ταυτομάτedicitur, opponitur id quod τὰ λo¬ 6</w:t>
        <w:br/>
        <w:t>γισ μὸν αἶτιον, id est, causa cum ratione dicitur:</w:t>
        <w:br/>
        <w:t>opponitur &amp; id quod καὰ πρραάρεοιν fit, Cor enim</w:t>
        <w:br/>
        <w:t>&amp; cerebrum sponte moueri dicimus, oculos:</w:t>
        <w:br/>
        <w:t>vero &amp; artus κατὰ περαίρεσιν, quia arbitrio nostro .</w:t>
        <w:br/>
        <w:t>quiescunt &amp; mouentur: Sed &amp; ταροχὴν τῆς κοιλίης ἐἰ</w:t>
        <w:br/>
        <w:t>ἀπὸ ταυτομάτου γένομένην, perturbationem ventris.</w:t>
        <w:br/>
        <w:t>spontaneam, opponit Hippocr. ei quae à medi¬</w:t>
        <w:br/>
        <w:t>camento fit &amp; excitatur: &amp; ἀυτόματα κενοῦσθαι ἐν ε</w:t>
        <w:br/>
        <w:t>τοῦ σώματος, sponte è corpore euacuari dicimus,</w:t>
        <w:br/>
        <w:t>quaecumque sine aliqua medici opera excernun¬</w:t>
        <w:br/>
        <w:t>tur, Nonnunquam ea quae corpus nostrum re¬</w:t>
        <w:br/>
        <w:t>git potentia sic ipsa expurgante, nonnunquam</w:t>
        <w:br/>
        <w:t>ex irritamento aliquo, vel quia à vasis non con¬</w:t>
        <w:br/>
        <w:t>tinentur, huic ἀὐτόματος κένωσις, spontina eua¬</w:t>
        <w:br/>
        <w:t>cuatio Galeno dicitur comment. in Aphor. 2.</w:t>
        <w:br/>
        <w:t>lib. 4. inde &amp; ἀντόματα ἔλκη vlcera vocantur quae</w:t>
        <w:br/>
        <w:t>ex mordente humore oriuntur libr. 14. meth.</w:t>
        <w:br/>
        <w:t>med. Quin &amp; Hesych. ἀυτοματιτὰ dixit de spon¬</w:t>
        <w:br/>
        <w:t>taneo semine, quod scilicet cogitatione aut me¬</w:t>
        <w:br/>
        <w:t>moria veneris sponte erumpit. 5</w:t>
        <w:br/>
        <w:t>Αὑτοπυρί της, ἢ ἀντέπυρος αντος. vide ἄντος vbi insi¬</w:t>
        <w:br/>
        <w:t>gniores panum differentiae explicantur.</w:t>
        <w:br/>
        <w:t>Αὐτόῤῥυτος. dicitur resinae species quae sponte pro¬</w:t>
        <w:br/>
        <w:t>fluit, in Laconia &amp; Cilicia optima proueniens.</w:t>
        <w:br/>
        <w:t>Αυτογίδον. vocabulum est Empiricorum proprium,</w:t>
        <w:br/>
        <w:t>quo artis suae speciem vnam designabant. Eo</w:t>
        <w:br/>
        <w:t>namque vocabant experimentum, ad quod ca¬</w:t>
        <w:br/>
        <w:t>piendum dedita opera venissent, siue per somnia</w:t>
        <w:br/>
        <w:t>siue aliter admoniti. Vide in dictione? μπεὶ εικν.</w:t>
        <w:br/>
        <w:t>Ἀὐτοτελῇ. Galeno dicuntur causae quae ipsae tan¬</w:t>
        <w:br/>
        <w:t>tum &amp; per se finem &amp; euentum faciunt, oppo¬</w:t>
        <w:br/>
        <w:t>nunturque concausis quae Graecis συνάνια di¬</w:t>
      </w:r>
    </w:p>
    <w:p>
      <w:pPr>
        <w:pStyle w:val="Normal"/>
        <w:rPr/>
      </w:pPr>
      <w:r>
        <w:rPr/>
        <w:t>image name: Untitled-0191.jpg</w:t>
        <w:br/>
        <w:t>original page number: 191</w:t>
        <w:br/>
      </w:r>
    </w:p>
    <w:p>
      <w:pPr>
        <w:pStyle w:val="Normal"/>
        <w:rPr/>
      </w:pPr>
      <w:r>
        <w:rPr/>
        <w:t>"cuntur, quae sole, priuatim atque per se nihil</w:t>
        <w:br/>
        <w:t>„ praestare possunt, sed alij S coniunctae.</w:t>
        <w:br/>
        <w:t>Αὑτποψία. vocabulum est Empiricae sectae pro¬</w:t>
        <w:br/>
        <w:t>prium, quo significabant memoriam eorum</w:t>
        <w:br/>
        <w:t>omnium quae frequenter &amp; eodem modo visa</w:t>
        <w:br/>
        <w:t>essent.</w:t>
        <w:br/>
        <w:t>Quam etiam vocabant ἑμπειεὶ ἄν. Quod ve¬</w:t>
        <w:br/>
        <w:t>„ ro ad nomen attinet, ἀντόπτην quidem apud</w:t>
        <w:br/>
        <w:t>„ Graecos legimus, ἀντὸ τιαν nequaquam. Vide</w:t>
        <w:br/>
        <w:t>ν ἐμπειρική.</w:t>
        <w:br/>
        <w:t>Αὐχὴν. ceruix, collum. Galenus comment. in Pro¬</w:t>
        <w:br/>
        <w:t>gnosticum author est Hippocratem ἀυχένα τὸν</w:t>
        <w:br/>
        <w:t>τράγηλον indifferenter appellare: de quo vide in</w:t>
        <w:br/>
        <w:t>dictione τράηλος. Transfertur autem hoc nomen</w:t>
        <w:br/>
        <w:t>etiam ad ossa, in quibus ἀυγχένες vocantur tenues</w:t>
        <w:br/>
        <w:t>ossium ἀπορύσιε, hoc est, processus in caput cras¬</w:t>
        <w:br/>
        <w:t>sum ac rotundum desinentes. Hos à similitudi¬</w:t>
        <w:br/>
        <w:t>ne quam cum proprie dicta ceruice habent, sic</w:t>
        <w:br/>
        <w:t>vocatos esse non est dubium: vt enim ceruix</w:t>
        <w:br/>
        <w:t>gracilis est, &amp; caput crassum rotundumque su¬</w:t>
        <w:br/>
        <w:t>stinet, sic illi tenues in crassum &amp; rotundum</w:t>
        <w:br/>
        <w:t>corpus extuberant. alioqui si non in rotundum</w:t>
        <w:br/>
        <w:t>aliquod, sed in acutum desinant, iam non ἀυχέ¬</w:t>
        <w:br/>
        <w:t>νες, sed κορῶναι vel κορωνὰ appellantur, vt scripto</w:t>
        <w:br/>
        <w:t>reliquit Gal. lib. de ossibus. quanquam non hi</w:t>
        <w:br/>
        <w:t>modo qui in capita ita protuberant, sed qui la¬</w:t>
        <w:br/>
        <w:t>tiores etiam redditi sinum constituunt, cui aliud</w:t>
        <w:br/>
        <w:t>os coarctatur, ἀυγένες dicuntur, sicut in scapula</w:t>
        <w:br/>
        <w:t>conspicitur, cuius arctior pars ante sinum cui</w:t>
        <w:br/>
        <w:t>humerus inarticulatur posita, ceruicis nomine</w:t>
        <w:br/>
        <w:t>ab Anatomicis donata est.</w:t>
        <w:br/>
        <w:t>Αὑγὴν. quoque dici aiunt, Pollux &amp; Ruffus de</w:t>
        <w:br/>
        <w:t>„ media &amp; angusta particula vesicae fellis, nec non</w:t>
        <w:br/>
        <w:t>„ &amp; de matricis extremitate quae τὸ ἄκρον Polluci</w:t>
        <w:br/>
        <w:t>„ dicitur, sicut &amp; eidem τράγιλος.</w:t>
        <w:br/>
        <w:t>Αυχμὸς. squallor. Proprie significat temporis con¬</w:t>
        <w:br/>
        <w:t>stitutionem extreme siccam. Hippocr. tamen</w:t>
        <w:br/>
        <w:t>abusus est, quodammodo eo nomine libr. 1. P</w:t>
        <w:br/>
        <w:t>ἐπιδημιῶν, vbi eam aeris constitutionem quae</w:t>
        <w:br/>
        <w:t>plus quidem aequo sicca fuit, nec tamen absolu¬</w:t>
        <w:br/>
        <w:t>te, non valde vsitato nomine ἀυχμὸν appellauit,</w:t>
        <w:br/>
        <w:t>vt annotauit Galenus comment. in eundem li¬</w:t>
        <w:br/>
        <w:t>brum.</w:t>
        <w:br/>
        <w:t>ν tex. 4. Hoc quoque nomine significatur mor¬</w:t>
        <w:br/>
        <w:t>"bus plantarum apud Theoph. l. 5. de caus. plan¬</w:t>
        <w:br/>
        <w:t>" tar. c. 12. cuius causas inquit esse tum alimenti</w:t>
        <w:br/>
        <w:t>„ inopiam, dum ex solis ardore radices exuruntur,</w:t>
        <w:br/>
        <w:t>„ neque humorem transmittere queunt; tùm</w:t>
        <w:br/>
        <w:t>„ aquae penuriam vnde squallent.</w:t>
        <w:br/>
        <w:t>Αυχμηρὸς σρυγμὸς. aridus pulsus vocatur, cum ve¬</w:t>
        <w:br/>
        <w:t>„ lut absumptus humor est, &amp; siccae aereaeque</w:t>
        <w:br/>
        <w:t>3, exhalationi admixtus vt docet Galen. in Defini¬</w:t>
        <w:br/>
        <w:t>„ tion. Medicis.</w:t>
        <w:br/>
        <w:t>Ἀυχαηρὺς ἐρθαλμὸν. squallens oculus vide ὀρθαλμός.</w:t>
        <w:br/>
        <w:t>Ἀφαίρημα. dicitur tertium genus alicae grandissi¬</w:t>
        <w:br/>
        <w:t>mum, vt ait Plinius. vide γόηδρος.</w:t>
        <w:br/>
        <w:t>Ἀράκη. aphace. herba est nascens in aruis, folio te¬</w:t>
        <w:br/>
        <w:t>nui, paulo altior lenticula, &amp; maiores siliquas</w:t>
        <w:br/>
        <w:t>ferens, in quibus terna aut quaterna semina sunt</w:t>
        <w:br/>
        <w:t>nigriora &amp; minora lenticula. Omnibus notis vi¬</w:t>
        <w:br/>
        <w:t>detur consentire cum ea quam rura nostra vo¬</w:t>
        <w:br/>
        <w:t>cant agrestem viciam. Galen. aphaces seminum</w:t>
        <w:br/>
        <w:t>figuram dixit non esse rotundam veluti faba¬</w:t>
        <w:br/>
        <w:t>rum, sed aliquanto latiorem, quo modo len¬</w:t>
        <w:br/>
        <w:t>tium. &amp; hanc vna cum ipsis siliquis atque inte¬</w:t>
        <w:br/>
        <w:t>gra planta à rusticis reponi, vt brutis pecudibus</w:t>
        <w:br/>
        <w:t>sint pabulo, &amp; vt per famem etiam hominum</w:t>
        <w:br/>
        <w:t>alimoniae inseruiant: verum non insuauia modo</w:t>
        <w:br/>
        <w:t>esse, sed concoctu etiam difficilia, atque aluum</w:t>
      </w:r>
    </w:p>
    <w:p>
      <w:pPr>
        <w:pStyle w:val="Normal"/>
        <w:rPr/>
      </w:pPr>
      <w:r>
        <w:rPr/>
        <w:t>image name: Untitled-0192.jpg</w:t>
        <w:br/>
        <w:t>original page number: 192</w:t>
        <w:br/>
      </w:r>
    </w:p>
    <w:p>
      <w:pPr>
        <w:pStyle w:val="Normal"/>
        <w:rPr/>
      </w:pPr>
      <w:r>
        <w:rPr/>
        <w:t>inhibere &amp; succum melancholicum gignere.</w:t>
        <w:br/>
        <w:t>Est autem aphace sicca in tertio gradu, &amp; calida</w:t>
        <w:br/>
        <w:t>in primo, atque adstringit vt lenticula.</w:t>
        <w:br/>
        <w:t>Ἀραῆζειν, &amp; Ἀtανίζεσαι, &amp; Ἀρανιθῆναι. cuanes¬</w:t>
        <w:br/>
        <w:t>cere, quod de tumore quouis aut abcessu dici¬</w:t>
        <w:br/>
        <w:t>tur quando ἐξαίρνης παύεται, cito atque derepen¬</w:t>
        <w:br/>
        <w:t>te desistit: Contingit vero id interdum propter</w:t>
        <w:br/>
        <w:t>humoris tenuitatem, &amp; partis laxitatem, aeris¬</w:t>
        <w:br/>
        <w:t>que nos circumdantis caliditatem, adhibiti de¬</w:t>
        <w:br/>
        <w:t>nique medicamenti potestatem &amp; vires aegri in¬e</w:t>
        <w:br/>
        <w:t>firmas: Si enim omnia illa concurrant, moles e</w:t>
        <w:br/>
        <w:t>praeter naturam cito discutietur, sed plerumque</w:t>
        <w:br/>
        <w:t>haec euanescere contingit transmeantibus com¬</w:t>
        <w:br/>
        <w:t>mittentibus ea humoribus, vel in eandem se¬</w:t>
        <w:br/>
        <w:t>dem vnde commota sunt (quod proprie appel¬</w:t>
        <w:br/>
        <w:t>lat Hippocr. παλινδρομεῖν retrocedere) aut ad e</w:t>
        <w:br/>
        <w:t>aliquam aliam sedem in corporis profundo si¬</w:t>
        <w:br/>
        <w:t>tam &amp; collocatam vt docuit Gal. comment. 2.</w:t>
        <w:br/>
        <w:t>in prognost. part. 68. vnde vox illa semper ac¬</w:t>
        <w:br/>
        <w:t>commodatur leuationi tùm insidiosae, tùm &amp;</w:t>
        <w:br/>
        <w:t>falso creditae, sicut πάνεσθαι, παυειν, &amp; παύλη verae u</w:t>
        <w:br/>
        <w:t>leuationi, quae fit ἐυσήμως καὶ κατὰ λόγον: verum in¬</w:t>
        <w:br/>
        <w:t>ter ἀρανίζεσθαι &amp; καταμολύνεσθαι, quorum vtrum¬</w:t>
        <w:br/>
        <w:t>que dicitur de ijs quae tum insidiose tum falso e</w:t>
        <w:br/>
        <w:t>leuantur, hanc differentiam constituit Galenus, &amp;</w:t>
        <w:br/>
        <w:t>quod illud fit repentinae subitaeque leuationis,</w:t>
        <w:br/>
        <w:t>hoc vero tardae &amp; lentae: atque haec Galeni di¬</w:t>
        <w:br/>
        <w:t>stinctio legitur comment. ad prorrhet. 76. sect. 1</w:t>
        <w:br/>
        <w:t>31. ad illam sententiam, quam tamen Galeni co¬</w:t>
        <w:br/>
        <w:t>dex Graecus ad Hippocratis opera distinctama</w:t>
        <w:br/>
        <w:t>non habet, sed commentarijs litteris minutio¬</w:t>
        <w:br/>
        <w:t>ribus excusam, in eoque confusam, haec vero ι</w:t>
        <w:br/>
        <w:t>sic habet, τα ἐπώδυνα, ἀκρίτως καταμολυνθέντα εἰ</w:t>
        <w:br/>
        <w:t>δλαῦρα, id est, quae dolorifica sine crisi residunt.</w:t>
        <w:br/>
        <w:t>(loquitur autem de parotidibus) praua sunt. 6</w:t>
        <w:br/>
        <w:t>Ἀῥαυόθνα. δηλαρούμενα. hoc est confricata, apud</w:t>
        <w:br/>
        <w:t>Hippocr.</w:t>
        <w:br/>
        <w:t>Ἀpεδ s. dicitur Dioscor. lib. 2. c. 85. menstrua mu¬</w:t>
        <w:br/>
        <w:t>lierum purgatio; &amp; 2. τῶν ἔυπορις. Dioscoridis c. .</w:t>
        <w:br/>
        <w:t>102. Alij ἀρέδρον concubitum interpretantur,</w:t>
        <w:br/>
        <w:t>alij puerperium, vel purgationem à partu, alij ec</w:t>
        <w:br/>
        <w:t>Generaliore significanto sanguinis effluxum ab.</w:t>
        <w:br/>
        <w:t>vtero. 6</w:t>
        <w:br/>
        <w:t>Ἀριις. membrorum exolutionem, relaxationem ac α</w:t>
        <w:br/>
        <w:t>veluti languorem significat Hippocrati 3. Epid.</w:t>
        <w:br/>
        <w:t>vbi Gal. in eius libri comm. ἄρεσιν τὴν οἷον ἔκλυ¬</w:t>
        <w:br/>
        <w:t>σίν τε καὶ πάρεσιν ἀπάντων τὸν μορίων τοῦ σώματος expo¬</w:t>
        <w:br/>
        <w:t>nit, ὅταν ὁμείως τοῖς παραλελυμένοις εῤῥηυέῥα χαίνε¬ α</w:t>
        <w:br/>
        <w:t>ταα, ceu exolutionem resolutionemque omnium ae</w:t>
        <w:br/>
        <w:t>corporis partium, quae perinde ac resolutis pro¬</w:t>
        <w:br/>
        <w:t>iectae ac iacentes videntur, Latinus interpres e</w:t>
        <w:br/>
        <w:t>languorem vertit. e</w:t>
        <w:br/>
        <w:t>Ἀρστεῶτα. τὰ ab Hippocrate appellantur omnia,</w:t>
        <w:br/>
        <w:t>quaecumque quando corpus secundum natu¬</w:t>
        <w:br/>
        <w:t>ram sese habet, vel vnita aliquibus partibus</w:t>
        <w:br/>
        <w:t>sunt, vel eas attingunt; cum vero praeter natu¬</w:t>
        <w:br/>
        <w:t>ram affectum est, vnionem vel contactum non,</w:t>
        <w:br/>
        <w:t>amplius seruant Galen. comment. 2. εἰς τὸ κατὰτὰ εI</w:t>
        <w:br/>
        <w:t>ἰnπεῖον. 6</w:t>
        <w:br/>
        <w:t>Ἀρὴ ἄμμα. apud Hippocr. hoc est vinculum, πααὰ</w:t>
        <w:br/>
        <w:t>τὸ ἄψα. hoc est à vinciendo.</w:t>
        <w:br/>
        <w:t>Ἀρὴ sensus tactus qui manus ministerio fit: Signi¬</w:t>
        <w:br/>
        <w:t>ficat etiam generalius manuum functionem, sic.</w:t>
        <w:br/>
        <w:t>cum vehemens morbi impetus adeo vires pro¬</w:t>
        <w:br/>
        <w:t>sternit vt manus nihil sustinere queant, manuum</w:t>
        <w:br/>
        <w:t>functio dum recuperatur, dicimur ex Platone in</w:t>
        <w:br/>
        <w:t>Axiocho συνειλέχθαι ταὶ ἀρα. .</w:t>
        <w:br/>
        <w:t>Ἂδηαννη. ψηλαρίσατα. id est, quae fricauit vel con¬</w:t>
        <w:br/>
        <w:t>trectauit, apud Hippocr.</w:t>
      </w:r>
    </w:p>
    <w:p>
      <w:pPr>
        <w:pStyle w:val="Normal"/>
        <w:rPr/>
      </w:pPr>
      <w:r>
        <w:rPr/>
        <w:t>image name: Untitled-0193.jpg</w:t>
        <w:br/>
        <w:t>original page number: 193</w:t>
        <w:br/>
      </w:r>
    </w:p>
    <w:p>
      <w:pPr>
        <w:pStyle w:val="Normal"/>
        <w:rPr/>
      </w:pPr>
      <w:r>
        <w:rPr/>
        <w:t>Ἀεθαι. sunt in oris superficie vlcera maligna &amp; ser¬</w:t>
        <w:br/>
        <w:t>pentia, ignea quadam caliditate praedita, quae</w:t>
        <w:br/>
        <w:t>pręcipue teneros adhuc pueros exercent, &amp; sae¬</w:t>
        <w:br/>
        <w:t>pe consumunt. Interdum vero etiam viris &amp;</w:t>
        <w:br/>
        <w:t>mulieribus accidunt, sed in his idem periculum</w:t>
        <w:br/>
        <w:t>non est. Haec vlcera à gingiuis incipiunt, dein¬</w:t>
        <w:br/>
        <w:t>de palatum totumque os occupant, tum ad</w:t>
        <w:br/>
        <w:t>vuam faucesque descendunt: quibus obsessis,</w:t>
        <w:br/>
        <w:t>non facile sit, vt puer conualescat. Sunt autem</w:t>
        <w:br/>
        <w:t>modo subalbida, modo subrubra, modo nigra</w:t>
        <w:br/>
        <w:t>velut eschara: pessima &amp; maxime lethalia sunt</w:t>
        <w:br/>
        <w:t>quae nigra sunt. Quanquam vero nomen hoc</w:t>
        <w:br/>
        <w:t>proprie de vlceribus oris dicatur, aliquando ta¬</w:t>
        <w:br/>
        <w:t>men &amp; in aliarum partium vlceribus vsurpatur,</w:t>
        <w:br/>
        <w:t>veluti testium, vt videre est apud Galenum li¬</w:t>
        <w:br/>
        <w:t>bro 9. τῶν καὰτὰ τóπεις, &amp; apud Paulum libr. 3. cap.</w:t>
        <w:br/>
        <w:t>54. qui ἀρθῶντας διδύμοις curant, hoc est, testes</w:t>
        <w:br/>
        <w:t>veluti aphthis exulceratos. Hippocrates quo¬</w:t>
        <w:br/>
        <w:t>que de fistula pulmonis dixit libr. 2. de morbis,</w:t>
        <w:br/>
        <w:t>ἦν ἀρθήσῃ ἡ σύργξ τῦ πεύμονος, πυρετὸς ἔχει βλη¬</w:t>
        <w:br/>
        <w:t>γρός. hoc est, si vlcere laboret pulmonis fistula,</w:t>
        <w:br/>
        <w:t>febris lenta detinet.</w:t>
        <w:br/>
        <w:t>" Sed &amp; 1. γυναικ. ἄρθαι dicuntur pudendi mu¬</w:t>
        <w:br/>
        <w:t>„ liebris vlcuscula, quae puellus in partu ex vtero</w:t>
        <w:br/>
        <w:t>„ egrediens facit, epidernmide derasa. Caeterum</w:t>
        <w:br/>
        <w:t>„Aretae l. 1. passion. acutar. c. 9. ἄρθας vocat vl¬</w:t>
        <w:br/>
        <w:t>„ cera caua, lata, pinguia, quodam concreto hu¬</w:t>
        <w:br/>
        <w:t>„ more albo aut liuido aut nigro sordentia, quod</w:t>
        <w:br/>
        <w:t>„ si (inquit) sordes illa altius descenderit, affectus</w:t>
        <w:br/>
        <w:t>„ille Graecis ἐάα dicitur.</w:t>
        <w:br/>
        <w:t>Αρθα. etiam nomen est ἐνέματος descripti à Gal. lib.</w:t>
        <w:br/>
        <w:t>9. τῶν κατὰ τόποις, quo se vsum testatur, quodque idem</w:t>
        <w:br/>
        <w:t>est, paucis admodum variantibus, cum pastillo</w:t>
        <w:br/>
        <w:t>qui ab Aetio &amp; Paulo διὰ τελλῶν appellatur, pro¬</w:t>
        <w:br/>
        <w:t>pterea quod subere constet.</w:t>
        <w:br/>
        <w:t>Ἀρθιρὸς is dicitur qui ἀρθὰς patitur.</w:t>
        <w:br/>
        <w:t>" Inde &amp; ἀγθῶντα παιδία &amp; παιδάρια, pro pueris</w:t>
        <w:br/>
        <w:t>„ aphta vlcere laborantibus Graecis medicis fre¬</w:t>
        <w:br/>
        <w:t>„ quenter dicuntur.</w:t>
        <w:br/>
        <w:t>Ἀρθώδεα στόματα. serpentis oris vlcera ex Celso, quae</w:t>
        <w:br/>
        <w:t>„ fiunt ex bilioso, feruidiore, &amp; maligno acriore¬</w:t>
        <w:br/>
        <w:t>„ que succo in fauces irrumpente, hinc &amp; ἀρθώδεα</w:t>
        <w:br/>
        <w:t>ν ῥέυματα in Coacis dicuntur, quae in praegnantibus</w:t>
        <w:br/>
        <w:t>„ periculosa esse inquit ibidem Hippocr.</w:t>
        <w:br/>
        <w:t>Ἀριδρωτήρια. interpretatur Goupylus apud Aeginet.</w:t>
        <w:br/>
        <w:t>„ quae desudationes mouent.</w:t>
        <w:br/>
        <w:t>Ἀρλέβον σῶμα. 1. de sanit. tuenda corpus vocatur</w:t>
        <w:br/>
        <w:t>ν ἔχον φλέβας στεναὰ καὶ ἀδήλους, id est, quod non venis</w:t>
        <w:br/>
        <w:t>„ quidem caret, sed quod angustas &amp; parum emi¬</w:t>
        <w:br/>
        <w:t>„ nentes venas minusque conspicuas obtinet, vt è</w:t>
        <w:br/>
        <w:t>„ contra ρλεβῶδες appellatur quod amplas &amp; ad¬</w:t>
        <w:br/>
        <w:t>„modum prominentes &amp; conspicuas habet quo¬</w:t>
        <w:br/>
        <w:t>„rum primum frigidae, alterum calidae naturae</w:t>
        <w:br/>
        <w:t>" est indicium, Galen. 2. de temperam. cap. 5. au¬</w:t>
        <w:br/>
        <w:t>„ thore.</w:t>
        <w:br/>
        <w:t>Ἀολέγμαντα. appellantur tum partes inflammatio¬</w:t>
        <w:br/>
        <w:t>„ nis expertes, tum &amp; inflammationem arcentia</w:t>
        <w:br/>
        <w:t>„ medicamenta, pro eodem ἀρλέγιματον vsurpauit</w:t>
        <w:br/>
        <w:t>" Aristoteles problem. sect. 1. problem. 33. inde &amp;</w:t>
        <w:br/>
        <w:t>„ ἀρλεγμασία ardoris carentia.</w:t>
        <w:br/>
        <w:t>Ἀρλέτῆρες. dicuntur οἱ μαστοὶ καὶ αἱ θηλαὶ, vt ait Hesy¬</w:t>
        <w:br/>
        <w:t>chius, hoc est vbera &amp; mammae.</w:t>
        <w:br/>
        <w:t>Αρυδες. apud Hippoc. significat τὸ ἀποπάτημα, id est</w:t>
        <w:br/>
        <w:t>stercus, vt annotat Galenus comment. 2. πρὶ τὸῆ</w:t>
        <w:br/>
        <w:t>διάτης ὀξέων.</w:t>
        <w:br/>
        <w:t>"Similiter apud Diosc. lib. 2. cap. 98. &amp; He¬</w:t>
        <w:br/>
        <w:t>„ sych. Sed &amp; per ἀρόδους Hippoc. libro de humo¬</w:t>
        <w:br/>
        <w:t>„ ribus intelligere videtur ea spatia quae vasa cir¬</w:t>
      </w:r>
    </w:p>
    <w:p>
      <w:pPr>
        <w:pStyle w:val="Normal"/>
        <w:rPr/>
      </w:pPr>
      <w:r>
        <w:rPr/>
        <w:t>image name: Untitled-0194.jpg</w:t>
        <w:br/>
        <w:t>original page number: 194</w:t>
        <w:br/>
      </w:r>
    </w:p>
    <w:p>
      <w:pPr>
        <w:pStyle w:val="Normal"/>
        <w:rPr/>
      </w:pPr>
      <w:r>
        <w:rPr/>
        <w:t>cumdant, easque cutis partes in quas sanguis ex</w:t>
        <w:br/>
        <w:t>vasis effunditur, &amp; secedit, aut carnis laxita¬</w:t>
        <w:br/>
        <w:t>tes, (τὰ τῆς σαρκὸς αραιώματα) sed &amp; per ταὶ .</w:t>
        <w:br/>
        <w:t>ἀρόδυς Hippocrat. eo loci intelligere videtur.</w:t>
        <w:br/>
        <w:t>ipsum in praedictas partes secedentem &amp; secre¬</w:t>
        <w:br/>
        <w:t>tum sanguinem.6</w:t>
        <w:br/>
        <w:t>Ἀρορισμὸς. Est sententia quae omnes rei proprieta¬</w:t>
        <w:br/>
        <w:t>tes breuissimis verbis complectitur. Est autem</w:t>
        <w:br/>
        <w:t>ea scribendi ratio &amp; ad primam institutionem,</w:t>
        <w:br/>
        <w:t>&amp; ad illa quae quis didicit retinenda, &amp; quorum</w:t>
        <w:br/>
        <w:t>oblitus fuerit, postea in memoriam reuocanda</w:t>
        <w:br/>
        <w:t>maxime vtilis, ijsque valde conueniens qui bre¬</w:t>
        <w:br/>
        <w:t>ui tempore longam artem docere cupiunt. Sum¬</w:t>
        <w:br/>
        <w:t>ma enim rerum capita, atque in paucis verbis</w:t>
        <w:br/>
        <w:t>vim maximam continent, ita tamen vt in pluri¬</w:t>
        <w:br/>
        <w:t>bus singulorum aphorismorum fidem probari</w:t>
        <w:br/>
        <w:t>satis sit.</w:t>
        <w:br/>
        <w:t>Ἀροραὴ. occasio. Dici solet ab Hippocrate &amp; ab</w:t>
        <w:br/>
        <w:t>omnibus fere antiquis medicis, omnis materia</w:t>
        <w:br/>
        <w:t>rei ἀρʼ ἧς ὀρν γίνεται, hoc est, à qua motus ini¬</w:t>
        <w:br/>
        <w:t>tium fit ad sequentes actiones, siue pecuniae, siue</w:t>
        <w:br/>
        <w:t>aliud quiddam quod possides, siue potentia quę¬</w:t>
        <w:br/>
        <w:t>dam sit, siue locuns, siue fides, siue actio, siue cau¬</w:t>
        <w:br/>
        <w:t>sa, siue, vt vno verbo complectar, aliud quiduis.</w:t>
        <w:br/>
        <w:t>Sunt tamen qui existimauerint ab Hippocrate</w:t>
        <w:br/>
        <w:t>ἀρορμὰς dici, locos prius affectos, ex quibus alij</w:t>
        <w:br/>
        <w:t>postea afficiuntur, idque ex ijs dictis Hippocra¬</w:t>
        <w:br/>
        <w:t>tis ostendi quae habentur libr. 6. τῶν ἐπιδημιῶν, in</w:t>
        <w:br/>
        <w:t>hunc modum, αὶ ἀροῤμὰς ὅκόθεν ἤρξατο κάμνειν,</w:t>
        <w:br/>
        <w:t>σκεπτέον. hoc est, occasiones vnde aegrotare coe¬</w:t>
        <w:br/>
        <w:t>pit, considerandae. quae tamen significatio cum</w:t>
        <w:br/>
        <w:t>particulare quid designet, sub illa vniuersali faci¬</w:t>
        <w:br/>
        <w:t>le continebitur. Nam &amp; historici &amp; philoso¬</w:t>
        <w:br/>
        <w:t>phi ἀρορμὰς dixerunt hominum actiones, quod</w:t>
        <w:br/>
        <w:t>dè illis etiam disputandi occasionem praebeant.</w:t>
        <w:br/>
        <w:t>similiter &amp; eo loco Hippocrates ἀρτρμὴν appel¬</w:t>
        <w:br/>
        <w:t>lauit, vndecunque morbus initium duxerit.</w:t>
        <w:br/>
        <w:t>Nec morbis tantum ea vox conuenit, sed om¬</w:t>
        <w:br/>
        <w:t>nibus etiam omnium hominum actionibus, si¬</w:t>
        <w:br/>
        <w:t>cut Galenus annotauit comment. 3. in lib. 6. ῶ</w:t>
        <w:br/>
        <w:t>ἐπιδημιῶν.</w:t>
        <w:br/>
        <w:t>Ἀρορος. sterilis mulier dicitur &amp; infoecunda apud</w:t>
        <w:br/>
        <w:t>Hippocr. 1. γύναικ. vocem tamen hanc insolen¬</w:t>
        <w:br/>
        <w:t>ti quadam significatione protulisse videtur Hip¬</w:t>
        <w:br/>
        <w:t>pocr. 1. γυναικ. his verbis Apoροs (inquit) ἡ νοῦσος</w:t>
        <w:br/>
        <w:t>ἐ παὶυ, vbi Cornarius &amp; Caluus perperam steri¬</w:t>
        <w:br/>
        <w:t>lem morbum interpretati sunt, quasi qui mulie¬</w:t>
        <w:br/>
        <w:t>rem sterilem faceret &amp; infoecundam, sed melius e</w:t>
        <w:br/>
        <w:t>fortean, quia morbus non sit valde difficilis, sed ee</w:t>
        <w:br/>
        <w:t>fere moderatus, non grauis aut molestus, sed po¬</w:t>
        <w:br/>
        <w:t>tius tolerabilis, hinc rectius Cordaeus ἄροριν in¬</w:t>
        <w:br/>
        <w:t>tolerabilem interpretari visus est. 6</w:t>
        <w:br/>
        <w:t>Αρεα. emplastrum est Melinum quod ad Diaphan¬</w:t>
        <w:br/>
        <w:t>tem refertur, emolliens &amp; attrahens, ipsum Gal. et</w:t>
        <w:br/>
        <w:t>describit 2. κατὰ γώn. c. 7. .</w:t>
        <w:br/>
        <w:t>Ἀρράζει. desipit, non est mentis compos, apud Hip¬</w:t>
        <w:br/>
        <w:t>pocratem.</w:t>
        <w:br/>
        <w:t>Ἀρρόγαλα. quid illud sit proprie, non Galenus,</w:t>
        <w:br/>
        <w:t>vel quiuis alius medicus Graecus explicatum</w:t>
        <w:br/>
        <w:t>nobis reliquit, sicut neque rei medicae scripto¬</w:t>
        <w:br/>
        <w:t>res illius vsquam meminerunt, spumam autem et</w:t>
        <w:br/>
        <w:t>lactis significare videtur, hoc est concretionem</w:t>
        <w:br/>
        <w:t>lacti ad spumae instar superstantem, &amp; pingue.</w:t>
        <w:br/>
        <w:t>illud ac opimum quod etiam ἐπιπαγὸς appella¬</w:t>
        <w:br/>
        <w:t>ri potest, quodque Nicander in Alexipharm. 6</w:t>
        <w:br/>
        <w:t>ad Ixiae venenum in potu probat. Sed &amp; per ἀρρώ¬</w:t>
        <w:br/>
        <w:t>γαλα nonnulli lac spumosum significari tradunt, vi¬</w:t>
        <w:br/>
        <w:t>delicet ex multa concussione adeo spumescens red¬</w:t>
      </w:r>
    </w:p>
    <w:p>
      <w:pPr>
        <w:pStyle w:val="Normal"/>
        <w:rPr/>
      </w:pPr>
      <w:r>
        <w:rPr/>
        <w:t>image name: Untitled-0195.jpg</w:t>
        <w:br/>
        <w:t>original page number: 195</w:t>
        <w:br/>
      </w:r>
    </w:p>
    <w:p>
      <w:pPr>
        <w:pStyle w:val="Normal"/>
        <w:rPr/>
      </w:pPr>
      <w:r>
        <w:rPr/>
        <w:t>„</w:t>
      </w:r>
      <w:r>
        <w:rPr/>
        <w:t>ditum vt fere nihil nisi spuma videri queat, sic</w:t>
        <w:br/>
        <w:t>„ enim in quibusdam locis conquassare solent, &amp;</w:t>
        <w:br/>
        <w:t>" scribit Plin l. I1. c. 41. Barbaras gentes consuêsse</w:t>
        <w:br/>
        <w:t>„ lac in iucundum acorem condensare, &amp; butyrum</w:t>
        <w:br/>
        <w:t>„ pingue quod spuma lactis esset, his verbis oxy¬</w:t>
        <w:br/>
        <w:t>„ gala &amp; aphrogala intelligens, quod postremum</w:t>
        <w:br/>
        <w:t>" remedium fuit aduersus calidam ventriculi in¬</w:t>
        <w:br/>
        <w:t>" temperiem praestantissimum, &amp; edullium inter</w:t>
        <w:br/>
        <w:t>„ laudatos cibos à Romanis plurimi aestimatum,</w:t>
        <w:br/>
        <w:t>" &amp; niue refrigerari solitum, vt Galen. 7. meth.</w:t>
        <w:br/>
        <w:t>"narrat, etiamnum hodie apud multos inter</w:t>
        <w:br/>
        <w:t>„ suauissima edullia sub nomine capitis lactis ha¬</w:t>
        <w:br/>
        <w:t>„ betur.</w:t>
        <w:br/>
        <w:t>Ἀρροδίσια. res vencreae dicuntur, vnde ἀφροδισιάζειν</w:t>
        <w:br/>
        <w:t>" venerem exercere, &amp;ἀρρυδισιάζεσθαι muliebria pa¬</w:t>
        <w:br/>
        <w:t>„ ti apud Athenaeum.</w:t>
        <w:br/>
        <w:t>Ἀρερδισιαὶ. dicitur τὸ ἄκορον. Apuleius Latine Vene¬</w:t>
        <w:br/>
        <w:t>riam reddidit.</w:t>
        <w:br/>
        <w:t>Ἀφροδιιακὸν κλείδιον. nomem est trochisci apud Gale¬</w:t>
        <w:br/>
        <w:t>num lib. 7. ῶ κατὰ τόπεις vtilis ad haemoptoicos,</w:t>
        <w:br/>
        <w:t>coeliacos, dysentericos, &amp; eos qui stomachi flu¬</w:t>
        <w:br/>
        <w:t>xionibus laborant. describitur &amp; à Paulo Aegi¬</w:t>
        <w:br/>
        <w:t>neta lib. 7. cap. 12.</w:t>
        <w:br/>
        <w:t>" Apud quem ἀρροδισιαστικὸν vocatur.</w:t>
        <w:br/>
        <w:t>Ἀρροδισιεύ ἄνος. vide ἄνος vbi insigniores vinorum</w:t>
        <w:br/>
        <w:t>„ differentiae explicantur.</w:t>
        <w:br/>
        <w:t>Ἀρρυδιτάριον. nomen est aridi medicamenti, quod</w:t>
        <w:br/>
        <w:t>constat thure, squama aeris, malo Punico, amy¬</w:t>
        <w:br/>
        <w:t>lo, cerusa pari pondere inter se mixtis. Eo Paulus</w:t>
        <w:br/>
        <w:t>vtitur ad implenda caua vlcera quae pura sunt,</w:t>
        <w:br/>
        <w:t>lib. 4. cap. 40.</w:t>
        <w:br/>
        <w:t>Ἀρροδιτάριον etiam collyrij nomen est, quod descri¬</w:t>
        <w:br/>
        <w:t>bitur à Galeno lib. 4. τ καὰ τόπεις, &amp; ad Philotam</w:t>
        <w:br/>
        <w:t>authorem refertur.</w:t>
        <w:br/>
        <w:t>Vsus est eo Gal. in maximis epiphoris.</w:t>
        <w:br/>
        <w:t>Ἀρροδίτη. emplastrum est ad multa commodum</w:t>
        <w:br/>
        <w:t>quod geminum ab Aetio describitur lib. 15.</w:t>
        <w:br/>
        <w:t>"Cap. 14. emollit &amp; discutit strumas, fistulas</w:t>
        <w:br/>
        <w:t>„ &amp; sinus glutinat.</w:t>
        <w:br/>
        <w:t>Ἀρροδίτης λουτπὸν. sic dictus à quibusdam ὁ δι ψακος,</w:t>
        <w:br/>
        <w:t>vt habetur apud Dioscor.</w:t>
        <w:br/>
        <w:t>Ἀρρόλιτρον. aphrolitrum, hoc est spuma litri. me¬</w:t>
        <w:br/>
        <w:t>dicamentum est metallicum exiccatorium, in¬</w:t>
        <w:br/>
        <w:t>trahendi, vti sal, non habet.</w:t>
        <w:br/>
        <w:t>star triticeae farinae album solutumque &amp; molle,</w:t>
        <w:br/>
        <w:t>tantum differens ab aphronitro, quantum hoc à</w:t>
        <w:br/>
        <w:t>sale distat: est enim aphronitrum medium aphro¬</w:t>
        <w:br/>
        <w:t>litri atque salis. Itaque quamuis aphrolitrum</w:t>
        <w:br/>
        <w:t>vim habeat detergendi, &amp; digerendi, quae ex eius</w:t>
        <w:br/>
        <w:t>amaritudine, quam solam fere insignem pos¬</w:t>
        <w:br/>
        <w:t>sidet, manifesto deprehenditur, vim tamen con¬</w:t>
        <w:br/>
        <w:t>Ἀρεὸν. emplastrum est cephalicum apud Aetium</w:t>
        <w:br/>
        <w:t>lib. 15. quod alio nomine Barbarum Herae Cap¬</w:t>
        <w:br/>
        <w:t>padocis inscribitur. Est autem ad multa effica¬</w:t>
        <w:br/>
        <w:t>cissimum.</w:t>
        <w:br/>
        <w:t>Ἀρρόνιτρον. aphronitrum. Species est nitri quod in</w:t>
        <w:br/>
        <w:t>speluncis nascitur &amp; colligitur molle, laxum,</w:t>
        <w:br/>
        <w:t>candidius, atque similius spumae, compactum ta¬</w:t>
        <w:br/>
        <w:t>men congelatumque, non autem in farinae mo¬</w:t>
        <w:br/>
        <w:t>dum solutum, sicut τὸ ἀρρίλιτρον. In speluncarum</w:t>
        <w:br/>
        <w:t>cameris vel pendens, stiriarum instar, concres¬</w:t>
        <w:br/>
        <w:t>cit, vel excidens liquidum adhuc in terram de¬</w:t>
        <w:br/>
        <w:t>fertur, ijs quas dixi qualitatibus pręditum, ex</w:t>
        <w:br/>
        <w:t>quibus apparet ἀρώνιτρον multo esse tenuius τῷ</w:t>
        <w:br/>
        <w:t>νίτρῳ. Praegnantibus enim, vt ait Plinius, sed non¬</w:t>
        <w:br/>
        <w:t>dum parientibus nitrarijs, spuma colligitur, est¬</w:t>
        <w:br/>
        <w:t>que ob tenuitatem suam τὸ ἀρρίνιτρον praeuius &amp;</w:t>
        <w:br/>
        <w:t>in summum emergens, simulque concrescens</w:t>
      </w:r>
    </w:p>
    <w:p>
      <w:pPr>
        <w:pStyle w:val="Normal"/>
        <w:rPr/>
      </w:pPr>
      <w:r>
        <w:rPr/>
        <w:t>image name: Untitled-0196.jpg</w:t>
        <w:br/>
        <w:t>original page number: 196</w:t>
        <w:br/>
      </w:r>
    </w:p>
    <w:p>
      <w:pPr>
        <w:pStyle w:val="Normal"/>
        <w:rPr/>
      </w:pPr>
      <w:r>
        <w:rPr/>
        <w:t>humor. Huiusmodi quidem est natiuum ἀρρόν¬</w:t>
        <w:br/>
        <w:t>τρον. Praeterea vero quoddam factitium est nitri</w:t>
        <w:br/>
        <w:t>genus, praesertim in Aegypto ex Nili aquis, quae</w:t>
        <w:br/>
        <w:t>nitrosae sunt, in nitrarias infusis. Hae sunt ad</w:t>
        <w:br/>
        <w:t>Naucratim, Nitrias &amp; Memphim. In his, velut</w:t>
        <w:br/>
        <w:t>in salinis quod tenuissimum leuissimumque est</w:t>
        <w:br/>
        <w:t>spumae modo supernatat, &amp; colligitur, atque</w:t>
        <w:br/>
        <w:t>distinctis separatisque vocabulis ἀρρὸς νίπου, id</w:t>
        <w:br/>
        <w:t>est spuma nitri, proprie appellatur. Neque enim</w:t>
        <w:br/>
        <w:t>idem est ἀρρόνιτρον &amp; ἀρρὸς νίτρου. Illud enim ni¬</w:t>
        <w:br/>
        <w:t>tri genus fossile est, hic vero nitrum factitium,</w:t>
        <w:br/>
        <w:t>quamuis Dioscorides vtrumque sub nomine</w:t>
        <w:br/>
        <w:t>ἀφροῦ τοῦ νίστρου videatur comprehendere, sola¬</w:t>
        <w:br/>
        <w:t>que bonitate alterum ab altero discernere, pri¬</w:t>
        <w:br/>
        <w:t>mas Lydio, quod ἀφρόνιτρον est, ex Philadelphia</w:t>
        <w:br/>
        <w:t>Lydiae oriundum: secundas Aegyptio, quod est</w:t>
        <w:br/>
        <w:t>ἀρρὸς τοῦ νίτρου, tribuens. Est autem ἀρρόνιρον</w:t>
        <w:br/>
        <w:t>subtilium partium, amarum &amp; abstergens: de¬</w:t>
        <w:br/>
        <w:t>siccat vt sal, sed vim adstringendi non habet, vt</w:t>
        <w:br/>
        <w:t>scripsit Galenus lib. secundo ῶν τ γνn. vide</w:t>
        <w:br/>
        <w:t>νίτρον.</w:t>
        <w:br/>
        <w:t>Ἀρρὸς. Spumam Latini vocant. Est substantia aerea,</w:t>
        <w:br/>
        <w:t>aquea, tenuis alba &amp; rara. Habet autem pluri¬</w:t>
        <w:br/>
        <w:t>mum aerem, &amp; humore siue aqua copiosiorem,</w:t>
        <w:br/>
        <w:t>quo alba est, tenuis atque rara. Est autem huius</w:t>
        <w:br/>
        <w:t>duplex generatio. vel enim à modico calore nas¬</w:t>
        <w:br/>
        <w:t>citur, vt in biliosis &amp; ijs qui vehementer igne ca¬</w:t>
        <w:br/>
        <w:t>lefiunt: vel in ijs quae flatu agitantur humidis.</w:t>
        <w:br/>
        <w:t>Horum primum caliditatis exuperantis nota est:</w:t>
        <w:br/>
        <w:t>secundum vero, instrumentorum angustiam &amp;</w:t>
        <w:br/>
        <w:t>flatuosi spiritus interclusi, viamque haudqua¬</w:t>
        <w:br/>
        <w:t>quam liberam habentis, agitationem denotat.</w:t>
        <w:br/>
        <w:t>Ab hisce autem duabus causis, frigore scilicet</w:t>
        <w:br/>
        <w:t>&amp; calore, spumam oriri, indicio sunt tum venti</w:t>
        <w:br/>
        <w:t>in aquis ipsis spumam concitantes, tum efferues¬</w:t>
        <w:br/>
        <w:t>cens ea quae est in lebete caliditas. Caeterum Ga¬</w:t>
        <w:br/>
        <w:t>lenus comment. in eum aphorism. Qui strangu¬</w:t>
        <w:br/>
        <w:t>lantur ac dissoluuntur, nondum vero mortui</w:t>
        <w:br/>
        <w:t>sunt, non referuntur quibus spuma circa os fue¬</w:t>
        <w:br/>
        <w:t>rit: scribit, spumae generationem ex duarum sub¬</w:t>
        <w:br/>
        <w:t>stantiarum mistione confici: altera spirituosa,</w:t>
        <w:br/>
        <w:t>altera humida. fieri autem earum mistionem</w:t>
        <w:br/>
        <w:t>ambabus in multas partes perfractis, multisque</w:t>
        <w:br/>
        <w:t>mutuo complexu paruis ampullis ab ipsis effe¬</w:t>
        <w:br/>
        <w:t>ctis. Cum vero tenacem habuerit is qui perfrin¬</w:t>
        <w:br/>
        <w:t>gitur humor consistentiam, quo spiritum com¬</w:t>
        <w:br/>
        <w:t>plectente ampullas contingit generari: non fa¬</w:t>
        <w:br/>
        <w:t>cile dissolubilis, sed stabilis spuma perficitur,</w:t>
        <w:br/>
        <w:t>qualis maxime currentibus equis, vel apris ira</w:t>
        <w:br/>
        <w:t>percitis, circa os aggregatur. Ambarum vero</w:t>
        <w:br/>
        <w:t>substantiarum confractum ac mistionem facit</w:t>
        <w:br/>
        <w:t>nonnunquam quidem motus violentus vel</w:t>
        <w:br/>
        <w:t>vtriusque vel alterius tantum, nonnunquam</w:t>
        <w:br/>
        <w:t>vero &amp; fortis calor. Sic quidem tutius est di¬</w:t>
        <w:br/>
        <w:t>cere spumam duabus de causis generari: in ma¬</w:t>
        <w:br/>
        <w:t>ri quidem impetuosis ventis agitato, ob impul¬</w:t>
        <w:br/>
        <w:t>sionis vehementiam: in lebetibus vero effer¬</w:t>
        <w:br/>
        <w:t>uescentibus, ob vim caloris. Sic &amp; in corpori¬</w:t>
        <w:br/>
        <w:t>bus animalium cum adsunt ex morbo comitiali</w:t>
        <w:br/>
        <w:t>conuulsiones, vehementia motuum solet spu¬</w:t>
        <w:br/>
        <w:t>mam generare, in apris vero calor, in cursibus</w:t>
        <w:br/>
        <w:t>autem equorum, vtraque causa vigorem habet.</w:t>
        <w:br/>
        <w:t>Nam cum non continue per respirationes aer</w:t>
        <w:br/>
        <w:t>intro atque extra feratur, saliua in ipsis exte¬</w:t>
        <w:br/>
        <w:t>nuatur, &amp; aliquid etiam ex pulmone instar va¬</w:t>
        <w:br/>
        <w:t>poris effertur, quod saliuae miscetur ac circum¬</w:t>
        <w:br/>
        <w:t>plicatur: vnde factam spumae substantiam augeri</w:t>
        <w:br/>
        <w:t>contingit. Non prodit autem spuma ex ventri¬</w:t>
      </w:r>
    </w:p>
    <w:p>
      <w:pPr>
        <w:pStyle w:val="Normal"/>
        <w:rPr/>
      </w:pPr>
      <w:r>
        <w:rPr/>
        <w:t>image name: Untitled-0197.jpg</w:t>
        <w:br/>
        <w:t>original page number: 197</w:t>
        <w:br/>
      </w:r>
    </w:p>
    <w:p>
      <w:pPr>
        <w:pStyle w:val="Normal"/>
        <w:rPr/>
      </w:pPr>
      <w:r>
        <w:rPr/>
        <w:t>culo, sed ex pulmone atque cerebro. Sanguis</w:t>
        <w:br/>
        <w:t>enim qui è pulmone educitur, spumosus est,</w:t>
        <w:br/>
        <w:t>similis visceri: spuma autem quae vna cum san¬</w:t>
        <w:br/>
        <w:t>guine educitur, subito simul &amp; cum tussi educi¬</w:t>
        <w:br/>
        <w:t>tur. Ex cerebro autem prodire spumam, testis</w:t>
        <w:br/>
        <w:t>est Hippocratis aphor. 30. libri septimi, quo scri¬</w:t>
        <w:br/>
        <w:t>bit, quibus in alui profluuijs excrementa spu¬</w:t>
        <w:br/>
        <w:t>mosa sunt, ijs ex capite pituitam defluere. Quan¬</w:t>
        <w:br/>
        <w:t>quam fiunt aliquando alui excrementa spumosa</w:t>
        <w:br/>
        <w:t>spirituoso humore ex capite ad ventriculum de¬</w:t>
        <w:br/>
        <w:t>fluente, vel vasis quae ad ipsum perueniunt, il¬</w:t>
        <w:br/>
        <w:t>lum effundentibus.</w:t>
        <w:br/>
        <w:t>Ἀδροσέληνος. lapis est quem aliqui σελὴνί τὴν appel¬</w:t>
        <w:br/>
        <w:t>lant, quod imaginem Lunae repraesentet, velut</w:t>
        <w:br/>
        <w:t>in speculo. ob quod etiam ab Aetio διαρανὲς di¬</w:t>
        <w:br/>
        <w:t>citur &amp; σρεκλάριον, corrupto vocabulo quasi spe¬</w:t>
        <w:br/>
        <w:t>cularium vt apud Galenum est, creditur comi¬</w:t>
        <w:br/>
        <w:t>tiali morbo vexatos iuuare.</w:t>
        <w:br/>
        <w:t>Ἀθροσαίροδον. est allij praegrandis genus, sic dictum</w:t>
        <w:br/>
        <w:t>quod eo trito in oleo &amp; aceto mirum in modum</w:t>
        <w:br/>
        <w:t>excrescat spuma. dicitur &amp; αὐτισκόροδον.</w:t>
        <w:br/>
        <w:t>"Vel &amp; ab Aphrorum gente appellationem</w:t>
        <w:br/>
        <w:t>„ sibi vendicauit quod &amp; Columella testatur &amp;</w:t>
        <w:br/>
        <w:t>„ Plinius; vel à spuma vt author ait, quam ἄρρον</w:t>
        <w:br/>
        <w:t>„ Graeci vocant vt innuere videntur Theophr. 7.</w:t>
        <w:br/>
        <w:t>„histor. plantar. &amp; Plinius.</w:t>
        <w:br/>
        <w:t>Ἀρρουῦτα. spumantia, bullas, excitantia, apud</w:t>
        <w:br/>
        <w:t>Hippocr.</w:t>
        <w:br/>
        <w:t>Ἀρρώδης μνκων. spumosum papauer, quod &amp; Her¬</w:t>
        <w:br/>
        <w:t>culeum appellatur. Quidam vero etiam τὸν</w:t>
        <w:br/>
        <w:t>πέπλον hoc nomine appellant, vt sciipsit Ga¬</w:t>
        <w:br/>
        <w:t>lenus.</w:t>
        <w:br/>
        <w:t>Ἀφρώδεα ὑπογωρήματα. excrementa spumosa: haec</w:t>
        <w:br/>
        <w:t>"vero talia aliquando fiunt, spirituoso humore</w:t>
        <w:br/>
        <w:t>„ ad ventriculum delabente; nonnunquam &amp; à</w:t>
        <w:br/>
        <w:t>p vasis quae ipsum permeant, illum effundenti¬</w:t>
        <w:br/>
        <w:t>„ bus: fiunt &amp; talia pituita è cerebro defluente vt</w:t>
        <w:br/>
        <w:t>ait Hippocr. aphor. 30. l. 7. quippe dum fla¬</w:t>
        <w:br/>
        <w:t>„ tuosus spiritus huic commiscetur vehementem</w:t>
        <w:br/>
        <w:t>„ habens motum &amp; inaequalem adeo vt &amp; ipse dis¬</w:t>
        <w:br/>
        <w:t>„ rumpatur, tum quidem pituitam frangit in</w:t>
        <w:br/>
        <w:t>„ multas ac paruas partes, talis vero motus ipsius</w:t>
        <w:br/>
        <w:t>„ causa est, &amp; propria natura &amp; caloris nonnun¬</w:t>
        <w:br/>
        <w:t>„ quam multitudo: Sic in ijs quae elixantur appa¬</w:t>
        <w:br/>
        <w:t>„ ret spuma, maximéque cum tenacem habuerint</w:t>
        <w:br/>
        <w:t>„ naturam atque in mari violentis ventis agitato</w:t>
        <w:br/>
        <w:t>„ haec Gal. comm. in aphor. 30. l. 7.</w:t>
        <w:br/>
        <w:t>Ἀρύει. ἀπολευκαίνται. id est dealbatur, &amp; colorem</w:t>
        <w:br/>
        <w:t>aphyae habet, apud Hippocr.</w:t>
        <w:br/>
        <w:t>" Lib. τπρὶ τῶν ἔνθος παθῶν; &amp; γύνακ l. 2. idem</w:t>
        <w:br/>
        <w:t>ἡ τὸ χρῶμα ἀρυῶδες appellat aphyae piscis modo al¬</w:t>
        <w:br/>
        <w:t>bidum colorem, seu qui aphyam refert.</w:t>
        <w:br/>
        <w:t>Ἀρυῶδις. quod aphyae colore simile est, apud Hip¬</w:t>
        <w:br/>
        <w:t>pocr.</w:t>
        <w:br/>
        <w:t>Ἀφυσος, ἢ ἄρύσσος. expers flatuum, seu nullos ge¬</w:t>
        <w:br/>
        <w:t>„ nerans flatus vt ἄρυσος δίατα apud Galen. lib.</w:t>
        <w:br/>
        <w:t>2 1. cap. 6. τῶν καὰτὰ τόπ. Cui opponitur ἡ ρυσώδης:</w:t>
        <w:br/>
        <w:t>„ sicut etiam ab eodem comment. 3. in l. 3. Epi¬</w:t>
        <w:br/>
        <w:t>dem. τὸ πνευματῶδες: verum ἄρυσα dicuntur</w:t>
        <w:br/>
        <w:t>"non solum flatus expertia, &amp; flatus non gene¬</w:t>
        <w:br/>
        <w:t>„ rantia, sed etiam quae flatus generatos discu¬</w:t>
        <w:br/>
        <w:t>„ tiunt propelluntque, seu vt Celsus loquitur</w:t>
        <w:br/>
        <w:t>„ inflationes leuantia, vt ἄλιμα non solum ea quae</w:t>
        <w:br/>
        <w:t>" famem non generant sed etiam quae tollunt, iti¬</w:t>
        <w:br/>
        <w:t>„ demque ἄδιια, ἄκοπα &amp; ἀρλέγμαντα; eo &amp; signi¬</w:t>
        <w:br/>
        <w:t>„ ficato σπέρματα ἄρυσα vsurpauit Aetius l. 10. c. 21.</w:t>
        <w:br/>
        <w:t>„qualia sunt quędam vrinam mouentia semina vt</w:t>
        <w:br/>
        <w:t>ν testatur Cels. l. 2. c. 26.</w:t>
      </w:r>
    </w:p>
    <w:p>
      <w:pPr>
        <w:pStyle w:val="Normal"/>
        <w:rPr/>
      </w:pPr>
      <w:r>
        <w:rPr/>
        <w:t>image name: Untitled-0198.jpg</w:t>
        <w:br/>
        <w:t>original page number: 198</w:t>
        <w:br/>
      </w:r>
    </w:p>
    <w:p>
      <w:pPr>
        <w:pStyle w:val="Normal"/>
        <w:rPr/>
      </w:pPr>
      <w:r>
        <w:rPr/>
        <w:t>Ἀρωνία. vocis priuatio, interpretes vocis interce¬</w:t>
        <w:br/>
        <w:t>ptionem appellant, Caelius Aurelian. Afer qui</w:t>
        <w:br/>
        <w:t>lasciuiam &amp; verborum medicorum luxuriem</w:t>
        <w:br/>
        <w:t>amauit, silentium appellauit: Gal. comm. in lib.</w:t>
        <w:br/>
        <w:t>de rat. vict. in acut. &amp; 5. aphor. 5. &amp; 6. aphor.</w:t>
        <w:br/>
        <w:t>51. ἀρωνίαν apud Hippocrat. duo significare.</w:t>
        <w:br/>
        <w:t>inquit, interdum puram &amp; solam vocis pri¬</w:t>
        <w:br/>
        <w:t>uationem, nonnunquam epilepsiam, apople¬</w:t>
        <w:br/>
        <w:t>xiam, catalepsim, syncopem, cardiacam, alios¬</w:t>
        <w:br/>
        <w:t>que id genus affectus, in quibus non solius vo¬a</w:t>
        <w:br/>
        <w:t>cis, sed sensus motusque voluntarij priuatio,</w:t>
        <w:br/>
        <w:t>est: Est autem ἀρωνία paralysis instrumento¬</w:t>
        <w:br/>
        <w:t>rum quibus vox fingitur: fit autem peculiari e</w:t>
        <w:br/>
        <w:t>vitio partium vocalium, eorum neruorum e</w:t>
        <w:br/>
        <w:t>maxime qui inde ρωνητικοì dicuntur, ac tum</w:t>
        <w:br/>
        <w:t>quidem vt nullum sonum vocalem edant, ni</w:t>
        <w:br/>
        <w:t>hiloninus corpus mouent, sentiunt, &amp; animo c</w:t>
        <w:br/>
        <w:t>concepta signis enuntiant: fit quoque laesa &amp; ae</w:t>
        <w:br/>
        <w:t>cerebri parte vnde sexta neruorum coniuga¬</w:t>
        <w:br/>
        <w:t>tio nascitur, &amp; vocales nerui deducuntur: Sed .</w:t>
        <w:br/>
        <w:t>&amp; omnes fere anatomiae professores, in vtro¬</w:t>
        <w:br/>
        <w:t>que latere vnum esse neruum soporarijs arte¬</w:t>
        <w:br/>
        <w:t>rijs inhaerescentem existimant, quem si la¬</w:t>
        <w:br/>
        <w:t>queo intercipias aut disseces, animal confestim</w:t>
        <w:br/>
        <w:t>mutum reddetur, vt libello de neruorum dis¬</w:t>
        <w:br/>
        <w:t>sectione à Galeno proditum est: fit &amp; non¬</w:t>
        <w:br/>
        <w:t>nunquam ἀρωνία, violato toto cerebro, quod</w:t>
        <w:br/>
        <w:t>humorum copia tantopere premitur, vt non e</w:t>
        <w:br/>
        <w:t>diffluat spiritus, quia &amp; illud refrigeratur su¬</w:t>
        <w:br/>
        <w:t>pra modum; quia denique in eo venae &amp; arte¬</w:t>
        <w:br/>
        <w:t>riae intercipiuntur, vt voluit Hippocrat. sed</w:t>
        <w:br/>
        <w:t>&amp; aliquando extrema caloris extinctio dissolu¬</w:t>
        <w:br/>
        <w:t>tioque spiritus ἀρωνίαν efficit, quod contingit.</w:t>
        <w:br/>
        <w:t>moribundis; nonnunquam adeo fit vox obscu¬</w:t>
        <w:br/>
        <w:t>ra &amp; infirma vt vix exaudiatur, prostratis scili¬</w:t>
        <w:br/>
        <w:t>cet aegri viribus &amp; fatiscente natura; nonnun¬</w:t>
        <w:br/>
        <w:t>quam fracta &amp; interrupta: est &amp; ἀρωνία quae¬</w:t>
        <w:br/>
        <w:t>dam σπαταώδης, quae pernitiosa est, minus ma¬</w:t>
        <w:br/>
        <w:t>lum est ἀρωνία in angina, &amp; quandocumque.</w:t>
        <w:br/>
        <w:t>à solo instrumentorum vocalium vitio pro¬</w:t>
        <w:br/>
        <w:t>cedit: accessio verò grauis mali est, si cum mu¬</w:t>
        <w:br/>
        <w:t>titate, modo totius corporis conuulsio, modo.</w:t>
        <w:br/>
        <w:t>spiritalis instrumenti aut alterius partis inci¬</w:t>
        <w:br/>
        <w:t>dit: quam sit autem grauis &amp; pernitiosa ἀσω¬</w:t>
        <w:br/>
        <w:t>riα, ex quamplurimis apud Hippocrat. histo¬</w:t>
        <w:br/>
        <w:t>rijs intelligas licet, sic Philini vxor 17. die.</w:t>
        <w:br/>
        <w:t>ἄρωνος, 20. obijt: Silenus 7. &amp; 8. ἄρωνος,</w:t>
        <w:br/>
        <w:t>11. expirauit; Philiscus 5. ἄρωνος, 6. mor¬</w:t>
        <w:br/>
        <w:t>tuus. Pithyoni ἀρωνία frequens, 10. mors; Phre¬„</w:t>
        <w:br/>
        <w:t>niticus 2. die ἄρωνος, 4. obijt; atque vt in ma¬</w:t>
        <w:br/>
        <w:t>lis alijs, quo tardius vox redditur, eo deterior.</w:t>
        <w:br/>
        <w:t>affectio est.</w:t>
        <w:br/>
        <w:t>Ἀρωνος. mutus: communi quidem significatione</w:t>
        <w:br/>
        <w:t>is dicitur, qui vocem edere non potest, quacun¬</w:t>
        <w:br/>
        <w:t>que tandem de causa id contingat. Verum Hip¬</w:t>
        <w:br/>
        <w:t>pocrates ἐκ τῆς ἀρωνίας, hoc est vocis priuatio¬</w:t>
        <w:br/>
        <w:t>ne, tanquam notissimo symptomate nominat</w:t>
        <w:br/>
        <w:t>innuitque illos, qui ne alium quidem motum</w:t>
        <w:br/>
        <w:t>vllum τῶν καὰὰ πρραίρεσιν, hoc est eorum quae ex</w:t>
        <w:br/>
        <w:t>voluntate fiunt, retinent, nec quicquam omni¬</w:t>
        <w:br/>
        <w:t>no sentiunt, sed iacent eodem modo quo apo¬</w:t>
        <w:br/>
        <w:t>plectici, sine sensu pariter &amp; motu. Est enim</w:t>
        <w:br/>
        <w:t>vox actionum omnium praecipua, quae ἐκ τῆς</w:t>
        <w:br/>
        <w:t>πρραρέσεως proficiscuntur, ex cuius noxa vo¬</w:t>
        <w:br/>
        <w:t>luit Hippocrat. κατὰ ἐξοχὴν reliquarum quoque</w:t>
        <w:br/>
        <w:t>actionum quae fiunt κατὰὰ πρραίρεσιν offensionem</w:t>
        <w:br/>
        <w:t>significari. Sed offensis quidem ijs non semper</w:t>
        <w:br/>
        <w:t>sensus perit. quamobrem scriptum ab eo est,</w:t>
      </w:r>
    </w:p>
    <w:p>
      <w:pPr>
        <w:pStyle w:val="Normal"/>
        <w:rPr/>
      </w:pPr>
      <w:r>
        <w:rPr/>
        <w:t>image name: Untitled-0199.jpg</w:t>
        <w:br/>
        <w:t>original page number: 199</w:t>
        <w:br/>
      </w:r>
    </w:p>
    <w:p>
      <w:pPr>
        <w:pStyle w:val="Normal"/>
        <w:rPr/>
      </w:pPr>
      <w:r>
        <w:rPr/>
        <w:t>ἀρώνους αἰσθανομένους συμβαίνει γίνεσθαι. hoc est, voce</w:t>
        <w:br/>
        <w:t>priuati aliquando sentiunt. Interdum vero sen¬</w:t>
        <w:br/>
        <w:t>sus vna cum motu aboletur, quo mali genere</w:t>
        <w:br/>
        <w:t>laborantes ἀποπληκτικος καὶ καρουμένοις appellant.</w:t>
        <w:br/>
        <w:t>dicitur enim κάρος proprie toto in corpore re¬</w:t>
        <w:br/>
        <w:t>pentina sensus atque motus priuatio. De his</w:t>
        <w:br/>
        <w:t>qui hoc modo ἄρωνοι euaserunt, cum multa scri¬</w:t>
        <w:br/>
        <w:t>pta sunt apud Hippocratem, tum maxime apho¬</w:t>
        <w:br/>
        <w:t>ris. 5. lib. 5. &amp; aphor. 51. lib. 6. &amp; aphor. 58. lib. 7. vt</w:t>
        <w:br/>
        <w:t>in eorum commentariis Galen. annotauit.</w:t>
        <w:br/>
        <w:t>Ἀχάριστον κολούειον. duplex habetur apud Aetium,</w:t>
        <w:br/>
        <w:t>vtrumque ἐρικηρὸν, &amp; de genere collyriorum</w:t>
        <w:br/>
        <w:t>τῶν στατικῶν. Est &amp; aliud ξκρρκολύειον ἀχάριστον apud</w:t>
        <w:br/>
        <w:t>Galen. lib. 4. τῶν καὰ τόποις ex Asclepiade perinde</w:t>
        <w:br/>
        <w:t>atque quae habentur apud Aetium στατικὸν. valet</w:t>
        <w:br/>
        <w:t>enim ad sistendam fluxionem, constans adstrin¬</w:t>
        <w:br/>
        <w:t>gentibus &amp; refrigerantibus. Veruntamen ἐρκη¬</w:t>
        <w:br/>
        <w:t>ὸν non est, quia erices fructum non recipiat, cu¬</w:t>
        <w:br/>
        <w:t>ius loco rosas habet.</w:t>
        <w:br/>
        <w:t>Sunt &amp; alia duo ἀχάριστα κολούρια, ex genere ?</w:t>
        <w:br/>
        <w:t>θεοδοτίων κολυρίων, quorum vnum habetur apud</w:t>
        <w:br/>
        <w:t>Celsum lib. 6. quod verius inter collyria τρυγώδη</w:t>
        <w:br/>
        <w:t>&amp; πηλάρια censeri debet. Namque inflamma¬</w:t>
        <w:br/>
        <w:t>tionibus oculorum protinus medetur, &amp; mul¬</w:t>
        <w:br/>
        <w:t>tam continet acaciam. Alterum ad Antiochum</w:t>
        <w:br/>
        <w:t>refertur, &amp; describitur à Marcello lib. 8.</w:t>
        <w:br/>
        <w:t>Est &amp; ἀχάριστος antidoti nomen quam descri¬</w:t>
        <w:br/>
        <w:t>bit Aetius lib. 13. cap. 109. &amp; Marcellus similiter,</w:t>
        <w:br/>
        <w:t>qui mox vbi ea exhibita sit, mercedem ab aegro</w:t>
        <w:br/>
        <w:t>petendam consulit. Namque multi, inquit, qui</w:t>
        <w:br/>
        <w:t>cito curati sunt, ingrati extitere, ideoque antido¬</w:t>
        <w:br/>
        <w:t>tus ipsa ἀχάριστος, quasi sine gratiâ, nuncupatur.</w:t>
        <w:br/>
        <w:t>Recipit autem, Casiae, myrrhae, piperis albi, pipe¬</w:t>
        <w:br/>
        <w:t>ris nigri, castorij, galbani, styracis, croci, costi,</w:t>
        <w:br/>
        <w:t>opij, spicae nardi, singulorum par pondus, mel¬</w:t>
        <w:br/>
        <w:t>lis quantum satis est. Datur magnitudine fabae.</w:t>
        <w:br/>
        <w:t>facit ad omnia diuturni temporis purulenta in</w:t>
        <w:br/>
        <w:t>thorace, &amp; ad hepaticos cum aqua mulsa, &amp; ad</w:t>
        <w:br/>
        <w:t>colicos eodem modo, ad splenicos cum aceto</w:t>
        <w:br/>
        <w:t>mulso.</w:t>
        <w:br/>
        <w:t>Ἀχάτης. est gemma quae ex Siciliae fluuio eiusdem</w:t>
        <w:br/>
        <w:t>nominis, apud quem primum reperta, nomen</w:t>
        <w:br/>
        <w:t>inuenit, varia non solum coloribus, sed etiam</w:t>
        <w:br/>
        <w:t>rerum imaginibus quas repraesentat, non ab ar¬</w:t>
        <w:br/>
        <w:t>tifice aliquo depictas, sed ab ipsa natura forma¬</w:t>
        <w:br/>
        <w:t>tas: ita enim discurrunt venae &amp; maculae, vt mo¬</w:t>
        <w:br/>
        <w:t>do palumbum exprimant, quam ραπαχὰ τὴν ap¬</w:t>
        <w:br/>
        <w:t>pellant: modo cornu, quam κεραχάτῆ: modo ar¬</w:t>
        <w:br/>
        <w:t>busculam vnam, duas, pluresue, vt interdum ne¬</w:t>
        <w:br/>
        <w:t>mus appareat, quam δενδραχάτην: nunc vero es¬</w:t>
        <w:br/>
        <w:t>seda, flumina, volucrum quoque species &amp; iu¬</w:t>
        <w:br/>
        <w:t>mentorum atque etiam hominum: quo sane</w:t>
        <w:br/>
        <w:t>modo in achate Pyrrhi regis Epirotarum no¬</w:t>
        <w:br/>
        <w:t>uem Musae &amp; Apollo citharam tenens specta¬</w:t>
        <w:br/>
        <w:t>bantur, non arte, sed sponte naturae, ita discur¬</w:t>
        <w:br/>
        <w:t>rentibus, vt scribit Plinius, maculis, vt Musis</w:t>
        <w:br/>
        <w:t>quoque singulis sua redderentur insignia. Id ge¬</w:t>
        <w:br/>
        <w:t>nus achatas maxime fert India. Color illis est</w:t>
        <w:br/>
        <w:t>aut niger, aut fuscus, aut cinereus, aut similis co¬</w:t>
        <w:br/>
        <w:t>rallio, limitum floribus, pelli hiaenae, pelli leo¬</w:t>
        <w:br/>
        <w:t>nis, pelli pantherae. illam λεόνπον &amp; λεοντοδείζαν,</w:t>
        <w:br/>
        <w:t>hanc παρδάλιον vocant. Per eos vero colores, po¬</w:t>
        <w:br/>
        <w:t>tissimum qui primi dicti sunt, interdum venae al¬</w:t>
        <w:br/>
        <w:t>bae transeunt, λευκαχάτην vocant: interdum san¬</w:t>
        <w:br/>
        <w:t>guineae, quam αἰμαγάτὴν: alias sardae modo ru¬</w:t>
        <w:br/>
        <w:t>bentes, quam σαρδαχάτην nuncupant. Quan¬</w:t>
        <w:br/>
        <w:t>quam vero è Siciliae fluuio nomen dicuntur ac¬</w:t>
        <w:br/>
        <w:t>cepisse, attamen in multis etiam alijs regionibus</w:t>
      </w:r>
    </w:p>
    <w:p>
      <w:pPr>
        <w:pStyle w:val="Normal"/>
        <w:rPr/>
      </w:pPr>
      <w:r>
        <w:rPr/>
        <w:t>image name: Untitled-0200.jpg</w:t>
        <w:br/>
        <w:t>original page number: 200</w:t>
        <w:br/>
      </w:r>
    </w:p>
    <w:p>
      <w:pPr>
        <w:pStyle w:val="Normal"/>
        <w:rPr/>
      </w:pPr>
      <w:r>
        <w:rPr/>
        <w:t>reperiuntur, vt annotauit Plinius. Nomen apud</w:t>
        <w:br/>
        <w:t>Gallos retinet, qui eam vnius literae immutatio¬</w:t>
        <w:br/>
        <w:t>ne, agathe appellant. Ex achate, eo praesertim</w:t>
        <w:br/>
        <w:t>qui λεόνπος appellatur, fit emplastrum quod )</w:t>
        <w:br/>
        <w:t>ἀχὰ τυ appellatur, efficax aduersus ictus ferarum</w:t>
        <w:br/>
        <w:t>venenatarum, tumores duros, liuores &amp; strumas</w:t>
        <w:br/>
        <w:t>discutit, concoquit, suppurat &amp; rumpit absces¬</w:t>
        <w:br/>
        <w:t>sus. Describitur ab Aetio lib. 15.</w:t>
        <w:br/>
        <w:t>Ἀχερδες. ἡ. genus est fruticis syluestris, exigui ali¬</w:t>
        <w:br/>
        <w:t>menti &amp; praui succi: vt habetur apud Gal. libr. 2.</w:t>
        <w:br/>
        <w:t>aliment. facult.</w:t>
        <w:br/>
        <w:t>Ἀχερῶῖς. dicitur populus nigra, vt author est Ari¬</w:t>
        <w:br/>
        <w:t>stoteles: secundum Pausaniam vero candida, cui</w:t>
        <w:br/>
        <w:t>etiam interpres Homeri adstipulatur duobus</w:t>
        <w:br/>
        <w:t>locis, Iliados ν, &amp; T. exponens λεύκην, quam ta¬</w:t>
        <w:br/>
        <w:t>men alios fagi speciem censere scribit. Idem</w:t>
        <w:br/>
        <w:t>ἀγερῶίδα scribit appellari, quod ex Acheronte</w:t>
        <w:br/>
        <w:t>inferorum fluuio Hercules post Cerberi victo¬</w:t>
        <w:br/>
        <w:t>riam reuertens, eam reportarit.</w:t>
        <w:br/>
        <w:t>Ἀχχλλειας, ab Hippocrate, &amp;</w:t>
        <w:br/>
        <w:t>Ἀχλεῖς, à Theophrasto, dicitur hordei genus cui</w:t>
        <w:br/>
        <w:t>spica folio per quam proxima est, amplitudinis</w:t>
        <w:br/>
        <w:t>&amp; crassitudinis maioris, ab Achille quodam sic</w:t>
        <w:br/>
        <w:t>nuncupatum, quem agricolam fuisse dicunt, vt</w:t>
        <w:br/>
        <w:t>annotat Gal. ἐν ταῖς γλώσαις.</w:t>
        <w:br/>
        <w:t>Ἀγίλλειος. maze genus quae ex hordeo, cui ἀγιλεῖς</w:t>
        <w:br/>
        <w:t>nomen est, constare dicitur.</w:t>
        <w:br/>
        <w:t>Ἀχίλλειος. Achillea. Herba est fruticosa, scapos ha¬</w:t>
        <w:br/>
        <w:t>bens dodrantales aut maiores ad fusorum effi¬</w:t>
        <w:br/>
        <w:t>giem, &amp; circa eos folia pusilla, incisuris praecin¬</w:t>
        <w:br/>
        <w:t>cta densis ex obliquo, segmentis coriandro non</w:t>
        <w:br/>
        <w:t>dissimilibus, subsalso gustu, subfuluo colore,</w:t>
        <w:br/>
        <w:t>odore multo nec insuaui, sed medicato, vmbella</w:t>
        <w:br/>
        <w:t>in cacumine rotunda, floribus candidis, purpu¬</w:t>
        <w:br/>
        <w:t>reis, et aurum aemulantibus. Species quarta</w:t>
        <w:br/>
        <w:t>sideritidis dici potest. nam &amp; eam ἀγίλλειον</w:t>
        <w:br/>
        <w:t>σιδηείτν. Dioscorides dicit appellari. Dicta au¬</w:t>
        <w:br/>
        <w:t>tem est ἀγὶλλειος quoniam inuenerit eam Achil¬</w:t>
        <w:br/>
        <w:t>les discipulis Chironis, qua vulneribus medere¬</w:t>
        <w:br/>
        <w:t>tur. Facultatis est adstrictoriae. Dioscorides à</w:t>
        <w:br/>
        <w:t>Latinis quibusdam supercilium terrae dici testa¬</w:t>
        <w:br/>
        <w:t>tur, &amp; ab alijs mille folium, quod nomen etiam</w:t>
        <w:br/>
        <w:t>Galli videntur retinuisse.</w:t>
        <w:br/>
        <w:t>Ἀγίλλειον. genus spongiarum tenue densumque, ex</w:t>
        <w:br/>
        <w:t>quo penicilli commode fiunt, sic dictum quod</w:t>
        <w:br/>
        <w:t>eo Achilles in curandis vulneribus quondam</w:t>
        <w:br/>
        <w:t>vti solitus sit.</w:t>
        <w:br/>
        <w:t>Ἀχλὺς, &amp; ἄχλη. proprie significat inquit Galen.</w:t>
        <w:br/>
        <w:t>comment. 2. in lib. 1. prorrhet. partis 11. bo¬.</w:t>
        <w:br/>
        <w:t>λωσν ἄερις ἐν τῷ μιταξὺ νέρος τε καὶ ὀμχλης, ἔχυ¬</w:t>
        <w:br/>
        <w:t>σαν τὸ πάγος, ὡς ὀμχλης μὰ μᾶλλον πεπλῆθαι,</w:t>
        <w:br/>
        <w:t>γνέσους δὲ ηττον. Id est aeris perturbationem cum.</w:t>
        <w:br/>
        <w:t>medium habet inter nubem &amp; nebulam cras¬</w:t>
        <w:br/>
        <w:t>samentum, ita vt quam nebula quidem ma¬</w:t>
        <w:br/>
        <w:t>gis concreuerit minus vero quam nubes, La¬</w:t>
        <w:br/>
        <w:t>tini interpretes caliginem reddunt: à cuius</w:t>
        <w:br/>
        <w:t>similitudine ἀχλῶ dicitur morbi quoddam,</w:t>
        <w:br/>
        <w:t>πάθος in quo nimirum διὰ τινος ἀχλύος οἷονται .</w:t>
        <w:br/>
        <w:t>βλέπειν, quoque significatur superficiaria &amp; te¬</w:t>
        <w:br/>
        <w:t>nuis exulceratio totum fere oculi nigrum com¬</w:t>
        <w:br/>
        <w:t>prehendens, aeri caliginoso assimilis, &amp; coloris cae¬</w:t>
        <w:br/>
        <w:t>rulei: Gal. in libello qui introductio, seu Medi¬</w:t>
        <w:br/>
        <w:t>cus inscribitur, non definit esse exulcerationem,</w:t>
        <w:br/>
        <w:t>sed cicatriculam à superficiaria exulceratione con¬</w:t>
        <w:br/>
        <w:t>tractam: illa autem caligo sicut aeri, ita &amp; oculo</w:t>
        <w:br/>
        <w:t>contingit, spiritus quippe internus naturam gerit.</w:t>
        <w:br/>
        <w:t>aeris externi, vtque ille impurus est, nebulosus, ca¬</w:t>
        <w:br/>
        <w:t>liginosus &amp; perturbatus, sic vbi sese in corpus,</w:t>
      </w:r>
    </w:p>
    <w:p>
      <w:pPr>
        <w:pStyle w:val="Normal"/>
        <w:rPr/>
      </w:pPr>
      <w:r>
        <w:rPr/>
        <w:t>image name: Untitled-0201.jpg</w:t>
        <w:br/>
        <w:t>original page number: 201</w:t>
        <w:br/>
      </w:r>
    </w:p>
    <w:p>
      <w:pPr>
        <w:pStyle w:val="Normal"/>
        <w:rPr/>
      </w:pPr>
      <w:r>
        <w:rPr/>
        <w:t xml:space="preserve">„ </w:t>
      </w:r>
      <w:r>
        <w:rPr/>
        <w:t>insinuat, talem spiritum efficit qualis ipse est:</w:t>
        <w:br/>
        <w:t>„ hoc &amp; oculi vitium Erotianus ἀμαύρωσιν appel¬</w:t>
        <w:br/>
        <w:t>„ lat, καὶ σκοτίαν πρὶ τὸς ὀρθάλμους; sed Gal. com¬</w:t>
        <w:br/>
        <w:t>„ ment. 2. prorrhet. part. 2. ἀμαυρούμενον genus</w:t>
        <w:br/>
        <w:t>ν facit ἀχλυώδους ὄψεως, etenim in vtroque affe¬</w:t>
        <w:br/>
        <w:t>„ ctu obscure cernit aeger, verum in ἀμαυρώσει</w:t>
        <w:br/>
        <w:t>„ (hebetudinem visus, recentiores guttam sere¬</w:t>
        <w:br/>
        <w:t>„ nam, cum morbus est per se non febris sympto¬</w:t>
        <w:br/>
        <w:t>„ ma appellant) nihil turbulenti aut caliginosi ob¬</w:t>
        <w:br/>
        <w:t>„ uersatur ob oculos; est enim ἀμαύρώσις vt ibi¬</w:t>
        <w:br/>
        <w:t>„ dem scribit Galen. obscura imbecillaque in¬</w:t>
        <w:br/>
        <w:t>" strumentorum sensio, sine turbidę imaginis con¬</w:t>
        <w:br/>
        <w:t>„ spectu, in qua oculi mortuorum aut morien¬</w:t>
        <w:br/>
        <w:t>„ tium similes cernuntur, aut eorum qui ad extre¬</w:t>
        <w:br/>
        <w:t>„ mam senectutem peruenerunt, peculiari oculo¬</w:t>
        <w:br/>
        <w:t>„ rum vitio aut etiam cerebri &amp; facultatum: at in</w:t>
        <w:br/>
        <w:t>„ caligine quam ἀχλυν vocat Hippocr. praeter vi¬</w:t>
        <w:br/>
        <w:t>"sionis hebetudinem, aegri se veluti per caligi¬</w:t>
        <w:br/>
        <w:t>„ nem quandam, mediam inter nubem &amp; nebu¬</w:t>
        <w:br/>
        <w:t>„ lam cernere putant, citra tamen vllius humoris</w:t>
        <w:br/>
        <w:t>„ concretionem praeter naturam, nisi quod humi¬</w:t>
        <w:br/>
        <w:t>„ dum in pupilla obscuritate quadam suffusum ac</w:t>
        <w:br/>
        <w:t>„ caliginosum cernitur, quod sanitatis tempore lu¬</w:t>
        <w:br/>
        <w:t>„ cidum ac nitidum esse solet.</w:t>
        <w:br/>
        <w:t>Ἀχλὺς. praeter enarratam significationem etiam</w:t>
        <w:br/>
        <w:t>„ ad vterum metaphoricos transfertur lib. 2. πρὶ</w:t>
        <w:br/>
        <w:t>ν γύναικ, vbi ἀχλὺς τῆς μήτρης significat crassum</w:t>
        <w:br/>
        <w:t>„ quemdam aerem, vel vaporem vtero inclu¬</w:t>
        <w:br/>
        <w:t>„sum.</w:t>
        <w:br/>
        <w:t>Ἀχλυώδης ὅψις &amp; ἀχλυώδες ὅμμα. &amp; τὸ ἀχλυῆδες</w:t>
        <w:br/>
        <w:t>τῶν ὀρθαλμῶν, synonima sunt, &amp; turbulen¬</w:t>
        <w:br/>
        <w:t>„ tum visum seu caliginosum significant, vel ex</w:t>
        <w:br/>
        <w:t>„ vapore tetro crassoque halitu, vel ab humore à</w:t>
        <w:br/>
        <w:t>„ cerebro per neruum opticum in oculos irruen¬</w:t>
        <w:br/>
        <w:t>„ te, vnde fiunt oculi ἀχλυώδεες, quorum nitor</w:t>
        <w:br/>
        <w:t>„ ille purus &amp; pellucidus splendor corrumpitur;</w:t>
        <w:br/>
        <w:t>quomodo nube atque caligine aeris splendor,</w:t>
        <w:br/>
        <w:t>" haec autem in morbis affectio mala esse solet,</w:t>
        <w:br/>
        <w:t>„ teste Hippocr. in prorrhet. ὅμμα ἀμαυρούμενον</w:t>
        <w:br/>
        <w:t>3 (inquit) καὶ ἀχλυῦδες κακὸν, scilicet purior spi¬</w:t>
        <w:br/>
        <w:t>„ ritus humorque purior vegetiorem &amp; niten¬</w:t>
        <w:br/>
        <w:t>„ tem magis oculum facit, vtroque vero pertur¬</w:t>
        <w:br/>
        <w:t>„ bato atque dissoluto iners languet, hebescit ob¬</w:t>
        <w:br/>
        <w:t>„ scuraturque oculi acies, quod vi acutorum mor¬</w:t>
        <w:br/>
        <w:t>„ borum contingere saepe solet: è contrà ab</w:t>
        <w:br/>
        <w:t>3 Hippocr. perpetuo in oculo laudatur λαμπρὸν</w:t>
        <w:br/>
        <w:t>„ lucidum, damnatur ἀλαμπές, in laude est καθαρὶν</w:t>
        <w:br/>
        <w:t>„ purum, in vitio ἐρυθραινόμενον, πελιανόμενον, με¬</w:t>
        <w:br/>
        <w:t>ἡ λανόμενον quia sic oculos commaculent: Proba¬</w:t>
        <w:br/>
        <w:t>" tur αἴθριον serenum, vituperatur ἀ χλυῶδες &amp; ἀμαυ¬</w:t>
        <w:br/>
        <w:t>ὸ ρύμενον, quod illa moerore morbo longaque cura</w:t>
        <w:br/>
        <w:t>„ tabescentibus moribundis, ac iam mortuis ades¬</w:t>
        <w:br/>
        <w:t>„ se soleant.</w:t>
        <w:br/>
        <w:t>Ἀχλυώδεες νότοι. apud Hippocr. in aphor. explicat</w:t>
        <w:br/>
        <w:t>„ Galen. in comment. οἱ ἀχλυώδη τὴν ὅ ψιν ποιοῦντες</w:t>
        <w:br/>
        <w:t>„idem Galen. comment. 1. in 2. Epid. author</w:t>
        <w:br/>
        <w:t>„ est ἀχλυώδεας ab Hippocr. dici propter caligi¬</w:t>
        <w:br/>
        <w:t>„ nem quae nostris oculis offunditur, non propter</w:t>
        <w:br/>
        <w:t>„ aeris caliginem.</w:t>
        <w:br/>
        <w:t>3 Ἀχλυώδεες πυρετον. vide πυρετός.</w:t>
        <w:br/>
        <w:t>ʼχη est argenti spumae tenuissima quaedam portio,</w:t>
        <w:br/>
        <w:t>vt annotat Galenus lib. I. ῶν &amp; γένn.</w:t>
        <w:br/>
        <w:t>" Est &amp; ἄγνη tenuis quaedam sordes in oculis</w:t>
        <w:br/>
        <w:t>„ resiccata, lanugini aut aspergini aquarum spu¬</w:t>
        <w:br/>
        <w:t>„maeque assimilis, quae in morbis acutissimis</w:t>
        <w:br/>
        <w:t>„ contingit, cum magna resiccatione &amp; virium</w:t>
        <w:br/>
        <w:t>„ imbecillitate, vt scribit Galenus. Sic πετπηγὸς</w:t>
        <w:br/>
        <w:t>ἡ ἄχη κακὸν in oculis dicitur apud Hippocr. in</w:t>
      </w:r>
    </w:p>
    <w:p>
      <w:pPr>
        <w:pStyle w:val="Normal"/>
        <w:rPr/>
      </w:pPr>
      <w:r>
        <w:rPr/>
        <w:t>image name: Untitled-0202.jpg</w:t>
        <w:br/>
        <w:t>original page number: 202</w:t>
        <w:br/>
      </w:r>
    </w:p>
    <w:p>
      <w:pPr>
        <w:pStyle w:val="Normal"/>
        <w:rPr/>
      </w:pPr>
      <w:r>
        <w:rPr/>
        <w:t>Coac. atque hinc simile est quod ὀπγχοων ἔχον¬</w:t>
        <w:br/>
        <w:t>τα ὄμματα phreniticis tribuuntur in prorrhe¬</w:t>
        <w:br/>
        <w:t>tico.</w:t>
        <w:br/>
        <w:t>Ἀχραὶ. pyraster seu pyrus syluestris. Arbor est ra¬</w:t>
        <w:br/>
        <w:t>mosa surculosaque, caudice rimoso &amp; hiulco</w:t>
        <w:br/>
        <w:t>fere cortice, folio circinato, floribus foliatis, fru¬</w:t>
        <w:br/>
        <w:t>ctu quoque turbinato, sed cumprimis acerbo &amp;</w:t>
        <w:br/>
        <w:t>gustu adstringente. Pyrum eius non nisi tardis¬</w:t>
        <w:br/>
        <w:t>sime maturescit. magis autem quam reliqua py¬</w:t>
        <w:br/>
        <w:t>ra adstringit &amp; desiccat ὄγχνη, dicitur à Theo¬</w:t>
        <w:br/>
        <w:t>phrasto.</w:t>
        <w:br/>
        <w:t>Dicitur &amp; ἀγριοκοκκιμνλεα &amp; προυμνος.  ει</w:t>
        <w:br/>
        <w:t>Ἀγχροια. pallor quem οἷον σήψίν τινα εἶναι χρωτὸς, id c</w:t>
        <w:br/>
        <w:t>est velut putredinem quandam per summa cor¬e</w:t>
        <w:br/>
        <w:t>poris esse, quem &amp; induci inquit Aristoteles ab e</w:t>
        <w:br/>
        <w:t>excrementis corporis quibusdam, humidis &amp; ce</w:t>
        <w:br/>
        <w:t>putrescentibus sectione vlt. problem. 3. 4. hanc</w:t>
        <w:br/>
        <w:t>&amp; vocem Paulus vsurpauit plura enumerans lib. c.</w:t>
        <w:br/>
        <w:t>10. huius mali remedia. c</w:t>
        <w:br/>
        <w:t>Ἀχχοον ἔρον. vide Sρν. 2</w:t>
        <w:br/>
        <w:t>Αγχί. species est τῆς καπίας nascentis in Arabia,</w:t>
        <w:br/>
        <w:t>quae &amp; δαριίηs dicitur: de qua vide in dictione</w:t>
        <w:br/>
        <w:t>νατία.</w:t>
        <w:br/>
        <w:t>Ἀγυρώδης ἀντὸς. acerosus panis. vide αὗτος.</w:t>
        <w:br/>
        <w:t>Vbi ordine alphabetico insigniores panum</w:t>
        <w:br/>
        <w:t>differentiae explicantur..</w:t>
        <w:br/>
        <w:t>Ἀλύμωτος κοιλία. apud Paul. lib. 2. cap. 13. aluum.</w:t>
        <w:br/>
        <w:t>significat humoris expertem, vt Latine reddi¬</w:t>
        <w:br/>
        <w:t>dit Leonicenus, quam tamen interpretatio¬</w:t>
        <w:br/>
        <w:t>nem haud probat Goupylus, addens hac voce ae</w:t>
        <w:br/>
        <w:t>significari aluum, ex qua humiditas chili &amp; aquo¬</w:t>
        <w:br/>
        <w:t>sitas, non sit per venas mesarraicas iecori distri¬</w:t>
        <w:br/>
        <w:t>buta, vt ferè idem sit quod aluus liquida &amp;.</w:t>
        <w:br/>
        <w:t>aquosa, cùm enim ανάδοοις minus perfectè in¬</w:t>
        <w:br/>
        <w:t>tegreque in ventre peragitur, excrementa te¬</w:t>
        <w:br/>
        <w:t>nuia liquida &amp; aquosa permanent: est igitur</w:t>
        <w:br/>
        <w:t>ἀγύμωτὸν id quod Galen. libr. 8. κατὰ τόπ. ὑεκ¬</w:t>
        <w:br/>
        <w:t>γύμυτον appellat his verbis, ὅταν μὲν οὖν ἔλ¬ .</w:t>
        <w:br/>
        <w:t>κειν ἐκ τῆς κοιλίας τε, καὶ τῶν ἐντέρον τὴν τρρρὴν ἄτο¬</w:t>
        <w:br/>
        <w:t>νήσῃ τὸ ἥπαρ, ὑγρὰ καὶ ὐεκγύμντα ἐκκρίνεται διὰ τῆς</w:t>
        <w:br/>
        <w:t>ἔδρας, id est, cum igitur alimentum ex ventri¬</w:t>
        <w:br/>
        <w:t>culo &amp; intestinis iecur prae debilitate nequiue¬</w:t>
        <w:br/>
        <w:t>rit attrahere, liquida &amp; non exsuccata per .</w:t>
        <w:br/>
        <w:t>aluum excernuntur: ex hisce verbis liquet hanc:</w:t>
        <w:br/>
        <w:t>non intelligi vocem debere pro ἀγχύλωτον, aut</w:t>
        <w:br/>
        <w:t>ἀγυλοποινθὲν sicut nonnulli exposuêre, deiectio</w:t>
        <w:br/>
        <w:t>enim liquida &amp; tenuis esse potest, etiam si ven¬</w:t>
        <w:br/>
        <w:t>ter suo bene perfunctus sit munere: Caete¬</w:t>
        <w:br/>
        <w:t>rum ἀγυμωτὸν contrarium esse videtur verbo</w:t>
        <w:br/>
        <w:t>συνεστηκός. 6</w:t>
        <w:br/>
        <w:t>Ἀχῶρις. dicuntur à Celso manantia capitis vlce¬</w:t>
        <w:br/>
        <w:t>ra. Sunt autem tumores praeter naturam in ip¬</w:t>
        <w:br/>
        <w:t>sa capitis cute excitati, tenuissimis foraminibus</w:t>
        <w:br/>
        <w:t>eam exulcerantes &amp; saniem viscosam lentam¬</w:t>
        <w:br/>
        <w:t>que effundentes. Oriuntur hi plaerumque fur¬</w:t>
        <w:br/>
        <w:t>furibus praecedentibus, &amp; ferme etiam scabie,</w:t>
        <w:br/>
        <w:t>vt Crito scripsit. Non vnus humor eos gignit,</w:t>
        <w:br/>
        <w:t>sed alias biliosus, alias melancholicus, maxi¬</w:t>
        <w:br/>
        <w:t>ma autem ex parte nitrosa &amp; salsa pituita.</w:t>
        <w:br/>
        <w:t>Sunt autem οἱ ἀχῶρες τῷ κηρίῳ, id est fauo, non</w:t>
        <w:br/>
        <w:t>multum absimiles, nisi quod hic maiora habet</w:t>
        <w:br/>
        <w:t>foramina, humore melleo referta, illi autem</w:t>
        <w:br/>
        <w:t>perexigua.</w:t>
        <w:br/>
        <w:t>Quamobrem habere nomen à consequen¬</w:t>
        <w:br/>
        <w:t>tibus symptomatis Gal. ait I. κττὰ τόπ. cap. 10..</w:t>
        <w:br/>
        <w:t>nimirum quod tenuibus foraminibus cutis in</w:t>
        <w:br/>
        <w:t>achoribus erodatur, &amp; quod illi tenuem in se hu¬</w:t>
        <w:br/>
        <w:t>morem modiceque viscosum contineant: hoc vero</w:t>
      </w:r>
    </w:p>
    <w:p>
      <w:pPr>
        <w:pStyle w:val="Normal"/>
        <w:rPr/>
      </w:pPr>
      <w:r>
        <w:rPr/>
        <w:t>image name: Untitled-0203.jpg</w:t>
        <w:br/>
        <w:t>original page number: 203</w:t>
        <w:br/>
      </w:r>
    </w:p>
    <w:p>
      <w:pPr>
        <w:pStyle w:val="Normal"/>
        <w:rPr/>
      </w:pPr>
      <w:r>
        <w:rPr/>
        <w:t xml:space="preserve">„ </w:t>
      </w:r>
      <w:r>
        <w:rPr/>
        <w:t>postremum Alexand. Trall. I. 1. c. 8. sic declarat</w:t>
        <w:br/>
        <w:t>„ dicens, achor est vitium quod in capitis superfi¬</w:t>
        <w:br/>
        <w:t>„ cie oboritur exigua habens foramina, ἐξ ὧν ἔξεισιν</w:t>
        <w:br/>
        <w:t>„ ἐχρὸν, ἱχῶρι παράπλήσιον, διὰ τοῦτο καὶ ἀχὸρ τὸ πάθος</w:t>
        <w:br/>
        <w:t>ν καλεῖται, ab ichore igitur mutato 1. in a achor</w:t>
        <w:br/>
        <w:t>„ Alexandro sic docente nuncupatus fuit, atque</w:t>
        <w:br/>
        <w:t>„ ab hoc secundo symptomate vocis originem</w:t>
        <w:br/>
        <w:t>„ duci potius existimasse Galen. videtur, quod</w:t>
        <w:br/>
        <w:t>„ scilicet non amplum locum achores occupent,</w:t>
        <w:br/>
        <w:t>„ sed angustis spatijs conclusi tenuem etiam hu¬</w:t>
        <w:br/>
        <w:t>„morem contineant, ἀπὸ τοῦ χώρου καὶ ἀ στερητικοῦ</w:t>
        <w:br/>
        <w:t>2 μορίου.</w:t>
        <w:br/>
        <w:t>Ἀψίνθατον. genus est potionis ad ventriculum ac¬</w:t>
        <w:br/>
        <w:t>commodatae. fit autem ad varios vsus, vt ad ven¬</w:t>
        <w:br/>
        <w:t>triculi robur, ad flatus, ad emolliendam aluum,</w:t>
        <w:br/>
        <w:t>ad purgandum. Nec est dubium sic dictam pri¬</w:t>
        <w:br/>
        <w:t>mum fuisse quod magna ex parte absinthio con¬</w:t>
        <w:br/>
        <w:t>staret. Postea vero etiam sine absinthio ex vino,</w:t>
        <w:br/>
        <w:t>melle, mastiche, &amp; alijs aliquot aromatis com¬</w:t>
        <w:br/>
        <w:t>posita est, addito etiam vbi purgare expedit, aga¬</w:t>
        <w:br/>
        <w:t>rico, aloe, scammonia aut epithymo, prout cor¬</w:t>
        <w:br/>
        <w:t>poris affectus &amp; humor vitiosus postulat. A re¬</w:t>
        <w:br/>
        <w:t>centioribus dictum etiam fuit conditum huius¬</w:t>
        <w:br/>
        <w:t>modi potionis genus. Habentur apud Aetium</w:t>
        <w:br/>
        <w:t>compositiones aliquot eiusmodi lib. 3. cap. 69.</w:t>
        <w:br/>
        <w:t>70. 71. &amp; lib. 9. in curatione alui adstrictae, &amp; ad</w:t>
        <w:br/>
        <w:t>finem libri vltimi. vbi obseruandum nullam ex</w:t>
        <w:br/>
        <w:t>ijs esse quae ad aluum emolliendam mastichen</w:t>
        <w:br/>
        <w:t>non recipiat, vt ipse Aetius scribit lib. extremo.</w:t>
        <w:br/>
        <w:t>Ἀψινθίτης οἷνος. vinum ex absinthio factitium, vtile</w:t>
        <w:br/>
        <w:t>stomacho, hepati &amp; renibus. Eius vero faciendi</w:t>
        <w:br/>
        <w:t>ratio multum euariat. Nam differentes compo¬</w:t>
        <w:br/>
        <w:t>sitiones describit Dioscorides lib. 5. c. 54. Item</w:t>
        <w:br/>
        <w:t>Columella lib. 12. c. 35. &amp; Constantinus Caesar</w:t>
        <w:br/>
        <w:t>lib. 8, cap. 20.</w:t>
        <w:br/>
        <w:t>Ἀψιντίτης οἶνος. vide οἶνος vbi insigniores vinorum</w:t>
        <w:br/>
        <w:t>„ differentiae explicantur.</w:t>
        <w:br/>
        <w:t>Ἀψίνθιον. absinthium. multiplex est. vnum vulga¬</w:t>
        <w:br/>
        <w:t>re, Gallorum vulgo aluyna dictum, quod est fru¬</w:t>
        <w:br/>
        <w:t>tex insigni amarore praeditus caule ramoso, fo¬</w:t>
        <w:br/>
        <w:t>liis incanis, multipliciter sectis, aureo flore, par¬</w:t>
        <w:br/>
        <w:t>tu rotundo, racematim cohaerente. Id quia à</w:t>
        <w:br/>
        <w:t>Ponto veniret caeteris praestantius, Ponticum</w:t>
        <w:br/>
        <w:t>veteribus dictum fuit. minus calfacit &amp; exte¬</w:t>
        <w:br/>
        <w:t>nuat caeteris, sed aeque resiccat, magisque ad¬</w:t>
        <w:br/>
        <w:t>stringit, proindeque stomacho conuenientius</w:t>
        <w:br/>
        <w:t>est, ipsum roborans. Aliud genus est, marinum</w:t>
        <w:br/>
        <w:t>quod σερίριον vocant. herba fruticosa, praetenui¬</w:t>
        <w:br/>
        <w:t>bus cirris, paruo similis abrotono, exiguo semi¬</w:t>
      </w:r>
    </w:p>
    <w:p>
      <w:pPr>
        <w:pStyle w:val="Normal"/>
        <w:rPr/>
      </w:pPr>
      <w:r>
        <w:rPr/>
        <w:t>image name: Untitled-0204.jpg</w:t>
        <w:br/>
        <w:t>original page number: 204</w:t>
        <w:br/>
      </w:r>
    </w:p>
    <w:p>
      <w:pPr>
        <w:pStyle w:val="Normal"/>
        <w:rPr/>
      </w:pPr>
      <w:r>
        <w:rPr/>
        <w:t>ne, pręgnansque, subamara, stomacho inimica,</w:t>
        <w:br/>
        <w:t>graui odore, linguam adstringens &amp; leniter ex¬</w:t>
        <w:br/>
        <w:t>calfaciens: inuenitur maxime secus mare in lit¬</w:t>
        <w:br/>
        <w:t>toribus. Huius semen est quod vulgus barboti¬</w:t>
        <w:br/>
        <w:t>nam vel mortem vermium vel semen contra</w:t>
        <w:br/>
        <w:t>lumbricos vocat. Tertium genus est quod San¬</w:t>
        <w:br/>
        <w:t>tonicum dicitur, gentili regionis, vbi prouenit,</w:t>
        <w:br/>
        <w:t>vocabulo, fruticosis caulibus, lentis, tenuibus,</w:t>
        <w:br/>
        <w:t>folio Pontici siue vulgaris absinthij, sed longe</w:t>
        <w:br/>
        <w:t>pluribus segmentis digesto, candicante, aureo</w:t>
        <w:br/>
        <w:t>flore, copioso semine, mitiore multo amaritudi¬</w:t>
        <w:br/>
        <w:t>ne. Id autem stomacho dicitur aduersari. Sunt</w:t>
        <w:br/>
        <w:t>qui ἀψίνθιον vocatum dicant ἀπὸ τοῦ ἄ ψασθαι, quod</w:t>
        <w:br/>
        <w:t>est tangere, sed per contrarium sensum, quod</w:t>
        <w:br/>
        <w:t>nullum animal ob eximiam amaritudinem ip¬</w:t>
        <w:br/>
        <w:t>sum attingat. Id etiam veteres Graeci ἀπίνθιον,</w:t>
        <w:br/>
        <w:t>conformi etymo, quasi impotabilem, dixerunt.</w:t>
        <w:br/>
        <w:t>Sed &amp; propter summam illum amaritudinem :</w:t>
        <w:br/>
        <w:t>βαθυπίκρου nomen inuenisse videtur, de cuius ge¬</w:t>
        <w:br/>
        <w:t>neribus multa Dioscor. I. 3. c. 25. 26. 27. Plin. lib.</w:t>
        <w:br/>
        <w:t>27. c. 7. Ait &amp; Stephanus scribi hanc vocem non 6</w:t>
        <w:br/>
        <w:t>peri solum, sed &amp; per v. ἀψύνθιον. Absinthij autem</w:t>
        <w:br/>
        <w:t>vocem Latini saepe vsurparunt pro re quae pa¬</w:t>
        <w:br/>
        <w:t>rum allatura sit voluptatis non tamen propter</w:t>
        <w:br/>
        <w:t>commoditatem respuenda, sic verebatur Fabius</w:t>
        <w:br/>
        <w:t>Quintilianus ne liber suus parum mellis, &amp; ab¬</w:t>
        <w:br/>
        <w:t>sinthij multum habere videretur, essetque salu¬</w:t>
        <w:br/>
        <w:t>brior studijs quam dulcior. 6</w:t>
        <w:br/>
        <w:t>Ἀψινθιον. etiam à quibusdam dicitur τὸ ἀβρότονον, vt</w:t>
        <w:br/>
        <w:t>author est Dioscorides, forte ob amaritudinem</w:t>
        <w:br/>
        <w:t>quam similem absinthio habet, eandemque ob</w:t>
        <w:br/>
        <w:t>causam etiam ἀψινθιόμηνον à nonnullis dicitur, vt</w:t>
        <w:br/>
        <w:t>idem Dioscorides scripsit.</w:t>
        <w:br/>
        <w:t>Ἀψιῤῥοον. retrorsum fluens, apud Hippocratem.</w:t>
        <w:br/>
        <w:t>Ἀψις φρενῶν. dicitur ab Hippocr. ἡ πααφρισύνη, vt in¬</w:t>
        <w:br/>
        <w:t>terpretatur Gal. comm. 3. εἰς τὸ ππὶ διαίτης ὀξέων.</w:t>
        <w:br/>
        <w:t>quasi tactam mentem, id est laesam, dicas.</w:t>
        <w:br/>
        <w:t>Ἀψκορία. fastidium, seu auiditas eius qui rem cuius &amp;</w:t>
        <w:br/>
        <w:t>auidus fuit statim fastidit, apud Plutarchum.</w:t>
        <w:br/>
        <w:t>Ἀψυδρακίωτος. is à Dioscor. vocatur qui pustulis il¬</w:t>
        <w:br/>
        <w:t>lis quae ψυδράκια dicuntur non infestatur. 6</w:t>
        <w:br/>
        <w:t>Ἀψυχία. apud Hippoc. in Prorrhetico dicta est αὐ τà</w:t>
        <w:br/>
        <w:t>τὸς λειπεψυγίας, vt eodem loco exponit Gal. &amp; in</w:t>
        <w:br/>
        <w:t>interpretatione linguarum Hippocratis.</w:t>
        <w:br/>
        <w:t>Et ὑπερβάλλουτα ἄψνχχα à Paulo lib. 2. c. 51.</w:t>
        <w:br/>
        <w:t>vocatur excellens illa &amp; insignis animi defectio 6</w:t>
        <w:br/>
        <w:t>quae boulimia laborantes consequitur, quan¬</w:t>
        <w:br/>
        <w:t>quam apud Paulum loco citato legunt non¬</w:t>
        <w:br/>
        <w:t>nulli ὑπερβάλλουσον ἀτρορίαν sed minus bene. 5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altName w:val="sans-serif"/>
    <w:charset w:val="00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/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Accentuationforte">
    <w:name w:val="Strong"/>
    <w:qFormat/>
    <w:rPr>
      <w:b/>
      <w:bCs/>
      <w:shd w:fill="729FCF" w:val="clear"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Ancredenotedebasdepage">
    <w:name w:val="Footnote Reference"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LibreOffice/7.5.1.2$Windows_X86_64 LibreOffice_project/fcbaee479e84c6cd81291587d2ee68cba099e129</Application>
  <AppVersion>15.0000</AppVersion>
  <Pages>313</Pages>
  <Words>99053</Words>
  <Characters>550003</Characters>
  <CharactersWithSpaces>648861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2023-03-30T15:12:44Z</dcterms:modified>
  <cp:revision>1</cp:revision>
  <dc:subject/>
  <dc:title/>
</cp:coreProperties>
</file>