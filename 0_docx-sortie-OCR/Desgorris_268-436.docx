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FA77" w14:textId="77777777" w:rsidR="00414773" w:rsidRDefault="00414773" w:rsidP="00414773">
      <w:r>
        <w:t>image name: Θ-0001.jpg</w:t>
      </w:r>
      <w:r>
        <w:br/>
        <w:t>original page number: 1</w:t>
      </w:r>
      <w:r>
        <w:br/>
      </w:r>
    </w:p>
    <w:p w14:paraId="3849AF3A" w14:textId="77777777" w:rsidR="00414773" w:rsidRDefault="00414773" w:rsidP="00414773">
      <w:r>
        <w:t>Ais. est ceratum quo faciei rubor</w:t>
      </w:r>
      <w:r>
        <w:br/>
        <w:t>conciliatur; quod constat croci,</w:t>
      </w:r>
      <w:r>
        <w:br/>
        <w:t>erythrodani radicis, fuci, thuris,</w:t>
      </w:r>
      <w:r>
        <w:br/>
        <w:t>myrrhae, singulorum drachmis</w:t>
      </w:r>
      <w:r>
        <w:br/>
        <w:t xml:space="preserve">11. </w:t>
      </w:r>
      <w:r w:rsidRPr="00323FB0">
        <w:rPr>
          <w:lang w:val="it-IT"/>
        </w:rPr>
        <w:t>Quae omnia adipe vitulino &amp;</w:t>
      </w:r>
      <w:r w:rsidRPr="00323FB0">
        <w:rPr>
          <w:lang w:val="it-IT"/>
        </w:rPr>
        <w:br/>
        <w:t>mastichino oleo excipiuntur. au¬</w:t>
      </w:r>
      <w:r w:rsidRPr="00323FB0">
        <w:rPr>
          <w:lang w:val="it-IT"/>
        </w:rPr>
        <w:br/>
        <w:t>thor Paulus libro 3. cap. 25.</w:t>
      </w:r>
      <w:r w:rsidRPr="00323FB0">
        <w:rPr>
          <w:lang w:val="it-IT"/>
        </w:rPr>
        <w:br/>
      </w:r>
      <w:r>
        <w:t>"Scribendum θαὶς ex Paulo, apud quem Cera¬</w:t>
      </w:r>
      <w:r>
        <w:br/>
        <w:t>„ tum non θαῖς dicitur, sed κηρωτὴ σαίδος Ceratum</w:t>
      </w:r>
      <w:r>
        <w:br/>
        <w:t>" Thaidis.</w:t>
      </w:r>
      <w:r>
        <w:br/>
        <w:t>Est &amp; θαῖς vinculi genus quod capiti adhibetur,</w:t>
      </w:r>
      <w:r>
        <w:br/>
        <w:t>vbi summum caput &amp; quod inter ipsum fron¬</w:t>
      </w:r>
      <w:r>
        <w:br/>
        <w:t>temque est vincire conuenit. Cuius generis tres</w:t>
      </w:r>
      <w:r>
        <w:br/>
        <w:t>differentias recenset Galen. lib. de fascijs. Nec</w:t>
      </w:r>
      <w:r>
        <w:br/>
        <w:t>vero dubium est sic ab elegantia appellari, quod</w:t>
      </w:r>
      <w:r>
        <w:br/>
        <w:t>vel Thaidem deceant.</w:t>
      </w:r>
      <w:r>
        <w:br/>
        <w:t>Θαλάμοι. dicitur in naribus pars ea quae aliter μυκτῆ¬</w:t>
      </w:r>
      <w:r>
        <w:br/>
        <w:t>„ ρes dicta est, aliàs verò ὀχιτέυματα, sed &amp; θαλάμας,</w:t>
      </w:r>
      <w:r>
        <w:br/>
        <w:t>„ est, forulos vt vertit Cornar. siue cauernulas ap¬</w:t>
      </w:r>
      <w:r>
        <w:br/>
        <w:t>„ pellauit Hippocr. in ossibus cauitates, vt πώλλας</w:t>
      </w:r>
      <w:r>
        <w:br/>
        <w:t>„ in carnibus.</w:t>
      </w:r>
      <w:r>
        <w:br/>
        <w:t>Θάλαμος. ea cauitas appellatur in qua residet oculus</w:t>
      </w:r>
      <w:r>
        <w:br/>
        <w:t>„ ex vetere onomastico,</w:t>
      </w:r>
      <w:r>
        <w:br/>
        <w:t>„ Θάλασσα. aqua marina, aqua salsa apud Dioscor.</w:t>
      </w:r>
      <w:r>
        <w:br/>
        <w:t>Θαλασσηρὸν. est collyrium Hermophili accommo¬</w:t>
      </w:r>
      <w:r>
        <w:br/>
        <w:t>dum suffusionibus &amp; hebetudini visus. Descri¬</w:t>
      </w:r>
      <w:r>
        <w:br/>
        <w:t>ptio eius habetur apud Galenum, Aetium &amp;</w:t>
      </w:r>
      <w:r>
        <w:br/>
        <w:t>Paulum in hunc modum: Cadmiae drach. XVI.</w:t>
      </w:r>
      <w:r>
        <w:br/>
        <w:t>aeruginis drach. 1111. atramenti Indici drach.</w:t>
      </w:r>
      <w:r>
        <w:br/>
        <w:t>XVI. piperis albi drach. VII1. liquoris Medici</w:t>
      </w:r>
      <w:r>
        <w:br/>
        <w:t>drach. 1111. opobalsami drach. 1111. gummi</w:t>
      </w:r>
      <w:r>
        <w:br/>
        <w:t>drach. X1. vel X11. aqua adijcitur, quae pro diuer¬</w:t>
      </w:r>
      <w:r>
        <w:br/>
        <w:t>sis affectibus varie temperatur. facit ad omnem</w:t>
      </w:r>
      <w:r>
        <w:br/>
        <w:t>visus hebetudinem &amp; incipientes suffusiones, ha¬</w:t>
      </w:r>
      <w:r>
        <w:br/>
        <w:t>betque odorem quam gratissimum.</w:t>
      </w:r>
      <w:r>
        <w:br/>
        <w:t>„ Θαλασπρὸς. Paulo vocatur l. 3. c. 22. &amp; Trallian.</w:t>
      </w:r>
      <w:r>
        <w:br/>
        <w:t>3I ib. 2. c. 5.</w:t>
      </w:r>
      <w:r>
        <w:br/>
        <w:t>Θαλασπια. dicitur à quibusdam τὸ ἀὐδρόσακες, vt ha¬</w:t>
      </w:r>
      <w:r>
        <w:br/>
        <w:t>betur apud Dioscor.</w:t>
      </w:r>
      <w:r>
        <w:br/>
        <w:t>Θαλασσίτης οἶνος, siue θαλάττιος, siue τεθαλαπωμένος. est</w:t>
      </w:r>
      <w:r>
        <w:br/>
        <w:t>vinum mari mistum si ue cui aqua marina addita</w:t>
      </w:r>
    </w:p>
    <w:p w14:paraId="7DD4119E" w14:textId="77777777" w:rsidR="00414773" w:rsidRDefault="00414773" w:rsidP="00414773">
      <w:r>
        <w:lastRenderedPageBreak/>
        <w:t>image name: Θ-0002.jpg</w:t>
      </w:r>
      <w:r>
        <w:br/>
        <w:t>original page number: 2</w:t>
      </w:r>
      <w:r>
        <w:br/>
      </w:r>
    </w:p>
    <w:p w14:paraId="4BB4DA87" w14:textId="77777777" w:rsidR="00414773" w:rsidRDefault="00414773" w:rsidP="00414773">
      <w:r>
        <w:t>est. Cuius miscendi rationem Dioscorides va¬</w:t>
      </w:r>
      <w:r>
        <w:br/>
        <w:t>riam fuisse scribit lib. 5. &amp; Columella lib. 12. cap.</w:t>
      </w:r>
      <w:r>
        <w:br/>
        <w:t>25. latius explicat. Ex quo facile apparet vinum</w:t>
      </w:r>
      <w:r>
        <w:br/>
        <w:t>marinum fieri non modo affusa maris aqua, sed</w:t>
      </w:r>
      <w:r>
        <w:br/>
        <w:t>etiam muria, vt in Mediterraneis regionibus,</w:t>
      </w:r>
      <w:r>
        <w:br/>
        <w:t>quo non est facilis aquae marinae inuectio. Quod</w:t>
      </w:r>
      <w:r>
        <w:br/>
        <w:t>postremum vini conditi genus si quis non mari¬</w:t>
      </w:r>
      <w:r>
        <w:br/>
        <w:t>num, sed salsum appellari malit, parum quidem</w:t>
      </w:r>
      <w:r>
        <w:br/>
        <w:t>arbitror interesse. Equidem mihi videtur vtrum¬</w:t>
      </w:r>
      <w:r>
        <w:br/>
        <w:t>que &amp; salsum &amp; marinum vinum dici posse. Cer¬</w:t>
      </w:r>
      <w:r>
        <w:br/>
        <w:t>te Celsus semper vinum salsum, nunquam ma¬</w:t>
      </w:r>
      <w:r>
        <w:br/>
        <w:t>rinum nominat: id quod ex duobus maxime lo¬</w:t>
      </w:r>
      <w:r>
        <w:br/>
        <w:t>cis intelligi potest: primum ex lib. 3. in morbi re¬</w:t>
      </w:r>
      <w:r>
        <w:br/>
        <w:t>gij curatione, deinde ex cap. 6. lib. 1. vbi negat</w:t>
      </w:r>
      <w:r>
        <w:br/>
        <w:t>inter solutae alui remedia salsum homini biben¬</w:t>
      </w:r>
      <w:r>
        <w:br/>
        <w:t>dum vinum. His enim in locis manifeste per sal¬</w:t>
      </w:r>
      <w:r>
        <w:br/>
        <w:t>sum vinum marinum intellexit, vt qui easdem</w:t>
      </w:r>
      <w:r>
        <w:br/>
        <w:t>vires salso tribuat quas Dioscorides marino. Nec</w:t>
      </w:r>
      <w:r>
        <w:br/>
        <w:t>est qui aliquam inter ea differentiam apud vete¬</w:t>
      </w:r>
      <w:r>
        <w:br/>
        <w:t>res annotarit. Graecorum inuentum fuisse con¬</w:t>
      </w:r>
      <w:r>
        <w:br/>
        <w:t>stat. Sic enim non fortia quidem &amp; nobilia vina,</w:t>
      </w:r>
      <w:r>
        <w:br/>
        <w:t>sed imbecilla, vt ait Galen. lib. 12. meth. med.</w:t>
      </w:r>
      <w:r>
        <w:br/>
        <w:t>condiebant, siue vt gratiam illis conciliarent, si¬</w:t>
      </w:r>
      <w:r>
        <w:br/>
        <w:t>ue vt illis pręcox vetustas accerseretur. Caeterum</w:t>
      </w:r>
      <w:r>
        <w:br/>
        <w:t>vini salsi septem genera Plinius enumerat, biaeum</w:t>
      </w:r>
      <w:r>
        <w:br/>
        <w:t>quod fit siccatis in sole vuis &amp; affusa aqua mari¬</w:t>
      </w:r>
      <w:r>
        <w:br/>
        <w:t>na largiore: leucochrin quod fit eodem vino in</w:t>
      </w:r>
      <w:r>
        <w:br/>
        <w:t>album mustum translato. quae quidem duo vini</w:t>
      </w:r>
      <w:r>
        <w:br/>
        <w:t>genera sunt Graecis propria. In alijs autem genti¬</w:t>
      </w:r>
      <w:r>
        <w:br/>
        <w:t>bus simili modo factum vinum τεθαλαγωμένον di¬</w:t>
      </w:r>
      <w:r>
        <w:br/>
        <w:t>cit appellari. Quartum genus thalassiten vocat,</w:t>
      </w:r>
      <w:r>
        <w:br/>
        <w:t>vasis musti deiectis in mare, quo praecox fiat ve¬</w:t>
      </w:r>
      <w:r>
        <w:br/>
        <w:t>tustas. Ex quo loco manifestum est quam diffe¬</w:t>
      </w:r>
      <w:r>
        <w:br/>
        <w:t>rentiam ponat inter τεθαλαθωμένον &amp; θαλαπίτην</w:t>
      </w:r>
      <w:r>
        <w:br/>
        <w:t>οἷνον. Quintum est Coum, cuius etiam concin¬</w:t>
      </w:r>
      <w:r>
        <w:br/>
        <w:t>nandi rationem Constantinus Caesar explicat</w:t>
      </w:r>
      <w:r>
        <w:br/>
        <w:t>Agriculturae lib. 8. c. 23. Postea Rhodium Coo</w:t>
      </w:r>
      <w:r>
        <w:br/>
        <w:t>simile: vltimum Photineum salsius Coo. Om¬</w:t>
      </w:r>
      <w:r>
        <w:br/>
        <w:t>nia autem eiusmodi vina aluum subducunt &amp;</w:t>
      </w:r>
      <w:r>
        <w:br/>
        <w:t>stomacho aduersantur authore Galen. lib. 12.</w:t>
      </w:r>
      <w:r>
        <w:br/>
        <w:t>meth. quo loco recenset vina quae stomachum</w:t>
      </w:r>
    </w:p>
    <w:p w14:paraId="743037E5" w14:textId="77777777" w:rsidR="00414773" w:rsidRDefault="00414773" w:rsidP="00414773">
      <w:r>
        <w:lastRenderedPageBreak/>
        <w:t>image name: Θ-0003.jpg</w:t>
      </w:r>
      <w:r>
        <w:br/>
        <w:t>original page number: 3</w:t>
      </w:r>
      <w:r>
        <w:br/>
      </w:r>
    </w:p>
    <w:p w14:paraId="78DD37A3" w14:textId="77777777" w:rsidR="00414773" w:rsidRDefault="00414773" w:rsidP="00414773">
      <w:r>
        <w:t>roborant &amp; digestionem alimenti in corpus iu¬</w:t>
      </w:r>
      <w:r>
        <w:br/>
        <w:t>uant.</w:t>
      </w:r>
      <w:r>
        <w:br/>
        <w:t>" Dicitur &amp; θαλαπίας, itemque ὁ διὰ θαλάσσης οἷνος,</w:t>
      </w:r>
      <w:r>
        <w:br/>
        <w:t>„ cui opponitur ἄνος ἀθάλασσος.</w:t>
      </w:r>
      <w:r>
        <w:br/>
        <w:t>Θαλασσοχράμέη. brassica marina quae vulgo soldanel¬</w:t>
      </w:r>
      <w:r>
        <w:br/>
        <w:t>„ la dicitur, species ὸ κράμβης.</w:t>
      </w:r>
      <w:r>
        <w:br/>
        <w:t>Θαλασόμελι. est compositio quaedam constans aequis</w:t>
      </w:r>
      <w:r>
        <w:br/>
        <w:t>portionibus maris, mellis &amp; aquae pluuiae defe¬</w:t>
      </w:r>
      <w:r>
        <w:br/>
        <w:t>catis, &amp; in picato vase per canis aestum insolatis.</w:t>
      </w:r>
      <w:r>
        <w:br/>
        <w:t>Sunt autem qui decoctae maris aquae partibus</w:t>
      </w:r>
      <w:r>
        <w:br/>
        <w:t>duabus vnam mellis adijciunt, &amp; vase condunt.</w:t>
      </w:r>
      <w:r>
        <w:br/>
        <w:t>Vtrumque vim habet purgatoriam, sed hoc mul¬</w:t>
      </w:r>
      <w:r>
        <w:br/>
        <w:t>to imbecilliorem.</w:t>
      </w:r>
      <w:r>
        <w:br/>
        <w:t>Est vero θαλασόμελι ad purgandum marina aqua</w:t>
      </w:r>
      <w:r>
        <w:br/>
        <w:t>„leuius &amp; mitius, haec enim quamuis bilem &amp; pi¬</w:t>
      </w:r>
      <w:r>
        <w:br/>
        <w:t>„ tuitam trahat, acris tamen &amp; noxia stomacho est,</w:t>
      </w:r>
      <w:r>
        <w:br/>
        <w:t>„vnde Plin. haec verba profert, aqua maris bibitur</w:t>
      </w:r>
      <w:r>
        <w:br/>
        <w:t>„ quamuis non sine iniuria stomachi ad purganda</w:t>
      </w:r>
      <w:r>
        <w:br/>
        <w:t>" corpora, de Thalassomelite vero sic inquit, pro¬</w:t>
      </w:r>
      <w:r>
        <w:br/>
        <w:t>" dest ad purgationes maxime sine stomachi vexa¬</w:t>
      </w:r>
      <w:r>
        <w:br/>
        <w:t>"tione, &amp; sapore grato &amp; odore.</w:t>
      </w:r>
      <w:r>
        <w:br/>
        <w:t>Φλερὶν. θερμὸν ὡς ἀπὸ ἡλίου. hoc est calidum ceu à so¬</w:t>
      </w:r>
      <w:r>
        <w:br/>
        <w:t>le, apud Hippocrat. dicitur ἀπὸ θέρεθαι, inquit</w:t>
      </w:r>
      <w:r>
        <w:br/>
        <w:t>Galen. ἐν τῖς γλώσσαις. Alij tamen interpretantur</w:t>
      </w:r>
      <w:r>
        <w:br/>
        <w:t>quasi θάλλον, id est, germinans vt annotat idem</w:t>
      </w:r>
      <w:r>
        <w:br/>
        <w:t>Galen. lib. 1. Prorrhet. comment. 3. Vide infra</w:t>
      </w:r>
      <w:r>
        <w:br/>
        <w:t>πλερόν.</w:t>
      </w:r>
      <w:r>
        <w:br/>
        <w:t>Οίικτρον. herba est cuius folia coriandri similia sunt,</w:t>
      </w:r>
      <w:r>
        <w:br/>
        <w:t>cauliculus rutae crassitudine, in quo summa fo¬</w:t>
      </w:r>
      <w:r>
        <w:br/>
        <w:t>lia consistunt. Nascitur maxime in campestribus.</w:t>
      </w:r>
      <w:r>
        <w:br/>
        <w:t>Omnia fere paria habet cum ea herba quam</w:t>
      </w:r>
      <w:r>
        <w:br/>
        <w:t>nunc argentinam appellant.</w:t>
      </w:r>
      <w:r>
        <w:br/>
        <w:t>" De illa Dioscor. lib. 4. cap. 98. apud Galenum</w:t>
      </w:r>
      <w:r>
        <w:br/>
        <w:t>"verol b. 6. de simpl. facultat. reperio Sαλίητρον vt</w:t>
      </w:r>
      <w:r>
        <w:br/>
        <w:t>"apud Paul. quoque lib. 7. &amp; Plin. lib. 27. cap. 3.</w:t>
      </w:r>
      <w:r>
        <w:br/>
        <w:t>"Thalietrum, apud Oribas. vtramque scripturam.</w:t>
      </w:r>
      <w:r>
        <w:br/>
        <w:t>Θαλlz. siue</w:t>
      </w:r>
      <w:r>
        <w:br/>
        <w:t>βαλλὸς. dicitur germen omne, sed praecipue &amp; ig</w:t>
      </w:r>
      <w:r>
        <w:br/>
        <w:t>ἔρὴν oliuae: vt apud Paulum libro 3. c. 66. ἀρέ¬</w:t>
      </w:r>
      <w:r>
        <w:br/>
        <w:t>ψημα σιδων, ῥόδων, θαλλίας, κυταρίσσυ. Sunt autem</w:t>
      </w:r>
      <w:r>
        <w:br/>
        <w:t>in olea summi ramorum coliculi teneriores, nec</w:t>
      </w:r>
      <w:r>
        <w:br/>
      </w:r>
      <w:r>
        <w:lastRenderedPageBreak/>
        <w:t>à folijs sua mollitie magnopere diuersi. Attamen</w:t>
      </w:r>
      <w:r>
        <w:br/>
        <w:t>Festus θαλλίαν cepae folliculum priuatim intelle¬</w:t>
      </w:r>
      <w:r>
        <w:br/>
        <w:t>xit.</w:t>
      </w:r>
      <w:r>
        <w:br/>
        <w:t>ν Διὰ θαλλίας. collyrij nomen est cuius meminit</w:t>
      </w:r>
      <w:r>
        <w:br/>
        <w:t>n Paul. lib. 3. cap. 22. ad oculorum procidentias,</w:t>
      </w:r>
      <w:r>
        <w:br/>
        <w:t>e describitur ab eodem lib. 7. cap. 16. sic vero dici¬</w:t>
      </w:r>
      <w:r>
        <w:br/>
        <w:t>"tur quasi constans ex oleae turiorum succo.</w:t>
      </w:r>
      <w:r>
        <w:br/>
        <w:t>Θαλπίδη. sic dicta fuit à quibusdam n ieιs, sicut habe¬</w:t>
      </w:r>
      <w:r>
        <w:br/>
        <w:t>tur apud Dioscoridem, vbi quidam codices ha¬</w:t>
      </w:r>
      <w:r>
        <w:br/>
        <w:t>bent θελπίδη.</w:t>
      </w:r>
      <w:r>
        <w:br/>
        <w:t>Θάμνος. frutex, sic vocamus quod ab radice, caudice</w:t>
      </w:r>
      <w:r>
        <w:br/>
        <w:t>"multiplici, ramosumque sese profert, qua nobis</w:t>
      </w:r>
      <w:r>
        <w:br/>
        <w:t>„ appellatione rubus, hedera, paliurus continetur;</w:t>
      </w:r>
      <w:r>
        <w:br/>
        <w:t>„ frutices autem nonnulli, vetustate praesertim in</w:t>
      </w:r>
      <w:r>
        <w:br/>
        <w:t>ν arbores degenerant, vt vitex hedera paliurus: est</w:t>
      </w:r>
      <w:r>
        <w:br/>
        <w:t>„ &amp; frutex vt Latinorum quidam sentiunt, qui ad iu¬</w:t>
      </w:r>
      <w:r>
        <w:br/>
        <w:t>"stam arboris magnitudinem non assurgit, vt ait</w:t>
      </w:r>
      <w:r>
        <w:br/>
        <w:t>„ Valla lib. 4. &amp; statura similis est multis herbis sed</w:t>
      </w:r>
      <w:r>
        <w:br/>
        <w:t>"non demoritur nec velut herba perarescit, ve¬</w:t>
      </w:r>
      <w:r>
        <w:br/>
        <w:t>„ rum perennis edurat: Inter frutices quoque est</w:t>
      </w:r>
      <w:r>
        <w:br/>
        <w:t>"soboles illa arborum &amp; plantula.</w:t>
      </w:r>
      <w:r>
        <w:br/>
        <w:t>Θάνατος. mors, est copulae animi &amp; corporis dissolu¬</w:t>
      </w:r>
      <w:r>
        <w:br/>
        <w:t>tio. Opposita est vitae, quae cum calore natiuo</w:t>
      </w:r>
      <w:r>
        <w:br/>
        <w:t>contincatur, sicut ante diximus, eiusdem priua¬</w:t>
      </w:r>
      <w:r>
        <w:br/>
        <w:t>tione mors rectè definiri videtur, sicut fecit Ari¬</w:t>
      </w:r>
      <w:r>
        <w:br/>
        <w:t>stoteles, mortem dicens esse caloris extinctio¬</w:t>
      </w:r>
      <w:r>
        <w:br/>
        <w:t>nem. Siquidem calori illi quo vita constat, cum</w:t>
      </w:r>
      <w:r>
        <w:br/>
        <w:t>elementaris non sit, sed plane diuinus &amp; coelestis,</w:t>
      </w:r>
    </w:p>
    <w:p w14:paraId="59AC5456" w14:textId="77777777" w:rsidR="00414773" w:rsidRDefault="00414773" w:rsidP="00414773">
      <w:r>
        <w:t>image name: Θ-0004.jpg</w:t>
      </w:r>
      <w:r>
        <w:br/>
        <w:t>original page number: 4</w:t>
      </w:r>
      <w:r>
        <w:br/>
      </w:r>
    </w:p>
    <w:p w14:paraId="432C4547" w14:textId="77777777" w:rsidR="00414773" w:rsidRDefault="00414773" w:rsidP="00414773">
      <w:r>
        <w:t>nullum frigus opponitur, sed ipsa tantum caloris</w:t>
      </w:r>
      <w:r>
        <w:br/>
        <w:t>priuatio, quemadmodum luci tenebrae, visioni</w:t>
      </w:r>
      <w:r>
        <w:br/>
        <w:t>caecitas, &amp; motui quies.</w:t>
      </w:r>
      <w:r>
        <w:br/>
        <w:t>Θανατῶδες. lethale. Dicitur ab Hippocrate tum de</w:t>
      </w:r>
      <w:r>
        <w:br/>
        <w:t>ijs quae necessario mortem afferunt, tum de ijs</w:t>
      </w:r>
      <w:r>
        <w:br/>
        <w:t>quae magna ex parte.</w:t>
      </w:r>
      <w:r>
        <w:br/>
        <w:t>Vt author est Galen. comment. in aphor. 18.</w:t>
      </w:r>
      <w:r>
        <w:br/>
        <w:t>lib. 6. comment. in aphor. 2. lib. 5. vbi de voce .</w:t>
      </w:r>
      <w:r>
        <w:br/>
        <w:t>θανάσιμον idem dicit Galen.11</w:t>
      </w:r>
      <w:r>
        <w:br/>
        <w:t>Θαυμαστὸς. sic à quibusdam i iειs dicta est, quod ma¬</w:t>
      </w:r>
      <w:r>
        <w:br/>
        <w:t>gna florum varietate, sicut arcus quidam coele¬</w:t>
      </w:r>
      <w:r>
        <w:br/>
        <w:t>stis, sui admirationem praebeat.</w:t>
      </w:r>
      <w:r>
        <w:br/>
        <w:t>Θαψία. planta est in Thapso primum inuenta, tota</w:t>
      </w:r>
      <w:r>
        <w:br/>
      </w:r>
      <w:r>
        <w:lastRenderedPageBreak/>
        <w:t>natura ferulae similis, cuius radix &amp; incisa lacte</w:t>
      </w:r>
      <w:r>
        <w:br/>
        <w:t>manat, &amp; contusa succo vehementer acri, cali¬</w:t>
      </w:r>
      <w:r>
        <w:br/>
        <w:t>do, humido qui eodem cum sua planta nomine</w:t>
      </w:r>
      <w:r>
        <w:br/>
        <w:t>θάψια vocatur. Romani ferulaginem &amp; ferulam</w:t>
      </w:r>
      <w:r>
        <w:br/>
        <w:t>syluestrem nuncupant.</w:t>
      </w:r>
      <w:r>
        <w:br/>
        <w:t>Sunt qui lignum Scythicum esse dicant buxei .</w:t>
      </w:r>
      <w:r>
        <w:br/>
        <w:t>seu aurei coloris, nonnulli Guaiacum indicum, &amp;</w:t>
      </w:r>
      <w:r>
        <w:br/>
        <w:t>denominatum &amp; ipsum à Thapso vna ex Spora¬</w:t>
      </w:r>
      <w:r>
        <w:br/>
        <w:t>dibus insulis quod ibi primum à Crateua reper¬</w:t>
      </w:r>
      <w:r>
        <w:br/>
        <w:t>tum fuerit teste Scholiaste Nicandri, qui eius suc¬</w:t>
      </w:r>
      <w:r>
        <w:br/>
        <w:t>cum esse dicit χλωρότερον ideoque eos qui volunt es</w:t>
      </w:r>
      <w:r>
        <w:br/>
        <w:t>videri χλωροὶ καὶ νοσώδως, ταύτην τπριγρίεθαι τὸ πρόσω¬ε</w:t>
      </w:r>
      <w:r>
        <w:br/>
        <w:t>πον: Paul. libr. 3. cap. 2. tradit tinctores Thapso</w:t>
      </w:r>
      <w:r>
        <w:br/>
        <w:t>vti, &amp; à Romanis vocari herbam rubiam &amp; au¬</w:t>
      </w:r>
      <w:r>
        <w:br/>
        <w:t>reo colore splendere. Asclepiades vero esse dicit a</w:t>
      </w:r>
      <w:r>
        <w:br/>
        <w:t>herbam quamdam qua tinguntur τὰ κροκοειδη: θά¬ εἰ</w:t>
      </w:r>
      <w:r>
        <w:br/>
        <w:t>ψος, vt Theocrati, Scholiastes scribit est τὸ κοινῶς εἰ</w:t>
      </w:r>
      <w:r>
        <w:br/>
        <w:t>λεγύμενον χρυσόξυλον, ὥσπερ τὰ ἔρια βάπεσι, καὶ ποίυσι ει</w:t>
      </w:r>
      <w:r>
        <w:br/>
        <w:t>μήλινα, καὶ ταὶ τρίχας ξανθήζεσι quam facultatem :</w:t>
      </w:r>
      <w:r>
        <w:br/>
        <w:t>Tapsiae inesse nemo adhuc comperit, ea enim c</w:t>
      </w:r>
      <w:r>
        <w:br/>
        <w:t>herba vt Theophr. ait πελιώματα μὲν ἐξαιρεῖ, ὑπώ¬εἰ</w:t>
      </w:r>
      <w:r>
        <w:br/>
        <w:t>πια δὲ ποιεῖ ἔκλευκα, quod sic ab eo dictum interpre¬</w:t>
      </w:r>
      <w:r>
        <w:br/>
        <w:t>tor vt Tapsia sugillata quidem tollat sed cum eo a</w:t>
      </w:r>
      <w:r>
        <w:br/>
        <w:t>vt νεκρῶδές τι relinquat; nam &amp; Plutarch. in Pho¬</w:t>
      </w:r>
      <w:r>
        <w:br/>
        <w:t>cione θά ψινον αὐτὶ τοῦ νεκρώδους vsurpauit, haec Gou¬</w:t>
      </w:r>
      <w:r>
        <w:br/>
        <w:t>pyl. in Trallian. qui &amp; addit Trallian. &amp; Aegin. .</w:t>
      </w:r>
      <w:r>
        <w:br/>
        <w:t>non tam alienos in re medica fuisse vt scripserint ae</w:t>
      </w:r>
      <w:r>
        <w:br/>
        <w:t>Tapsum eam esse herbam quae à Romanis rubia</w:t>
      </w:r>
      <w:r>
        <w:br/>
        <w:t>tinctorum, à Graecis ἐρυθρόδανον dicitur: an vero</w:t>
      </w:r>
      <w:r>
        <w:br/>
        <w:t>θάψος eadem sit cum θαψία non constat.1</w:t>
      </w:r>
      <w:r>
        <w:br/>
        <w:t>Θεῖον. sulfur. Est succus terrae pinguis &amp; purior, vi</w:t>
      </w:r>
      <w:r>
        <w:br/>
        <w:t>caloris ex ipsa expressus, siccatus &amp; concretus.</w:t>
      </w:r>
      <w:r>
        <w:br/>
        <w:t>non aliud est quam terra vel terrae pinguedo te¬</w:t>
      </w:r>
      <w:r>
        <w:br/>
        <w:t>nuis, calida, ignea, calore siccata. Chymistae de¬</w:t>
      </w:r>
      <w:r>
        <w:br/>
        <w:t>finiunt esse vaporem terrae calidum &amp; siccum,</w:t>
      </w:r>
      <w:r>
        <w:br/>
        <w:t>qui causa sit &amp; pater metallorum. Alterum enim &amp;</w:t>
      </w:r>
      <w:r>
        <w:br/>
        <w:t>foemininum principium metallorum argento vi¬</w:t>
      </w:r>
      <w:r>
        <w:br/>
        <w:t>uo tribuunt. Tale autem est fossile &amp; natiuum,</w:t>
      </w:r>
      <w:r>
        <w:br/>
        <w:t>quod Latini sulfur viuum appellant, Graeci ἀπυ¬</w:t>
      </w:r>
      <w:r>
        <w:br/>
        <w:t>eoν, quod Celsus interpretatur ignem non ex¬</w:t>
      </w:r>
      <w:r>
        <w:br/>
        <w:t>pertum. Reperitur vt plurimum in locis ardenti¬</w:t>
      </w:r>
      <w:r>
        <w:br/>
        <w:t>bus, vt in insulis Aeolijs &amp; Phlegraeis campis in¬</w:t>
      </w:r>
      <w:r>
        <w:br/>
        <w:t>ter Puteolos &amp; Neapolim, quam planiciem sul¬</w:t>
      </w:r>
      <w:r>
        <w:br/>
        <w:t>furosam Graeci ἡραίστου ἀγρὰν appellarunt, figura¬</w:t>
      </w:r>
      <w:r>
        <w:br/>
        <w:t>que est fere semper glebosa, rarissimeque in sti¬</w:t>
      </w:r>
      <w:r>
        <w:br/>
      </w:r>
      <w:r>
        <w:lastRenderedPageBreak/>
        <w:t>riarum modum de speluncis vel cuniculis depen¬</w:t>
      </w:r>
      <w:r>
        <w:br/>
        <w:t>det. Praeterea translucet, resplendet, viret, pin¬</w:t>
      </w:r>
      <w:r>
        <w:br/>
        <w:t>gueque est: cuiusmodi reliquis omnibus praefer¬</w:t>
      </w:r>
      <w:r>
        <w:br/>
        <w:t>tur, &amp; à medicis in vsum expetitur. Est autem</w:t>
      </w:r>
      <w:r>
        <w:br/>
        <w:t>aliud sulfuris genus factitium quod varijs modis</w:t>
      </w:r>
      <w:r>
        <w:br/>
        <w:t>paratur. Nam aut ex aquis coquitur, aut ex gle¬</w:t>
      </w:r>
      <w:r>
        <w:br/>
        <w:t>ba effossa, &amp; in vasis cocta perficitur igni, aut ex</w:t>
      </w:r>
      <w:r>
        <w:br/>
        <w:t>pyrite in ollis cocto stillat. Fit etiam ex sulfure</w:t>
      </w:r>
      <w:r>
        <w:br/>
        <w:t>&amp; squama ferri simul coctis &amp; in vrceos transfu¬</w:t>
      </w:r>
      <w:r>
        <w:br/>
        <w:t>sis, quod, quia equorum scabiem sanat, caballi¬</w:t>
      </w:r>
      <w:r>
        <w:br/>
        <w:t>num nominant. Non omne vnius est coloris.</w:t>
      </w:r>
    </w:p>
    <w:p w14:paraId="146A8D10" w14:textId="77777777" w:rsidR="00414773" w:rsidRDefault="00414773" w:rsidP="00414773">
      <w:r>
        <w:t>image name: Θ-0005.jpg</w:t>
      </w:r>
      <w:r>
        <w:br/>
        <w:t>original page number: 5</w:t>
      </w:r>
      <w:r>
        <w:br/>
      </w:r>
    </w:p>
    <w:p w14:paraId="56B2513D" w14:textId="77777777" w:rsidR="00414773" w:rsidRDefault="00414773" w:rsidP="00414773">
      <w:r>
        <w:t>Aliud enim est luteum, aliud cinereum, aliud ru¬</w:t>
      </w:r>
      <w:r>
        <w:br/>
        <w:t>fum. Sapore est subpingui, odore graui, fulminis</w:t>
      </w:r>
      <w:r>
        <w:br/>
        <w:t>&amp; fulguris, cumque vritur, nares ferit aura acri</w:t>
      </w:r>
      <w:r>
        <w:br/>
        <w:t>&amp; ignea. Omne rarum leueque est &amp; tenuium</w:t>
      </w:r>
      <w:r>
        <w:br/>
        <w:t>partium, trahendique vim possidet, estque tem¬</w:t>
      </w:r>
      <w:r>
        <w:br/>
        <w:t>peramenti calidi. Valet maxime ad morsus vene¬</w:t>
      </w:r>
      <w:r>
        <w:br/>
        <w:t>natorum animalium, si &amp; siccum ictui insperga¬</w:t>
      </w:r>
      <w:r>
        <w:br/>
        <w:t>tur, &amp; cum saliua mistum. Cum resina autem te¬</w:t>
      </w:r>
      <w:r>
        <w:br/>
        <w:t>rebinthina aut melle psoras &amp; lepras optime ex¬</w:t>
      </w:r>
      <w:r>
        <w:br/>
        <w:t>terget sanatque.</w:t>
      </w:r>
      <w:r>
        <w:br/>
        <w:t>Oda. diuinum. Dicitur quod est à Deo, vel à coelo,</w:t>
      </w:r>
      <w:r>
        <w:br/>
        <w:t>quodque vt Deus magnum est aut excellens aut</w:t>
      </w:r>
      <w:r>
        <w:br/>
        <w:t>admirabile, aut incomprehensibile, hoc est, cu¬</w:t>
      </w:r>
      <w:r>
        <w:br/>
        <w:t>ius causam non sensu modo sed ne cogitatione</w:t>
      </w:r>
      <w:r>
        <w:br/>
        <w:t>quidem assequi possumus. Ea significatione intel¬</w:t>
      </w:r>
      <w:r>
        <w:br/>
        <w:t>ligi debet id quod in morbis diuinum esse Hip¬</w:t>
      </w:r>
      <w:r>
        <w:br/>
        <w:t>pocr. dixit: quamquam in eo explicando variae</w:t>
      </w:r>
      <w:r>
        <w:br/>
        <w:t>fuerint, vt scribit Galen. interpretum sententiae.</w:t>
      </w:r>
      <w:r>
        <w:br/>
        <w:t>Sed omnibus refutatis ipse suam dicit, non aliud</w:t>
      </w:r>
      <w:r>
        <w:br/>
        <w:t>esse id diuinum, quàm ambientis nos aeris con¬</w:t>
      </w:r>
      <w:r>
        <w:br/>
        <w:t>stitutionem. Verum ea cum possit esse multi¬</w:t>
      </w:r>
      <w:r>
        <w:br/>
        <w:t>plex, quam proprie intelligat, non explicauit.</w:t>
      </w:r>
      <w:r>
        <w:br/>
        <w:t>Primarum quidem qualitatum temperamentum</w:t>
      </w:r>
      <w:r>
        <w:br/>
        <w:t>non est verisimile Hippocratem intellexisse, quod</w:t>
      </w:r>
      <w:r>
        <w:br/>
        <w:t>illud non dicam medicis, sed idiotis etiam notum</w:t>
      </w:r>
      <w:r>
        <w:br/>
        <w:t>sit, id autem diuinum cuius notitiam Hippocra¬</w:t>
      </w:r>
      <w:r>
        <w:br/>
        <w:t>tes haberi vult, à doctissimis tantum medicis co¬</w:t>
      </w:r>
      <w:r>
        <w:br/>
        <w:t>gnoscatur. Itaque aliud quid latentius cognitu¬</w:t>
      </w:r>
      <w:r>
        <w:br/>
        <w:t>que difficilius intelligit, quod certe si tempera¬</w:t>
      </w:r>
      <w:r>
        <w:br/>
        <w:t>mentum non est, qualitas quaedam siue constitu¬</w:t>
      </w:r>
      <w:r>
        <w:br/>
      </w:r>
      <w:r>
        <w:lastRenderedPageBreak/>
        <w:t>tio sit oportet, non primis qualitatibus, sed pro¬</w:t>
      </w:r>
      <w:r>
        <w:br/>
        <w:t>prietate totius substantiae nobis infensa, quam in</w:t>
      </w:r>
      <w:r>
        <w:br/>
        <w:t>lib. de natura humana γeσερὴν τοῦ ἀἐρος ἀπόκεισιν ap¬</w:t>
      </w:r>
      <w:r>
        <w:br/>
        <w:t>pellauit. Eam Galenus comment. 2. expiratio¬</w:t>
      </w:r>
      <w:r>
        <w:br/>
        <w:t>nem siue exhalationem interpretatur, quae magis</w:t>
      </w:r>
      <w:r>
        <w:br/>
        <w:t>proprietate totius substantiae quam qualitate</w:t>
      </w:r>
      <w:r>
        <w:br/>
        <w:t>corpora offendat, cuius curationem rectè tradi¬</w:t>
      </w:r>
      <w:r>
        <w:br/>
        <w:t>derit Hippocrates positam in loci mutatione, &amp;</w:t>
      </w:r>
      <w:r>
        <w:br/>
        <w:t>exiguae inspirationis vsu. Haec autem aeris insalu¬</w:t>
      </w:r>
      <w:r>
        <w:br/>
        <w:t>bris proprietas, vel à specu, vel à cloacis, vel à</w:t>
      </w:r>
      <w:r>
        <w:br/>
        <w:t>cadaueribus putrentibus, vel ab ipsis etiam astris</w:t>
      </w:r>
      <w:r>
        <w:br/>
        <w:t>aliquando esse dicitur. Ex ea omnes fere morbi</w:t>
      </w:r>
      <w:r>
        <w:br/>
        <w:t>epidemici prodeunt, quorum τὴν φορὰν conside¬</w:t>
      </w:r>
      <w:r>
        <w:br/>
        <w:t>randam esse Hippocr. praecepit: verumtamen</w:t>
      </w:r>
      <w:r>
        <w:br/>
        <w:t>non in solo aere diuinum illud esse potest, sed in</w:t>
      </w:r>
      <w:r>
        <w:br/>
        <w:t>alimentis etiam, vt in semiputri tritico, &amp; aquis</w:t>
      </w:r>
      <w:r>
        <w:br/>
        <w:t>vitiosis, alijsque eiusmodi.</w:t>
      </w:r>
      <w:r>
        <w:br/>
        <w:t>Θελπίδη. sic dicta fuit ἡ iεις à quibusdam, vt habetur</w:t>
      </w:r>
      <w:r>
        <w:br/>
        <w:t>apud Dioscor. vbi tamen quidam malunt Sαλπί¬</w:t>
      </w:r>
      <w:r>
        <w:br/>
        <w:t>δη, παρὰ τὸ σάλπειν.</w:t>
      </w:r>
      <w:r>
        <w:br/>
        <w:t>Θέναρ. vola manus. palma. Pars manus interior à ma¬</w:t>
      </w:r>
      <w:r>
        <w:br/>
        <w:t>gno digito ad indicem, vel, vt alij, spatium quod</w:t>
      </w:r>
      <w:r>
        <w:br/>
        <w:t>est à digitis ad carpum. Sic quidem plaerisque vi¬</w:t>
      </w:r>
      <w:r>
        <w:br/>
        <w:t>sum fuit: Galenus autem comment. 1. εἰς τὸ πνὶ</w:t>
      </w:r>
      <w:r>
        <w:br/>
        <w:t>ἀιμῶν dicit ένῳ appellari palmae partes magis</w:t>
      </w:r>
      <w:r>
        <w:br/>
        <w:t>eminentes, ἀπὸ τῆ θείνειν, hoc est à percutiendo.</w:t>
      </w:r>
      <w:r>
        <w:br/>
        <w:t>Nam quod percutimus, partibus illis eminen¬</w:t>
      </w:r>
      <w:r>
        <w:br/>
        <w:t>tioribus percutimus. Alij vero, vt idem scripsit,</w:t>
      </w:r>
      <w:r>
        <w:br/>
        <w:t>non omnes eminentes palmae partes sic appel¬</w:t>
      </w:r>
      <w:r>
        <w:br/>
        <w:t>lant, sed eas tantum quae pollici subijciuntur. Ru¬</w:t>
      </w:r>
      <w:r>
        <w:br/>
        <w:t>fus ἐν τῷ ἀνὶ τῶν αὐ θρώπευ μορίων, scribit vocarii¬</w:t>
      </w:r>
      <w:r>
        <w:br/>
        <w:t>ναρ spatium illud carnosum medium inter indi¬</w:t>
      </w:r>
      <w:r>
        <w:br/>
        <w:t>cem &amp; pollicem. ὑποθι αρ autem partem quatuor</w:t>
      </w:r>
      <w:r>
        <w:br/>
        <w:t>digitis subiectam: videri tamen sibi στέ αν ab Hip¬</w:t>
      </w:r>
      <w:r>
        <w:br/>
        <w:t>pocr. nuncupari totam eam partem imanus quae</w:t>
      </w:r>
      <w:r>
        <w:br/>
        <w:t>lata est, hoc est palmam. Aristoteles totam eam</w:t>
      </w:r>
      <w:r>
        <w:br/>
        <w:t>manus partem, quae est à carpo vsque ad quinque</w:t>
      </w:r>
      <w:r>
        <w:br/>
        <w:t>digitos, θέναν, hoc est palmam, vocat: quae cum</w:t>
      </w:r>
      <w:r>
        <w:br/>
        <w:t>duabus etiam partibus constet, internam quidem</w:t>
      </w:r>
    </w:p>
    <w:p w14:paraId="11E3745E" w14:textId="77777777" w:rsidR="00414773" w:rsidRDefault="00414773" w:rsidP="00414773">
      <w:r>
        <w:t>image name: Θ-0006.jpg</w:t>
      </w:r>
      <w:r>
        <w:br/>
        <w:t>original page number: 6</w:t>
      </w:r>
      <w:r>
        <w:br/>
      </w:r>
    </w:p>
    <w:p w14:paraId="5DF40081" w14:textId="77777777" w:rsidR="00414773" w:rsidRDefault="00414773" w:rsidP="00414773">
      <w:r>
        <w:t>quae carnosa est, &amp; scissuris vitae indicibus distin¬</w:t>
      </w:r>
      <w:r>
        <w:br/>
        <w:t>cta, θέναρ σαρκώδες nuncupat: externam vero, quae</w:t>
      </w:r>
      <w:r>
        <w:br/>
      </w:r>
      <w:r>
        <w:lastRenderedPageBreak/>
        <w:t>neruosa est, &amp; quinque ossibus constat ad digi¬</w:t>
      </w:r>
      <w:r>
        <w:br/>
        <w:t>tos tendentibus, proprio nomine carere dicit:</w:t>
      </w:r>
      <w:r>
        <w:br/>
        <w:t>iuniores tamen alij μετακάρπον, alij ἐπισδέναe appel¬</w:t>
      </w:r>
      <w:r>
        <w:br/>
        <w:t>larunt.</w:t>
      </w:r>
      <w:r>
        <w:br/>
        <w:t>Θεαδότια. sunt collyria multorum generum. Eorum</w:t>
      </w:r>
      <w:r>
        <w:br/>
        <w:t>enim plures differentias recenset Aetius lib. 7. sic</w:t>
      </w:r>
      <w:r>
        <w:br/>
        <w:t>autem dicuntur ab eorum authore Theodotio.</w:t>
      </w:r>
      <w:r>
        <w:br/>
        <w:t>nam &amp; θεοδότπου κολούριν describit Celsus &amp; Paulus</w:t>
      </w:r>
      <w:r>
        <w:br/>
        <w:t>paucis admodum immutatis, quod à quibusdam</w:t>
      </w:r>
      <w:r>
        <w:br/>
        <w:t>Celsus scribit ἀχάριστον appellari. Verum sicut plu¬</w:t>
      </w:r>
      <w:r>
        <w:br/>
        <w:t>res eorum differentiae sunt, ita diuersae faculta¬</w:t>
      </w:r>
      <w:r>
        <w:br/>
        <w:t>tes: alia extergent, alia desiccant, alia corrobo¬</w:t>
      </w:r>
      <w:r>
        <w:br/>
        <w:t>rant, alia vero repercutiunt &amp; poros obstruunt,</w:t>
      </w:r>
      <w:r>
        <w:br/>
        <w:t>vt ea quibus Paulus vtitur aduersus πρίππωσιν o¬</w:t>
      </w:r>
      <w:r>
        <w:br/>
        <w:t>culorum.</w:t>
      </w:r>
      <w:r>
        <w:br/>
        <w:t>Θείδόιον μέγα, Theodotium magnum collyrium de.</w:t>
      </w:r>
      <w:r>
        <w:br/>
        <w:t>scribit Trallian. lib. 2. c. 6..</w:t>
      </w:r>
      <w:r>
        <w:br/>
        <w:t>Θεοδώρητος. est antidoti nomen quae διʼ ἀὐακαρδιων dici¬</w:t>
      </w:r>
      <w:r>
        <w:br/>
        <w:t>tur ad frigidas capitis affectiones, omniaque pe¬</w:t>
      </w:r>
      <w:r>
        <w:br/>
        <w:t>ctoris vitia, atque ad eos qui vix sese ex morbo</w:t>
      </w:r>
      <w:r>
        <w:br/>
        <w:t>recipiunt, multosque alios morbos perutilis. Hu¬</w:t>
      </w:r>
      <w:r>
        <w:br/>
        <w:t>ius geminam compositionem describit Paulus</w:t>
      </w:r>
      <w:r>
        <w:br/>
        <w:t>lib. 7. cap. 11. quibus tertiam ex aceto mulso addit</w:t>
      </w:r>
      <w:r>
        <w:br/>
        <w:t>Aetius lib. 13. quo loco pluribus verbis agit de</w:t>
      </w:r>
      <w:r>
        <w:br/>
        <w:t>hac antidoto.</w:t>
      </w:r>
      <w:r>
        <w:br/>
        <w:t>Θειῦ χεὶρ. est nomen antidoti ex hircino sanguine</w:t>
      </w:r>
      <w:r>
        <w:br/>
        <w:t>praeparatae, quae nephriticis calculosisque prae¬</w:t>
      </w:r>
      <w:r>
        <w:br/>
        <w:t>senti remedio est. Habetur apud Aetium lib. II.</w:t>
      </w:r>
      <w:r>
        <w:br/>
        <w:t>Θεερίλιον. est collyrium τραγωματικὸν, describitur</w:t>
      </w:r>
      <w:r>
        <w:br/>
        <w:t>apud Aetium lib. 7.</w:t>
      </w:r>
      <w:r>
        <w:br/>
        <w:t>Θερὰπεία. curatio dicitur in qua medici spectatur</w:t>
      </w:r>
      <w:r>
        <w:br/>
        <w:t>officium, est enim illud curare appositè ad sanandum:</w:t>
      </w:r>
      <w:r>
        <w:br/>
        <w:t>Est autem curatio duobus modis sic dicta, proprie</w:t>
      </w:r>
      <w:r>
        <w:br/>
        <w:t>&amp; communiter: Proprie dicitur quae morbo iam</w:t>
      </w:r>
      <w:r>
        <w:br/>
        <w:t>facto curando tollendóque intenta solùm est, cu¬</w:t>
      </w:r>
      <w:r>
        <w:br/>
        <w:t>iusmodi est diariarum atque hecticarum febrium.</w:t>
      </w:r>
      <w:r>
        <w:br/>
        <w:t>Earum enim vera &amp; propria curatio est. Siqui¬</w:t>
      </w:r>
      <w:r>
        <w:br/>
        <w:t>dem maximè propria in soluendo morbo intelli¬</w:t>
      </w:r>
      <w:r>
        <w:br/>
        <w:t>gitur curatio. Verùm per abusionem etiam siue</w:t>
      </w:r>
      <w:r>
        <w:br/>
        <w:t>communiter, siue impropriè curatio appellatur,</w:t>
      </w:r>
      <w:r>
        <w:br/>
        <w:t>mistum genus tum ex vera curatione, tum pro¬</w:t>
      </w:r>
      <w:r>
        <w:br/>
        <w:t>uisione quam πργρυλακὴν appellant, quae propriè</w:t>
      </w:r>
      <w:r>
        <w:br/>
        <w:t>non ad θεξαπυτικὴν sed ad ἰγιείνὴν pertinet. Eius¬</w:t>
      </w:r>
      <w:r>
        <w:br/>
        <w:t>modi est febrium curatio, quae ex putrescenti¬</w:t>
      </w:r>
      <w:r>
        <w:br/>
        <w:t>bus excitatur humoribus. Siquidem ea προρυλα¬</w:t>
      </w:r>
      <w:r>
        <w:br/>
      </w:r>
      <w:r>
        <w:lastRenderedPageBreak/>
        <w:t>κὴν quoque sibi adiunxit: cuius officium est cau¬</w:t>
      </w:r>
      <w:r>
        <w:br/>
        <w:t>sam, quae morbum creat, adimere.</w:t>
      </w:r>
      <w:r>
        <w:br/>
        <w:t>Sed &amp; etiam Galen. comment, in aphor. 48.</w:t>
      </w:r>
      <w:r>
        <w:br/>
        <w:t>lib. ξ. εραππύειν, inquit, esse eam adhibere pro¬</w:t>
      </w:r>
      <w:r>
        <w:br/>
        <w:t>uidentiam quae passioni congruit, hoc est ipsam.</w:t>
      </w:r>
      <w:r>
        <w:br/>
        <w:t>mollire &amp; mitiorem facere, Sicut in occultis can¬</w:t>
      </w:r>
      <w:r>
        <w:br/>
        <w:t>cris cùm praecipuè adest exulceratio, tunc enima</w:t>
      </w:r>
      <w:r>
        <w:br/>
        <w:t>ait necessarium esse, vt non aliud agamus, saltem</w:t>
      </w:r>
      <w:r>
        <w:br/>
        <w:t>ἐχὸρας in his abluamus humido aliquo vtentes,</w:t>
      </w:r>
      <w:r>
        <w:br/>
        <w:t>quod neque putrefacere neque irritare partem.</w:t>
      </w:r>
      <w:r>
        <w:br/>
        <w:t>patientem sit aptum, curam hanc palliatiuam,</w:t>
      </w:r>
      <w:r>
        <w:br/>
        <w:t>vocant Barbari: Sed &amp; à Theophr. 1. de caus.</w:t>
      </w:r>
      <w:r>
        <w:br/>
        <w:t>plant. θεράπεια dicitur opera quaecumque exco¬</w:t>
      </w:r>
      <w:r>
        <w:br/>
        <w:t>Tendis plantis impenditur, atque idem;. de caus.</w:t>
      </w:r>
      <w:r>
        <w:br/>
        <w:t>plautat, cap. 24. πν θεραπείαν distinguit πρν τπν.</w:t>
      </w:r>
      <w:r>
        <w:br/>
        <w:t>ἰατρείαν; θεραπείαν cultum tantùm dicit, id est, ope¬</w:t>
      </w:r>
      <w:r>
        <w:br/>
        <w:t>ram qua obsecundamur naturae plantarum, ia¬</w:t>
      </w:r>
      <w:r>
        <w:br/>
        <w:t>τρείαν cùm aliquid facimus quo auertantur noxia,</w:t>
      </w:r>
      <w:r>
        <w:br/>
        <w:t>aut vitia tollantur; Et tamen θεξαπεία tam est.</w:t>
      </w:r>
      <w:r>
        <w:br/>
        <w:t>ρορυλακτικò quam ἀφαινετικὴ: Quin accuratiores</w:t>
      </w:r>
      <w:r>
        <w:br/>
        <w:t>ita existimarunt vocem Syram esse, prima sylla¬</w:t>
      </w:r>
      <w:r>
        <w:br/>
        <w:t>ba (31) adiectitia, ῥαρὴ namque Syris est medicina,</w:t>
      </w:r>
    </w:p>
    <w:p w14:paraId="74C44434" w14:textId="77777777" w:rsidR="00414773" w:rsidRDefault="00414773" w:rsidP="00414773">
      <w:r>
        <w:t>image name: Θ-0007.jpg</w:t>
      </w:r>
      <w:r>
        <w:br/>
        <w:t>original page number: 7</w:t>
      </w:r>
      <w:r>
        <w:br/>
      </w:r>
    </w:p>
    <w:p w14:paraId="28797BF3" w14:textId="77777777" w:rsidR="00414773" w:rsidRDefault="00414773" w:rsidP="00414773">
      <w:r>
        <w:t>„hoc vt placet, ita placet etiam τὸ (θt) nutiquam</w:t>
      </w:r>
      <w:r>
        <w:br/>
        <w:t>„otiosum esse, sed in eo mysterio diuinitatem</w:t>
      </w:r>
      <w:r>
        <w:br/>
        <w:t>„ quandam indicare, quasi θεραπεία, idem quod</w:t>
      </w:r>
      <w:r>
        <w:br/>
        <w:t>„estin diuino nomine Raphael.</w:t>
      </w:r>
      <w:r>
        <w:br/>
        <w:t>Θεράπευμα. dicitur id quod ad sanandum proponitur</w:t>
      </w:r>
      <w:r>
        <w:br/>
        <w:t>„ hinc quoque θεραπευτήρνelθεραπευτὴς medicus ap¬</w:t>
      </w:r>
      <w:r>
        <w:br/>
        <w:t>„pellatur.</w:t>
      </w:r>
      <w:r>
        <w:br/>
        <w:t>Θεραπευτικὴ. pars est medicinae quae curandi ratio¬</w:t>
      </w:r>
      <w:r>
        <w:br/>
        <w:t>„ nem docet, quasi curatrix dicta quae vtique ab ea</w:t>
      </w:r>
      <w:r>
        <w:br/>
        <w:t>quae pure sincereque προφυλακτικύ dicitur, in eo</w:t>
      </w:r>
      <w:r>
        <w:br/>
        <w:t>distincta est, quod sub hac iam sensibiliter ex ip¬</w:t>
      </w:r>
      <w:r>
        <w:br/>
        <w:t>sa causa morbus est genitus, in prophylactice</w:t>
      </w:r>
      <w:r>
        <w:br/>
        <w:t>vero est futurus. Caeterum τὸς θεσαπυτικῆς tres sunt</w:t>
      </w:r>
      <w:r>
        <w:br/>
        <w:t>partes ad morborum absolutam curationem ne¬</w:t>
      </w:r>
      <w:r>
        <w:br/>
        <w:t>cessariae, διατητικὴ, φαρμακευτικὴ, χειρουργικὴ: qua¬</w:t>
      </w:r>
      <w:r>
        <w:br/>
        <w:t>rum prima victus rationem aegrotis conuenien¬</w:t>
      </w:r>
      <w:r>
        <w:br/>
        <w:t>tem, altera medicamenta praescribit, tertia vero</w:t>
      </w:r>
      <w:r>
        <w:br/>
        <w:t>manum, si opus est, adhibet.</w:t>
      </w:r>
      <w:r>
        <w:br/>
        <w:t>ρίρετρον. locus ad aestiuandum commodus, &amp; in quo</w:t>
      </w:r>
      <w:r>
        <w:br/>
      </w:r>
      <w:r>
        <w:lastRenderedPageBreak/>
        <w:t>aestate habitare conducit, apud Hippocratem.</w:t>
      </w:r>
      <w:r>
        <w:br/>
        <w:t>sunt tamen qui σέντρον scribant. Galen. ἐν τῖς</w:t>
      </w:r>
      <w:r>
        <w:br/>
        <w:t>γλώσσαις.</w:t>
      </w:r>
      <w:r>
        <w:br/>
        <w:t>θεενὴ, nomen collyrij quod describitur à Gal. lib.</w:t>
      </w:r>
      <w:r>
        <w:br/>
        <w:t>τὸν καὰ τόποις.</w:t>
      </w:r>
      <w:r>
        <w:br/>
        <w:t>θερμοινόμενος. apud Hippocrat. vsurpatur in his qui</w:t>
      </w:r>
      <w:r>
        <w:br/>
        <w:t>mediocri febre correpti sunt vt interpretatur Ga¬</w:t>
      </w:r>
      <w:r>
        <w:br/>
        <w:t>"len. alioquin cum febrem validam significare</w:t>
      </w:r>
      <w:r>
        <w:br/>
        <w:t>ν vult, πὸρ dicit comment. 1. in 3. Epidem. t. 5. &amp;</w:t>
      </w:r>
      <w:r>
        <w:br/>
        <w:t>" comment. 3. in 1. Epid. t. 29.</w:t>
      </w:r>
      <w:r>
        <w:br/>
        <w:t>διρυὰ. Thermae aquae dicuntur calidae potabiles na¬</w:t>
      </w:r>
      <w:r>
        <w:br/>
        <w:t>" turaliter prouenientes &amp; è terrae visceribus scatu¬</w:t>
      </w:r>
      <w:r>
        <w:br/>
        <w:t>"rientes, quamquam sueuit Thermarum nomen</w:t>
      </w:r>
      <w:r>
        <w:br/>
        <w:t>„frequentius ad balnea transferri: Thermarum</w:t>
      </w:r>
      <w:r>
        <w:br/>
        <w:t>"autem multa sunt &amp; varia genera.</w:t>
      </w:r>
      <w:r>
        <w:br/>
        <w:t>θερμωθῆαι. febricitare, apud Hippocratem lib. 1.</w:t>
      </w:r>
      <w:r>
        <w:br/>
        <w:t>δὲ ὀπιδηαιῶν, vt Galenus annotauit in comment.</w:t>
      </w:r>
      <w:r>
        <w:br/>
        <w:t>Quamquam verbum θερμαίνεσθαι, &amp; θερμν secun¬</w:t>
      </w:r>
      <w:r>
        <w:br/>
        <w:t>ν dum naturam dicuntur.</w:t>
      </w:r>
      <w:r>
        <w:br/>
        <w:t>Θερυασία. calor non idem quod πνεῦμα vt zeno in¬</w:t>
      </w:r>
      <w:r>
        <w:br/>
        <w:t>ν quiebat, ποεῶμα enim est quod spirando trahimus,</w:t>
      </w:r>
      <w:r>
        <w:br/>
        <w:t>ἡ θερμασία verò spiritus elisio, Ruffus: Sed &amp; θερ¬</w:t>
      </w:r>
      <w:r>
        <w:br/>
        <w:t>ἡ μασία Hippocrati nonnunquam febris vocatur.</w:t>
      </w:r>
      <w:r>
        <w:br/>
        <w:t>Θιρμάσματα. dicuntur Hippocrati τὰ θερμαίνοντα τὸ</w:t>
      </w:r>
      <w:r>
        <w:br/>
        <w:t>ἡ σῶμα κτὰ ὀντινοῦν τρόπον, vt scribit Galen. comment.</w:t>
      </w:r>
      <w:r>
        <w:br/>
        <w:t>" 2. inlib. derat. vict. in acut. quae &amp; tentationis</w:t>
      </w:r>
      <w:r>
        <w:br/>
        <w:t>3 gratia, &amp; doloris leuandi ergo in morbo laterali</w:t>
      </w:r>
      <w:r>
        <w:br/>
        <w:t>„adhibenda esse consulit Hippocr. lib. de rat. vict.</w:t>
      </w:r>
      <w:r>
        <w:br/>
        <w:t>„inacut. Alias vocat Hippocrat. ὑγραὶ πυρίας, &amp;</w:t>
      </w:r>
      <w:r>
        <w:br/>
        <w:t>ν χλιάσματα fotus humidos seu fomenta.</w:t>
      </w:r>
      <w:r>
        <w:br/>
        <w:t>Θερμὴ. febris, apud Hippocratem. pro quo &amp; θερ¬</w:t>
      </w:r>
      <w:r>
        <w:br/>
        <w:t>μωλή.</w:t>
      </w:r>
      <w:r>
        <w:br/>
        <w:t>2 Sed &amp; de calore natiuo θερμὴ dicitur apud eun¬</w:t>
      </w:r>
      <w:r>
        <w:br/>
        <w:t>„ dem, vt ex aphor. 14. sect. 1. patet τὰ ἀνξανόμενα (in¬</w:t>
      </w:r>
      <w:r>
        <w:br/>
        <w:t>„quit) πλείστην ἔχει τὴν ἔμουτον θέρμην. Id est, quae</w:t>
      </w:r>
      <w:r>
        <w:br/>
        <w:t>" crescunt corpora plurimum habent caloris in¬</w:t>
      </w:r>
      <w:r>
        <w:br/>
        <w:t>"nati.</w:t>
      </w:r>
      <w:r>
        <w:br/>
        <w:t>Θερμημερίαι. dicuntur Hippocrati calidiorum die¬</w:t>
      </w:r>
      <w:r>
        <w:br/>
        <w:t>rum tepores qui vere contingunt.</w:t>
      </w:r>
      <w:r>
        <w:br/>
        <w:t>Φερμὸν. calidum. Duo significat, qualitatem &amp; sub¬</w:t>
      </w:r>
      <w:r>
        <w:br/>
        <w:t>stantiam: illam quidem vt cum dicimus ignem</w:t>
      </w:r>
      <w:r>
        <w:br/>
        <w:t>calidum, aut ferrum, aut piper. intelligimus</w:t>
      </w:r>
      <w:r>
        <w:br/>
        <w:t>enim calore seu caliditate praeditum. Id quod tri¬</w:t>
      </w:r>
      <w:r>
        <w:br/>
        <w:t>bus modis accipi potest: absolutè seu simplici¬</w:t>
      </w:r>
      <w:r>
        <w:br/>
        <w:t>ter, vt quando ignis elementum calidum dicitur,</w:t>
      </w:r>
      <w:r>
        <w:br/>
      </w:r>
      <w:r>
        <w:lastRenderedPageBreak/>
        <w:t>quod summum calorem possideat: in excessu, vt</w:t>
      </w:r>
      <w:r>
        <w:br/>
        <w:t>ferrum candens, piper, leo, canis, quoniam plus</w:t>
      </w:r>
      <w:r>
        <w:br/>
        <w:t>caloris habeant quam frigoris: in comparatio¬</w:t>
      </w:r>
      <w:r>
        <w:br/>
        <w:t>ne, vt cum homo homine, leo leone calidior di¬</w:t>
      </w:r>
      <w:r>
        <w:br/>
        <w:t>citur. Aliquando vero significat calidam substan¬</w:t>
      </w:r>
    </w:p>
    <w:p w14:paraId="5794D2E5" w14:textId="77777777" w:rsidR="00414773" w:rsidRDefault="00414773" w:rsidP="00414773">
      <w:r>
        <w:t>image name: Θ-0008.jpg</w:t>
      </w:r>
      <w:r>
        <w:br/>
        <w:t>original page number: 8</w:t>
      </w:r>
      <w:r>
        <w:br/>
      </w:r>
    </w:p>
    <w:p w14:paraId="036B8F2F" w14:textId="77777777" w:rsidR="00414773" w:rsidRDefault="00414773" w:rsidP="00414773">
      <w:r>
        <w:t>tiam, vt annotat Galenus comment. in aphor.</w:t>
      </w:r>
      <w:r>
        <w:br/>
        <w:t>4. lib. 1. &amp; comment. 4. in lib. 6. τῶν ἐπδημ. atque</w:t>
      </w:r>
      <w:r>
        <w:br/>
        <w:t>etiam aeream, aqueam &amp; bene temperatam,</w:t>
      </w:r>
      <w:r>
        <w:br/>
        <w:t>quemadmodum idem in comm. eiusdem aphor.</w:t>
      </w:r>
      <w:r>
        <w:br/>
        <w:t>annotauit. Talis autem substantia calida non est</w:t>
      </w:r>
      <w:r>
        <w:br/>
        <w:t>aliud, vt idem alibi scribit, quam calidum inna¬</w:t>
      </w:r>
      <w:r>
        <w:br/>
        <w:t>tum cuius vi omnium animantium vitam natura</w:t>
      </w:r>
      <w:r>
        <w:br/>
        <w:t>moderatur. Est enim aut anima, aut primum aut</w:t>
      </w:r>
      <w:r>
        <w:br/>
        <w:t>praecipuum animae instrumentum, quo omnia</w:t>
      </w:r>
      <w:r>
        <w:br/>
        <w:t>quae sunt ad viuendum necessaria, administrat. Id</w:t>
      </w:r>
      <w:r>
        <w:br/>
        <w:t>non est nuda aliqua aut elementaris qualitas, non</w:t>
      </w:r>
      <w:r>
        <w:br/>
        <w:t>ignis aut aliquid quod ab igne originem ducat,</w:t>
      </w:r>
      <w:r>
        <w:br/>
        <w:t>substantia coelitus in viuentia corpora delapsa, &amp;</w:t>
      </w:r>
      <w:r>
        <w:br/>
        <w:t>aliquid proportione respondens elemento stella¬</w:t>
      </w:r>
      <w:r>
        <w:br/>
        <w:t>rum, sicut Aristoteles de generat. animal. lib. 2.</w:t>
      </w:r>
      <w:r>
        <w:br/>
        <w:t>cap. 3. explicauit. Itaque quoniam elementare</w:t>
      </w:r>
      <w:r>
        <w:br/>
        <w:t>non est, sed plane coeleste &amp; diuinum, nullum</w:t>
      </w:r>
      <w:r>
        <w:br/>
        <w:t>habet contrarium, non aquam, non terram, aut</w:t>
      </w:r>
      <w:r>
        <w:br/>
        <w:t>aliquid quod ab ijs originem ducat. Sui ipsius pri¬</w:t>
      </w:r>
      <w:r>
        <w:br/>
        <w:t>uatio opposiba tantum illi est, sicut lumini tene¬</w:t>
      </w:r>
      <w:r>
        <w:br/>
        <w:t>brae, &amp; visioni caecitas: proindeque vt eo vita, sic</w:t>
      </w:r>
      <w:r>
        <w:br/>
        <w:t>eiusdem extinctione mors ab Aristotele definita.</w:t>
      </w:r>
      <w:r>
        <w:br/>
        <w:t>fuit. Eo omnis generatio perficitur: eo omnia vi¬</w:t>
      </w:r>
      <w:r>
        <w:br/>
        <w:t>tam adipiscuntur &amp; conseruant, eo ratiocina¬</w:t>
      </w:r>
      <w:r>
        <w:br/>
        <w:t>mur, sentimus, mouemur, nutrimur, crescimus,</w:t>
      </w:r>
      <w:r>
        <w:br/>
        <w:t>non vt opifice quidem harum omnium functio¬</w:t>
      </w:r>
      <w:r>
        <w:br/>
        <w:t>num, sed tanquam instrumento animae eiusque</w:t>
      </w:r>
      <w:r>
        <w:br/>
        <w:t>facultatum, siue quo eae non possunt eiusmodi</w:t>
      </w:r>
      <w:r>
        <w:br/>
        <w:t>res praestare. Ex his patet illic animam vitamque</w:t>
      </w:r>
      <w:r>
        <w:br/>
        <w:t>esse, vbicumque calor ille natiuus fuerit. Est au¬</w:t>
      </w:r>
      <w:r>
        <w:br/>
        <w:t>tem inaequaliter in singulis corporis partibus dis¬</w:t>
      </w:r>
      <w:r>
        <w:br/>
        <w:t>persus. In corde enim viget &amp; flagrantissimus est:</w:t>
      </w:r>
      <w:r>
        <w:br/>
        <w:t>in ventriculo &amp; praecordijs multo moderatior: in</w:t>
      </w:r>
      <w:r>
        <w:br/>
        <w:t>capite &amp; cerebro praesertim adhuc eo minor: in</w:t>
      </w:r>
      <w:r>
        <w:br/>
        <w:t>ossibus perexiguus, prout natura vnicuique par¬</w:t>
      </w:r>
      <w:r>
        <w:br/>
        <w:t>ticulae expedire iudicauit. His fixus insitusque di¬</w:t>
      </w:r>
      <w:r>
        <w:br/>
      </w:r>
      <w:r>
        <w:lastRenderedPageBreak/>
        <w:t>citur, hoc est à natura in prima conformatione</w:t>
      </w:r>
      <w:r>
        <w:br/>
        <w:t>singulis partibus certa mensura modoque indi¬</w:t>
      </w:r>
      <w:r>
        <w:br/>
        <w:t>tus, qui earum velut forma quaedam atque ani¬</w:t>
      </w:r>
      <w:r>
        <w:br/>
        <w:t>ma esset, &amp; illis vitale principium roburque im¬</w:t>
      </w:r>
      <w:r>
        <w:br/>
        <w:t>pertiretur. Residet ille maxime in partium singu¬</w:t>
      </w:r>
      <w:r>
        <w:br/>
        <w:t>larum spirituosa substantia, &amp; humido substanti¬</w:t>
      </w:r>
      <w:r>
        <w:br/>
        <w:t>fico pingui, crasso, lento, multo, nec facile pu¬</w:t>
      </w:r>
      <w:r>
        <w:br/>
        <w:t>trescenti in corporibus praesertim sanis, &amp; quae</w:t>
      </w:r>
      <w:r>
        <w:br/>
        <w:t>non facile in morbos incidunt. In tali namque hu¬</w:t>
      </w:r>
      <w:r>
        <w:br/>
        <w:t>mido calor ille singulis partibus insitus diutissi¬</w:t>
      </w:r>
      <w:r>
        <w:br/>
        <w:t>me conseruatur. qui tamen nisi subinde noui al¬</w:t>
      </w:r>
      <w:r>
        <w:br/>
        <w:t>terius caloris accessione instauraretur, paruo tem¬</w:t>
      </w:r>
      <w:r>
        <w:br/>
        <w:t>poris spatio marcesceret atque extingueretur.</w:t>
      </w:r>
      <w:r>
        <w:br/>
        <w:t>Proinde natura calorem vocatum à medicis fluen¬</w:t>
      </w:r>
      <w:r>
        <w:br/>
        <w:t>tem in corde tanquam in penu collocauit, qui ab</w:t>
      </w:r>
      <w:r>
        <w:br/>
        <w:t>eo per arterias cum spiritu &amp; sanguine suis vehi¬</w:t>
      </w:r>
      <w:r>
        <w:br/>
        <w:t>culis &amp; pabulis continenter depromitur, fertur¬</w:t>
      </w:r>
      <w:r>
        <w:br/>
        <w:t>que in singulas partes, vt earum calorem natiuum</w:t>
      </w:r>
      <w:r>
        <w:br/>
        <w:t>fixum insitumque foueat atque instauret. Ille in</w:t>
      </w:r>
      <w:r>
        <w:br/>
        <w:t>moerore, metu, verecundiae initio, frigore, acces¬</w:t>
      </w:r>
      <w:r>
        <w:br/>
        <w:t>sionum principijs &amp; somno intro cum sanguine</w:t>
      </w:r>
      <w:r>
        <w:br/>
        <w:t>&amp; spiritu in cor recurrit, ob idque per eos affe¬</w:t>
      </w:r>
      <w:r>
        <w:br/>
        <w:t>ctus cutis &amp; subditae illi partes frigent &amp; pallent:</w:t>
      </w:r>
      <w:r>
        <w:br/>
        <w:t>contra in gaudio, verecundia iam vigente, statu</w:t>
      </w:r>
      <w:r>
        <w:br/>
        <w:t>accessionum, vigilia, ad cutim copiosior effundi¬</w:t>
      </w:r>
      <w:r>
        <w:br/>
        <w:t>tur cum spiritu &amp; sanguine, à quibus calor, ru¬</w:t>
      </w:r>
      <w:r>
        <w:br/>
        <w:t>bor, tumor &amp; nitor inducitur.</w:t>
      </w:r>
      <w:r>
        <w:br/>
        <w:t>Θερμὸν. etiam calidam, siue aquam calidam frequen¬</w:t>
      </w:r>
      <w:r>
        <w:br/>
        <w:t>ter medici appellant, &amp; quam antiqui potabant, &amp;</w:t>
      </w:r>
      <w:r>
        <w:br/>
        <w:t>&amp; qua vsos fuisse veteres in conuiuijs voluerunt e</w:t>
      </w:r>
      <w:r>
        <w:br/>
        <w:t>nonnulli, vt ex Philone &amp; ex Polluce lib. 9. c. 6. 6</w:t>
      </w:r>
      <w:r>
        <w:br/>
        <w:t>constat, atque posterioribus saeculis frequentior:</w:t>
      </w:r>
      <w:r>
        <w:br/>
        <w:t>calidae potus fuisse inuenitur, ita vt in conuiuijs</w:t>
      </w:r>
    </w:p>
    <w:p w14:paraId="5060B871" w14:textId="77777777" w:rsidR="00414773" w:rsidRDefault="00414773" w:rsidP="00414773">
      <w:r>
        <w:t>image name: Θ-0009.jpg</w:t>
      </w:r>
      <w:r>
        <w:br/>
        <w:t>original page number: 9</w:t>
      </w:r>
      <w:r>
        <w:br/>
      </w:r>
    </w:p>
    <w:p w14:paraId="2990B400" w14:textId="77777777" w:rsidR="00414773" w:rsidRDefault="00414773" w:rsidP="00414773">
      <w:r>
        <w:t>„ aquae calidae atque frigidae minister haberetur, vt</w:t>
      </w:r>
      <w:r>
        <w:br/>
        <w:t>" scribit, Iuuenal. Satyra 7. Caldae autem nomine</w:t>
      </w:r>
      <w:r>
        <w:br/>
        <w:t>" eam aquam intelligendam esse existimo, quam</w:t>
      </w:r>
      <w:r>
        <w:br/>
        <w:t>„ arte nulla (vt saepe moris erat) refrigerabant, sed</w:t>
      </w:r>
      <w:r>
        <w:br/>
        <w:t>" quae qualis suapte natura erat potaturis porrige¬</w:t>
      </w:r>
      <w:r>
        <w:br/>
        <w:t>„ batur, Calefacta enim aqua potius concitat vo¬</w:t>
      </w:r>
      <w:r>
        <w:br/>
        <w:t>„ mitum quam aut voluptatem aut commodum</w:t>
      </w:r>
      <w:r>
        <w:br/>
        <w:t>„adferat: Communem vero aquam potando cali¬</w:t>
      </w:r>
      <w:r>
        <w:br/>
      </w:r>
      <w:r>
        <w:lastRenderedPageBreak/>
        <w:t>„ dam idcirco dictam puto, vt eam à frigefacta ni¬</w:t>
      </w:r>
      <w:r>
        <w:br/>
        <w:t>„ uibus, vel alio ingenio conuiuis inter potandum,</w:t>
      </w:r>
      <w:r>
        <w:br/>
        <w:t>"&amp; ministris inter seruiendum distinguere liceret.</w:t>
      </w:r>
      <w:r>
        <w:br/>
        <w:t>Θερμοκοιλίοι. dicuntur qui ventriculum habent cali¬</w:t>
      </w:r>
      <w:r>
        <w:br/>
        <w:t>„ dum, ceu quibus in ventriculo abundat calor, non</w:t>
      </w:r>
      <w:r>
        <w:br/>
        <w:t>ille quidem quem ἔμρυτον vocant, sed acer &amp;</w:t>
      </w:r>
      <w:r>
        <w:br/>
        <w:t>"mordax, sicut etiam ἔνθερμον φύσιν, naturam quae</w:t>
      </w:r>
      <w:r>
        <w:br/>
        <w:t>„non ingenito calore, sed acri abundat, vt Galen.</w:t>
      </w:r>
      <w:r>
        <w:br/>
        <w:t>„ docet comment. 4. lib. 6. Epid. Geminum enim</w:t>
      </w:r>
      <w:r>
        <w:br/>
        <w:t>„ in animalium corpore calidum agnouit Hippocr.</w:t>
      </w:r>
      <w:r>
        <w:br/>
        <w:t>"vnum ἔμρυτον, id est insitum appellat, essentiam</w:t>
      </w:r>
      <w:r>
        <w:br/>
        <w:t>" in sanguine, sanguineisque visceribus repositam</w:t>
      </w:r>
      <w:r>
        <w:br/>
        <w:t>„ habens, alterum acre mordax &amp; igneum, sub quo</w:t>
      </w:r>
      <w:r>
        <w:br/>
        <w:t>„ genere febris est. Galen. part. 25. comment. 4.</w:t>
      </w:r>
      <w:r>
        <w:br/>
        <w:t>„lib. 6. Epid.</w:t>
      </w:r>
      <w:r>
        <w:br/>
        <w:t>Θερμοπόλιον. sic taberna vocabatur, vbi confectae dul¬</w:t>
      </w:r>
      <w:r>
        <w:br/>
        <w:t>„ cesque potiones vaenibant quas calidas bibebant,</w:t>
      </w:r>
      <w:r>
        <w:br/>
        <w:t>" vnde &amp; nomen.</w:t>
      </w:r>
      <w:r>
        <w:br/>
        <w:t>Θερμὸς σφυτμὸς. calidus pulsus. In quo arteria cali¬</w:t>
      </w:r>
      <w:r>
        <w:br/>
        <w:t>dior apparet quam partes vicinae, sicut in febre</w:t>
      </w:r>
      <w:r>
        <w:br/>
        <w:t>hectica euenit. Neque tamen ἐκτικὸς est, quod hic</w:t>
      </w:r>
      <w:r>
        <w:br/>
        <w:t>sub differentia pulsus inaequalis comprehenda¬</w:t>
      </w:r>
      <w:r>
        <w:br/>
        <w:t>tur, ille vero aliam quandam speciem constituat.</w:t>
      </w:r>
      <w:r>
        <w:br/>
        <w:t>Huic oppositus est ψυχρὸς. Haec quidem differen¬</w:t>
      </w:r>
      <w:r>
        <w:br/>
        <w:t>tia inter primas &amp; simplices numeratur, sumpta¬</w:t>
      </w:r>
      <w:r>
        <w:br/>
        <w:t>que est à qualitate arteriae, impropria tamen vi¬</w:t>
      </w:r>
      <w:r>
        <w:br/>
        <w:t>detur: verum addendam quidam censuerunt,</w:t>
      </w:r>
      <w:r>
        <w:br/>
        <w:t>non minus quam eam quae mollitie &amp; duritie ar¬</w:t>
      </w:r>
      <w:r>
        <w:br/>
        <w:t>teriae definitur.</w:t>
      </w:r>
      <w:r>
        <w:br/>
        <w:t>Θέρμος. Iupinus. pondus est duas oboli tertias partes</w:t>
      </w:r>
      <w:r>
        <w:br/>
        <w:t>pendens. Etenim cum obolus pendat grana duo¬</w:t>
      </w:r>
      <w:r>
        <w:br/>
        <w:t>decim, lupinus pendet grana octo. de hoc scribit</w:t>
      </w:r>
      <w:r>
        <w:br/>
        <w:t>Cleopatra: ὀβολὸς ἔχει θέρμον à S. id est, obolus ha¬</w:t>
      </w:r>
      <w:r>
        <w:br/>
        <w:t>bet lupinum vnum &amp; dimidium. Diuiditur au¬</w:t>
      </w:r>
      <w:r>
        <w:br/>
        <w:t>tem lupinus εἰς δὺο κεράια, id est in duas siliquas, si¬</w:t>
      </w:r>
      <w:r>
        <w:br/>
        <w:t>ue in grana octo. eadem Cleopatra docet his ver¬</w:t>
      </w:r>
      <w:r>
        <w:br/>
        <w:t>bis, θέρμος ἔχει κεράτια β.</w:t>
      </w:r>
      <w:r>
        <w:br/>
        <w:t>" Est &amp; σιρuος lupinus leguminis genus, de quo</w:t>
      </w:r>
      <w:r>
        <w:br/>
        <w:t>„ vide Galen. lib. 1. de aliment. facult. c. 25. Theo¬</w:t>
      </w:r>
      <w:r>
        <w:br/>
        <w:t>„ phr. histor. plant. lib. 8. cap. 7. Dioscor. lib. 2. c.</w:t>
      </w:r>
      <w:r>
        <w:br/>
        <w:t>„132. &amp; Plin. lib. 18. cap. 14. sunt qui λυπηναῤίον vo¬</w:t>
      </w:r>
      <w:r>
        <w:br/>
        <w:t>„ cent.</w:t>
      </w:r>
      <w:r>
        <w:br/>
        <w:t>Θερμωλὴ. ὁ πυρετὸς, apud Hippocr.</w:t>
      </w:r>
      <w:r>
        <w:br/>
        <w:t>Οlρος. aestas. Est tempus anni calidum &amp; siccum,</w:t>
      </w:r>
      <w:r>
        <w:br/>
        <w:t>Virgiliarum matutino exortu incipiens &amp; Arctu¬</w:t>
      </w:r>
      <w:r>
        <w:br/>
      </w:r>
      <w:r>
        <w:lastRenderedPageBreak/>
        <w:t>ro oriente desinens. Illa ex aetatibus quidem me¬</w:t>
      </w:r>
      <w:r>
        <w:br/>
        <w:t>diae &amp; florenti, ex diei partibus, meridiei, ex hu¬</w:t>
      </w:r>
      <w:r>
        <w:br/>
        <w:t>moribus flauae bili, ex elementis igni respondet.</w:t>
      </w:r>
      <w:r>
        <w:br/>
        <w:t>Est enim ex suapte aestimata natura, non ex alte¬</w:t>
      </w:r>
      <w:r>
        <w:br/>
        <w:t>rius comparatione, calida &amp; sicca temperie, si</w:t>
      </w:r>
      <w:r>
        <w:br/>
        <w:t>modo exquisite suam naturam seruauerit. Est au¬</w:t>
      </w:r>
      <w:r>
        <w:br/>
        <w:t>tem sol caloris eius causa, qui ad verticem nostrum</w:t>
      </w:r>
      <w:r>
        <w:br/>
        <w:t>quam fieri potest proxime accedens, diemque fa¬</w:t>
      </w:r>
      <w:r>
        <w:br/>
        <w:t>ciens longiorem, aerem nos ambientem excalfa¬</w:t>
      </w:r>
      <w:r>
        <w:br/>
        <w:t>cit. Itaque cum Virgiliae circiter octauum diem</w:t>
      </w:r>
      <w:r>
        <w:br/>
        <w:t>Maij exoriri consueuerint, Arcturi autem ortus</w:t>
      </w:r>
      <w:r>
        <w:br/>
        <w:t>fere secundo Septembris die contingat, palam est</w:t>
      </w:r>
      <w:r>
        <w:br/>
        <w:t>totum ęstatis tempus quatuor paulo minus men¬</w:t>
      </w:r>
      <w:r>
        <w:br/>
        <w:t>sium esse. Quod quidem spatium etiam antiqui</w:t>
      </w:r>
      <w:r>
        <w:br/>
        <w:t>in duas partes diuiserunt, primam appellantes pro¬</w:t>
      </w:r>
      <w:r>
        <w:br/>
        <w:t>prie aestatem, ab eius initio vsque ad exortum Ca¬</w:t>
      </w:r>
    </w:p>
    <w:p w14:paraId="2F561B86" w14:textId="77777777" w:rsidR="00414773" w:rsidRDefault="00414773" w:rsidP="00414773">
      <w:r>
        <w:t>image name: Θ-0010.jpg</w:t>
      </w:r>
      <w:r>
        <w:br/>
        <w:t>original page number: 10</w:t>
      </w:r>
      <w:r>
        <w:br/>
      </w:r>
    </w:p>
    <w:p w14:paraId="156AAE03" w14:textId="77777777" w:rsidR="00414773" w:rsidRDefault="00414773" w:rsidP="00414773">
      <w:r>
        <w:t>niculae, alteram vero ὀπῶραν, à Canicula ad finem</w:t>
      </w:r>
      <w:r>
        <w:br/>
        <w:t>vsque aestatis. At vero è Graecis etiam aliqui to¬</w:t>
      </w:r>
      <w:r>
        <w:br/>
        <w:t>tam aestatem in treis portiones partiti sunt, qua¬</w:t>
      </w:r>
      <w:r>
        <w:br/>
        <w:t>rum primam rotins nomine oά– mediam ἄα¬</w:t>
      </w:r>
      <w:r>
        <w:br/>
        <w:t>per excellentiam, in qua maturescentes fructus</w:t>
      </w:r>
      <w:r>
        <w:br/>
        <w:t>nonῖι dicuntur: tertiam vero ὁ πῶραν nuncupa¬</w:t>
      </w:r>
      <w:r>
        <w:br/>
        <w:t>runt.</w:t>
      </w:r>
      <w:r>
        <w:br/>
        <w:t>Θεσπιανὴ ἢ</w:t>
      </w:r>
      <w:r>
        <w:br/>
        <w:t>Θεπειτανὶ. confectionis nomen authore Apollonio,</w:t>
      </w:r>
      <w:r>
        <w:br/>
        <w:t>cuius descriptio habetur apud Galen. lib. 7. T</w:t>
      </w:r>
      <w:r>
        <w:br/>
        <w:t>τόποις. Conuenit tussientibus, phthisicis, sangui¬</w:t>
      </w:r>
      <w:r>
        <w:br/>
        <w:t>nem reijcientibus, valetque ad omnes internos</w:t>
      </w:r>
      <w:r>
        <w:br/>
        <w:t>pectoris abscessus. Describitur etiam ab Aetio</w:t>
      </w:r>
      <w:r>
        <w:br/>
        <w:t>lib. 8.</w:t>
      </w:r>
      <w:r>
        <w:br/>
        <w:t>Θεωρητὴ ἡ</w:t>
      </w:r>
      <w:r>
        <w:br/>
        <w:t>Θεωρητικν ἡμέρα. contemplabilis dies: hoc est, ex ci¬</w:t>
      </w:r>
      <w:r>
        <w:br/>
        <w:t>ius diligenti obseruatione quando &amp; qualis futu¬</w:t>
      </w:r>
      <w:r>
        <w:br/>
        <w:t>ra sit crisis intelligitur. Is autem cuiusque septi¬</w:t>
      </w:r>
      <w:r>
        <w:br/>
        <w:t>manae quartus est. qui si manifesta concoctionis</w:t>
      </w:r>
      <w:r>
        <w:br/>
        <w:t>signa proferat, ostendit proximum ab eo septi¬</w:t>
      </w:r>
      <w:r>
        <w:br/>
        <w:t>mum diem finem morbo salutarem allaturum,</w:t>
      </w:r>
      <w:r>
        <w:br/>
        <w:t>vt qui contra signa edit maligna, mortem prae¬</w:t>
      </w:r>
      <w:r>
        <w:br/>
        <w:t>nunciat. vide ἐπίδηλος ἡμέρα.</w:t>
      </w:r>
      <w:r>
        <w:br/>
        <w:t>Θεωρεὶ. dicuntur apud Hippocrat. qui Deorum ora¬</w:t>
      </w:r>
      <w:r>
        <w:br/>
        <w:t>cula sciscitatum mittebantur, vt annotanit Fro¬</w:t>
      </w:r>
      <w:r>
        <w:br/>
      </w:r>
      <w:r>
        <w:lastRenderedPageBreak/>
        <w:t>tianus.</w:t>
      </w:r>
      <w:r>
        <w:br/>
        <w:t>Qupαἰ –xumοs ormplastrum est aduorsius achoras</w:t>
      </w:r>
      <w:r>
        <w:br/>
        <w:t>efficax: cuius descriptio habetur apud Gal. lib. I.</w:t>
      </w:r>
      <w:r>
        <w:br/>
        <w:t>τῶν κατὰ τόποις.</w:t>
      </w:r>
      <w:r>
        <w:br/>
        <w:t>Θίa n. papilla. Est mammae capitulum. vnde extrahi¬</w:t>
      </w:r>
      <w:r>
        <w:br/>
        <w:t>tur lac. Haec media in mamma protuberat. Sub¬</w:t>
      </w:r>
      <w:r>
        <w:br/>
        <w:t>stantia constat ad penem proxime accedente. Est</w:t>
      </w:r>
      <w:r>
        <w:br/>
        <w:t>enim illi nernea quodammodo cutis spongiosam</w:t>
      </w:r>
      <w:r>
        <w:br/>
        <w:t>intus substantiam continens, quae dirigi ac vicis¬</w:t>
      </w:r>
      <w:r>
        <w:br/>
        <w:t>sim laxari non minus quam penis potest. Haber</w:t>
      </w:r>
      <w:r>
        <w:br/>
        <w:t>autem tenues &amp; conspicuos meatus, fibrae pror¬</w:t>
      </w:r>
      <w:r>
        <w:br/>
        <w:t>sus ac nerui modo albicantes, qui venarum sur¬</w:t>
      </w:r>
      <w:r>
        <w:br/>
        <w:t>culi sunt, multiplici serie per glandulosam man¬</w:t>
      </w:r>
      <w:r>
        <w:br/>
        <w:t>marum substantiam excurrentium, ex quibus lac</w:t>
      </w:r>
      <w:r>
        <w:br/>
        <w:t>effunditur. Caeterum papillam ambit circulus</w:t>
      </w:r>
      <w:r>
        <w:br/>
        <w:t>quidam subniger, qui pῶs appellatur.</w:t>
      </w:r>
      <w:r>
        <w:br/>
        <w:t>Θηλὴν. insuper vocat Pollux τὸ ἄκρον τῶν μαστῶν, id</w:t>
      </w:r>
      <w:r>
        <w:br/>
        <w:t>est, summum mammillarum quod vulgo ῥάξ dicitur.</w:t>
      </w:r>
      <w:r>
        <w:br/>
        <w:t>in dnit Enstath Sad &amp; 2 Hasuchio authorn.</w:t>
      </w:r>
      <w:r>
        <w:br/>
        <w:t>sunt non solum τῶν ματῶν τὰ ἄκρα, sed etiam τ χν¬</w:t>
      </w:r>
      <w:r>
        <w:br/>
        <w:t>δτῖν α ἐκ πτυσσόμενα: deriuantur autem à voce e¬</w:t>
      </w:r>
      <w:r>
        <w:br/>
        <w:t>λὴ, θηλάζῳ lacto, &amp; θηλάστια seu γὴνὴ θηλάζυστα nu¬</w:t>
      </w:r>
      <w:r>
        <w:br/>
        <w:t>trix, &amp; θηλαζομένη, &amp; γάλα θηλαζόμενον lac exu¬</w:t>
      </w:r>
      <w:r>
        <w:br/>
        <w:t>ctum.</w:t>
      </w:r>
      <w:r>
        <w:br/>
        <w:t>Θηλοπεδευθεῖτα σταρυλὴ. vua passa extra vitem, hoc est</w:t>
      </w:r>
      <w:r>
        <w:br/>
        <w:t>vna sole siccata, non quidem in vite, sed postquam</w:t>
      </w:r>
      <w:r>
        <w:br/>
        <w:t>è vite detracta fuerit, &amp; loco calorifico exposta,</w:t>
      </w:r>
      <w:r>
        <w:br/>
        <w:t>quod tum in cratibus tum super cannas commo¬</w:t>
      </w:r>
      <w:r>
        <w:br/>
        <w:t>Ia fipri nosso nstondit Columella lib 19 quono¬</w:t>
      </w:r>
      <w:r>
        <w:br/>
        <w:t>mine etiam ea potest intelligi quae sarmentis suis</w:t>
      </w:r>
      <w:r>
        <w:br/>
        <w:t>adhuc haerens &amp; pendula, in vmbra sub tecto sic¬</w:t>
      </w:r>
      <w:r>
        <w:br/>
        <w:t>catur Vritur saene Dioscor eo vocabulo Rual</w:t>
      </w:r>
      <w:r>
        <w:br/>
        <w:t>lius vuam sole siccatam in area exponit, Marcel¬</w:t>
      </w:r>
      <w:r>
        <w:br/>
        <w:t>Inc uiiarm in praribucsiccaram Est antem tua hm¬</w:t>
      </w:r>
      <w:r>
        <w:br/>
        <w:t>δον locus in quo vuae siccantur. dictus ἀπὸ τῶν αὶν¬</w:t>
      </w:r>
      <w:r>
        <w:br/>
        <w:t>θη ἐν τῷ ἡλίῳ καὶ τῷ πέδῳ, hoc est, quod siccatae</w:t>
      </w:r>
      <w:r>
        <w:br/>
        <w:t>sint in sole &amp; solo. Quae vua passa simpliciter di¬</w:t>
      </w:r>
      <w:r>
        <w:br/>
        <w:t>citur, hoc est, quae in vite adhuc manens à sole</w:t>
      </w:r>
      <w:r>
        <w:br/>
        <w:t>siccata est, πατηθεῖσα σταρυλὴ nominatur.</w:t>
      </w:r>
      <w:r>
        <w:br/>
        <w:t>Derinarur aurem vovilla, à verhodo –l¬¬¬</w:t>
      </w:r>
      <w:r>
        <w:br/>
        <w:t>id est, in loco solis calori avnosiro ad insolan</w:t>
      </w:r>
      <w:r>
        <w:br/>
        <w:t>dum apto exsiccare, insolare, εἰς ἥλιον καὶ ἐν τῷ σθι¬</w:t>
      </w:r>
      <w:r>
        <w:br/>
        <w:t>λοπέδῳ ψύξαι, καὶ ξηρναα, verum, notabis pro voci¬</w:t>
      </w:r>
      <w:r>
        <w:br/>
        <w:t>bus θηλοπιδευθεία &amp; θηλέπιδν quae hîc habentur,</w:t>
      </w:r>
      <w:r>
        <w:br/>
        <w:t>rectius</w:t>
      </w:r>
    </w:p>
    <w:p w14:paraId="38A263C2" w14:textId="77777777" w:rsidR="00414773" w:rsidRDefault="00414773" w:rsidP="00414773">
      <w:r>
        <w:lastRenderedPageBreak/>
        <w:t>image name: Θ-0011.jpg</w:t>
      </w:r>
      <w:r>
        <w:br/>
        <w:t>original page number: 11</w:t>
      </w:r>
      <w:r>
        <w:br/>
      </w:r>
    </w:p>
    <w:p w14:paraId="48D9EBEF" w14:textId="77777777" w:rsidR="00414773" w:rsidRDefault="00414773" w:rsidP="00414773">
      <w:r>
        <w:t>ν rectius esse scribendum per θειλοπεδιυθεῖα &amp; θεν¬</w:t>
      </w:r>
      <w:r>
        <w:br/>
        <w:t>ἡ λόπεδον vt ex Hesych. &amp; Suida patet; Sed &amp; ipsa</w:t>
      </w:r>
      <w:r>
        <w:br/>
        <w:t>„vocis origo sic scribendum docet, nam θειλόπεδον</w:t>
      </w:r>
      <w:r>
        <w:br/>
        <w:t>ν est ποδον ἀὑπὸ τῆς εἴλης θέρμαι ὀμενον, solum quod à</w:t>
      </w:r>
      <w:r>
        <w:br/>
        <w:t>" solis calore torretur.</w:t>
      </w:r>
      <w:r>
        <w:br/>
        <w:t>οrλυ. femella sic dicitur apud Pollucem sinus ver¬</w:t>
      </w:r>
      <w:r>
        <w:br/>
        <w:t>" tebrae qui alterius vicinae partem prominentem</w:t>
      </w:r>
      <w:r>
        <w:br/>
        <w:t>„suscipit sicut haec ἀῤῥον id est masculus vocatur.</w:t>
      </w:r>
      <w:r>
        <w:br/>
        <w:t>Θηλυγόνον, herba oleae folio, quae foeminei sexus foe¬</w:t>
      </w:r>
      <w:r>
        <w:br/>
        <w:t>tum edere dicitur. Altera est species τοῦ ρύλλον: de</w:t>
      </w:r>
      <w:r>
        <w:br/>
        <w:t>qua suo loco.</w:t>
      </w:r>
      <w:r>
        <w:br/>
        <w:t>Θηλυκρανία. cornus foemina. sic enim composito nomi¬</w:t>
      </w:r>
      <w:r>
        <w:br/>
        <w:t>ne dicitur à Theophrasto, quasi foeminicornus.</w:t>
      </w:r>
      <w:r>
        <w:br/>
        <w:t>Onumtels, filix foemina. herba est folijs filicis, sur¬</w:t>
      </w:r>
      <w:r>
        <w:br/>
        <w:t>culosis, altioribus, &amp; quae non singulari, vt illa</w:t>
      </w:r>
      <w:r>
        <w:br/>
        <w:t>pediculo fulciantur: radicibus longis, pluribus,</w:t>
      </w:r>
      <w:r>
        <w:br/>
        <w:t>obliquis, quae ex nigro in luteum flauescunt: ali¬</w:t>
      </w:r>
      <w:r>
        <w:br/>
        <w:t>quae etiamnum rubrae inueniuntur. Vim siccandi</w:t>
      </w:r>
      <w:r>
        <w:br/>
        <w:t>&amp; amaram possidet, &amp; modice constringit.</w:t>
      </w:r>
      <w:r>
        <w:br/>
        <w:t>Θιλυπεὶς. dicta fuit à quibusdam eo nomine i α ψία,</w:t>
      </w:r>
      <w:r>
        <w:br/>
        <w:t>sicut habetur apud Dioscor.</w:t>
      </w:r>
      <w:r>
        <w:br/>
        <w:t>βικυρθάειον. sic dictum esse à quibusdam τὸ ἀβείπ¬</w:t>
      </w:r>
      <w:r>
        <w:br/>
        <w:t>r, scripsit Dioscorides.</w:t>
      </w:r>
      <w:r>
        <w:br/>
        <w:t>βιη ονόνον. dictum sic est à quibusdam τὸ ἀκόνιτον, quod,</w:t>
      </w:r>
      <w:r>
        <w:br/>
        <w:t>vt Theophrastus &amp; Plinius scribunt, radix eius</w:t>
      </w:r>
      <w:r>
        <w:br/>
        <w:t>genitalibus omnium quadrupedum foeminini</w:t>
      </w:r>
      <w:r>
        <w:br/>
        <w:t>sexus indita, mortem eodem die inferat.</w:t>
      </w:r>
      <w:r>
        <w:br/>
        <w:t>Eoque modo interemptas à Calphurnio Be¬</w:t>
      </w:r>
      <w:r>
        <w:br/>
        <w:t>„stia dormientes vxores proditur. Sunt autem qui¬</w:t>
      </w:r>
      <w:r>
        <w:br/>
        <w:t>ubus haec vox corrupta videatur, &amp; aconitum non</w:t>
      </w:r>
      <w:r>
        <w:br/>
        <w:t>ν θη ὑοονον, sed Sntigerer dici, quod feras si ab his</w:t>
      </w:r>
      <w:r>
        <w:br/>
        <w:t>"gustetur, occidat. verum illi apte vtraque ap¬</w:t>
      </w:r>
      <w:r>
        <w:br/>
        <w:t>"pellatio congruit; de hoc aconito vide Dioscor.</w:t>
      </w:r>
      <w:r>
        <w:br/>
        <w:t>"lib. 4. c. 77. &amp; Plin. l. 27. c. 3. &amp; 2. atque idem l. 25.</w:t>
      </w:r>
      <w:r>
        <w:br/>
        <w:t>ν cap. 10. θηλύρονον à nonnullis scorpion vocari ait</w:t>
      </w:r>
      <w:r>
        <w:br/>
        <w:t>" propter similitudinem radicis, quod &amp; Theophr.</w:t>
      </w:r>
      <w:r>
        <w:br/>
        <w:t>" testatur histor. plant. I 9. c. 19.</w:t>
      </w:r>
      <w:r>
        <w:br/>
        <w:t>βημνν. ὁ συρὸς, cumulus, aceruus, apud Hipp.</w:t>
      </w:r>
      <w:r>
        <w:br/>
        <w:t>φaέr. sutura. modus vnus est adducendi labra hian¬</w:t>
      </w:r>
      <w:r>
        <w:br/>
        <w:t>tis nimium vulneris, cum per acum eorum orae</w:t>
      </w:r>
      <w:r>
        <w:br/>
        <w:t>propius coniunguntur. Dicitur &amp; κατὰ θῆξιη, hoc</w:t>
      </w:r>
      <w:r>
        <w:br/>
      </w:r>
      <w:r>
        <w:lastRenderedPageBreak/>
        <w:t>est, per acum siue per punctionem. ἀπὶ τοῦ θήγειν,</w:t>
      </w:r>
      <w:r>
        <w:br/>
        <w:t>quod acuere &amp; acu transfigere significat. Itaque</w:t>
      </w:r>
      <w:r>
        <w:br/>
        <w:t>errant qui Aξιν peri scribunt, quo nomine con¬</w:t>
      </w:r>
      <w:r>
        <w:br/>
        <w:t>tactus designatur. Quamuis enim per suturam</w:t>
      </w:r>
      <w:r>
        <w:br/>
        <w:t>ora vulnerum ita adduci possunt, vt se contin¬</w:t>
      </w:r>
      <w:r>
        <w:br/>
        <w:t>gant, id tamen pluribus modis fieri potest, vt per</w:t>
      </w:r>
      <w:r>
        <w:br/>
        <w:t>ἀρκτηριασμὸν atque συσσάρκωσιν.</w:t>
      </w:r>
      <w:r>
        <w:br/>
        <w:t>Vt docuit Gal. ῶ κατὰ τέπ. l. 2.</w:t>
      </w:r>
      <w:r>
        <w:br/>
        <w:t>Θιραῖος ἄνος. vide ἄνος vbi ordine alphabetico insi¬</w:t>
      </w:r>
      <w:r>
        <w:br/>
        <w:t>"gniores vinorum differentiae explicantur.</w:t>
      </w:r>
      <w:r>
        <w:br/>
        <w:t>Θηριακὰ. theriaca. Dicuntur proprie medicamenta</w:t>
      </w:r>
      <w:r>
        <w:br/>
        <w:t>que venenatorum animalium morsus depellunt.</w:t>
      </w:r>
      <w:r>
        <w:br/>
        <w:t>Eo ab Alexipharmacis putantur differre, quod</w:t>
      </w:r>
      <w:r>
        <w:br/>
        <w:t>haec venenis intro sumptis, illa venenis à morsu</w:t>
      </w:r>
      <w:r>
        <w:br/>
        <w:t>animalium intro subeuntibus medeantur, vt li¬</w:t>
      </w:r>
      <w:r>
        <w:br/>
        <w:t>cet videre ex Nicandro qui vtraque duobus li¬</w:t>
      </w:r>
      <w:r>
        <w:br/>
        <w:t>bris elegantissime prosequutus est. Caeterum</w:t>
      </w:r>
      <w:r>
        <w:br/>
        <w:t>geminam τῶν θηριακῶν differentiam facere videtur:</w:t>
      </w:r>
      <w:r>
        <w:br/>
        <w:t>vnam eorum quibus animalium morsus praeca¬</w:t>
      </w:r>
      <w:r>
        <w:br/>
        <w:t>netur, siue suffitu, siue instratu, siue illitu: alteram</w:t>
      </w:r>
      <w:r>
        <w:br/>
        <w:t>vero quibus morsus ipse curatur &amp; innocuus</w:t>
      </w:r>
      <w:r>
        <w:br/>
        <w:t>euadit. Dicta sunt θηρίακο ἐπὸ τῶν θηρίων, hoc est,</w:t>
      </w:r>
      <w:r>
        <w:br/>
        <w:t>à feris &amp; venenatis animalibus, non autem ab vl¬</w:t>
      </w:r>
      <w:r>
        <w:br/>
        <w:t>la certa eorum specie: quanquam vipera, quae</w:t>
      </w:r>
      <w:r>
        <w:br/>
        <w:t>proprio nomine ἔχιδνα siue ἔγις vocatur, à Grae¬</w:t>
      </w:r>
      <w:r>
        <w:br/>
        <w:t>cis pίον κατὰ ἐξεχὴν appelletur, vt &amp; leo się ali¬</w:t>
      </w:r>
      <w:r>
        <w:br/>
        <w:t>quando.</w:t>
      </w:r>
    </w:p>
    <w:p w14:paraId="6B3CFD39" w14:textId="77777777" w:rsidR="00414773" w:rsidRDefault="00414773" w:rsidP="00414773">
      <w:r>
        <w:t>image name: Θ-0012.jpg</w:t>
      </w:r>
      <w:r>
        <w:br/>
        <w:t>original page number: 12</w:t>
      </w:r>
      <w:r>
        <w:br/>
      </w:r>
    </w:p>
    <w:p w14:paraId="1DCB65E6" w14:textId="77777777" w:rsidR="00414773" w:rsidRDefault="00414773" w:rsidP="00414773">
      <w:r>
        <w:t>Θηριακὴ. theriace. Est antidotus aduersus venena</w:t>
      </w:r>
      <w:r>
        <w:br/>
        <w:t>omnia efficax. Ac quanquam omne quod eam</w:t>
      </w:r>
      <w:r>
        <w:br/>
        <w:t>habet facultatem θηριακὸ vocari possit (nam &amp;</w:t>
      </w:r>
      <w:r>
        <w:br/>
        <w:t>alium rusticorum theriacen Galenus appellat)</w:t>
      </w:r>
      <w:r>
        <w:br/>
        <w:t>hoc tamen nomen praecipue obtinuit celeberri¬</w:t>
      </w:r>
      <w:r>
        <w:br/>
        <w:t>mum illud medicamentum ex simplicibus plu¬</w:t>
      </w:r>
      <w:r>
        <w:br/>
        <w:t>rimis &amp; viperarum carne compositum, valens</w:t>
      </w:r>
      <w:r>
        <w:br/>
        <w:t>ad venena omnis generis, siue morsu siue potu in</w:t>
      </w:r>
      <w:r>
        <w:br/>
        <w:t>corpus peruaderent. Nam cum antiqui crebro</w:t>
      </w:r>
      <w:r>
        <w:br/>
        <w:t>in venena inciderent, &amp; animaduerterent se nec</w:t>
      </w:r>
      <w:r>
        <w:br/>
        <w:t>serpentium ictus euadere, nec venenorum insi¬</w:t>
      </w:r>
      <w:r>
        <w:br/>
        <w:t>dias vitare facile posse, simulque considerarent</w:t>
      </w:r>
      <w:r>
        <w:br/>
        <w:t>naturas hominum tantopere ab inuicem diffe¬</w:t>
      </w:r>
      <w:r>
        <w:br/>
        <w:t>rentes, vt quod vni prodest alteri saepe non con¬</w:t>
      </w:r>
      <w:r>
        <w:br/>
      </w:r>
      <w:r>
        <w:lastRenderedPageBreak/>
        <w:t>ferat, hoc medicamentum multiplex &amp; excvisi¬</w:t>
      </w:r>
      <w:r>
        <w:br/>
        <w:t>te compositum excogitarunt, quod omnibus ad¬</w:t>
      </w:r>
      <w:r>
        <w:br/>
        <w:t>uersus hęc mala praesentaneo esset remedio. Nec</w:t>
      </w:r>
      <w:r>
        <w:br/>
        <w:t>tamen adeo vetus est eius inuentio, sed Neronis</w:t>
      </w:r>
      <w:r>
        <w:br/>
        <w:t>fere temporibus. Tunc autem inter medicos ce¬</w:t>
      </w:r>
      <w:r>
        <w:br/>
        <w:t>leberrimus erat Andromacus, qui medicis con¬</w:t>
      </w:r>
      <w:r>
        <w:br/>
        <w:t>sultantibus inter se quomodo haec antidotus ma¬</w:t>
      </w:r>
      <w:r>
        <w:br/>
        <w:t>xime praesentanea euaderet, primus excogitauit</w:t>
      </w:r>
      <w:r>
        <w:br/>
        <w:t>viperas addere. Itaque theriacae compositio quae</w:t>
      </w:r>
      <w:r>
        <w:br/>
        <w:t>ad Andromachum refertur, antiquissima est &amp;</w:t>
      </w:r>
      <w:r>
        <w:br/>
        <w:t>Galeno iudice optima. Eam autem ipse versibus</w:t>
      </w:r>
      <w:r>
        <w:br/>
        <w:t>descripsit quos Neroni dicauit, &amp; quos Galenus</w:t>
      </w:r>
      <w:r>
        <w:br/>
        <w:t>libello suo de Theriaca ad Pisonem inseruit. Est</w:t>
      </w:r>
      <w:r>
        <w:br/>
        <w:t>autem eiusmodi. Pastillorum scillinorum drach.</w:t>
      </w:r>
      <w:r>
        <w:br/>
        <w:t>XLVIII. pastillorum viperinorum drach. XXIIII.</w:t>
      </w:r>
      <w:r>
        <w:br/>
        <w:t>piperis longi drach. XXIIII. succi papaueris drach.</w:t>
      </w:r>
      <w:r>
        <w:br/>
        <w:t>XXIIII. magmatis hedychroi drach. XXIIII. rosa¬</w:t>
      </w:r>
      <w:r>
        <w:br/>
        <w:t>rum siccarum, iridis Illyricae, radicis dulcis, semi¬</w:t>
      </w:r>
      <w:r>
        <w:br/>
        <w:t>nis napi syluestris, scordij, liquoris balsami, cin¬</w:t>
      </w:r>
      <w:r>
        <w:br/>
        <w:t>namomi, agarici, singulorum drach. XII. myrrhę,</w:t>
      </w:r>
      <w:r>
        <w:br/>
        <w:t>costi, croci, casiae, nardi, florum iunci rotundi</w:t>
      </w:r>
      <w:r>
        <w:br/>
        <w:t>odorati, thuris, piperis nigri, dictamni, marrubij,</w:t>
      </w:r>
      <w:r>
        <w:br/>
        <w:t>rhei, stoechadis petroselini Macedonici, calamin¬</w:t>
      </w:r>
      <w:r>
        <w:br/>
        <w:t>thae, terebinthinae, zinziberis, radicum quinque¬</w:t>
      </w:r>
      <w:r>
        <w:br/>
        <w:t>folij, singulorum drach. VI. polij, chamaepityos,</w:t>
      </w:r>
      <w:r>
        <w:br/>
        <w:t>styracis, racemorum amomi, mei, nardi Gallicae,</w:t>
      </w:r>
      <w:r>
        <w:br/>
        <w:t>sigilli Lemnij, phu Pontici, chamaedryos, folio¬</w:t>
      </w:r>
      <w:r>
        <w:br/>
        <w:t>rum malabathri, chalcitidis assae, gentianae, anisi,</w:t>
      </w:r>
      <w:r>
        <w:br/>
        <w:t>succi hypocisthidis, carpobalsami, gummi, se¬</w:t>
      </w:r>
      <w:r>
        <w:br/>
        <w:t>minum foeniculi, cardamomi, seseleos, acaciae,</w:t>
      </w:r>
      <w:r>
        <w:br/>
        <w:t>thlaspeos, hyperici, sagapeni, ammeos, singulo¬</w:t>
      </w:r>
      <w:r>
        <w:br/>
        <w:t>rum drach. II11. castorei, aristolochiae tenuis, se¬</w:t>
      </w:r>
      <w:r>
        <w:br/>
        <w:t>minum dauci, bituminis Iudaici, succi panacis,</w:t>
      </w:r>
      <w:r>
        <w:br/>
        <w:t>centaurij tenuis. galbani, singulorum drach. 11.</w:t>
      </w:r>
      <w:r>
        <w:br/>
        <w:t>mellis lib. X. vini Falerni quantum sufficere vido¬</w:t>
      </w:r>
      <w:r>
        <w:br/>
        <w:t>bitur, haec quidem Theriaca fuit Andromachi,</w:t>
      </w:r>
      <w:r>
        <w:br/>
        <w:t>cum in modum à Galeno descripta lib. ad Piso¬</w:t>
      </w:r>
      <w:r>
        <w:br/>
        <w:t>nem. Caeterum hanc antidotum Andromachus</w:t>
      </w:r>
      <w:r>
        <w:br/>
        <w:t>non appellauit θηριακὴν, sed γαλήνν, quasi dicas</w:t>
      </w:r>
      <w:r>
        <w:br/>
        <w:t>serenam, atque alijs etiam duobus nominibus</w:t>
      </w:r>
      <w:r>
        <w:br/>
        <w:t>ἐλαρὴν &amp; ἔυδον. Postea vero Crito &amp; qui eum se¬</w:t>
      </w:r>
      <w:r>
        <w:br/>
        <w:t>quuti sunt, θηριακὴν vocarunt, quia viperae carnes</w:t>
      </w:r>
      <w:r>
        <w:br/>
        <w:t>reciperet. Eius compositionem Aetius exactis¬</w:t>
      </w:r>
      <w:r>
        <w:br/>
        <w:t>sime persequitur. Ad huius autem exemplum</w:t>
      </w:r>
      <w:r>
        <w:br/>
        <w:t>plaerique alias antidotos aduersus venena valen¬</w:t>
      </w:r>
      <w:r>
        <w:br/>
      </w:r>
      <w:r>
        <w:lastRenderedPageBreak/>
        <w:t>tes composuere, quas appellarunt similiter ηρια¬</w:t>
      </w:r>
      <w:r>
        <w:br/>
        <w:t>rαs. Sunt autem hae fere quae sequuntur, ab au¬</w:t>
      </w:r>
      <w:r>
        <w:br/>
        <w:t>thoribus, aut alijs quibusdam nobilibus viris</w:t>
      </w:r>
      <w:r>
        <w:br/>
        <w:t>nuncupatae.</w:t>
      </w:r>
      <w:r>
        <w:br/>
        <w:t>Θηειακὴ Αίλτου Τάλλου. Theriaca Aelii Galli, quam</w:t>
      </w:r>
      <w:r>
        <w:br/>
        <w:t>ipse ex Arabia rediens dicitur Caesari obtulisse,</w:t>
      </w:r>
      <w:r>
        <w:br/>
        <w:t>quod per eam plaerosque seruasset. Recipit au¬</w:t>
      </w:r>
      <w:r>
        <w:br/>
        <w:t>tem, Radicis vitis albae drach. XVI. seminis trifo¬</w:t>
      </w:r>
      <w:r>
        <w:br/>
        <w:t>lii, opopanacis, singulorum drach. vIII. aristo¬</w:t>
      </w:r>
    </w:p>
    <w:p w14:paraId="1F10FB81" w14:textId="77777777" w:rsidR="00414773" w:rsidRDefault="00414773" w:rsidP="00414773">
      <w:r>
        <w:t>image name: Θ-0013.jpg</w:t>
      </w:r>
      <w:r>
        <w:br/>
        <w:t>original page number: 13</w:t>
      </w:r>
      <w:r>
        <w:br/>
      </w:r>
    </w:p>
    <w:p w14:paraId="698D3A42" w14:textId="77777777" w:rsidR="00414773" w:rsidRDefault="00414773" w:rsidP="00414773">
      <w:r>
        <w:t>lochiae tenuis drach. XII. radicis libanotidis, iri¬</w:t>
      </w:r>
      <w:r>
        <w:br/>
        <w:t>dis Illyricae, zinziberis, opij, singulorum drach.</w:t>
      </w:r>
      <w:r>
        <w:br/>
        <w:t>VIII. seminis rutae syluestris drach. XII. cumini</w:t>
      </w:r>
      <w:r>
        <w:br/>
        <w:t>Aethiopici drach. XVI. myrrhae, casiae, castorij, se¬</w:t>
      </w:r>
      <w:r>
        <w:br/>
        <w:t>seleos, radices eryngij, serpylli, succi Cyrenaici,</w:t>
      </w:r>
      <w:r>
        <w:br/>
        <w:t>singulorum drach. VI. Medicae drach. XII. saga¬</w:t>
      </w:r>
      <w:r>
        <w:br/>
        <w:t>peni drach. VI. croci drach. v. farinae erui drach.</w:t>
      </w:r>
      <w:r>
        <w:br/>
        <w:t>XXIIII. haec cum aqua in pastillos trium obolo¬</w:t>
      </w:r>
      <w:r>
        <w:br/>
        <w:t>rum rediguntur, &amp; ex vino dantur.</w:t>
      </w:r>
      <w:r>
        <w:br/>
        <w:t>Θηριακν Ἀντιόγου Φιλομότορος. constabat istis, Radi¬</w:t>
      </w:r>
      <w:r>
        <w:br/>
        <w:t>cum mei, serpylli, opopanacis, singulorum drach.</w:t>
      </w:r>
      <w:r>
        <w:br/>
        <w:t>11. seminis trifolij drach. 1. anisi, foeniculi, am¬</w:t>
      </w:r>
      <w:r>
        <w:br/>
        <w:t>meos, seminis apij, singulorum acetabulo vno.</w:t>
      </w:r>
      <w:r>
        <w:br/>
        <w:t>farinae erui tenuissimae ancetabulis duobus, vino</w:t>
      </w:r>
      <w:r>
        <w:br/>
        <w:t>antiquo quantum satis esset ad commiscendum,</w:t>
      </w:r>
      <w:r>
        <w:br/>
        <w:t>vt rotulae hinc fieri possent, quae in vmbra siccatę</w:t>
      </w:r>
      <w:r>
        <w:br/>
        <w:t>ex tribus vini cyathis trium obolorum pondere</w:t>
      </w:r>
      <w:r>
        <w:br/>
        <w:t>exhibebantur. Eam Eudemus versibus conscri¬</w:t>
      </w:r>
      <w:r>
        <w:br/>
        <w:t>psit, qui à Galeno citantur lib. 2. de Antidotis.</w:t>
      </w:r>
      <w:r>
        <w:br/>
        <w:t>Θηριακὸν Δαμοκράτοις. Theriaca Damocratis, qui</w:t>
      </w:r>
      <w:r>
        <w:br/>
        <w:t>medicus optimus cum esset, versibus iambicis</w:t>
      </w:r>
      <w:r>
        <w:br/>
        <w:t>eam descripsit, qui à Galeno referuntur lib. I. de</w:t>
      </w:r>
      <w:r>
        <w:br/>
        <w:t>Antidotis. medicamenta prorsus eadem conti¬</w:t>
      </w:r>
      <w:r>
        <w:br/>
        <w:t>net quae &amp; Andromachi Theriaca, sed in pondere</w:t>
      </w:r>
      <w:r>
        <w:br/>
        <w:t>discrepat. Nam quorum Andromachus quatuor</w:t>
      </w:r>
      <w:r>
        <w:br/>
        <w:t>drachmas accipit, hic duas sumit, &amp; rursus quo¬</w:t>
      </w:r>
      <w:r>
        <w:br/>
        <w:t>rum Andromachus duas, ipse quatuor immittit,</w:t>
      </w:r>
      <w:r>
        <w:br/>
        <w:t>idiquod in multis medicamentorum generibus</w:t>
      </w:r>
      <w:r>
        <w:br/>
        <w:t>licet obseruare. Refertur &amp; ab Aetio lib. 13.</w:t>
      </w:r>
      <w:r>
        <w:br/>
        <w:t>Θιριααὶ Δημητείον. Theriaca Demetrij. Hic aetate</w:t>
      </w:r>
      <w:r>
        <w:br/>
        <w:t>Galeni Caesarum fuit archiatros, qui cum in the¬</w:t>
      </w:r>
      <w:r>
        <w:br/>
        <w:t>riaces compositione Andromachum reliquis in</w:t>
      </w:r>
      <w:r>
        <w:br/>
      </w:r>
      <w:r>
        <w:lastRenderedPageBreak/>
        <w:t>rebus sequeretur, pondere tantum pastillorum</w:t>
      </w:r>
      <w:r>
        <w:br/>
        <w:t>scillinorum differebat leui prorsus discrimine.</w:t>
      </w:r>
      <w:r>
        <w:br/>
        <w:t>Nam Andromachus XLVIII. drachmas cum im¬</w:t>
      </w:r>
      <w:r>
        <w:br/>
        <w:t>mitteret, ipse XLVI. tantum admiscebat.</w:t>
      </w:r>
      <w:r>
        <w:br/>
        <w:t>Θηριακὴ Ἐυκλείδοις. Theriaca Euclidis cognomine</w:t>
      </w:r>
      <w:r>
        <w:br/>
        <w:t>Palatiani. Habet illa: Castorij drach. VI. opopa¬</w:t>
      </w:r>
      <w:r>
        <w:br/>
        <w:t>nacis, sagapeni, seseleos, cachryos, chamaedryos,</w:t>
      </w:r>
      <w:r>
        <w:br/>
        <w:t>chamaepityos, marubij, singulorum drach. XVI.</w:t>
      </w:r>
      <w:r>
        <w:br/>
        <w:t>styracis, bituminis Iudaici, myrrhae, singulorum</w:t>
      </w:r>
      <w:r>
        <w:br/>
        <w:t>drach. VII. succi papaueris drach. VIII. mellis li¬</w:t>
      </w:r>
      <w:r>
        <w:br/>
        <w:t>bram vnam: datur cum succo fraxini, vel cum vi¬</w:t>
      </w:r>
      <w:r>
        <w:br/>
        <w:t>no drachma vna, vel plus etiam si lubet: prodest</w:t>
      </w:r>
      <w:r>
        <w:br/>
        <w:t>&amp; quartanarijs.</w:t>
      </w:r>
      <w:r>
        <w:br/>
        <w:t>Θηειακὴ Σίνωνος. Theriaca Zenonis Laodicei: ha¬</w:t>
      </w:r>
      <w:r>
        <w:br/>
        <w:t>bet autem cardamomi demptis inuolucris, ser¬</w:t>
      </w:r>
      <w:r>
        <w:br/>
        <w:t>pylli, seminis apij, radicis vitis albae, seminis tri¬</w:t>
      </w:r>
      <w:r>
        <w:br/>
        <w:t>folij, anisi, petrò selini, radicis &amp; seminis foeniculi,</w:t>
      </w:r>
      <w:r>
        <w:br/>
        <w:t>ammeos, aristolochiae tenuis, farinae erui, opopa¬</w:t>
      </w:r>
      <w:r>
        <w:br/>
        <w:t>nacis, singulorum pondus aequale. Separatim</w:t>
      </w:r>
      <w:r>
        <w:br/>
        <w:t>primo quaeque contundi debent, tùm misceri, &amp;</w:t>
      </w:r>
      <w:r>
        <w:br/>
        <w:t>vino affuso subigi, indeque formandi pastilli, &amp;</w:t>
      </w:r>
      <w:r>
        <w:br/>
        <w:t>in vmbra siccandi.</w:t>
      </w:r>
      <w:r>
        <w:br/>
        <w:t>Θηριακὴ Μιθριδάτου. Theriaca Mithridatis. Est anti¬</w:t>
      </w:r>
      <w:r>
        <w:br/>
        <w:t>dotus alio nomine Mιθριδάτπος appellata, quod</w:t>
      </w:r>
      <w:r>
        <w:br/>
        <w:t>rex Mithridates ea semper vsus esset, vt se à ve¬</w:t>
      </w:r>
      <w:r>
        <w:br/>
        <w:t>nenis tutum praestaret. Itaque à Romanis obses¬</w:t>
      </w:r>
      <w:r>
        <w:br/>
        <w:t>sus, bis epoto veneno cum mori non posset,</w:t>
      </w:r>
      <w:r>
        <w:br/>
        <w:t>seipsum gladio interemit. Constat permulto¬</w:t>
      </w:r>
      <w:r>
        <w:br/>
        <w:t>rum medicamentorum mistura, &amp; describitur</w:t>
      </w:r>
      <w:r>
        <w:br/>
        <w:t>à Galeno libr. 2. τρὶ αὐτιδθτοων. Ea est quam</w:t>
      </w:r>
      <w:r>
        <w:br/>
        <w:t>nescio quomodo Aetius theriacan Androma¬</w:t>
      </w:r>
      <w:r>
        <w:br/>
        <w:t>chi appellet: nam quam Aetius describit, istam</w:t>
      </w:r>
      <w:r>
        <w:br/>
        <w:t>manifesto continet, parumque habet similitu¬</w:t>
      </w:r>
      <w:r>
        <w:br/>
        <w:t>dinis cum illa Andromachi theriaca quae su¬</w:t>
      </w:r>
      <w:r>
        <w:br/>
        <w:t>perius descripta est, &amp; quam Galenus caeteris</w:t>
      </w:r>
      <w:r>
        <w:br/>
        <w:t>prefert.</w:t>
      </w:r>
      <w:r>
        <w:br/>
        <w:t>Θιριακοὶ ἄλις. Theriaci sales hi quales fuerint, supra</w:t>
      </w:r>
    </w:p>
    <w:p w14:paraId="6A00F13B" w14:textId="77777777" w:rsidR="00414773" w:rsidRDefault="00414773" w:rsidP="00414773">
      <w:r>
        <w:t>image name: Θ-0014.jpg</w:t>
      </w:r>
      <w:r>
        <w:br/>
        <w:t>original page number: 14</w:t>
      </w:r>
      <w:r>
        <w:br/>
      </w:r>
    </w:p>
    <w:p w14:paraId="41335CEB" w14:textId="77777777" w:rsidR="00414773" w:rsidRDefault="00414773" w:rsidP="00414773">
      <w:r>
        <w:t>à nobis dictum est in dictione ἄλς.</w:t>
      </w:r>
      <w:r>
        <w:br/>
        <w:t>Θηριακοὶ αρτίσκοι ἢ τρογίσκοι. Theriaci panes seu pa¬</w:t>
      </w:r>
      <w:r>
        <w:br/>
        <w:t>stilli. Sunt pastilli ex viperae carnibus confecti,</w:t>
      </w:r>
      <w:r>
        <w:br/>
        <w:t>ad theriaces praeparationem. fiunt hoc modo:</w:t>
      </w:r>
      <w:r>
        <w:br/>
      </w:r>
      <w:r>
        <w:lastRenderedPageBreak/>
        <w:t>Viperae foeminae capiuntur desinente vere. Ea¬</w:t>
      </w:r>
      <w:r>
        <w:br/>
        <w:t>rum capita &amp; caudae amputantur, excoriantur,</w:t>
      </w:r>
      <w:r>
        <w:br/>
        <w:t>&amp; diligenter repurgantur. Carnes ipsae bis ter¬</w:t>
      </w:r>
      <w:r>
        <w:br/>
        <w:t>que in aqua lauantur, postea in ollam puram in¬</w:t>
      </w:r>
      <w:r>
        <w:br/>
        <w:t>ijciuntur cum aqua sufficienti, ac anethi viri¬</w:t>
      </w:r>
      <w:r>
        <w:br/>
        <w:t>dis fasciculo, conquuntur subiectis lignis vitis,</w:t>
      </w:r>
      <w:r>
        <w:br/>
        <w:t>donec carnes à spinis discedant &amp; penitus sepa¬</w:t>
      </w:r>
      <w:r>
        <w:br/>
        <w:t>rentur. Eas tunc manibus diligenter exprimere</w:t>
      </w:r>
      <w:r>
        <w:br/>
        <w:t>oportet, &amp; in mortario tenuissime terere, sem¬</w:t>
      </w:r>
      <w:r>
        <w:br/>
        <w:t>per aliquid iusculi in quo decoctae sunt, paula¬</w:t>
      </w:r>
      <w:r>
        <w:br/>
        <w:t>tim instillando. Deinde panis purissimi recen¬</w:t>
      </w:r>
      <w:r>
        <w:br/>
        <w:t>tis, aridi, contusi, cribratique quarta carnium</w:t>
      </w:r>
      <w:r>
        <w:br/>
        <w:t>pars addatur, vel, quod minimum, quinta: rur¬</w:t>
      </w:r>
      <w:r>
        <w:br/>
        <w:t>sus paulatim iusculi aliquid affundendo. Om¬</w:t>
      </w:r>
      <w:r>
        <w:br/>
        <w:t>nia simul terantur &amp; exactissime vniantur, in¬</w:t>
      </w:r>
      <w:r>
        <w:br/>
        <w:t>deque formentur pastilli mediocres, tenues,</w:t>
      </w:r>
      <w:r>
        <w:br/>
        <w:t>modico opobalsamo in his formandis adhibi¬</w:t>
      </w:r>
      <w:r>
        <w:br/>
        <w:t>to, qui postea in vmbra siccentur. Inde opo¬</w:t>
      </w:r>
      <w:r>
        <w:br/>
        <w:t>balsamo optimo oblinantur, &amp; in vitreo vase as¬</w:t>
      </w:r>
      <w:r>
        <w:br/>
        <w:t>seruentur, &amp; si quid puluerulenti &amp; albi in ijs</w:t>
      </w:r>
      <w:r>
        <w:br/>
        <w:t>propter situm appareat, id deinceps linteo exter¬</w:t>
      </w:r>
      <w:r>
        <w:br/>
        <w:t>geatur.</w:t>
      </w:r>
      <w:r>
        <w:br/>
        <w:t>Sηριακὴ. nomen etiam est emplastri ex centaurio,</w:t>
      </w:r>
      <w:r>
        <w:br/>
        <w:t>quod laudat Oribasius, &amp; facit ad neruorum &amp;</w:t>
      </w:r>
      <w:r>
        <w:br/>
        <w:t>musculorum vulnera &amp; puncturas, ad ferarum</w:t>
      </w:r>
      <w:r>
        <w:br/>
        <w:t>etiam &amp; canis rabiosi morsus. Refertur ab Ae¬</w:t>
      </w:r>
      <w:r>
        <w:br/>
        <w:t>tio lib. 15.</w:t>
      </w:r>
      <w:r>
        <w:br/>
        <w:t>Θίρινος οἷνος. vide οἶνος vbi alphabetico ordi¬</w:t>
      </w:r>
      <w:r>
        <w:br/>
        <w:t>ne insigniores vinorum differentiae exponun¬</w:t>
      </w:r>
      <w:r>
        <w:br/>
        <w:t>tur.</w:t>
      </w:r>
      <w:r>
        <w:br/>
        <w:t>Θήριον. significat apud Hippocrat. tum lumbricum,</w:t>
      </w:r>
      <w:r>
        <w:br/>
        <w:t>tum vlcus ἄγυον, vt explicat Galenus ἐν τῇ ἐξπί¬</w:t>
      </w:r>
      <w:r>
        <w:br/>
        <w:t>σει τῶν γλωσῶν.</w:t>
      </w:r>
      <w:r>
        <w:br/>
        <w:t>Vtque patet ex Hippocr. lib. de loc. in ho¬</w:t>
      </w:r>
      <w:r>
        <w:br/>
        <w:t>mine, &amp; lib. τῆὶ χυμῶν, &amp; in Coac. &amp; aphor.</w:t>
      </w:r>
      <w:r>
        <w:br/>
        <w:t>6. sect. 6. libr. 6. Epid. Sic &amp; Dioscor. Synla</w:t>
      </w:r>
      <w:r>
        <w:br/>
        <w:t>lumbricos appellat, proprio vero significato,</w:t>
      </w:r>
      <w:r>
        <w:br/>
        <w:t>apud medicos θηρία dicuntur bestiae venenatae,</w:t>
      </w:r>
      <w:r>
        <w:br/>
        <w:t>quae ictu morsuue venenum relinquunt, inde,</w:t>
      </w:r>
      <w:r>
        <w:br/>
        <w:t>θηριόδηιμα de serpentis morsu dicitur apud Diosc.</w:t>
      </w:r>
      <w:r>
        <w:br/>
        <w:t>&amp; apud Gal. θκριοπρόρος, qui ferpentibus vescitur</w:t>
      </w:r>
      <w:r>
        <w:br/>
        <w:t>Sed &amp; apud Hipp. lib. παὶ σρκῶν accipitur Seu,</w:t>
      </w:r>
      <w:r>
        <w:br/>
        <w:t>pro bruto quolibet animante. 4</w:t>
      </w:r>
      <w:r>
        <w:br/>
        <w:t>Θηριοναῤκη. frutex est folijs subherbaceis, flore roseo,</w:t>
      </w:r>
      <w:r>
        <w:br/>
        <w:t>sic dictus quod serpentibus admotus torporem</w:t>
      </w:r>
      <w:r>
        <w:br/>
      </w:r>
      <w:r>
        <w:lastRenderedPageBreak/>
        <w:t>inferat.</w:t>
      </w:r>
      <w:r>
        <w:br/>
        <w:t>Θηριορόνον. sic dictum est à quibusdam τὸ ἀκόκπν,</w:t>
      </w:r>
      <w:r>
        <w:br/>
        <w:t>quod feras, si ab ijs edatur, occidat.</w:t>
      </w:r>
      <w:r>
        <w:br/>
        <w:t>Θηριῶδες. ferinum, Galen. comment. 2. in lib. 6.</w:t>
      </w:r>
      <w:r>
        <w:br/>
        <w:t>τῶν ἐπιδημιῶν interpretatur κακόνθες, hoc est ma¬</w:t>
      </w:r>
      <w:r>
        <w:br/>
        <w:t>lignum: quanquam alij, vt ait Hippocr. in¬</w:t>
      </w:r>
      <w:r>
        <w:br/>
        <w:t>terpretes non simpliciter τὸ κακόνθες significare</w:t>
      </w:r>
      <w:r>
        <w:br/>
        <w:t>dicunt, sed alii quidem τὴν ρθισιν, quod quieo</w:t>
      </w:r>
      <w:r>
        <w:br/>
        <w:t>morbo laborant, propter vnguium curuita¬</w:t>
      </w:r>
      <w:r>
        <w:br/>
        <w:t>tem feris similes esse videantur: alij θηρίωμα νο¬</w:t>
      </w:r>
      <w:r>
        <w:br/>
        <w:t>cari dicunt proprie pulmonis svlcus. alij ve¬</w:t>
      </w:r>
      <w:r>
        <w:br/>
        <w:t>ro, vt priore commentario Galenus scripsit,</w:t>
      </w:r>
      <w:r>
        <w:br/>
        <w:t>eo nomine ταὶ ἀκαρίδας καὶ τὶ ἔλμινθας intelli¬</w:t>
      </w:r>
      <w:r>
        <w:br/>
        <w:t>gunt: alij elephantem, alij cancrum. Galeni</w:t>
      </w:r>
      <w:r>
        <w:br/>
        <w:t>tamen sententia est eo nomine πῷ τὸ κακόηθις</w:t>
      </w:r>
      <w:r>
        <w:br/>
        <w:t>designari.</w:t>
      </w:r>
      <w:r>
        <w:br/>
        <w:t>Erotianus τὸ θηριῶδις explicans ex aph. 15.</w:t>
      </w:r>
      <w:r>
        <w:br/>
        <w:t>lib. 6. Epid. sect. 1. scribit quibusdam videri Hip¬</w:t>
      </w:r>
      <w:r>
        <w:br/>
        <w:t>pocr. hanc dictionem ad vlcera maligna referre.</w:t>
      </w:r>
      <w:r>
        <w:br/>
        <w:t>quae θηριώματα vocantur, &amp; τεθηριωμένα ἔλης.</w:t>
      </w:r>
    </w:p>
    <w:p w14:paraId="6A808034" w14:textId="77777777" w:rsidR="00414773" w:rsidRDefault="00414773" w:rsidP="00414773">
      <w:r>
        <w:t>image name: Θ-0015.jpg</w:t>
      </w:r>
      <w:r>
        <w:br/>
        <w:t>original page number: 15</w:t>
      </w:r>
      <w:r>
        <w:br/>
      </w:r>
    </w:p>
    <w:p w14:paraId="5EC34D1D" w14:textId="77777777" w:rsidR="00414773" w:rsidRDefault="00414773" w:rsidP="00414773">
      <w:r>
        <w:t>„ Sed &amp; θηριῶδες de Autumno dicitur apud Hip¬</w:t>
      </w:r>
      <w:r>
        <w:br/>
        <w:t>" pocr, in quo propter aeris inaequalitatem vlcera</w:t>
      </w:r>
      <w:r>
        <w:br/>
        <w:t>"einsmodi &amp; desinientiae ferinae &amp; tusses &amp; ma¬</w:t>
      </w:r>
      <w:r>
        <w:br/>
        <w:t>„ lancholiae vehementes ab atra &amp; retorrida bile</w:t>
      </w:r>
      <w:r>
        <w:br/>
        <w:t>„fiunt.</w:t>
      </w:r>
      <w:r>
        <w:br/>
        <w:t>Dνάδηe )ę tussis ferina malignaque dicitur Hipp.</w:t>
      </w:r>
      <w:r>
        <w:br/>
        <w:t>-aph ri soct, 1g Fnid vbi scribit Cal internia¬</w:t>
      </w:r>
      <w:r>
        <w:br/>
        <w:t>res huiusmodi tussim intelligere siccam, quae ad</w:t>
      </w:r>
      <w:r>
        <w:br/>
        <w:t>"osventriculi lumbricie sursum renentibus &amp; il¬</w:t>
      </w:r>
      <w:r>
        <w:br/>
        <w:t>„lud lancinantibus excitatur, quosdam etiam ad</w:t>
      </w:r>
      <w:r>
        <w:br/>
        <w:t>"rabidorum russim referre duoniam illic sicut fe¬</w:t>
      </w:r>
      <w:r>
        <w:br/>
        <w:t>„ ris vngues incuruantur.</w:t>
      </w:r>
      <w:r>
        <w:br/>
        <w:t>ρειώδης ποαρατρόνη. ferina insania. Dicitur ab Hin¬</w:t>
      </w:r>
      <w:r>
        <w:br/>
        <w:t>pocrate ea per quam aliquis discurrit, calcibus</w:t>
      </w:r>
      <w:r>
        <w:br/>
        <w:t>dentibusque petit, &amp; sibi ab omnibus fieri insi¬</w:t>
      </w:r>
      <w:r>
        <w:br/>
        <w:t>dias putat, vt annotauit Galen comm in Pror¬</w:t>
      </w:r>
      <w:r>
        <w:br/>
        <w:t>rher. Idem naulo post. ait. θηριώδεις παραφροσύνας</w:t>
      </w:r>
      <w:r>
        <w:br/>
        <w:t>appellat, quando ij qui μέλα γρλικῶς insaniunt, in</w:t>
      </w:r>
      <w:r>
        <w:br/>
        <w:t>obuios quosque desaeuiunt: eo nomine vehe¬</w:t>
      </w:r>
      <w:r>
        <w:br/>
        <w:t>mentem melancholiam significans.</w:t>
      </w:r>
      <w:r>
        <w:br/>
        <w:t>Θηριώδεαι παραχρούοντα etiam dicuntur in prorrh.</w:t>
      </w:r>
      <w:r>
        <w:br/>
      </w:r>
      <w:r>
        <w:lastRenderedPageBreak/>
        <w:t>Θηειώδης διαίτη. ferinus victus Hippocrati dicitur</w:t>
      </w:r>
      <w:r>
        <w:br/>
        <w:t>„ cum brutis communis, quo priscis saeculis ho¬</w:t>
      </w:r>
      <w:r>
        <w:br/>
        <w:t>„mines vtebantur lib. de vetere medicina.</w:t>
      </w:r>
      <w:r>
        <w:br/>
        <w:t>Θιρεώδεες πori dicuntur 4 Enidenm quvi liumhrigio</w:t>
      </w:r>
      <w:r>
        <w:br/>
        <w:t>-vovantur, aut febribus quae lumbricos gignunt</w:t>
      </w:r>
      <w:r>
        <w:br/>
        <w:t>Θυοίωνα, genus vlceris teterrimi, quod idem esse</w:t>
      </w:r>
      <w:r>
        <w:br/>
        <w:t>cum carcinomate multorum opinio est. De eo</w:t>
      </w:r>
      <w:r>
        <w:br/>
        <w:t>Celsus libro quinto prodidit. vlcus esse tum nor</w:t>
      </w:r>
      <w:r>
        <w:br/>
        <w:t>se nascens, tum vlceri ex alia causa facto inter¬</w:t>
      </w:r>
      <w:r>
        <w:br/>
        <w:t>dum sumerinemiane. Color ei liriduc ast val vi</w:t>
      </w:r>
      <w:r>
        <w:br/>
        <w:t>ger, odor foedus, multus &amp; muci similis humor.</w:t>
      </w:r>
      <w:r>
        <w:br/>
        <w:t>Idinsum neque tactum neque medicamentum</w:t>
      </w:r>
      <w:r>
        <w:br/>
        <w:t>sentit, prurigine tantum mouetur, ac circa dolor</w:t>
      </w:r>
      <w:r>
        <w:br/>
        <w:t>est &amp; inflammatio, interdum etiam febris oritur.</w:t>
      </w:r>
      <w:r>
        <w:br/>
        <w:t>Nonnunquam ex vlcere sanguis erumpit: ad id</w:t>
      </w:r>
      <w:r>
        <w:br/>
        <w:t>quoque malum serpit. quae omnia saepe inten¬</w:t>
      </w:r>
      <w:r>
        <w:br/>
        <w:t>duntur firque ex his vlcus quod ἔρπητα ἐσθιόμενον,</w:t>
      </w:r>
      <w:r>
        <w:br/>
        <w:t>hoc est herpetem exedentem, Gręci vocant. Ga¬</w:t>
      </w:r>
      <w:r>
        <w:br/>
        <w:t>lenus comment. 2. in lib. 6. τῶν ἐπιδμ. scribit ali¬</w:t>
      </w:r>
      <w:r>
        <w:br/>
        <w:t>quos existimare τηρίωμα proprie dici vlcus quod</w:t>
      </w:r>
      <w:r>
        <w:br/>
        <w:t>in pulmone est. Author autem Introductorij seu</w:t>
      </w:r>
      <w:r>
        <w:br/>
        <w:t>Medici scribit quamlibet corporis partem the¬</w:t>
      </w:r>
      <w:r>
        <w:br/>
        <w:t>riomate impeti.</w:t>
      </w:r>
      <w:r>
        <w:br/>
        <w:t>Eiusmodi in tibijs vlcus malignum lupum</w:t>
      </w:r>
      <w:r>
        <w:br/>
        <w:t>„ vocant: denique definitur à Polluce θηρίωμα vlcus</w:t>
      </w:r>
      <w:r>
        <w:br/>
        <w:t>ἡ ρὶ αὐδρῶν αἰδεῖα, αὶ δὲ ὅτε καὶ πρὶ δακτόλους καὶ ἀλλα¬</w:t>
      </w:r>
      <w:r>
        <w:br/>
        <w:t>ν ὐῦ ὔη πολὺ καὶ μέλαν καὶ δυσώδες ἀρὲν μὲ μμλα¬</w:t>
      </w:r>
      <w:r>
        <w:br/>
        <w:t>ηεαν τὴν τπαίνα αὐεθίον. Id est vlcus circa homi¬</w:t>
      </w:r>
      <w:r>
        <w:br/>
        <w:t>num pudenda, accidit &amp; quandoque in digitis &amp;</w:t>
      </w:r>
      <w:r>
        <w:br/>
        <w:t>„alibi cruorem multum, nigricantem &amp; foetidum</w:t>
      </w:r>
      <w:r>
        <w:br/>
        <w:t>„ exudans, cum nigrore carnem depascens.</w:t>
      </w:r>
      <w:r>
        <w:br/>
        <w:t>Θλασίᾳ. eunuchus factus κατὰ θλάσιν, hoc est per com¬</w:t>
      </w:r>
      <w:r>
        <w:br/>
        <w:t>pressionem, ad hunc modum: Pueri adhuc infan¬</w:t>
      </w:r>
      <w:r>
        <w:br/>
        <w:t>tes in aquae calidae solium collocantur, deinde</w:t>
      </w:r>
      <w:r>
        <w:br/>
        <w:t>vbi eorum corpora eodem solio fuerint relaxa¬</w:t>
      </w:r>
      <w:r>
        <w:br/>
        <w:t>ra digitis resticuli comprimuntur usquo dum</w:t>
      </w:r>
      <w:r>
        <w:br/>
        <w:t>aboleantur &amp; euanescant, &amp; dissoluti non am¬</w:t>
      </w:r>
      <w:r>
        <w:br/>
        <w:t>plius ad tactum sublabantur. Ex Paulo lib. G. c.</w:t>
      </w:r>
      <w:r>
        <w:br/>
        <w:t>68. Reperitur &amp; θθάδιας pro eodem.</w:t>
      </w:r>
      <w:r>
        <w:br/>
        <w:t>n Atque etiam θλιβίας Hesychio.</w:t>
      </w:r>
      <w:r>
        <w:br/>
        <w:t>Oλίος, à</w:t>
      </w:r>
      <w:r>
        <w:br/>
        <w:t>ι άπιη contusio, collisio. dicitur proprie soluta in</w:t>
      </w:r>
      <w:r>
        <w:br/>
        <w:t>n carne &amp; musculo continuitas, cum graue &amp; du¬</w:t>
      </w:r>
      <w:r>
        <w:br/>
        <w:t>rum aliquid deciderit in corpus à quo externa</w:t>
      </w:r>
      <w:r>
        <w:br/>
        <w:t>"quidem superficies integra &amp; in suo statu ner¬</w:t>
      </w:r>
      <w:r>
        <w:br/>
      </w:r>
      <w:r>
        <w:lastRenderedPageBreak/>
        <w:t>"manet sed in profundo multae sunt &amp; paruae di¬</w:t>
      </w:r>
      <w:r>
        <w:br/>
        <w:t>"uisiones: quod si concauitas aliqua à colliden¬</w:t>
      </w:r>
      <w:r>
        <w:br/>
        <w:t>p tis corporit, ictu inducta remanere appareat iν¬</w:t>
      </w:r>
    </w:p>
    <w:p w14:paraId="057245E7" w14:textId="77777777" w:rsidR="00414773" w:rsidRDefault="00414773" w:rsidP="00414773">
      <w:r>
        <w:t>image name: Θ-0016.jpg</w:t>
      </w:r>
      <w:r>
        <w:br/>
        <w:t>original page number: 16</w:t>
      </w:r>
      <w:r>
        <w:br/>
      </w:r>
    </w:p>
    <w:p w14:paraId="0BF065C5" w14:textId="77777777" w:rsidR="00414773" w:rsidRDefault="00414773" w:rsidP="00414773">
      <w:r>
        <w:t>θλασιν appellat Gal. lib. de morbor. causis: in os¬</w:t>
      </w:r>
      <w:r>
        <w:br/>
        <w:t>se etiam videtur aliquando euenire, sed in pue¬</w:t>
      </w:r>
      <w:r>
        <w:br/>
        <w:t>ris maxime, oportet enim in sese cogi id os quod e</w:t>
      </w:r>
      <w:r>
        <w:br/>
        <w:t>colliditur, atque ita molle euadere vt perfecte e</w:t>
      </w:r>
      <w:r>
        <w:br/>
        <w:t>durum non sit: Hippocr. autem φλάσαα dixit io¬</w:t>
      </w:r>
      <w:r>
        <w:br/>
        <w:t>nice pro θλάσμα vt notauit Gal. comm. 3. εἰς τὸ ε.</w:t>
      </w:r>
      <w:r>
        <w:br/>
        <w:t>κατὰ ἐητρεῖον. .</w:t>
      </w:r>
      <w:r>
        <w:br/>
        <w:t>Θλάσις etiam numeratur inter fracturae cranij diffe¬</w:t>
      </w:r>
      <w:r>
        <w:br/>
        <w:t>rentias, quamquam fractura cranij non est, nec</w:t>
      </w:r>
      <w:r>
        <w:br/>
        <w:t>fractura quidem simpliciter, sed ossis caluariae in</w:t>
      </w:r>
      <w:r>
        <w:br/>
        <w:t>anteriorem partem impulsio &amp; veluti inflexio,</w:t>
      </w:r>
      <w:r>
        <w:br/>
        <w:t>cauitatem tantum non etiam vnitatis solutio¬</w:t>
      </w:r>
      <w:r>
        <w:br/>
        <w:t>nem in caluaria efficiens, vt licet in plumbeis &amp;</w:t>
      </w:r>
      <w:r>
        <w:br/>
        <w:t>aeneis vasis videre si foris illidantur.</w:t>
      </w:r>
      <w:r>
        <w:br/>
        <w:t>Θλάης etiam dicitur in auribus Aegin. libr. 3. cap. “</w:t>
      </w:r>
      <w:r>
        <w:br/>
        <w:t>23. 5</w:t>
      </w:r>
      <w:r>
        <w:br/>
        <w:t>Ολάσις quoque dicitur apud Hippocrat. ὁ ἐμβρυσθλά¬</w:t>
      </w:r>
      <w:r>
        <w:br/>
        <w:t>σηs, qui &amp; πίεστος dicitur lib. 1. de morb. authore“</w:t>
      </w:r>
      <w:r>
        <w:br/>
        <w:t>Gal. in exeg. 6</w:t>
      </w:r>
      <w:r>
        <w:br/>
        <w:t>Θλάπ, ἢ θλαπίδον. Thlaspi, nomen herbulae est“</w:t>
      </w:r>
      <w:r>
        <w:br/>
        <w:t>ex eo sic dictae, quoniam semen habet veluti ἄν¬“</w:t>
      </w:r>
      <w:r>
        <w:br/>
        <w:t>τεθλασμένον teste Dioscor. libr. 2. cap. 186. vbi &amp; “</w:t>
      </w:r>
      <w:r>
        <w:br/>
        <w:t>aliud à Crateua θλάπι commemorari ait, non¬“</w:t>
      </w:r>
      <w:r>
        <w:br/>
        <w:t>nullis dictum πρσικὸν σίνηππ, proculdubio quo¬</w:t>
      </w:r>
      <w:r>
        <w:br/>
        <w:t>niam eius, vt prioris, semen est δριμὺ, &amp; θερμαντι¬“</w:t>
      </w:r>
      <w:r>
        <w:br/>
        <w:t>κὸν: Plinius quoque duorum generum θλάσπι “</w:t>
      </w:r>
      <w:r>
        <w:br/>
        <w:t>esse tradit, ac prius inter alia esse ait cauliculo“</w:t>
      </w:r>
      <w:r>
        <w:br/>
        <w:t>semipedali non sine ramis, peltarum specie, se¬</w:t>
      </w:r>
      <w:r>
        <w:br/>
        <w:t>minè incluso, lenticulae effigie, nisi quod infrin¬</w:t>
      </w:r>
      <w:r>
        <w:br/>
        <w:t>gitur vnde nomen: Alterum thlaspi etiam ip¬“</w:t>
      </w:r>
      <w:r>
        <w:br/>
        <w:t>se dicit ab aliquibus persicum sinapi vocari; *</w:t>
      </w:r>
      <w:r>
        <w:br/>
        <w:t>idem &amp; θλάπις dicitur Paulo libr. 7. qui ait“</w:t>
      </w:r>
      <w:r>
        <w:br/>
        <w:t>esse πέρμα δριμὺ: Hippocrat. δλασπίτος dixit“</w:t>
      </w:r>
      <w:r>
        <w:br/>
        <w:t>αὐτὶ τοῦ δλάσπεως, vt est in lexico Galen. alioqui“</w:t>
      </w:r>
      <w:r>
        <w:br/>
        <w:t>sunt &amp; qui θλαπίδον vocent per diminutio¬“</w:t>
      </w:r>
      <w:r>
        <w:br/>
        <w:t>nem. 5</w:t>
      </w:r>
      <w:r>
        <w:br/>
        <w:t>Ολιβίας. idem qui θλαδίας ceu θλαπίας de quo pau¬“</w:t>
      </w:r>
      <w:r>
        <w:br/>
        <w:t>lo ante.5</w:t>
      </w:r>
      <w:r>
        <w:br/>
      </w:r>
      <w:r>
        <w:lastRenderedPageBreak/>
        <w:t>Θλίψις σρυιμῦ compressio pulsus: cum incipiente</w:t>
      </w:r>
      <w:r>
        <w:br/>
        <w:t>paroxysmo pulsus admodum paruus &amp; inaequa¬</w:t>
      </w:r>
      <w:r>
        <w:br/>
        <w:t>lis est. Proprium est putridae febris.</w:t>
      </w:r>
      <w:r>
        <w:br/>
        <w:t>Θολερὸν πεῦμα. quid significet apud authorem Pror¬</w:t>
      </w:r>
      <w:r>
        <w:br/>
        <w:t>rhetici incertum est. Alij putarunt dici spiritum</w:t>
      </w:r>
      <w:r>
        <w:br/>
        <w:t>plenum vaporis, qui expiratur: alij spiritum gra¬</w:t>
      </w:r>
      <w:r>
        <w:br/>
        <w:t>ueolentem, alij raucum, alij perturbatum, tan¬</w:t>
      </w:r>
      <w:r>
        <w:br/>
        <w:t>quam eo nomine difficilis respiratio intelliga¬</w:t>
      </w:r>
      <w:r>
        <w:br/>
        <w:t>tur. Plaerique vero non θολερὸν sed θαλερὸν per à</w:t>
      </w:r>
      <w:r>
        <w:br/>
        <w:t>scribunt, quasi άλλον καὶ ἀκμάζον, id est florentem</w:t>
      </w:r>
      <w:r>
        <w:br/>
        <w:t>&amp; vigentem, siue magnum atque vehementem.</w:t>
      </w:r>
      <w:r>
        <w:br/>
        <w:t>Verum Hippocrates nullo in libro, qui suus le¬</w:t>
      </w:r>
      <w:r>
        <w:br/>
        <w:t>gitimusque sit, visus est vel spiritum vel quiduis</w:t>
      </w:r>
      <w:r>
        <w:br/>
        <w:t>aliud ολερὸν nominasse, vt scripsit Gal. comm.</w:t>
      </w:r>
      <w:r>
        <w:br/>
        <w:t>εἰς τὸ πρρῤῥητικὸν.</w:t>
      </w:r>
      <w:r>
        <w:br/>
        <w:t>Θηλερὸν ππυλὸν. sputum coenosum &amp; graueolens</w:t>
      </w:r>
      <w:r>
        <w:br/>
        <w:t>exponit Cordaeus apud Hippocr. 1. γύνικ. vt</w:t>
      </w:r>
      <w:r>
        <w:br/>
        <w:t>&amp; similiter ἐμμόνια θολερὰ apud eundem.</w:t>
      </w:r>
      <w:r>
        <w:br/>
        <w:t>Θολερὰ ὕρα. vrinae turbidae atque returbatae, vide in</w:t>
      </w:r>
      <w:r>
        <w:br/>
        <w:t>noccb.  2</w:t>
      </w:r>
      <w:r>
        <w:br/>
        <w:t>Θόλος. vinculi genus est quod caluariae adhibe¬</w:t>
      </w:r>
      <w:r>
        <w:br/>
        <w:t>tur, vbi summum caput &amp; quod inter ipsum</w:t>
      </w:r>
      <w:r>
        <w:br/>
        <w:t>frontemque est, vincire conuenit, cuius inij¬</w:t>
      </w:r>
      <w:r>
        <w:br/>
        <w:t>ciendi rationem Galenus explicat lib. de fas¬</w:t>
      </w:r>
      <w:r>
        <w:br/>
        <w:t>cijs.</w:t>
      </w:r>
      <w:r>
        <w:br/>
        <w:t>Θορὴ, idem quod θορὸς. id est semen genitu¬</w:t>
      </w:r>
      <w:r>
        <w:br/>
        <w:t>ra. s</w:t>
      </w:r>
      <w:r>
        <w:br/>
        <w:t>Θερὸς. semen genitale &amp; genituram significat, Ga¬</w:t>
      </w:r>
      <w:r>
        <w:br/>
        <w:t>lenus comment. in extremam partem libr. 1. ει</w:t>
      </w:r>
      <w:r>
        <w:br/>
        <w:t>prognost. θθρὸν &amp; πέρμα à quibusdam distingui:</w:t>
      </w:r>
      <w:r>
        <w:br/>
        <w:t>innuit, adeo vt Sνρìs semen ipsum &amp; seminis</w:t>
      </w:r>
    </w:p>
    <w:p w14:paraId="207CE88C" w14:textId="77777777" w:rsidR="00414773" w:rsidRDefault="00414773" w:rsidP="00414773">
      <w:r>
        <w:t>image name: Θ-0017.jpg</w:t>
      </w:r>
      <w:r>
        <w:br/>
        <w:t>original page number: 17</w:t>
      </w:r>
      <w:r>
        <w:br/>
      </w:r>
    </w:p>
    <w:p w14:paraId="72F1FC40" w14:textId="77777777" w:rsidR="00414773" w:rsidRDefault="00414773" w:rsidP="00414773">
      <w:r>
        <w:t>„ excretionem indicet παρὰ τὸ θορῶ, τὸ ὀρμῷ: πέρμα</w:t>
      </w:r>
      <w:r>
        <w:br/>
        <w:t>„ vero vim semini insitam non ipsam seminis sub¬</w:t>
      </w:r>
      <w:r>
        <w:br/>
        <w:t>„ stantiam: ita &amp; hesych. θυρὸν ἔκκρισιν τοῦ σπέρματος</w:t>
      </w:r>
      <w:r>
        <w:br/>
        <w:t>„ exponit; Aristoteles semen piscium peculiari vo¬</w:t>
      </w:r>
      <w:r>
        <w:br/>
        <w:t>„ cabulo θορὸν appellat, in quibusdam codicibus vt</w:t>
      </w:r>
      <w:r>
        <w:br/>
        <w:t>„apud Aristotelem legitur θόρος accentu in pe¬</w:t>
      </w:r>
      <w:r>
        <w:br/>
        <w:t>„ nultima, quo modo scriptum significare ait Ni¬</w:t>
      </w:r>
      <w:r>
        <w:br/>
        <w:t>"candri Scholiastes initorem &amp; admissarium.</w:t>
      </w:r>
      <w:r>
        <w:br/>
        <w:t>Θορυθός. quid apud Hippocr. significet video esse</w:t>
      </w:r>
      <w:r>
        <w:br/>
        <w:t>„ apud interpretes controuersum: Nam Gal. vult</w:t>
      </w:r>
      <w:r>
        <w:br/>
      </w:r>
      <w:r>
        <w:lastRenderedPageBreak/>
        <w:t>„ esse commune quoddam accidens cunctarum</w:t>
      </w:r>
      <w:r>
        <w:br/>
        <w:t>„ affectionum quae periculosae sunt, quaeque tam</w:t>
      </w:r>
      <w:r>
        <w:br/>
        <w:t>„ aegrum ipsum quam medicum sollicitum tenent,</w:t>
      </w:r>
      <w:r>
        <w:br/>
        <w:t>" &amp; Stephanus Atheniensis quasi Galenum inter¬</w:t>
      </w:r>
      <w:r>
        <w:br/>
        <w:t>o pretans dicit θορυθὸν esse τοῦ κάμνοντος δυσφορίαν, in¬</w:t>
      </w:r>
      <w:r>
        <w:br/>
        <w:t>"quietudinem aegrotantis, atque medici certa¬</w:t>
      </w:r>
      <w:r>
        <w:br/>
        <w:t>men, &amp; inquietudinem circa agenda; verum alij</w:t>
      </w:r>
      <w:r>
        <w:br/>
        <w:t>„ recentiores significare putant ipsum delirium,</w:t>
      </w:r>
      <w:r>
        <w:br/>
        <w:t>"alij corporis mentisque perturbationem; alij de¬</w:t>
      </w:r>
      <w:r>
        <w:br/>
        <w:t>"nique animi perturbationem, quae aegro &amp; illis</w:t>
      </w:r>
      <w:r>
        <w:br/>
        <w:t>"qui adsunt accidere consueuit, vbi perturbatio¬</w:t>
      </w:r>
      <w:r>
        <w:br/>
        <w:t>„ nis criticae casus sese offerunt, adeo vt illis θορυθὸς</w:t>
      </w:r>
      <w:r>
        <w:br/>
        <w:t>„ aliud non sit quam ταραγή.</w:t>
      </w:r>
      <w:r>
        <w:br/>
        <w:t>Θοῦσκος οἶνος. vide in voce ίνος vbi vinorum differen¬</w:t>
      </w:r>
      <w:r>
        <w:br/>
        <w:t>" tiae celebriores explicantur.</w:t>
      </w:r>
      <w:r>
        <w:br/>
        <w:t>Θραμεις. sic dictum esse à Pythagora τὸ σάμψυχον,</w:t>
      </w:r>
      <w:r>
        <w:br/>
        <w:t>Dioscor. author est.</w:t>
      </w:r>
      <w:r>
        <w:br/>
        <w:t>Θράνος. sedes vtrinque peruia, apud Hippocratem.</w:t>
      </w:r>
      <w:r>
        <w:br/>
        <w:t>Θράπεται. pungitur, stimulatur, mouetur, pellitur.</w:t>
      </w:r>
      <w:r>
        <w:br/>
        <w:t>apud Hippoc. Sunt autem qui θράτειν αὐτὴ τοῦ μαί¬</w:t>
      </w:r>
      <w:r>
        <w:br/>
        <w:t>νεσθι interpretati sunt, vt annotauit Erotianus.</w:t>
      </w:r>
      <w:r>
        <w:br/>
        <w:t>Θραῦσμα. species vna ammoniaci, quod in minutas</w:t>
      </w:r>
      <w:r>
        <w:br/>
        <w:t>glebas veluti in frusta fractum sit &amp; diuisum, vel</w:t>
      </w:r>
      <w:r>
        <w:br/>
        <w:t>facile friatur. vide ἀμμωνιακὸν.</w:t>
      </w:r>
      <w:r>
        <w:br/>
        <w:t>Θραυστὸν. friabile. Id dicitur quod in quasuis sine dis¬</w:t>
      </w:r>
      <w:r>
        <w:br/>
        <w:t>crimine, &amp; plures duabus partes diuidi &amp; com¬</w:t>
      </w:r>
      <w:r>
        <w:br/>
        <w:t>minui potest. In quo differt ἀπὸ τῶν κατακτῶν, quae</w:t>
      </w:r>
      <w:r>
        <w:br/>
        <w:t>non nisi in magnas partes diuidi separarique pos¬</w:t>
      </w:r>
      <w:r>
        <w:br/>
        <w:t>sunt. Quanquam fieri interdum possit, vt idem</w:t>
      </w:r>
      <w:r>
        <w:br/>
        <w:t>κατακτὸν &amp; θραυστὸν existat: fictile enim vtrumque</w:t>
      </w:r>
      <w:r>
        <w:br/>
        <w:t>perpetitur. Distinguuntur autem ab inuicem,</w:t>
      </w:r>
      <w:r>
        <w:br/>
        <w:t>sicut scripsit Aristoteles. quod quaecunque ita</w:t>
      </w:r>
      <w:r>
        <w:br/>
        <w:t>concreuere vt multis scateant poris alternatim</w:t>
      </w:r>
      <w:r>
        <w:br/>
        <w:t>dispositis, θραυστὰ sint: quae vero eos longe por¬</w:t>
      </w:r>
      <w:r>
        <w:br/>
        <w:t>iectos habent, κατακτὰ: quae vero vtrosque sor¬</w:t>
      </w:r>
      <w:r>
        <w:br/>
        <w:t>tita sunt, vtramque nacta sint conditionem. Di¬</w:t>
      </w:r>
      <w:r>
        <w:br/>
        <w:t>citur &amp; θραυστὸν alijs nominibus ψαθυρὸν &amp; κραυρόν.</w:t>
      </w:r>
      <w:r>
        <w:br/>
        <w:t>Gal. lib. 3. de aliment. facult. definit id esse quod</w:t>
      </w:r>
      <w:r>
        <w:br/>
        <w:t>nihil in se lentoris neque pinguedinis continet,</w:t>
      </w:r>
      <w:r>
        <w:br/>
        <w:t>opponitque τῷ γλίχρῳ.</w:t>
      </w:r>
      <w:r>
        <w:br/>
        <w:t>Θριπικὴ δύναμις. altrix seu nutrix facultas. Est vis na¬</w:t>
      </w:r>
      <w:r>
        <w:br/>
        <w:t>turae quae appositum alimentum in corporis sub¬</w:t>
      </w:r>
      <w:r>
        <w:br/>
        <w:t>stantiam conuertit &amp; assimilat. Cum enim cor¬</w:t>
      </w:r>
      <w:r>
        <w:br/>
        <w:t>poris nostri substantia assidue defluat, neque ta¬</w:t>
      </w:r>
      <w:r>
        <w:br/>
        <w:t>men eam praepropere absumi &amp; consenescere</w:t>
      </w:r>
      <w:r>
        <w:br/>
      </w:r>
      <w:r>
        <w:lastRenderedPageBreak/>
        <w:t>patiantur alimenta, natura facultatem altricem</w:t>
      </w:r>
      <w:r>
        <w:br/>
        <w:t>adhibuit cuius munere aliquatenus id quod pe¬</w:t>
      </w:r>
      <w:r>
        <w:br/>
        <w:t>rijt restitueretur. Est autem opus eius perpe¬</w:t>
      </w:r>
      <w:r>
        <w:br/>
        <w:t>tuum, videlicet à prima conformatione ad mor¬</w:t>
      </w:r>
      <w:r>
        <w:br/>
        <w:t>tem vsque, nec vnquam in corpore ociosa ma¬</w:t>
      </w:r>
      <w:r>
        <w:br/>
        <w:t>net. Ex quo necessitas eius intelligitur, &amp; supra</w:t>
      </w:r>
      <w:r>
        <w:br/>
        <w:t>auctricem praestantia, quae vsque ad vigorem aeta¬</w:t>
      </w:r>
      <w:r>
        <w:br/>
        <w:t>tis solum progreditur. Neque enim auctrix sine</w:t>
      </w:r>
      <w:r>
        <w:br/>
        <w:t>nutrice quicquam potest, vt nec formatrix sine</w:t>
      </w:r>
      <w:r>
        <w:br/>
        <w:t>vtraque. Verum vt nutrix auctrici atque for¬</w:t>
      </w:r>
      <w:r>
        <w:br/>
        <w:t>matrici inseruit, ita quatuor aliae facultates nu¬</w:t>
      </w:r>
      <w:r>
        <w:br/>
        <w:t>trici auxilio sunt, attractrix, retentrix, concoctrix,</w:t>
      </w:r>
      <w:r>
        <w:br/>
        <w:t>&amp; expultrix, quarum ministerio, alimenti assimila¬</w:t>
      </w:r>
      <w:r>
        <w:br/>
        <w:t>tio, quae nutricis facultatis opus est, perficitur.</w:t>
      </w:r>
    </w:p>
    <w:p w14:paraId="486728B2" w14:textId="77777777" w:rsidR="00414773" w:rsidRDefault="00414773" w:rsidP="00414773">
      <w:r>
        <w:t>image name: Θ-0018.jpg</w:t>
      </w:r>
      <w:r>
        <w:br/>
        <w:t>original page number: 18</w:t>
      </w:r>
      <w:r>
        <w:br/>
      </w:r>
    </w:p>
    <w:p w14:paraId="389121D6" w14:textId="77777777" w:rsidR="00414773" w:rsidRDefault="00414773" w:rsidP="00414773">
      <w:r>
        <w:t>Θρέψις. nutritio. Est eius quod nutrit ad id quod</w:t>
      </w:r>
      <w:r>
        <w:br/>
        <w:t>nutritur perfecta assimilatio: vel, est alimenti in</w:t>
      </w:r>
      <w:r>
        <w:br/>
        <w:t>corporis substantiam conuersio. Est actio natu¬</w:t>
      </w:r>
      <w:r>
        <w:br/>
        <w:t>rae ex principibus primisque ordine tertia, qua</w:t>
      </w:r>
      <w:r>
        <w:br/>
        <w:t>scilicet molitur, vt omnes animalis, primum qui¬</w:t>
      </w:r>
      <w:r>
        <w:br/>
        <w:t>dem formati, deinde vero in lucem editi, &amp; ad</w:t>
      </w:r>
      <w:r>
        <w:br/>
        <w:t>perfectam magnitudinem perducti partes quan¬</w:t>
      </w:r>
      <w:r>
        <w:br/>
        <w:t>tum fieri potest, perdurent. Siquidem frustra</w:t>
      </w:r>
      <w:r>
        <w:br/>
        <w:t>genitum animal sit, nisi &amp; ad perfectam magni¬</w:t>
      </w:r>
      <w:r>
        <w:br/>
        <w:t>tudinem perdecatur, &amp; diutius perduret, quo¬</w:t>
      </w:r>
      <w:r>
        <w:br/>
        <w:t>rum neutrum fine alimento affluente adhaeren¬</w:t>
      </w:r>
      <w:r>
        <w:br/>
        <w:t>teque fieri nequit. Nam &amp; nutritio auctioni fa¬</w:t>
      </w:r>
      <w:r>
        <w:br/>
        <w:t>mulatur, neque aliter inanitionis illud genus</w:t>
      </w:r>
      <w:r>
        <w:br/>
        <w:t>quod fit naturali substantia nostra assidue de¬</w:t>
      </w:r>
      <w:r>
        <w:br/>
        <w:t>fluente, quodque nutritioni ex aduerso opposi¬</w:t>
      </w:r>
      <w:r>
        <w:br/>
        <w:t>tum est, resarciri potest. Est igitur nutritionis</w:t>
      </w:r>
      <w:r>
        <w:br/>
        <w:t>materia alimentum, quod cum corporis eius</w:t>
      </w:r>
      <w:r>
        <w:br/>
        <w:t>quod nutritur omni parti affigitur, actio quidem</w:t>
      </w:r>
      <w:r>
        <w:br/>
        <w:t>ipsa nutritio dicitur, causa vero huius ipsa facul¬</w:t>
      </w:r>
      <w:r>
        <w:br/>
        <w:t>tas. In quo opere alterationem quidem interue¬</w:t>
      </w:r>
      <w:r>
        <w:br/>
        <w:t>nire necesse est (est enim nutritio alterationis</w:t>
      </w:r>
      <w:r>
        <w:br/>
        <w:t>species) sed non talem qualis erat in generatio¬</w:t>
      </w:r>
      <w:r>
        <w:br/>
        <w:t>ne. Ibi namque quod os non erat, postea factum</w:t>
      </w:r>
      <w:r>
        <w:br/>
        <w:t>est os: in nutritione vero ei quod iam factum est,</w:t>
      </w:r>
      <w:r>
        <w:br/>
        <w:t>id quod affluit efficitur simile, vt non immeritò</w:t>
      </w:r>
      <w:r>
        <w:br/>
        <w:t>alteratio illa nominetur generatio, haec vero assi¬</w:t>
      </w:r>
      <w:r>
        <w:br/>
        <w:t>milatio. Cum ergo nutritio sine alimento perfi¬</w:t>
      </w:r>
      <w:r>
        <w:br/>
      </w:r>
      <w:r>
        <w:lastRenderedPageBreak/>
        <w:t>ci non possit, ipsumque assimilari oporteat, ne¬</w:t>
      </w:r>
      <w:r>
        <w:br/>
        <w:t>cesse omnino est ipsum prius attrahi, retineri,</w:t>
      </w:r>
      <w:r>
        <w:br/>
        <w:t>concoqui &amp; ab excrementis repurgari, vt dein¬</w:t>
      </w:r>
      <w:r>
        <w:br/>
        <w:t>de apponi, postea agglutinari siue adhaerere, &amp;</w:t>
      </w:r>
      <w:r>
        <w:br/>
        <w:t>postremo assimilari possit. Est enim assimilatio</w:t>
      </w:r>
      <w:r>
        <w:br/>
        <w:t>omnis concoctionis finis, &amp; summa totius fun¬</w:t>
      </w:r>
      <w:r>
        <w:br/>
        <w:t>ctionis naturalis perfectio.</w:t>
      </w:r>
      <w:r>
        <w:br/>
        <w:t>Θριδακίας. mandagoras foemina quae nigricat, &amp; est</w:t>
      </w:r>
      <w:r>
        <w:br/>
        <w:t>folijs angustioribus &amp; minoribus quam lactuca,</w:t>
      </w:r>
      <w:r>
        <w:br/>
        <w:t>à cuius tamen similitudine nomen habet.</w:t>
      </w:r>
      <w:r>
        <w:br/>
        <w:t>Θριδακίνη seu θριδακίσκη. lactuca syluestris est teste.</w:t>
      </w:r>
      <w:r>
        <w:br/>
        <w:t>Galen. I. 2. P  Tόπ. c. 1. &amp; l. 1. ῶ κτὰ γένη c. 4. &amp;</w:t>
      </w:r>
      <w:r>
        <w:br/>
        <w:t>2. de facult. aliment. c. 40. hortensis enim siue?</w:t>
      </w:r>
      <w:r>
        <w:br/>
        <w:t>satiua θρίδαξ vocatur vt idem author est 2. &amp;</w:t>
      </w:r>
      <w:r>
        <w:br/>
        <w:t>τόπ. c. i. Syluestris vero dicitur quod in vijs nas¬</w:t>
      </w:r>
      <w:r>
        <w:br/>
        <w:t>catur &amp; locis fossarum eminentioribus, &amp; pre¬</w:t>
      </w:r>
      <w:r>
        <w:br/>
        <w:t>terea herbosis aquosisque ac plerisque incultis: n</w:t>
      </w:r>
      <w:r>
        <w:br/>
        <w:t>à voce θριδακίνη est diminutiuum θριδακινὶς, id est a</w:t>
      </w:r>
      <w:r>
        <w:br/>
        <w:t>lactucula apud Athenaeum lib. 2.1</w:t>
      </w:r>
      <w:r>
        <w:br/>
        <w:t>Θεὶ δαξ. lactuca hortensis siue satiua vocatur: plan¬</w:t>
      </w:r>
      <w:r>
        <w:br/>
        <w:t>ta admodum salubris quam vsque adeo priscis a</w:t>
      </w:r>
      <w:r>
        <w:br/>
        <w:t>Romanis fuisse commendatam post Diuum Au¬</w:t>
      </w:r>
      <w:r>
        <w:br/>
        <w:t>gustum per eam sanitati restitutum ferunt, vt a</w:t>
      </w:r>
      <w:r>
        <w:br/>
        <w:t>seruari etiam in hybernos menses ex oxymelite</w:t>
      </w:r>
      <w:r>
        <w:br/>
        <w:t>repertum sit; Illam ex oleribus solam in homi¬</w:t>
      </w:r>
      <w:r>
        <w:br/>
        <w:t>ne temperato euchymam esse dixit Galen. id est,</w:t>
      </w:r>
      <w:r>
        <w:br/>
        <w:t>bonum succum gignere, &amp; optimum corpori</w:t>
      </w:r>
      <w:r>
        <w:br/>
        <w:t>alimentum sufficere, atque vespere in coena vel</w:t>
      </w:r>
      <w:r>
        <w:br/>
        <w:t>hora somni coctam &amp; commansam sibi vnicum</w:t>
      </w:r>
      <w:r>
        <w:br/>
        <w:t>fuisse ad vigilias immodicas alexipharmacum &amp;</w:t>
      </w:r>
      <w:r>
        <w:br/>
        <w:t>remedium, illam veteres initio mensae primisue</w:t>
      </w:r>
      <w:r>
        <w:br/>
        <w:t>epulis non vt solemus esitabant, sed postremis vt.</w:t>
      </w:r>
      <w:r>
        <w:br/>
        <w:t>Martialis elegantissimo disticho prodidit. 4</w:t>
      </w:r>
      <w:r>
        <w:br/>
        <w:t>Claudere quae coenas lactuca solebat auorum,</w:t>
      </w:r>
      <w:r>
        <w:br/>
        <w:t>Dic mihi cur nostras inchoat illa dapes.</w:t>
      </w:r>
      <w:r>
        <w:br/>
        <w:t>Illam autem ἀκραιπάλην Ruffus Ephes. voca¬</w:t>
      </w:r>
      <w:r>
        <w:br/>
        <w:t>uit quod crapulam arceat, &amp; omnem capitis no¬</w:t>
      </w:r>
      <w:r>
        <w:br/>
        <w:t>xam à vino contractam excutiat; admonent in¬</w:t>
      </w:r>
      <w:r>
        <w:br/>
        <w:t>super Graeci Geoponici assiduum lactucarum.</w:t>
      </w:r>
      <w:r>
        <w:br/>
        <w:t>esum cane peius &amp; angue ijs fugiendum esse qui ¬</w:t>
      </w:r>
      <w:r>
        <w:br/>
        <w:t>procreandis liberis operam dare solent, quod illaa</w:t>
      </w:r>
      <w:r>
        <w:br/>
        <w:t>foecunditatem non modo minuat, sed quod postea</w:t>
      </w:r>
    </w:p>
    <w:p w14:paraId="32CBDB2C" w14:textId="77777777" w:rsidR="00414773" w:rsidRDefault="00414773" w:rsidP="00414773">
      <w:r>
        <w:lastRenderedPageBreak/>
        <w:t>image name: Θ-0019.jpg</w:t>
      </w:r>
      <w:r>
        <w:br/>
        <w:t>original page number: 19</w:t>
      </w:r>
      <w:r>
        <w:br/>
      </w:r>
    </w:p>
    <w:p w14:paraId="51A3E4F3" w14:textId="77777777" w:rsidR="00414773" w:rsidRDefault="00414773" w:rsidP="00414773">
      <w:r>
        <w:t>sustulerint partus, velut amentes, inepti, ac stupi¬</w:t>
      </w:r>
      <w:r>
        <w:br/>
        <w:t>„di à progenitorum ingenio degenerent, vnde la¬</w:t>
      </w:r>
      <w:r>
        <w:br/>
        <w:t>„ctucam ἐυνέχιον Pythagorici vocauere: appella¬</w:t>
      </w:r>
      <w:r>
        <w:br/>
        <w:t>„tur &amp; ἀστύτις quasi Eunuchos reddens propter ip¬</w:t>
      </w:r>
      <w:r>
        <w:br/>
        <w:t>„sius ψυκτιαὶν facultatem, in qua Callimachus al¬</w:t>
      </w:r>
      <w:r>
        <w:br/>
        <w:t>„legoricos scripsit venerem Amasium suum Ado¬</w:t>
      </w:r>
      <w:r>
        <w:br/>
        <w:t>„ nim abscondisse, ὅπ ἀθενεῖς εἰσὶ πρὸς τὰ ἄρρόδισια</w:t>
      </w:r>
      <w:r>
        <w:br/>
        <w:t>„ ἱ συνεγῶς χρώμενοι θρίδαξι quod sint ad venerem</w:t>
      </w:r>
      <w:r>
        <w:br/>
        <w:t>„imbecilles, qui lactucis continue vescuntur: hanc</w:t>
      </w:r>
      <w:r>
        <w:br/>
        <w:t>„ quoque Eubulus apud Athenaeum γεκύων βρῶμα,</w:t>
      </w:r>
      <w:r>
        <w:br/>
        <w:t>„ id est mortuorum cibum vocat, quae superstitio¬</w:t>
      </w:r>
      <w:r>
        <w:br/>
        <w:t>„ sa opinio adeo in animis hominum inueterauit</w:t>
      </w:r>
      <w:r>
        <w:br/>
        <w:t>„vt adusque Augustum Principem multis religio</w:t>
      </w:r>
      <w:r>
        <w:br/>
        <w:t>„ esset vesci lactucis teste Plinio.</w:t>
      </w:r>
      <w:r>
        <w:br/>
        <w:t>9eiξ. pilus. capillus. Est pars corporis tenuis, longa,</w:t>
      </w:r>
      <w:r>
        <w:br/>
        <w:t>flexilis, sicca, ex cute erumpens. Gal. pilos, vt &amp;</w:t>
      </w:r>
      <w:r>
        <w:br/>
        <w:t>vngues, enumerat inter corporis partes in arte</w:t>
      </w:r>
      <w:r>
        <w:br/>
        <w:t>parua, quamuis eos excludat è quadruplici illa</w:t>
      </w:r>
      <w:r>
        <w:br/>
        <w:t>partium differentia quam eo libro constituit,</w:t>
      </w:r>
      <w:r>
        <w:br/>
        <w:t>propterea quod gubernationem nullam habeant.</w:t>
      </w:r>
      <w:r>
        <w:br/>
        <w:t>Non enim corporis substantiam constituunt.</w:t>
      </w:r>
      <w:r>
        <w:br/>
        <w:t>quare neque sunt principia virtutum, neque</w:t>
      </w:r>
      <w:r>
        <w:br/>
        <w:t>principijs subseruiunt, nec ingenitas ex se vires</w:t>
      </w:r>
      <w:r>
        <w:br/>
        <w:t>obtinent, nec ab alijs vires mutuantur. Non enim</w:t>
      </w:r>
      <w:r>
        <w:br/>
        <w:t>sensum, motum, aut vitam habent, neque attra¬</w:t>
      </w:r>
      <w:r>
        <w:br/>
        <w:t>hendi, continendi &amp; concoquendi facultatem,</w:t>
      </w:r>
      <w:r>
        <w:br/>
        <w:t>neque eas vires alijs suppeditant, sed solum ge¬</w:t>
      </w:r>
      <w:r>
        <w:br/>
        <w:t>nerantur, ac crescunt, non in omnem dimen¬</w:t>
      </w:r>
      <w:r>
        <w:br/>
        <w:t>sionem, quemadmodum reliquae partes corpo¬</w:t>
      </w:r>
      <w:r>
        <w:br/>
        <w:t>ris, sed in longitudinem solum. Generantur au¬</w:t>
      </w:r>
      <w:r>
        <w:br/>
        <w:t>tem ex crassis &amp; fuliginosis vaporibus, qui dum</w:t>
      </w:r>
      <w:r>
        <w:br/>
        <w:t>per angustos cutis meatus à calore foras propel¬</w:t>
      </w:r>
      <w:r>
        <w:br/>
        <w:t>luntur, illis inhaerent tamdiu, vt facile interim</w:t>
      </w:r>
      <w:r>
        <w:br/>
        <w:t>siccari vtique possint &amp; pilus fieri. Inde mox</w:t>
      </w:r>
      <w:r>
        <w:br/>
        <w:t>alius similiter è profundo suscitatus à calore pel¬</w:t>
      </w:r>
      <w:r>
        <w:br/>
        <w:t>litur, qui in priorem meatibus adhuc haerentem,</w:t>
      </w:r>
      <w:r>
        <w:br/>
        <w:t>cutíque non aliter quam gingiuis dentes infixum,</w:t>
      </w:r>
      <w:r>
        <w:br/>
        <w:t>impingit, adiungitur, agglutinatur, &amp; illum, vt</w:t>
      </w:r>
      <w:r>
        <w:br/>
        <w:t>clauus clauum, trudit: rursus alius atque alius</w:t>
      </w:r>
      <w:r>
        <w:br/>
        <w:t>succedunt. Sic fit pilus maior aut minor, crassus</w:t>
      </w:r>
      <w:r>
        <w:br/>
        <w:t>aut exilis, passus aut crispus, niger aut alio colo¬</w:t>
      </w:r>
      <w:r>
        <w:br/>
      </w:r>
      <w:r>
        <w:lastRenderedPageBreak/>
        <w:t>re praeditus, prout calor, humor, &amp; cutis pori se</w:t>
      </w:r>
      <w:r>
        <w:br/>
        <w:t>habent. Haec enim tria ad pilorum generatio¬</w:t>
      </w:r>
      <w:r>
        <w:br/>
        <w:t>nem concurrunt, ac vt varia esse possunt, sic varij</w:t>
      </w:r>
      <w:r>
        <w:br/>
        <w:t>exillis pili prodeunt. In calore quidem differen¬</w:t>
      </w:r>
      <w:r>
        <w:br/>
        <w:t>tia haec est, quod imbecillus nullum pilum pro¬</w:t>
      </w:r>
      <w:r>
        <w:br/>
        <w:t>ducit, quippe qui materiam, ex qua pili ortum</w:t>
      </w:r>
      <w:r>
        <w:br/>
        <w:t>habent, siccare non possit, nec cutem similiter</w:t>
      </w:r>
      <w:r>
        <w:br/>
        <w:t>cui illi inhaerere debent. Mediocris siccat qui¬</w:t>
      </w:r>
      <w:r>
        <w:br/>
        <w:t>dem, sed pilum tenuem &amp; passum gignit: ma¬</w:t>
      </w:r>
      <w:r>
        <w:br/>
        <w:t>gnus resiccat vehementer &amp; efficit duriorem.</w:t>
      </w:r>
      <w:r>
        <w:br/>
        <w:t>Ab humore autem pilorum discrimen est, quo¬</w:t>
      </w:r>
      <w:r>
        <w:br/>
        <w:t>niam à pituitoso albi, à bilioso flaui, à melancho¬</w:t>
      </w:r>
      <w:r>
        <w:br/>
        <w:t>lico nigri pradeunt. Iam quod ad cutem perti¬</w:t>
      </w:r>
      <w:r>
        <w:br/>
        <w:t>net, eam siccam esse decet &amp; raram: siccam qui¬</w:t>
      </w:r>
      <w:r>
        <w:br/>
        <w:t>dem, propterea quod in molliore &amp; humidiore</w:t>
      </w:r>
      <w:r>
        <w:br/>
        <w:t>cute excrementa citissime effluant, nec fatis diu</w:t>
      </w:r>
      <w:r>
        <w:br/>
        <w:t>meatibus haerent, quodque viae per quas humor</w:t>
      </w:r>
      <w:r>
        <w:br/>
        <w:t>ille fuliginosus exit, eo abscedente protinus con¬</w:t>
      </w:r>
      <w:r>
        <w:br/>
        <w:t>niuent &amp; abolentur: raram vero, quoniam den¬</w:t>
      </w:r>
      <w:r>
        <w:br/>
        <w:t>sior non est humori fuliginique peruia. Sed ta¬</w:t>
      </w:r>
      <w:r>
        <w:br/>
        <w:t>men in his quoque moderationem quandam esse</w:t>
      </w:r>
      <w:r>
        <w:br/>
        <w:t>oportet. Si ad haec quae dicta sunt attente quis</w:t>
      </w:r>
      <w:r>
        <w:br/>
        <w:t>aduertat, reperiet certas causas, cur quibusdam</w:t>
      </w:r>
      <w:r>
        <w:br/>
        <w:t>partibus pili nascantur, alijs nulli sint, aliquibus,</w:t>
      </w:r>
      <w:r>
        <w:br/>
        <w:t>vt superciliijs &amp; palpebris, sint quidem, sed eun¬</w:t>
      </w:r>
      <w:r>
        <w:br/>
        <w:t>dem semper modum seruent: in capite vero plu¬</w:t>
      </w:r>
      <w:r>
        <w:br/>
        <w:t>rimi longissimique oriantur. Ac cum plurimae</w:t>
      </w:r>
      <w:r>
        <w:br/>
        <w:t>corporis partes pilos habeant, alios ad venusta¬</w:t>
      </w:r>
    </w:p>
    <w:p w14:paraId="17932070" w14:textId="77777777" w:rsidR="00414773" w:rsidRDefault="00414773" w:rsidP="00414773">
      <w:r>
        <w:t>image name: Θ-0020.jpg</w:t>
      </w:r>
      <w:r>
        <w:br/>
        <w:t>original page number: 20</w:t>
      </w:r>
      <w:r>
        <w:br/>
      </w:r>
    </w:p>
    <w:p w14:paraId="02501A38" w14:textId="77777777" w:rsidR="00414773" w:rsidRDefault="00414773" w:rsidP="00414773">
      <w:r>
        <w:t>tem ornatumque, alios vero etiam ad vsum: qui</w:t>
      </w:r>
      <w:r>
        <w:br/>
        <w:t>sunt in capite, κτὰ ἐξοχὴν τεί γες appellantur, à</w:t>
      </w:r>
      <w:r>
        <w:br/>
        <w:t>Latinis capilli, quasi capitis pili: de quibus hic di¬</w:t>
      </w:r>
      <w:r>
        <w:br/>
        <w:t>cere eorumque nomenclaturas &amp; synonyma re¬</w:t>
      </w:r>
      <w:r>
        <w:br/>
        <w:t>ferre non erit prorsus inutile nec iniucundum.</w:t>
      </w:r>
      <w:r>
        <w:br/>
        <w:t>Ἀπὸ τῶν τειχῶν dicitur πίχωσις &amp; τείχυμα, quod</w:t>
      </w:r>
      <w:r>
        <w:br/>
        <w:t>capillitium significat. vocatur etiam κόμη, coma,</w:t>
      </w:r>
      <w:r>
        <w:br/>
        <w:t>ἀπὸ τοῦ κομεῖν, quod comere &amp; ornare significat.</w:t>
      </w:r>
      <w:r>
        <w:br/>
        <w:t>Κέρας quoque apud antiquos τείχα significauit,</w:t>
      </w:r>
      <w:r>
        <w:br/>
        <w:t>authore Plutarcho, cuius indicium est κείρεσθας,</w:t>
      </w:r>
      <w:r>
        <w:br/>
        <w:t>quod tondere significat: vnde κειρεπλάσης, qui</w:t>
      </w:r>
      <w:r>
        <w:br/>
        <w:t>in exornanda coma occupatur, apud Archilo¬</w:t>
      </w:r>
      <w:r>
        <w:br/>
        <w:t>chum. atque vt Suidas refert, κέρας οἱ παλαιοὶ τὴν</w:t>
      </w:r>
      <w:r>
        <w:br/>
      </w:r>
      <w:r>
        <w:lastRenderedPageBreak/>
        <w:t>τρίγυσιν ἑκάλουν. Κίκιννος, cincinnus, capillus in¬</w:t>
      </w:r>
      <w:r>
        <w:br/>
        <w:t>tortus, βατρυσειδὲς à Phauorino dicitur, quod sit</w:t>
      </w:r>
      <w:r>
        <w:br/>
        <w:t>botro similis &amp; instar racemi pendulus. πλοκαμὸς</w:t>
      </w:r>
      <w:r>
        <w:br/>
        <w:t>&amp; ὁ πλόκος &amp; ἡ πλοκὰς, cincinnus vel cirrus: πλο¬</w:t>
      </w:r>
      <w:r>
        <w:br/>
        <w:t>καμὶς autem, capillorum nodus, παρὰ τὸ πλέκεσθαι.</w:t>
      </w:r>
      <w:r>
        <w:br/>
        <w:t>&amp; πλοχμὲς, coma, quam veteres alebant &amp; Dijs</w:t>
      </w:r>
      <w:r>
        <w:br/>
        <w:t>consecrabant. Eadem σκόλλις &amp; σειρὰ τοιγῶν apud</w:t>
      </w:r>
      <w:r>
        <w:br/>
        <w:t>Iulium Pollucem dicitur. θεπτήριος capillus in</w:t>
      </w:r>
      <w:r>
        <w:br/>
        <w:t>honorem Deorum resectus, apud Coelium libr.</w:t>
      </w:r>
      <w:r>
        <w:br/>
        <w:t>4. cap. 23. κόρσας etiam capillos quidam dixere,</w:t>
      </w:r>
      <w:r>
        <w:br/>
        <w:t>vt author est Pollux. Cirros eadem ratione Lati¬</w:t>
      </w:r>
      <w:r>
        <w:br/>
        <w:t>ni ἀπὸ τοῆ κείρειν, hoc est à tondendo, videntur di¬</w:t>
      </w:r>
      <w:r>
        <w:br/>
        <w:t>xisse βότυξ &amp; ὁ λόσφυχος, plexa caesaries dicitur &amp;</w:t>
      </w:r>
      <w:r>
        <w:br/>
        <w:t>capillus muliebris. ἔλικεξ, capilli crispi dicti sunt,</w:t>
      </w:r>
      <w:r>
        <w:br/>
        <w:t>ἐπὸ τοῦ ἐλίσεθαι: quanquam proprie dicantur de</w:t>
      </w:r>
      <w:r>
        <w:br/>
        <w:t>clauiculis siue de capreolis vitium aut hederae.</w:t>
      </w:r>
      <w:r>
        <w:br/>
        <w:t>Οὔλας Attici crispos capillos appellarunt: vnde</w:t>
      </w:r>
      <w:r>
        <w:br/>
        <w:t>ἐλότιγος &amp; ἐλόθοιξ, qui crispis est capillis, quem</w:t>
      </w:r>
      <w:r>
        <w:br/>
        <w:t>Archilochus τείχευλον per inuersionem vocauit.</w:t>
      </w:r>
      <w:r>
        <w:br/>
        <w:t>ἔθειραι apud Homerum capilli dicuntur, ἀπὸ τῶν</w:t>
      </w:r>
      <w:r>
        <w:br/>
        <w:t>ἐθειράζειν, quod comere siue comam nutrire sig¬</w:t>
      </w:r>
      <w:r>
        <w:br/>
        <w:t>nificat: vel παρὰ τὸ ἐξ ἔθοις εἴνεσθαι, ὁ ἐαὶ πλέκεθῶ,</w:t>
      </w:r>
      <w:r>
        <w:br/>
        <w:t>vt explicat eius interpres. Φόσαι interdum dicun¬</w:t>
      </w:r>
      <w:r>
        <w:br/>
        <w:t>tur, καρὰ τὸ φοβερὸς εἶναι τος κομῶντας. atque etiam</w:t>
      </w:r>
      <w:r>
        <w:br/>
        <w:t>σμήργγες, ἀπὸ τῆ μείρειν, hoc est à diuidendo, quod</w:t>
      </w:r>
      <w:r>
        <w:br/>
        <w:t>in multas tenues particulas sint discreti, litera s</w:t>
      </w:r>
      <w:r>
        <w:br/>
        <w:t>per πλεονασαὸν addita. χάτη seta, proprie porco¬</w:t>
      </w:r>
      <w:r>
        <w:br/>
        <w:t>rum, tamen &amp; de homine dicitur: vnde Celsus</w:t>
      </w:r>
      <w:r>
        <w:br/>
        <w:t>libro 2. seorsum pectus pro piloso vsurpat. Ga¬</w:t>
      </w:r>
      <w:r>
        <w:br/>
        <w:t>za apud Aristotelem χαίτην &amp; λορίαν capronas</w:t>
      </w:r>
      <w:r>
        <w:br/>
        <w:t>vertit, quo nomine Nonius Marcellus comas</w:t>
      </w:r>
      <w:r>
        <w:br/>
        <w:t>vocari scribit quae sunt ante frontem, quasi dicas</w:t>
      </w:r>
      <w:r>
        <w:br/>
        <w:t>à capite pronas. λάχνη lana &amp; pilus interdum di¬</w:t>
      </w:r>
      <w:r>
        <w:br/>
        <w:t>citur ex intensiua particula λα, &amp; χχοῦς lanugo,</w:t>
      </w:r>
      <w:r>
        <w:br/>
        <w:t>vt volunt etymologici authores. λύσωμα nuncu¬</w:t>
      </w:r>
      <w:r>
        <w:br/>
        <w:t>pauit Aristoteles discrimen &amp; aequamentum ca¬</w:t>
      </w:r>
      <w:r>
        <w:br/>
        <w:t>pillorum, vt interpretatur Gaza. Κρώβυλις ἐστὶ</w:t>
      </w:r>
      <w:r>
        <w:br/>
        <w:t>πλέτμα τιγῶν εἰς ἐρὺ λῆγον: sed dicitur proprie</w:t>
      </w:r>
      <w:r>
        <w:br/>
        <w:t>de viris. κόρυμβος vero in mulieribus est velut</w:t>
      </w:r>
      <w:r>
        <w:br/>
        <w:t>flagellum crinium. σκόρπος autem in pueris ap¬</w:t>
      </w:r>
      <w:r>
        <w:br/>
        <w:t>pellatur.</w:t>
      </w:r>
      <w:r>
        <w:br/>
        <w:t>Θεὶξ. praeter communem significationem dicitur</w:t>
      </w:r>
      <w:r>
        <w:br/>
        <w:t>etiam apud sacrificos venula angusta, recta, nigra</w:t>
      </w:r>
      <w:r>
        <w:br/>
        <w:t>in parte sima iecinoris dextro lobo apparens, vt</w:t>
      </w:r>
      <w:r>
        <w:br/>
        <w:t>scribit Gal. ἐν τῇ ἐξηγίσει τῶν γλωπῶν.</w:t>
      </w:r>
      <w:r>
        <w:br/>
      </w:r>
      <w:r>
        <w:lastRenderedPageBreak/>
        <w:t>Scriptum autem reperitur in multis co¬</w:t>
      </w:r>
      <w:r>
        <w:br/>
        <w:t>dicibus ἔειξ, seu vt Henric. Stephanus legit“</w:t>
      </w:r>
      <w:r>
        <w:br/>
        <w:t>τοξ.</w:t>
      </w:r>
      <w:r>
        <w:br/>
        <w:t>Θρόμβος. grumus. Proprie quidem significat con¬</w:t>
      </w:r>
      <w:r>
        <w:br/>
        <w:t>tinuae rei fragmentum &amp; frustum. Inde ad lac</w:t>
      </w:r>
      <w:r>
        <w:br/>
        <w:t>&amp; sanguinem medicis translata vox est, qui</w:t>
      </w:r>
      <w:r>
        <w:br/>
        <w:t>θρόμβωσν dixerunt, in lacte quidem, quoties à</w:t>
      </w:r>
      <w:r>
        <w:br/>
        <w:t>puerperio foeminis lac fluere desinens in mammis</w:t>
      </w:r>
      <w:r>
        <w:br/>
        <w:t>densatur, &amp; in exigua frusta concrescit: in sangui¬</w:t>
      </w:r>
      <w:r>
        <w:br/>
        <w:t>ne vero, cum à venis suis effusus, &amp; in vicina spa¬</w:t>
      </w:r>
      <w:r>
        <w:br/>
        <w:t>cia abscedens, siue per diapedesin, siue eroso</w:t>
      </w:r>
    </w:p>
    <w:p w14:paraId="560A8C4B" w14:textId="77777777" w:rsidR="00414773" w:rsidRDefault="00414773" w:rsidP="00414773">
      <w:r>
        <w:t>image name: Θ-0021.jpg</w:t>
      </w:r>
      <w:r>
        <w:br/>
        <w:t>original page number: 21</w:t>
      </w:r>
      <w:r>
        <w:br/>
      </w:r>
    </w:p>
    <w:p w14:paraId="6DB4EAB1" w14:textId="77777777" w:rsidR="00414773" w:rsidRDefault="00414773" w:rsidP="00414773">
      <w:r>
        <w:t>vel rupto quomodolibet vase similiter coitat¬</w:t>
      </w:r>
      <w:r>
        <w:br/>
        <w:t>que condensatur, non in vesica modo verum etiam</w:t>
      </w:r>
      <w:r>
        <w:br/>
        <w:t>in stomacho, in renibus, in intestinis, in vtero, in</w:t>
      </w:r>
      <w:r>
        <w:br/>
        <w:t>naso, in omni denique corporis cauitate. In qua</w:t>
      </w:r>
      <w:r>
        <w:br/>
        <w:t>quoniam praeter naturam inest, calorem nati¬</w:t>
      </w:r>
      <w:r>
        <w:br/>
        <w:t>uum amittit, indeque niger euadit &amp; cogitur,</w:t>
      </w:r>
      <w:r>
        <w:br/>
        <w:t>tandemque putrescit, vt &amp; reliqua omnia quae</w:t>
      </w:r>
      <w:r>
        <w:br/>
        <w:t>extra naturalem locum sita sunt.</w:t>
      </w:r>
      <w:r>
        <w:br/>
        <w:t>Θόμβωοις. est sanguinis affectio, quando is collisa</w:t>
      </w:r>
      <w:r>
        <w:br/>
        <w:t>venarum tunica ab aliquo graui corpore contun¬</w:t>
      </w:r>
      <w:r>
        <w:br/>
        <w:t>dente effusus in carnem &amp; receptus locis quae</w:t>
      </w:r>
      <w:r>
        <w:br/>
        <w:t>circum venam sunt, nigrescit. A qua sanguinis af¬</w:t>
      </w:r>
      <w:r>
        <w:br/>
        <w:t>fectione factum est, vt Spόμβος iam sanguis dica¬</w:t>
      </w:r>
      <w:r>
        <w:br/>
        <w:t>tur &amp; sit, quemadmodum annotat Galen. com¬</w:t>
      </w:r>
      <w:r>
        <w:br/>
        <w:t>ment. 2. εἰς τὸ vρὶ ἀμῶν.</w:t>
      </w:r>
      <w:r>
        <w:br/>
        <w:t>Θρόμβωσις etiam dicitur in lacte cum à puerperio</w:t>
      </w:r>
      <w:r>
        <w:br/>
        <w:t>„mulieribus in mammis densatur, &amp; in exigua</w:t>
      </w:r>
      <w:r>
        <w:br/>
        <w:t>„ frusta concrescit: Generali vero significato θρόμ¬</w:t>
      </w:r>
      <w:r>
        <w:br/>
        <w:t>nβωσις concretio vocatur qua nimirum aliquid</w:t>
      </w:r>
      <w:r>
        <w:br/>
        <w:t>„ glaciatur &amp; in grumos coit.</w:t>
      </w:r>
      <w:r>
        <w:br/>
        <w:t>Θρίνος Μαρκέλλιος. trochisci nomen est, cuius descri¬</w:t>
      </w:r>
      <w:r>
        <w:br/>
        <w:t>ptio habetur, apud Paulum lib. 7. cap. 12. &amp; apud</w:t>
      </w:r>
      <w:r>
        <w:br/>
        <w:t>Aetium lib. 9.</w:t>
      </w:r>
      <w:r>
        <w:br/>
        <w:t>Θρυαλλὶς. vnum genus est phlomidis, siue verbasci</w:t>
      </w:r>
      <w:r>
        <w:br/>
        <w:t>foeminae, quod &amp; alio nomine λυχίτις vocatur,</w:t>
      </w:r>
      <w:r>
        <w:br/>
        <w:t>folijs ternis aut cumplurimum quaternis, crassis,</w:t>
      </w:r>
      <w:r>
        <w:br/>
        <w:t>pinguibus, ad lucernarum lumina aptis.</w:t>
      </w:r>
      <w:r>
        <w:br/>
        <w:t>Θρύον. iuncus, vlua. sic etiam vocant aliqui fruticis</w:t>
      </w:r>
      <w:r>
        <w:br/>
        <w:t>genus, quem &amp; στύχρον μανικὸν appellant.</w:t>
      </w:r>
      <w:r>
        <w:br/>
        <w:t>Θρύερος. sic dictum est à quibusdam solanum furio¬</w:t>
      </w:r>
      <w:r>
        <w:br/>
      </w:r>
      <w:r>
        <w:lastRenderedPageBreak/>
        <w:t>sum.</w:t>
      </w:r>
      <w:r>
        <w:br/>
        <w:t>"Vesicariae species apud Theoph. hist. plant. l. 9.</w:t>
      </w:r>
      <w:r>
        <w:br/>
        <w:t>Θρύαρος. sic dicitur à nonnullis ἡ αῖρα, hoc est lolium</w:t>
      </w:r>
      <w:r>
        <w:br/>
        <w:t>authore Dioscoride.</w:t>
      </w:r>
      <w:r>
        <w:br/>
        <w:t>Θυαὶ. sic dicitur apud quosdam ἡ αὐτεμισία, sicut te¬</w:t>
      </w:r>
      <w:r>
        <w:br/>
        <w:t>statur Dioscorides.</w:t>
      </w:r>
      <w:r>
        <w:br/>
        <w:t>Θυήματα. dicuntur apud Hippoc. θυμιάματα καὶ αὐώ¬</w:t>
      </w:r>
      <w:r>
        <w:br/>
        <w:t>ματα, hoc est suffitus &amp; odoramenta.</w:t>
      </w:r>
      <w:r>
        <w:br/>
        <w:t>„ Pro θυήματα vero dicuntur &amp; θύματα &amp; θυώ¬</w:t>
      </w:r>
      <w:r>
        <w:br/>
        <w:t>υ μᾶτα, quae Hesychio &amp; Erotiano αῤώματα dicun¬</w:t>
      </w:r>
      <w:r>
        <w:br/>
        <w:t>„ tur. vide συμίαμα.</w:t>
      </w:r>
      <w:r>
        <w:br/>
        <w:t>Θυία. arbor est quam Theophr. syluestrem, perpetuis</w:t>
      </w:r>
      <w:r>
        <w:br/>
        <w:t>frondibus virentem, nec ramis, caudice, frondi¬</w:t>
      </w:r>
      <w:r>
        <w:br/>
        <w:t>bus syluestri cupresso dissimilem describit. Pu¬</w:t>
      </w:r>
      <w:r>
        <w:br/>
        <w:t>tant aliqui eam esse quam Plinius l. 13. trogeten</w:t>
      </w:r>
      <w:r>
        <w:br/>
        <w:t>dicit ab alijs vocari. Dicitur &amp; θύεια &amp; θύα &amp; θύον.</w:t>
      </w:r>
      <w:r>
        <w:br/>
        <w:t>Hermolaus thyam cedrum alterius generis esse</w:t>
      </w:r>
      <w:r>
        <w:br/>
        <w:t>prodidit, ex qua cedrinę mensae fiebant. At Θυεία,</w:t>
      </w:r>
      <w:r>
        <w:br/>
        <w:t>siue Θυία, mortarium est, seu pila in qua tundun¬</w:t>
      </w:r>
      <w:r>
        <w:br/>
        <w:t>tur pharmaca &amp; huius generis alia.</w:t>
      </w:r>
      <w:r>
        <w:br/>
        <w:t>Qυίms. Thyites lapis. colore subuiridis, vt Iaspis</w:t>
      </w:r>
      <w:r>
        <w:br/>
        <w:t>quem vocant. Omnium fere lapidum valentis¬</w:t>
      </w:r>
      <w:r>
        <w:br/>
        <w:t>lacteum, gustu vero acrem. &amp; proinde illum ne¬</w:t>
      </w:r>
      <w:r>
        <w:br/>
        <w:t>mo ocularibus miscet medicamentis, nec fluxio¬</w:t>
      </w:r>
      <w:r>
        <w:br/>
        <w:t>nes repercutientibus, vel vlcera sanantibus, sed</w:t>
      </w:r>
      <w:r>
        <w:br/>
        <w:t>simam vim habet, soluitur hic in succum colore</w:t>
      </w:r>
      <w:r>
        <w:br/>
        <w:t>tantum ad purgandum &amp; abstergendum quae pu¬</w:t>
      </w:r>
      <w:r>
        <w:br/>
        <w:t>pillam offuscant absque phlegmone: ex quibus</w:t>
      </w:r>
      <w:r>
        <w:br/>
        <w:t>sunt cicatrices recentes, quas attenuare potest,</w:t>
      </w:r>
      <w:r>
        <w:br/>
        <w:t>sed &amp; oculorum vngues, (ππερύγια Graeci vocant)</w:t>
      </w:r>
      <w:r>
        <w:br/>
        <w:t>vtique si non admodum duri fuerint.</w:t>
      </w:r>
      <w:r>
        <w:br/>
        <w:t>Θυλαίτις ναύδος. sic dicitur montana nardus in Cilicia</w:t>
      </w:r>
      <w:r>
        <w:br/>
        <w:t>&amp; Syria proueniens, propterea quod ex iis locis à</w:t>
      </w:r>
      <w:r>
        <w:br/>
        <w:t>mercatoribus in Graeciam sacculis conclusa vae¬</w:t>
      </w:r>
      <w:r>
        <w:br/>
        <w:t>nalis deferretur. θύλαξ enim sacculum ex corio</w:t>
      </w:r>
      <w:r>
        <w:br/>
        <w:t>factum vtrumque significat: &amp; θυλακορόροις He¬</w:t>
      </w:r>
      <w:r>
        <w:br/>
        <w:t>sychius interpretatur θυλάκοις τἀριφέροντας τὰ αἱώ¬</w:t>
      </w:r>
      <w:r>
        <w:br/>
        <w:t>μᾶτα καὶ πόραις: hoc est, sacculis &amp; peris circum¬</w:t>
      </w:r>
      <w:r>
        <w:br/>
        <w:t>ferentes aromata. Nicander in Alexipharmacis</w:t>
      </w:r>
    </w:p>
    <w:p w14:paraId="509C8A27" w14:textId="77777777" w:rsidR="00414773" w:rsidRDefault="00414773" w:rsidP="00414773">
      <w:r>
        <w:t>image name: Θ-0022.jpg</w:t>
      </w:r>
      <w:r>
        <w:br/>
        <w:t>original page number: 22</w:t>
      </w:r>
      <w:r>
        <w:br/>
      </w:r>
    </w:p>
    <w:p w14:paraId="206CCBC4" w14:textId="77777777" w:rsidR="00414773" w:rsidRDefault="00414773" w:rsidP="00414773">
      <w:r>
        <w:t>de pharici sumpti curatione, ναῤδον θυλακόεσαν</w:t>
      </w:r>
      <w:r>
        <w:br/>
        <w:t>dixit. Eandem ob causam etiam πηρίτις à Galeno</w:t>
      </w:r>
      <w:r>
        <w:br/>
      </w:r>
      <w:r>
        <w:lastRenderedPageBreak/>
        <w:t>appellatur. vide γαῤδος.</w:t>
      </w:r>
      <w:r>
        <w:br/>
        <w:t>Θύματα. θυμιάματα, apud Hippocratem.</w:t>
      </w:r>
      <w:r>
        <w:br/>
        <w:t>Ο μέρι. satureia &amp; cunila. Est herba pedali altitu¬</w:t>
      </w:r>
      <w:r>
        <w:br/>
        <w:t>dine, fruticosa, surculosis vtrimque coliculis, fo¬</w:t>
      </w:r>
      <w:r>
        <w:br/>
        <w:t>lio hyssopi, flosculis per interualla ex purpura</w:t>
      </w:r>
      <w:r>
        <w:br/>
        <w:t>candicantibus, odore saporeque gratissimo, sed</w:t>
      </w:r>
      <w:r>
        <w:br/>
        <w:t>haec hortensis est. Quae vero in asperis &amp; saxosis</w:t>
      </w:r>
      <w:r>
        <w:br/>
        <w:t>nascitur, thymo similior est quam hyssopo, sed</w:t>
      </w:r>
      <w:r>
        <w:br/>
        <w:t>minor atque tenerior, ferens spicam floris ple¬</w:t>
      </w:r>
      <w:r>
        <w:br/>
        <w:t>nam, coloris herbacei. Haec medicinae vtilior, il¬</w:t>
      </w:r>
      <w:r>
        <w:br/>
        <w:t>la cibis gratior: in tertio ordine calefacit &amp; de¬</w:t>
      </w:r>
      <w:r>
        <w:br/>
        <w:t>siccat, atque glutinosos crassosque humores in¬</w:t>
      </w:r>
      <w:r>
        <w:br/>
        <w:t>cidit.</w:t>
      </w:r>
      <w:r>
        <w:br/>
        <w:t>De Thymbra Dioscor. I. 3. c. 45. &amp; Plin. l. 19.</w:t>
      </w:r>
      <w:r>
        <w:br/>
        <w:t>cap. 8. vbi eam à Latinorum nonnullis Cunilam</w:t>
      </w:r>
      <w:r>
        <w:br/>
        <w:t>vocatam esse ait, subiungens, haec apud nos ha¬</w:t>
      </w:r>
      <w:r>
        <w:br/>
        <w:t>bet vocabulum, &amp; aliud, Satureia dicta in condi¬</w:t>
      </w:r>
      <w:r>
        <w:br/>
        <w:t>mentario genere, Columella tamen lib. 9. cap. 4. 6</w:t>
      </w:r>
      <w:r>
        <w:br/>
        <w:t>inter Thymbram &amp; cunilam seu satureiam di¬</w:t>
      </w:r>
      <w:r>
        <w:br/>
        <w:t>stinguit; dicitur porro haec θύμβρα etiam θυμέρα¬</w:t>
      </w:r>
      <w:r>
        <w:br/>
        <w:t>iae ab Hippocr. teste Gal. &amp; θύμβρον à Theophr.</w:t>
      </w:r>
      <w:r>
        <w:br/>
        <w:t>histor. plant. l. 7. c. 1. vbi tamen &amp; foemin. genere</w:t>
      </w:r>
      <w:r>
        <w:br/>
        <w:t>θύμβρα habetur, Aetius plurali etiam numero</w:t>
      </w:r>
      <w:r>
        <w:br/>
        <w:t>θύμέρα dicit vt Martial. improba nec prosunt?</w:t>
      </w:r>
      <w:r>
        <w:br/>
        <w:t>iam satureia tibi: θύμβρα autem soli natalis ap¬</w:t>
      </w:r>
      <w:r>
        <w:br/>
        <w:t>pellationem retinet: Est enim si Stephano cre¬</w:t>
      </w:r>
      <w:r>
        <w:br/>
        <w:t>dimus Thymbra oppidum in quo templum Ap¬</w:t>
      </w:r>
      <w:r>
        <w:br/>
        <w:t>pollini sacrum, à quo Thymbraei retulit co¬</w:t>
      </w:r>
      <w:r>
        <w:br/>
        <w:t>gnomentum: denique à Thymbra quae acrimo¬</w:t>
      </w:r>
      <w:r>
        <w:br/>
        <w:t>niam gustui refert Thymbrophagi quasi acriuo¬</w:t>
      </w:r>
      <w:r>
        <w:br/>
        <w:t>rae dicti, qui non nisi quibusdam acrementis pa¬</w:t>
      </w:r>
      <w:r>
        <w:br/>
        <w:t>latum titillent.6</w:t>
      </w:r>
      <w:r>
        <w:br/>
        <w:t>Θυμβραία. idem quod ἡ θύμβρα, apud Hippocratem.</w:t>
      </w:r>
      <w:r>
        <w:br/>
        <w:t>Θυμελαία. est frutex cuius rami tenues, speciosi, cu¬</w:t>
      </w:r>
      <w:r>
        <w:br/>
        <w:t>bitorum binum assurgunt. Ipse similis chame¬</w:t>
      </w:r>
      <w:r>
        <w:br/>
        <w:t>laeae, folijs angustioribus, pinguioribus, gummo¬</w:t>
      </w:r>
      <w:r>
        <w:br/>
        <w:t>sis si mordeantur glutinosisque, flores albi &amp; in¬</w:t>
      </w:r>
      <w:r>
        <w:br/>
        <w:t>ter eos semen quale myrti, exiguum, rotundum,</w:t>
      </w:r>
      <w:r>
        <w:br/>
        <w:t>initio virescens, postmodum rubens, foris du¬</w:t>
      </w:r>
      <w:r>
        <w:br/>
        <w:t>rum nigrumque, intus albet, &amp;, vt Plinius tradit,</w:t>
      </w:r>
      <w:r>
        <w:br/>
        <w:t>in quo nascitur granum Gnidion, quod aliqui</w:t>
      </w:r>
      <w:r>
        <w:br/>
        <w:t>λιίνον vocant. Herbarij thymelaeam nunc oliuellam</w:t>
      </w:r>
      <w:r>
        <w:br/>
        <w:t>nunc linum syluestre vocitant. Calefacit &amp; sic¬</w:t>
      </w:r>
      <w:r>
        <w:br/>
        <w:t>cat ordine tertio.</w:t>
      </w:r>
      <w:r>
        <w:br/>
        <w:t>Θυμίαμα. suffimentum. suffitio. Est res odorata, quae</w:t>
      </w:r>
      <w:r>
        <w:br/>
      </w:r>
      <w:r>
        <w:lastRenderedPageBreak/>
        <w:t>ignibus iniecta gratum nidorem exhalat. vt sunt</w:t>
      </w:r>
      <w:r>
        <w:br/>
        <w:t>thus, myrrha, styrax, &amp; quaecunque calidam ha¬</w:t>
      </w:r>
      <w:r>
        <w:br/>
        <w:t>bent temperaturam, suntque satis odorata. Di¬</w:t>
      </w:r>
      <w:r>
        <w:br/>
        <w:t>ctum ita volunt quasi θυμοῦ ἴαμα, quoniam lan¬</w:t>
      </w:r>
      <w:r>
        <w:br/>
        <w:t>guescens animus suffitu eiusmodi recreetur. Sed</w:t>
      </w:r>
      <w:r>
        <w:br/>
        <w:t>non desunt qui à thyo odorifera herba dedu¬</w:t>
      </w:r>
      <w:r>
        <w:br/>
        <w:t>ctum velint: vt neque qui ἀπὸ τοῦ θύειν, hoc est à</w:t>
      </w:r>
      <w:r>
        <w:br/>
        <w:t>sacrificando, quoniam odores Dijs suffiebantur.</w:t>
      </w:r>
      <w:r>
        <w:br/>
        <w:t>De eo aphorismus celebris habetur apud Hip¬</w:t>
      </w:r>
      <w:r>
        <w:br/>
        <w:t>pocratem, suffitus aromatum muliebria ducere,</w:t>
      </w:r>
      <w:r>
        <w:br/>
        <w:t>&amp; ad plaeraque a lia vtiles esse. nisi grauitatem ca¬</w:t>
      </w:r>
      <w:r>
        <w:br/>
        <w:t>pitis inducerent.</w:t>
      </w:r>
      <w:r>
        <w:br/>
        <w:t>Sunt autem quibus θυμίαμα pro genere capi¬</w:t>
      </w:r>
      <w:r>
        <w:br/>
        <w:t>tur, ab alijs pro styrace tantum, sic vulgus quo¬</w:t>
      </w:r>
      <w:r>
        <w:br/>
        <w:t>que thus, speciem ipsam, incensum, cum tamen ¬</w:t>
      </w:r>
      <w:r>
        <w:br/>
        <w:t>aeque caetera eundem vsum praestent: habe¬</w:t>
      </w:r>
      <w:r>
        <w:br/>
        <w:t>mus &amp; in titulis hymnorum, qui attribuun¬</w:t>
      </w:r>
      <w:r>
        <w:br/>
        <w:t>tur Orpheo θυμίαμα pro suffitus certa specie:</w:t>
      </w:r>
      <w:r>
        <w:br/>
        <w:t>formantur autem ad vsum medicum suffimenta</w:t>
      </w:r>
      <w:r>
        <w:br/>
        <w:t>tribus fere modis, aut enim in pulueres redigun¬</w:t>
      </w:r>
      <w:r>
        <w:br/>
        <w:t>tur qui carbonibus ignitis insperguntur, aut a</w:t>
      </w:r>
      <w:r>
        <w:br/>
        <w:t>pulueres succo liquoreue aliquo vel resina,</w:t>
      </w:r>
    </w:p>
    <w:p w14:paraId="08D1F0A1" w14:textId="77777777" w:rsidR="00414773" w:rsidRDefault="00414773" w:rsidP="00414773">
      <w:r>
        <w:t>image name: Θ-0023.jpg</w:t>
      </w:r>
      <w:r>
        <w:br/>
        <w:t>original page number: 23</w:t>
      </w:r>
      <w:r>
        <w:br/>
      </w:r>
    </w:p>
    <w:p w14:paraId="7908FC78" w14:textId="77777777" w:rsidR="00414773" w:rsidRDefault="00414773" w:rsidP="00414773">
      <w:r>
        <w:t>a potissimum Terebynthina subacti in pastillos si¬</w:t>
      </w:r>
      <w:r>
        <w:br/>
        <w:t>„ue placentulas coguntur, qui carbonibus impo¬</w:t>
      </w:r>
      <w:r>
        <w:br/>
        <w:t>"siti sensim in halitus resoluuntur, aut in oblon¬</w:t>
      </w:r>
      <w:r>
        <w:br/>
        <w:t>" gas pyramidales columellas tribus pedunculis</w:t>
      </w:r>
      <w:r>
        <w:br/>
        <w:t>„ innitentes formantur, qui incensi ardent tantis¬</w:t>
      </w:r>
      <w:r>
        <w:br/>
        <w:t>„ per, donec conflagrent, halitus gratissimi odoris</w:t>
      </w:r>
      <w:r>
        <w:br/>
        <w:t>„ expirantes, illa vulgus trochiscos, haec candelas</w:t>
      </w:r>
      <w:r>
        <w:br/>
        <w:t>"odoratas nominat; Quod autem ad eorum vsum</w:t>
      </w:r>
      <w:r>
        <w:br/>
        <w:t>„ spectat, illa mulierum suffocationibus adhiben¬</w:t>
      </w:r>
      <w:r>
        <w:br/>
        <w:t>„ tur, morbis comitialibus, capitis doloribus, or¬</w:t>
      </w:r>
      <w:r>
        <w:br/>
        <w:t>„ thopnoicis, Asthmaticis, ijs qui defluxionibus</w:t>
      </w:r>
      <w:r>
        <w:br/>
        <w:t>„ vexantur, ijs denique qui canina conuulsione te¬</w:t>
      </w:r>
      <w:r>
        <w:br/>
        <w:t>„nentur vt docet Oribas. Collectan. 10. cap. 9. qui</w:t>
      </w:r>
      <w:r>
        <w:br/>
        <w:t>„ suffimentorum materias memoratis affectibus con¬</w:t>
      </w:r>
      <w:r>
        <w:br/>
        <w:t>„ uenientes illîc edocet, ceu &amp; apud Aetium te¬</w:t>
      </w:r>
      <w:r>
        <w:br/>
        <w:t>„ trab. 4. serm. 4. cap. 122. suffumigiorum insignes</w:t>
      </w:r>
      <w:r>
        <w:br/>
        <w:t>„preparationes videre potes.</w:t>
      </w:r>
      <w:r>
        <w:br/>
        <w:t>Ουμίαμα ῥόδουτον. &amp; κρινάτου, id est, rosatum &amp; irinum</w:t>
      </w:r>
      <w:r>
        <w:br/>
        <w:t>„à Paulo describuntur lib. 7. c. 22.</w:t>
      </w:r>
      <w:r>
        <w:br/>
      </w:r>
      <w:r>
        <w:lastRenderedPageBreak/>
        <w:t>Θύμην. sic à quibusdam dicitur. ὁ σαίλαξ, hoc est ta¬</w:t>
      </w:r>
      <w:r>
        <w:br/>
        <w:t>xus, vt habetur apud Aetium lib. 13. c. 64.</w:t>
      </w:r>
      <w:r>
        <w:br/>
        <w:t>Θύμον. etiam idem est quod θύμος, id est, carnosum</w:t>
      </w:r>
      <w:r>
        <w:br/>
        <w:t>„ tuberculum, de quo paulo post: Et apud Hippoc.</w:t>
      </w:r>
      <w:r>
        <w:br/>
        <w:t>Θύμια. dicuntur carnosa quaedam germina aut tu¬</w:t>
      </w:r>
      <w:r>
        <w:br/>
        <w:t>„bercula quae in pudendis ano, glande &amp; praeputio</w:t>
      </w:r>
      <w:r>
        <w:br/>
        <w:t>"gignuntur.</w:t>
      </w:r>
      <w:r>
        <w:br/>
        <w:t>Θυμηειδὴς δναμις. animosa seu irascibilis facultas. Est</w:t>
      </w:r>
      <w:r>
        <w:br/>
        <w:t>cordi vis insita, qua motus in nobis gignit &amp; ani¬</w:t>
      </w:r>
      <w:r>
        <w:br/>
        <w:t>mi perturbationes. Sunt autem illae variae &amp; pro¬</w:t>
      </w:r>
      <w:r>
        <w:br/>
        <w:t>pe sibi contrariae pro diuersitate causarum à qui¬</w:t>
      </w:r>
      <w:r>
        <w:br/>
        <w:t>bus proficiscuntur. Causas enim triplices habent:</w:t>
      </w:r>
      <w:r>
        <w:br/>
        <w:t>primam quidem, rem animo obiectam, siue prae¬</w:t>
      </w:r>
      <w:r>
        <w:br/>
        <w:t>sens sit, siue expectetur, siue in memoriam re¬</w:t>
      </w:r>
      <w:r>
        <w:br/>
        <w:t>deat: secundam, rationis phantasiam, hoc est,</w:t>
      </w:r>
      <w:r>
        <w:br/>
        <w:t>impressam in animo eius rei opinionem &amp; aesti¬</w:t>
      </w:r>
      <w:r>
        <w:br/>
        <w:t>mationem: tertiam vero cordis robur, quo vel</w:t>
      </w:r>
      <w:r>
        <w:br/>
        <w:t>vehementius vel languidius commouetur. Quan¬</w:t>
      </w:r>
      <w:r>
        <w:br/>
        <w:t>ti enim ratiocinandi facultas obiectam rem fece¬</w:t>
      </w:r>
      <w:r>
        <w:br/>
        <w:t>rit &amp; aestimauerit, tantum vis illa animosa conci¬</w:t>
      </w:r>
      <w:r>
        <w:br/>
        <w:t>tatur. Nascuntur igitur animi motus ex rebus</w:t>
      </w:r>
      <w:r>
        <w:br/>
        <w:t>aestimatis opinatisque tam bonis quàm malis,</w:t>
      </w:r>
      <w:r>
        <w:br/>
        <w:t>vtrisque tam praesentibus quam futuris atque</w:t>
      </w:r>
      <w:r>
        <w:br/>
        <w:t>etiam praeteritis. Ex bonis aestimatis praesentibus</w:t>
      </w:r>
      <w:r>
        <w:br/>
        <w:t>quam futuris atque etiam praeteritis. Ex bonis</w:t>
      </w:r>
      <w:r>
        <w:br/>
        <w:t>aestimatis, praesentibus quidem laetitia, inuidia,</w:t>
      </w:r>
      <w:r>
        <w:br/>
        <w:t>maleuolentia: ex futuris libido siue cupiditas, ex¬</w:t>
      </w:r>
      <w:r>
        <w:br/>
        <w:t>candescentia, odium, inimicitiae, audacia, confi¬</w:t>
      </w:r>
      <w:r>
        <w:br/>
        <w:t>dentia, temeritas, libertatis, potentiae &amp; honoris</w:t>
      </w:r>
      <w:r>
        <w:br/>
        <w:t>appetentia: ex praeteritis eorumdem recordatio.</w:t>
      </w:r>
      <w:r>
        <w:br/>
        <w:t>Ex mali autem opinione praesentis quidem animi</w:t>
      </w:r>
      <w:r>
        <w:br/>
        <w:t>aegritudo, misericordia, moeror, tristitia: ex fu¬</w:t>
      </w:r>
      <w:r>
        <w:br/>
        <w:t>turi vero timor, terror, pauor, conturbatio, des¬</w:t>
      </w:r>
      <w:r>
        <w:br/>
        <w:t>peratio, pudor, pigritia &amp; id genus alia. Eiusmo¬</w:t>
      </w:r>
      <w:r>
        <w:br/>
        <w:t>di quidem species rationi primum obijciuntur,</w:t>
      </w:r>
      <w:r>
        <w:br/>
        <w:t>deinde animosae facultati; quae tantum mouetur</w:t>
      </w:r>
      <w:r>
        <w:br/>
        <w:t>quantum id quod obijcitur ratio esse duxerit, &amp;</w:t>
      </w:r>
      <w:r>
        <w:br/>
        <w:t>cordis virtus ferre potest. Expendere enim fu¬</w:t>
      </w:r>
      <w:r>
        <w:br/>
        <w:t>giendane an amplectenda species sit quae obijci¬</w:t>
      </w:r>
      <w:r>
        <w:br/>
        <w:t>tur, ratiocinantis facultatis est munus: eam ve¬</w:t>
      </w:r>
      <w:r>
        <w:br/>
        <w:t>ro fugere vel amplecti, animosae. Cum igitur non</w:t>
      </w:r>
      <w:r>
        <w:br/>
        <w:t>omnes eadem polleant ratione, sed alij res qua¬</w:t>
      </w:r>
      <w:r>
        <w:br/>
        <w:t>les sint aestiment, alij non quales, sed meliores</w:t>
      </w:r>
      <w:r>
        <w:br/>
        <w:t>aut deteriores, maiores aut minores quam sint,</w:t>
      </w:r>
      <w:r>
        <w:br/>
        <w:t>praeterea in alijs vehementior sit vis animosa, in</w:t>
      </w:r>
      <w:r>
        <w:br/>
      </w:r>
      <w:r>
        <w:lastRenderedPageBreak/>
        <w:t>alijs minus prompta, fit vt non eodem modo om¬</w:t>
      </w:r>
      <w:r>
        <w:br/>
        <w:t>nes concitentur, sed alij celerius, alij tardius, alij</w:t>
      </w:r>
      <w:r>
        <w:br/>
        <w:t>vehementius, alij leuius. Cum enim eiusmodi</w:t>
      </w:r>
      <w:r>
        <w:br/>
        <w:t>causae varie facultatem afficiant, diuersa motio¬</w:t>
      </w:r>
      <w:r>
        <w:br/>
        <w:t>num genera esse oportet, quae Graeci non θυμοῦ, sed</w:t>
      </w:r>
    </w:p>
    <w:p w14:paraId="68CA7955" w14:textId="77777777" w:rsidR="00414773" w:rsidRDefault="00414773" w:rsidP="00414773">
      <w:r>
        <w:t>image name: Θ-0024.jpg</w:t>
      </w:r>
      <w:r>
        <w:br/>
        <w:t>original page number: 24</w:t>
      </w:r>
      <w:r>
        <w:br/>
      </w:r>
    </w:p>
    <w:p w14:paraId="3A9DA7E4" w14:textId="77777777" w:rsidR="00414773" w:rsidRDefault="00414773" w:rsidP="00414773">
      <w:r>
        <w:t>ψυχῆς παθήματα, hoc est, animi affectus &amp; passio¬</w:t>
      </w:r>
      <w:r>
        <w:br/>
        <w:t>nes appellarunt, quod necesse sit animae facul¬</w:t>
      </w:r>
      <w:r>
        <w:br/>
        <w:t>tates ραν ταστικὴν καὶ λοιστικὴ ad hos motus concur¬</w:t>
      </w:r>
      <w:r>
        <w:br/>
        <w:t>rere, etiamsi proprie ad animosam cordis facul¬</w:t>
      </w:r>
      <w:r>
        <w:br/>
        <w:t>tatem pertineant, &amp; in corde peragantur.</w:t>
      </w:r>
      <w:r>
        <w:br/>
        <w:t>Θυμοξάλμη. confectionis medicae nomen est apud e</w:t>
      </w:r>
      <w:r>
        <w:br/>
        <w:t>Dioscor. sic dictae quod ex thymo aceto sale pu¬</w:t>
      </w:r>
      <w:r>
        <w:br/>
        <w:t>legio, &amp; ruta constaret lib. 5. c. 24.6</w:t>
      </w:r>
      <w:r>
        <w:br/>
        <w:t>Θυμὸς. iracundia. vnde θυμοειδὴς δναμις, facultas</w:t>
      </w:r>
      <w:r>
        <w:br/>
        <w:t>animosa &amp; irascibilis. In qua significatione</w:t>
      </w:r>
      <w:r>
        <w:br/>
        <w:t>etiam Latimranimos vsurparunt. Significat &amp; θυ¬</w:t>
      </w:r>
      <w:r>
        <w:br/>
        <w:t>μὸς apud Hippocratem τὴν προθυμίαν, hoc est cu¬</w:t>
      </w:r>
      <w:r>
        <w:br/>
        <w:t>piditatem aliquid agendi, vt annotauit Galenus</w:t>
      </w:r>
      <w:r>
        <w:br/>
        <w:t>comment. εἰς τὸ προγνωστικόν.</w:t>
      </w:r>
      <w:r>
        <w:br/>
        <w:t>Θύμος. thymum. est frutex surculosus &amp; dodranta¬</w:t>
      </w:r>
      <w:r>
        <w:br/>
        <w:t>lis, folijs canis, exilibus, multis, immortalibus,</w:t>
      </w:r>
      <w:r>
        <w:br/>
        <w:t>flosculis ex purpura candicantibus, suauissimi</w:t>
      </w:r>
      <w:r>
        <w:br/>
        <w:t>odoris, capitellis specie complicatarum formica¬</w:t>
      </w:r>
      <w:r>
        <w:br/>
        <w:t>rum, radice lignosa. Calefacit &amp; desiccat tertio</w:t>
      </w:r>
      <w:r>
        <w:br/>
        <w:t>ordine, &amp; glutinosos crassosque humores incî¬</w:t>
      </w:r>
      <w:r>
        <w:br/>
        <w:t>dit: menses, partus &amp; secundas pellit. Cum sale</w:t>
      </w:r>
      <w:r>
        <w:br/>
        <w:t>&amp; aceto potum pituitam per aluum detrahit.</w:t>
      </w:r>
      <w:r>
        <w:br/>
        <w:t>Θύμος. autem ab excitando quod θύειν dicunt nomen a.</w:t>
      </w:r>
      <w:r>
        <w:br/>
        <w:t>inuenit; alijs hoc potius etymon placet, θύμος</w:t>
      </w:r>
      <w:r>
        <w:br/>
        <w:t>quasi θύαμος, id est, sanguinem impellens, nec de¬</w:t>
      </w:r>
      <w:r>
        <w:br/>
        <w:t>sunt insuper qui ab thyo odorifera herba dedu¬</w:t>
      </w:r>
      <w:r>
        <w:br/>
        <w:t>ctum velint. 6</w:t>
      </w:r>
      <w:r>
        <w:br/>
        <w:t>Θύμος. à nonnullis dicitur τὸ αἴον, vt habetur apud</w:t>
      </w:r>
      <w:r>
        <w:br/>
        <w:t>Dioscoridem.</w:t>
      </w:r>
      <w:r>
        <w:br/>
        <w:t>Θύμος, est glandulosa illa substantia, quae in iugulo</w:t>
      </w:r>
      <w:r>
        <w:br/>
        <w:t>ad os summum pectoris consistit tanquam fultu¬</w:t>
      </w:r>
      <w:r>
        <w:br/>
        <w:t>ra &amp; substructio vasorum eo loci diuisorum, eius¬</w:t>
      </w:r>
      <w:r>
        <w:br/>
        <w:t>dem fere atque τὸ πατκρεας generis, nisi quod hoc</w:t>
      </w:r>
      <w:r>
        <w:br/>
        <w:t>mollius, rubentius &amp; carni similius est. Haec in nu¬</w:t>
      </w:r>
      <w:r>
        <w:br/>
        <w:t>per natis animantibus ob vasorum mollitiem &amp;</w:t>
      </w:r>
      <w:r>
        <w:br/>
        <w:t>imbecillitatem est maxima: in crescentibus au¬</w:t>
      </w:r>
      <w:r>
        <w:br/>
      </w:r>
      <w:r>
        <w:lastRenderedPageBreak/>
        <w:t>tem, quia vasa per siccitatem sunt firmiora, de¬</w:t>
      </w:r>
      <w:r>
        <w:br/>
        <w:t>crescit, ita vt vix eius vestigium in iuuenibus ap¬</w:t>
      </w:r>
      <w:r>
        <w:br/>
        <w:t>pareat.</w:t>
      </w:r>
      <w:r>
        <w:br/>
        <w:t>Θύμος. est tuberculum carnosum quod super cor¬</w:t>
      </w:r>
      <w:r>
        <w:br/>
        <w:t>pus quasi verrucula eminet, ad cutem tenue, supra</w:t>
      </w:r>
      <w:r>
        <w:br/>
        <w:t>latius, subrubrum &amp; in summo perasperum, oblon¬</w:t>
      </w:r>
      <w:r>
        <w:br/>
        <w:t>gum, interdum rubens, interdum candidum, ma¬</w:t>
      </w:r>
      <w:r>
        <w:br/>
        <w:t>gna ex parte sine dolore. Idque summum colo¬</w:t>
      </w:r>
      <w:r>
        <w:br/>
        <w:t>rem floris thymi repraesentat, vnde ei nomen est,</w:t>
      </w:r>
      <w:r>
        <w:br/>
        <w:t>ibique facile finditur &amp; cruentatur, nonnunquam</w:t>
      </w:r>
      <w:r>
        <w:br/>
        <w:t>aliquantum sanguinis fundit, fereque circa ma¬</w:t>
      </w:r>
      <w:r>
        <w:br/>
        <w:t>gnitudinem fabae Aegyptiae est, raro majus, inter¬</w:t>
      </w:r>
      <w:r>
        <w:br/>
        <w:t>dum perexiguum: modo vnum, interdum plura</w:t>
      </w:r>
      <w:r>
        <w:br/>
        <w:t>nascuntur, vel in sede, vel medijs femoribus, vel</w:t>
      </w:r>
      <w:r>
        <w:br/>
        <w:t>talis, vel palmis, vel inferioribus pedum partibus.</w:t>
      </w:r>
      <w:r>
        <w:br/>
        <w:t>Pessima tamen in obscoenis sunt, quae nunc so¬</w:t>
      </w:r>
      <w:r>
        <w:br/>
        <w:t>lam glandem, nunc colem, aliquando praeputium</w:t>
      </w:r>
      <w:r>
        <w:br/>
        <w:t>occupant: quandoque etiam in facie consistunt.</w:t>
      </w:r>
      <w:r>
        <w:br/>
        <w:t>Quod paruum est proprie θύμος dicitur, vel θύ¬</w:t>
      </w:r>
      <w:r>
        <w:br/>
        <w:t>μον, vel θύμιον, vt habetur apud Corn. Celsum lib.</w:t>
      </w:r>
      <w:r>
        <w:br/>
        <w:t>5. quod vero magnitudine excedit σὖκον, id est fi¬</w:t>
      </w:r>
      <w:r>
        <w:br/>
        <w:t>cus, appellatur. Caeterum thymorum alij mites</w:t>
      </w:r>
      <w:r>
        <w:br/>
        <w:t>facilesque, alij maligni sunt. Illi magis carnosi</w:t>
      </w:r>
      <w:r>
        <w:br/>
        <w:t>sunt, inaequales, asperi, candidi aut subrubri, do¬</w:t>
      </w:r>
      <w:r>
        <w:br/>
        <w:t>loris expertes: hi vero duriores, asperiores, ma¬</w:t>
      </w:r>
      <w:r>
        <w:br/>
        <w:t>iores, feculenti, liuidi, cum dolore punctorio, qui</w:t>
      </w:r>
      <w:r>
        <w:br/>
        <w:t>tum maxime mouetur cum manu tractantur, aut</w:t>
      </w:r>
      <w:r>
        <w:br/>
        <w:t>medicamenta adhibentur, nec facile curantur,</w:t>
      </w:r>
      <w:r>
        <w:br/>
        <w:t>nisi tota parte in qua nati sunt execta.</w:t>
      </w:r>
      <w:r>
        <w:br/>
        <w:t>Θύμου. τῆ ἀπὸ τῶν Θύμων. hoc est à Thymis oriundi,</w:t>
      </w:r>
      <w:r>
        <w:br/>
        <w:t>apud Hippocratem. Sunt autem Θίμοι populi</w:t>
      </w:r>
      <w:r>
        <w:br/>
        <w:t>Thraciae.</w:t>
      </w:r>
      <w:r>
        <w:br/>
        <w:t>Θύον. arbor quam Theophrastus vel cupresso simi¬</w:t>
      </w:r>
    </w:p>
    <w:p w14:paraId="4D3EB2E3" w14:textId="77777777" w:rsidR="00414773" w:rsidRDefault="00414773" w:rsidP="00414773">
      <w:r>
        <w:t>image name: Θ-0025.jpg</w:t>
      </w:r>
      <w:r>
        <w:br/>
        <w:t>original page number: 25</w:t>
      </w:r>
      <w:r>
        <w:br/>
      </w:r>
    </w:p>
    <w:p w14:paraId="79619F3B" w14:textId="77777777" w:rsidR="00414773" w:rsidRDefault="00414773" w:rsidP="00414773">
      <w:r>
        <w:t>lem, vel cupressum esse syluestrem existimat li¬</w:t>
      </w:r>
      <w:r>
        <w:br/>
        <w:t>bro 5. cap. 5. de plantarum historia. dicitur &amp;</w:t>
      </w:r>
      <w:r>
        <w:br/>
        <w:t>θυία, &amp; θύεια, &amp; θύα.</w:t>
      </w:r>
      <w:r>
        <w:br/>
        <w:t>„ Vide θυία paulo ante; Caeterum reperitur apud</w:t>
      </w:r>
      <w:r>
        <w:br/>
        <w:t>„ Athenaeum θῶον pro θύον pro thya arbore seu ma¬</w:t>
      </w:r>
      <w:r>
        <w:br/>
        <w:t>„ teria odorata.</w:t>
      </w:r>
      <w:r>
        <w:br/>
        <w:t>Θυρεοειδὴς γχόνδρος. scutiformis cartilago. Est laingis</w:t>
      </w:r>
      <w:r>
        <w:br/>
        <w:t>cartilago prima &amp; anterior, &amp; quae velut scutum</w:t>
      </w:r>
      <w:r>
        <w:br/>
      </w:r>
      <w:r>
        <w:lastRenderedPageBreak/>
        <w:t>quoddam alijs praeposita est. Nec vero vsum mo¬</w:t>
      </w:r>
      <w:r>
        <w:br/>
        <w:t>do scuti habet, sed etiam formam. vide λάρυγξ.</w:t>
      </w:r>
      <w:r>
        <w:br/>
        <w:t>Θυροειδὲς. sic dicitur à quibusdam ossis pubis fora¬</w:t>
      </w:r>
      <w:r>
        <w:br/>
        <w:t>men, quod in eo osse tam magnum est, vt τὸ θύ¬</w:t>
      </w:r>
      <w:r>
        <w:br/>
        <w:t>cας, hoc est hostij, instar videatur.</w:t>
      </w:r>
      <w:r>
        <w:br/>
        <w:t>Θυρσιον. sic à quibusdam dicitur ὁ θύμος, vt habetur</w:t>
      </w:r>
      <w:r>
        <w:br/>
        <w:t>apud Dioscor.</w:t>
      </w:r>
      <w:r>
        <w:br/>
        <w:t>„ Apud quem scribitur θύρσιον proparoxytonos, qui</w:t>
      </w:r>
      <w:r>
        <w:br/>
        <w:t>„ non thymum modo, sed &amp; catanancen hoc voca¬</w:t>
      </w:r>
      <w:r>
        <w:br/>
        <w:t>„ ri nomine à nonnullis docet; Apuleius vero etiam</w:t>
      </w:r>
      <w:r>
        <w:br/>
        <w:t>a plantaginem siue arnoglossum sic appellari ait,</w:t>
      </w:r>
      <w:r>
        <w:br/>
        <w:t>„ At θυρσίτις dicitur à quibusdam ocymastrum teste</w:t>
      </w:r>
      <w:r>
        <w:br/>
        <w:t>„ Dioscor.</w:t>
      </w:r>
      <w:r>
        <w:br/>
        <w:t>Θυώματα. à Graecis vocantur vnguenta, non illa qui¬</w:t>
      </w:r>
      <w:r>
        <w:br/>
        <w:t>„ dem quae ex floribus sed quae ex aromatis fiebant,</w:t>
      </w:r>
      <w:r>
        <w:br/>
        <w:t>„ quo vnguenti genere Homerus Iunonis corpus</w:t>
      </w:r>
      <w:r>
        <w:br/>
        <w:t>ν τεθυώμενον, id est, delibutum fuisse inquit: vide</w:t>
      </w:r>
      <w:r>
        <w:br/>
        <w:t>„ θύημα.</w:t>
      </w:r>
      <w:r>
        <w:br/>
        <w:t>Θώραξ. pectus. sic dicta est à veteribus pars ea cor¬</w:t>
      </w:r>
      <w:r>
        <w:br/>
        <w:t>poris quae à collo ad pudenda vsque trunca per¬</w:t>
      </w:r>
      <w:r>
        <w:br/>
        <w:t>tendit, vt definit Aristoteles lib. I. de histor. ani¬</w:t>
      </w:r>
      <w:r>
        <w:br/>
        <w:t>mal. cap. 7. Sed &amp; Hippocrates libro πρὶ τέγνης,</w:t>
      </w:r>
      <w:r>
        <w:br/>
        <w:t>his verbis: ὅ, τε γὰρ θύάραξ κὸγεόμενος, ἐν ῷ τὸ ἤπαρστε¬</w:t>
      </w:r>
      <w:r>
        <w:br/>
        <w:t>γάζεται: hoc est, thorax vocatus in quo hepar con¬</w:t>
      </w:r>
      <w:r>
        <w:br/>
        <w:t>tegitur: manifesto indicat thoracis nomine ven¬</w:t>
      </w:r>
      <w:r>
        <w:br/>
        <w:t>trem etiam contineri, dictumque quondam fuis¬</w:t>
      </w:r>
      <w:r>
        <w:br/>
        <w:t>se thoracem totum illum truncum qui est inter</w:t>
      </w:r>
      <w:r>
        <w:br/>
        <w:t>alas &amp; inguina. Verum à recentioribus medicis</w:t>
      </w:r>
      <w:r>
        <w:br/>
        <w:t>&amp; Galeno pars ea thorax dicitur, quae collo sub¬</w:t>
      </w:r>
      <w:r>
        <w:br/>
        <w:t>iecta vtrinque costis clauditur. Quantum enim</w:t>
      </w:r>
      <w:r>
        <w:br/>
        <w:t>costae ab anteriore posterioreque parte, &amp; infra</w:t>
      </w:r>
      <w:r>
        <w:br/>
        <w:t>supraque continent, θόραξ appellatur, ἀπὸ τοῦ θο¬</w:t>
      </w:r>
      <w:r>
        <w:br/>
        <w:t>ρῶ, hoc est salio, propter continuum cordis mo¬</w:t>
      </w:r>
      <w:r>
        <w:br/>
        <w:t>tum: vel πυρὰ τὸ θεῖον ὡρεῖν, quod scilicet mentem,</w:t>
      </w:r>
      <w:r>
        <w:br/>
        <w:t>diuinam nostri partem, contineat &amp; seruet. La¬</w:t>
      </w:r>
      <w:r>
        <w:br/>
        <w:t>tini proprie pectus vocant. Quinque ei partes as¬</w:t>
      </w:r>
      <w:r>
        <w:br/>
        <w:t>signantur, in quas diuiditur, στέρνον, νῶτον, πλευ¬</w:t>
      </w:r>
      <w:r>
        <w:br/>
        <w:t>ραὶ, κλεῖδες, ὡμοπλάται. Dicitur autem σέρνον pars</w:t>
      </w:r>
      <w:r>
        <w:br/>
        <w:t>eius anterior in quam costae conueniunt, pluribus</w:t>
      </w:r>
      <w:r>
        <w:br/>
        <w:t>quidem &amp; numero incertis ossibus composita vt</w:t>
      </w:r>
      <w:r>
        <w:br/>
        <w:t>plaerisque visum est, sed si Galeno credimus, sep¬</w:t>
      </w:r>
      <w:r>
        <w:br/>
        <w:t>tenis. νῶτον, dorsum Latini vocant, quod duode¬</w:t>
      </w:r>
    </w:p>
    <w:p w14:paraId="3126826F" w14:textId="77777777" w:rsidR="00414773" w:rsidRDefault="00414773" w:rsidP="00414773">
      <w:r>
        <w:lastRenderedPageBreak/>
        <w:t>image name: Θ-0026.jpg</w:t>
      </w:r>
      <w:r>
        <w:br/>
        <w:t>original page number: 26</w:t>
      </w:r>
      <w:r>
        <w:br/>
      </w:r>
    </w:p>
    <w:p w14:paraId="2D66BAA9" w14:textId="77777777" w:rsidR="00414773" w:rsidRDefault="00414773" w:rsidP="00414773">
      <w:r>
        <w:t>nis vertebris compactum est. πλευραὶ, hoc est co¬</w:t>
      </w:r>
      <w:r>
        <w:br/>
        <w:t>stae, bis totidem numero attribuuntur, quot illis</w:t>
      </w:r>
      <w:r>
        <w:br/>
        <w:t>in dorso vertebrae respondent, quibus vt parte</w:t>
      </w:r>
      <w:r>
        <w:br/>
        <w:t>postica inarticulantur: sic antica priori illi thora¬</w:t>
      </w:r>
      <w:r>
        <w:br/>
        <w:t>cis parti quam στέρνον diximus nominari: κλεῖδες au¬</w:t>
      </w:r>
      <w:r>
        <w:br/>
        <w:t>tem gemina illa ossa vocantur quae collo proxi¬</w:t>
      </w:r>
      <w:r>
        <w:br/>
        <w:t>me subiecta sunt, alterius à costis &amp; originis &amp;</w:t>
      </w:r>
      <w:r>
        <w:br/>
        <w:t>figurae. ἀμοπλάται vero duo similiter ossa, quae à</w:t>
      </w:r>
      <w:r>
        <w:br/>
        <w:t>tergo vtrinque sita prominent. Nec me quidem</w:t>
      </w:r>
      <w:r>
        <w:br/>
        <w:t>latet Galenum libro de ossibus de thorace disse¬</w:t>
      </w:r>
      <w:r>
        <w:br/>
        <w:t>rentem ab eo ταὶ κλεῖδας &amp; ὡμοπλάτας distinxisse,</w:t>
      </w:r>
      <w:r>
        <w:br/>
        <w:t>seorsimque de ijs egisse, quasi thoracis partes</w:t>
      </w:r>
      <w:r>
        <w:br/>
        <w:t>non essent: sed quia manifesto videantur trunco</w:t>
      </w:r>
      <w:r>
        <w:br/>
        <w:t>illo quem descripsimus contineri, non est dis¬</w:t>
      </w:r>
      <w:r>
        <w:br/>
        <w:t>sentaneum eas inter eius partes haberi.</w:t>
      </w:r>
      <w:r>
        <w:br/>
        <w:t>Θώραξ. etiam est vinculi nomen quod pectori adhi¬</w:t>
      </w:r>
      <w:r>
        <w:br/>
        <w:t>betur, vbi medium pectus, vel dorsum, vel late¬</w:t>
      </w:r>
      <w:r>
        <w:br/>
        <w:t>ra, seu thoracem volumus deligare, cuius inij¬</w:t>
      </w:r>
      <w:r>
        <w:br/>
        <w:t>ciendi rationem Galenus explicat lib. de fascijs.</w:t>
      </w:r>
      <w:r>
        <w:br/>
        <w:t>Θωρῆξαι, οἱνεποτῆσαι apud Hippocratem exponit Ero¬</w:t>
      </w:r>
      <w:r>
        <w:br/>
        <w:t>tian. sed &amp; armari seu loricari significat: Atqui in a</w:t>
      </w:r>
      <w:r>
        <w:br/>
        <w:t>hoc quidem vocabulo ceu ambiguo eleganter.</w:t>
      </w:r>
      <w:r>
        <w:br/>
        <w:t>lusit quidam apud Aristoph. in Acharn. qui cum.</w:t>
      </w:r>
      <w:r>
        <w:br/>
        <w:t>miles à puero afferri sibi iussisset θωρακα πολεμιστη¬</w:t>
      </w:r>
      <w:r>
        <w:br/>
        <w:t>ριον, dicens ἐν τῷ δὲ πρὸς του πολεμίους θωρήξομαι: ipse</w:t>
      </w:r>
      <w:r>
        <w:br/>
        <w:t>subijcit, Eξαιρε παὶ θώρικῳ κ ἀμοὶ τὸν χιᾶ, addens,</w:t>
      </w:r>
      <w:r>
        <w:br/>
        <w:t>ἐν τῷ δὲ πρὸς τοὰς συμπέτας θωρήξωμαι, illo contra</w:t>
      </w:r>
      <w:r>
        <w:br/>
        <w:t>compotores armabor, vel contra compotores a</w:t>
      </w:r>
      <w:r>
        <w:br/>
        <w:t>potando quasi armabor, vt sit &amp; ὀπλισθήσομα &amp; ὶ</w:t>
      </w:r>
      <w:r>
        <w:br/>
        <w:t>μεθυσθισομῖ: est itaque θωρήσσειν poculo ceu σάρακι .</w:t>
      </w:r>
      <w:r>
        <w:br/>
        <w:t>se contra compotorem loricare, vel vt alij tho¬</w:t>
      </w:r>
      <w:r>
        <w:br/>
        <w:t>racem munire &amp; armare, vini videlicet calore; a</w:t>
      </w:r>
      <w:r>
        <w:br/>
        <w:t>Et Phauorinus θωρήσσειν λέγεται τὸ μεθύειν, inquit,</w:t>
      </w:r>
      <w:r>
        <w:br/>
        <w:t>διὰ τὸ θερμαίνειν τὸ στῆθος, ἢ θώρακα πληρῶσαι, ἢ διὰ τὸ</w:t>
      </w:r>
      <w:r>
        <w:br/>
        <w:t>μάγιμον τῶν μεθυόντων, hoc est, θωρήσειν dicitur ine¬</w:t>
      </w:r>
      <w:r>
        <w:br/>
        <w:t>briari, quod excalfaciat pectus, aut thoracem re¬</w:t>
      </w:r>
      <w:r>
        <w:br/>
        <w:t>pleat, aut quia pugnaces sint ebrij: hinc factum.</w:t>
      </w:r>
      <w:r>
        <w:br/>
        <w:t>vt Hippocr. lib. de victu in acut. θωρησσομένους &amp;ν</w:t>
      </w:r>
      <w:r>
        <w:br/>
        <w:t>ὑδροποτούντας opponat, quasi sit θωρήξαθαι ἄκρατπν</w:t>
      </w:r>
      <w:r>
        <w:br/>
        <w:t>ποτεῖν; ex illa voce deductum θώρηξις quod οἱνοπο¬</w:t>
      </w:r>
      <w:r>
        <w:br/>
        <w:t>σίαν καὶ ἀκρατοποσίαν, id est, vini meracioris potio¬</w:t>
      </w:r>
      <w:r>
        <w:br/>
      </w:r>
      <w:r>
        <w:lastRenderedPageBreak/>
        <w:t>nem significat, vt placet omnibus qui Hippoct.</w:t>
      </w:r>
      <w:r>
        <w:br/>
        <w:t>aphor. 21. lib. 2. λίμον θώρηξις λύει, hoc est famem.</w:t>
      </w:r>
      <w:r>
        <w:br/>
        <w:t>thorexis soluit, interpretati sunt. Galen. ἐὶ τῆς a</w:t>
      </w:r>
      <w:r>
        <w:br/>
        <w:t>γλώσαις, οἴνωσιν &amp; μέθην explicat, hoc est vinipo¬</w:t>
      </w:r>
      <w:r>
        <w:br/>
        <w:t>tionem &amp; ebrietatem: ab illis quoque vocibusa</w:t>
      </w:r>
      <w:r>
        <w:br/>
        <w:t>deductum ἀκροθώρηξ, vel ἀκροθώραξ, quod leui¬</w:t>
      </w:r>
      <w:r>
        <w:br/>
        <w:t>ter appotum esse, seu quasi pectore tenus vino,</w:t>
      </w:r>
      <w:r>
        <w:br/>
        <w:t>imbutum significat authore Budaeo; sed de vocis</w:t>
      </w:r>
      <w:r>
        <w:br/>
        <w:t>huius significato plura leges suo loco.</w:t>
      </w:r>
    </w:p>
    <w:p w14:paraId="5913B32B" w14:textId="77777777" w:rsidR="00414773" w:rsidRDefault="00414773" w:rsidP="00414773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0448ADEC" w14:textId="77777777" w:rsidR="00414773" w:rsidRDefault="00414773" w:rsidP="00414773"/>
    <w:p w14:paraId="1E6FC6B2" w14:textId="05540B78" w:rsidR="00414773" w:rsidRDefault="00414773" w:rsidP="00414773">
      <w:r>
        <w:t>image name: Μ-0001.jpg</w:t>
      </w:r>
      <w:r>
        <w:br/>
        <w:t>original page number: 1</w:t>
      </w:r>
      <w:r>
        <w:br/>
      </w:r>
    </w:p>
    <w:p w14:paraId="412659D4" w14:textId="77777777" w:rsidR="00414773" w:rsidRDefault="00414773" w:rsidP="00414773">
      <w:r>
        <w:t>"Ἀγδαλία. vulgus vocat empla¬</w:t>
      </w:r>
      <w:r>
        <w:br/>
        <w:t>"stra in formam Cylindrorum</w:t>
      </w:r>
      <w:r>
        <w:br/>
        <w:t>"reducta &amp; efformata: Turun¬</w:t>
      </w:r>
      <w:r>
        <w:br/>
        <w:t>"da vocat Cato de re Rustica</w:t>
      </w:r>
      <w:r>
        <w:br/>
        <w:t>"g c. 157. vbi fortassis legendum</w:t>
      </w:r>
      <w:r>
        <w:br/>
        <w:t>"est rotunda vel rutunda, vtru¬</w:t>
      </w:r>
      <w:r>
        <w:br/>
        <w:t>"que enim in vetustis libris legimus; hanc vocis</w:t>
      </w:r>
      <w:r>
        <w:br/>
        <w:t>„ significationem innuere videtur Scribonius</w:t>
      </w:r>
      <w:r>
        <w:br/>
        <w:t>„ Largus qui ita scribit, emplastrum manibus su¬</w:t>
      </w:r>
      <w:r>
        <w:br/>
        <w:t>bigetur &amp; redactum in rotundas ampliores,</w:t>
      </w:r>
      <w:r>
        <w:br/>
        <w:t>" quas magdalia dicunt, reponetur.</w:t>
      </w:r>
      <w:r>
        <w:br/>
        <w:t>Μαγίδα. Galenus apud Hippocratem interpretatur</w:t>
      </w:r>
      <w:r>
        <w:br/>
        <w:t>τὸ, τε οἷον μάλμα καὶ φύραμα, καὶ τὴν γειρρπληθὴ μαί¬</w:t>
      </w:r>
      <w:r>
        <w:br/>
        <w:t>δαλίαν. hoc est, vnguenti faecem, &amp; materiam,</w:t>
      </w:r>
      <w:r>
        <w:br/>
        <w:t>&amp; purgamentum magnum.</w:t>
      </w:r>
      <w:r>
        <w:br/>
        <w:t>Μάιμα. proprie quidem vnguenti faex, quae expres¬</w:t>
      </w:r>
      <w:r>
        <w:br/>
        <w:t>sa reliqua liquidiori materia relinquitur. Ab</w:t>
      </w:r>
      <w:r>
        <w:br/>
        <w:t>eius vero similitudine ipsum vnguentum &amp; spis¬</w:t>
      </w:r>
      <w:r>
        <w:br/>
        <w:t>samentum omne, pauco liquore subactum, vt</w:t>
      </w:r>
      <w:r>
        <w:br/>
        <w:t>non diffluat, etiam μαλμα dicitur. sic μάτμα ἡδύ¬</w:t>
      </w:r>
      <w:r>
        <w:br/>
        <w:t>χροον ab Andromacho primum, deinde à reliquis</w:t>
      </w:r>
      <w:r>
        <w:br/>
        <w:t>medicis dictum est, non ab vllo quidem expres¬</w:t>
      </w:r>
      <w:r>
        <w:br/>
        <w:t>sum, sed per se ita comparatum.</w:t>
      </w:r>
      <w:r>
        <w:br/>
        <w:t>" Huius compositionem vide apud Galen. I. de</w:t>
      </w:r>
      <w:r>
        <w:br/>
        <w:t>„antid. c. 10.</w:t>
      </w:r>
      <w:r>
        <w:br/>
        <w:t>Μάγνη λευκὴ. emplastri epulotici nomen apud Gal.</w:t>
      </w:r>
      <w:r>
        <w:br/>
        <w:t>. 2. κτὰ γγνη. c. 14. vbi describitur.</w:t>
      </w:r>
      <w:r>
        <w:br/>
        <w:t>Μαγνῆτις. lapis qui etiam ἡρακλεῖος dicitur; dicitur &amp;</w:t>
      </w:r>
      <w:r>
        <w:br/>
      </w:r>
      <w:r>
        <w:lastRenderedPageBreak/>
        <w:t>„ μάγνης &amp; μαγνήτης: Nicander hunc lapidem ab</w:t>
      </w:r>
      <w:r>
        <w:br/>
        <w:t>„ inuentore sic appellatum scribit in Ida reper¬</w:t>
      </w:r>
      <w:r>
        <w:br/>
        <w:t>tum, clauis crepidarum &amp; baculi cuspide hae¬</w:t>
      </w:r>
      <w:r>
        <w:br/>
        <w:t>„ rentibus quum armenta pasceret, trahitur enim</w:t>
      </w:r>
      <w:r>
        <w:br/>
        <w:t>"ab hoc lapide ferrum domitrix rerum materia,</w:t>
      </w:r>
      <w:r>
        <w:br/>
        <w:t>u adeo vt ad eum currat, &amp; vbi propius venit</w:t>
      </w:r>
      <w:r>
        <w:br/>
        <w:t>„assistat, teneatur &amp; complexu haereat, ob quam</w:t>
      </w:r>
      <w:r>
        <w:br/>
        <w:t>„ vim nominatur &amp; λίθος ἡράκλειος, nec non σιδη¬</w:t>
      </w:r>
      <w:r>
        <w:br/>
        <w:t>ν εἴτις, quod ita ferrum ad se cogat, Hesych. etiam</w:t>
      </w:r>
      <w:r>
        <w:br/>
        <w:t>ν ἡρακλεῶτιν vocat, forsan quod Heracleae reper¬</w:t>
      </w:r>
      <w:r>
        <w:br/>
        <w:t>x ta praedicetur; Dioscord. lib. 5. c. 148. Magne¬</w:t>
      </w:r>
      <w:r>
        <w:br/>
        <w:t>" tem lapidem eum probat qui τὸν σίδηρον ἐυγερώς</w:t>
      </w:r>
    </w:p>
    <w:p w14:paraId="7750F892" w14:textId="77777777" w:rsidR="00414773" w:rsidRDefault="00414773" w:rsidP="00414773">
      <w:r>
        <w:t>image name: Μ-0002.jpg</w:t>
      </w:r>
      <w:r>
        <w:br/>
        <w:t>original page number: 2</w:t>
      </w:r>
      <w:r>
        <w:br/>
      </w:r>
    </w:p>
    <w:p w14:paraId="785D0214" w14:textId="77777777" w:rsidR="00414773" w:rsidRDefault="00414773" w:rsidP="00414773">
      <w:r>
        <w:t>ἕλκει, &amp; τὴν χρόαν χνανίζει: Caeterum etiam μa¬</w:t>
      </w:r>
      <w:r>
        <w:br/>
        <w:t>γνησίη λίθος, lapis magnesius vocatur teste Plin.</w:t>
      </w:r>
      <w:r>
        <w:br/>
        <w:t>lib. 36. cap. 16. eoque vtitur Hippocr. ad pur¬</w:t>
      </w:r>
      <w:r>
        <w:br/>
        <w:t>gandam pituitam lib. παὶ τῶν ἐνθὸς παθῶν. .</w:t>
      </w:r>
      <w:r>
        <w:br/>
        <w:t>Μάγος. emplastri nomen quod quidem etiam ὑρα¬</w:t>
      </w:r>
      <w:r>
        <w:br/>
        <w:t>στάδα nuncuparunt, egregium prorsus ad sinus</w:t>
      </w:r>
      <w:r>
        <w:br/>
        <w:t>&amp; fistulas conglutinandas &amp; resiccandas, ad haec</w:t>
      </w:r>
      <w:r>
        <w:br/>
        <w:t>ad hydropicos &amp; aquosum ramicem. Descri¬</w:t>
      </w:r>
      <w:r>
        <w:br/>
        <w:t>ptio eius habetur apud Aetium lib. 10. c. 24.</w:t>
      </w:r>
      <w:r>
        <w:br/>
        <w:t>Μαγύδαρις. radix laserpitij seu silphij authore Dios¬</w:t>
      </w:r>
      <w:r>
        <w:br/>
        <w:t>cor. lib. 3. c. 94. Pollux vero lib. 6. c. 10. anno¬</w:t>
      </w:r>
      <w:r>
        <w:br/>
        <w:t>notat semen silphij vocari μαγύδαριν, radicem.</w:t>
      </w:r>
      <w:r>
        <w:br/>
        <w:t>autem σίλαιον: Galen. silphij caulem sic vocati.</w:t>
      </w:r>
      <w:r>
        <w:br/>
        <w:t>scribit, quod &amp; innuere Plin. videtur lib. 19. C. 3.</w:t>
      </w:r>
      <w:r>
        <w:br/>
        <w:t>verum etiam quibusdam sic libuit appellari al¬</w:t>
      </w:r>
      <w:r>
        <w:br/>
        <w:t>terum laserpitij genus quod in Lybia nascitur,</w:t>
      </w:r>
      <w:r>
        <w:br/>
        <w:t>radice silphio simili, minus crassum, minusque,</w:t>
      </w:r>
      <w:r>
        <w:br/>
        <w:t>vehemens, fungosum, sine succo, cui sit natura,</w:t>
      </w:r>
      <w:r>
        <w:br/>
        <w:t>eadem quae silphio vt docuit Plin. loco citat. &amp;</w:t>
      </w:r>
      <w:r>
        <w:br/>
        <w:t>Theoph. hist. plant. lib. 6. c. 3.4</w:t>
      </w:r>
      <w:r>
        <w:br/>
        <w:t>Μαδάρωσις ἢ</w:t>
      </w:r>
      <w:r>
        <w:br/>
        <w:t>Μαδαρότης. est defluuium pilorum ex palpebris. alio</w:t>
      </w:r>
      <w:r>
        <w:br/>
        <w:t>nomine μίλρωσις dicitur. fit ab acri fluxione.</w:t>
      </w:r>
      <w:r>
        <w:br/>
        <w:t>Vt inquit Aet. lib. 7. c. 78. verum quidam μa¬</w:t>
      </w:r>
      <w:r>
        <w:br/>
        <w:t>δάρωσιν non potius pilorum defluuium è palpe¬</w:t>
      </w:r>
      <w:r>
        <w:br/>
        <w:t>bris interpretantur, quam depilationem quam¬</w:t>
      </w:r>
      <w:r>
        <w:br/>
        <w:t>uis &amp; quacumque parte fiat, deducta voce à</w:t>
      </w:r>
      <w:r>
        <w:br/>
        <w:t>verbo μαδᾶν quod est nimio humore diffluere,a</w:t>
      </w:r>
      <w:r>
        <w:br/>
        <w:t>madere aut madidum esse: de μαδαρώσει plurâ a</w:t>
      </w:r>
      <w:r>
        <w:br/>
      </w:r>
      <w:r>
        <w:lastRenderedPageBreak/>
        <w:t>apud Aetium lib. 7. c. 80. Paul. lib. 3. c. 22. &amp; a</w:t>
      </w:r>
      <w:r>
        <w:br/>
        <w:t>Actuar. πρὶ διαγνώσ. παθῶν lib. 2. c. 7. Hippocl. a</w:t>
      </w:r>
      <w:r>
        <w:br/>
        <w:t>hoc vitium φαλάκρωσιν vocat κατκγρηστικῶς, cum</w:t>
      </w:r>
      <w:r>
        <w:br/>
        <w:t>ραλάκρωσις sit propria capitis affectio, μαδάρωσιν ν</w:t>
      </w:r>
      <w:r>
        <w:br/>
        <w:t>etiam aliarum corporis partium.</w:t>
      </w:r>
      <w:r>
        <w:br/>
        <w:t>Μάδελκον. dicitur hoc nomine à quibusdam τὸ (λ¬</w:t>
      </w:r>
      <w:r>
        <w:br/>
        <w:t>λιον, vt author est Dioscorides.</w:t>
      </w:r>
      <w:r>
        <w:br/>
        <w:t>Μάδησις. idem quod μαδάρωσις, scribitur etiam,</w:t>
      </w:r>
      <w:r>
        <w:br/>
        <w:t>μάδισις per &amp; rectius: Apud Theophr. lib. 5. de.</w:t>
      </w:r>
      <w:r>
        <w:br/>
        <w:t>caus. plant. cap. 12. μάδισις inter plantarum vitia,</w:t>
      </w:r>
      <w:r>
        <w:br/>
        <w:t>recensetur, quando nimirum propter nimiam.</w:t>
      </w:r>
    </w:p>
    <w:p w14:paraId="2325C203" w14:textId="77777777" w:rsidR="00414773" w:rsidRDefault="00414773" w:rsidP="00414773">
      <w:r>
        <w:t>image name: Μ-0003.jpg</w:t>
      </w:r>
      <w:r>
        <w:br/>
        <w:t>original page number: 3</w:t>
      </w:r>
      <w:r>
        <w:br/>
      </w:r>
    </w:p>
    <w:p w14:paraId="7A90B398" w14:textId="77777777" w:rsidR="00414773" w:rsidRPr="00A028E2" w:rsidRDefault="00414773" w:rsidP="00414773">
      <w:pPr>
        <w:rPr>
          <w:lang w:val="fr-FR"/>
        </w:rPr>
      </w:pPr>
      <w:r>
        <w:t>„humoris copiam cortex radicis defluit, vt in cor¬</w:t>
      </w:r>
      <w:r>
        <w:br/>
        <w:t>„pore humano cum pili decidunt à nimio &amp; pra¬</w:t>
      </w:r>
      <w:r>
        <w:br/>
        <w:t>„uo humorum in partem defluxu; hoc &amp; vitium</w:t>
      </w:r>
      <w:r>
        <w:br/>
        <w:t>ν λοπάδα idem Theophr. vocauit; hoc &amp; sensu</w:t>
      </w:r>
      <w:r>
        <w:br/>
        <w:t>„ Hippocr. hanc vocem 2. γύνακ. vsurpauit dum</w:t>
      </w:r>
      <w:r>
        <w:br/>
        <w:t>„ait καὶ ἂν μαδίσῃ, κύμινον ἔμπλαφε pro eo quod</w:t>
      </w:r>
      <w:r>
        <w:br/>
        <w:t>" Paulo ante dixerat ἢ ῥεώιν αἱ τεὶγῖς, si defluant</w:t>
      </w:r>
      <w:r>
        <w:br/>
        <w:t>" pili: Plin. l. 17. c. 24. fici radices madidas voca¬</w:t>
      </w:r>
      <w:r>
        <w:br/>
        <w:t>"uit, hoc vitio, id est imbrium copia nimia offen¬</w:t>
      </w:r>
      <w:r>
        <w:br/>
        <w:t>„sas: etiam Hesych. μαδίσας exponens ταὶ τειχαὶ</w:t>
      </w:r>
      <w:r>
        <w:br/>
        <w:t>γ ἀποβαλὼν.</w:t>
      </w:r>
      <w:r>
        <w:br/>
        <w:t>Μαδιστήριον. Instrumentum est quo glabratur cutis:</w:t>
      </w:r>
      <w:r>
        <w:br/>
        <w:t>vel id quo cutis redditur laeuis &amp; depilis: quod</w:t>
      </w:r>
      <w:r>
        <w:br/>
        <w:t>Graeci alio nomine τειγολαβίδα &amp; τειχολάβιον vο¬</w:t>
      </w:r>
      <w:r>
        <w:br/>
        <w:t>cant à pilorum prehensione. Latini Vulsellam</w:t>
      </w:r>
      <w:r>
        <w:br/>
        <w:t>siue Volsellam dicunt, itidem ab euulsione pilo¬</w:t>
      </w:r>
      <w:r>
        <w:br/>
        <w:t>rum.</w:t>
      </w:r>
      <w:r>
        <w:br/>
        <w:t>Μάδος. Hesychius exponit τὸ ψιλωθρον, medicamen¬</w:t>
      </w:r>
      <w:r>
        <w:br/>
        <w:t>„ tum quo cutis deglabratur &amp; depilis redditur,</w:t>
      </w:r>
      <w:r>
        <w:br/>
        <w:t>idem quod supra μαδιστήριον.</w:t>
      </w:r>
      <w:r>
        <w:br/>
        <w:t>Μάδρυα. dicuntur ab Athenaeo quae à Galeno βρά¬</w:t>
      </w:r>
      <w:r>
        <w:br/>
        <w:t>ἔυια, pruna scilicet, vt putant, Damascena.</w:t>
      </w:r>
      <w:r>
        <w:br/>
        <w:t>Μίζα. Latinum nomen non habet, nisi quis, vt Pli¬</w:t>
      </w:r>
      <w:r>
        <w:br/>
        <w:t>nius, offam interpretetur. Sic autem appellari</w:t>
      </w:r>
      <w:r>
        <w:br/>
        <w:t>polentam hordeaceam quae sit humido consper¬</w:t>
      </w:r>
      <w:r>
        <w:br/>
        <w:t>sa, Aetius author est, sed quae videlicet manda¬</w:t>
      </w:r>
      <w:r>
        <w:br/>
        <w:t>tur cruda cum defruto, vel melle, vel alio huius¬</w:t>
      </w:r>
      <w:r>
        <w:br/>
        <w:t>modi. Multa eius genera &amp; nomina produntur</w:t>
      </w:r>
      <w:r>
        <w:br/>
        <w:t>à Graecis. Caeterum μάζα apud Hippocratem</w:t>
      </w:r>
      <w:r>
        <w:br/>
        <w:t>significat farinam hordei tosti aliquo liquore</w:t>
      </w:r>
      <w:r>
        <w:br/>
      </w:r>
      <w:r>
        <w:lastRenderedPageBreak/>
        <w:t>subactam, siue oxymelite, siue mulsa, siue posca,</w:t>
      </w:r>
      <w:r>
        <w:br/>
        <w:t>siue aqua pura, vt annotauit Erotianus.</w:t>
      </w:r>
      <w:r>
        <w:br/>
        <w:t>" Apud eundem tamen Hippoc. &amp; libro pręser¬</w:t>
      </w:r>
      <w:r>
        <w:br/>
        <w:t>"tim de antiqua medicina videtur sumi μαζα pro</w:t>
      </w:r>
      <w:r>
        <w:br/>
        <w:t>„ pane ex hordeo facto, in eo enim libro saepissime</w:t>
      </w:r>
      <w:r>
        <w:br/>
        <w:t>γ μάζαν opponit τῷ αἴτῳ, id est pani ex tritico facto,</w:t>
      </w:r>
      <w:r>
        <w:br/>
        <w:t>8 cum tamen manifeste Galen. μάζαν à pane hor¬</w:t>
      </w:r>
      <w:r>
        <w:br/>
        <w:t>"deaceo separet lib. 1. de aliment. facultat. cap. de</w:t>
      </w:r>
      <w:r>
        <w:br/>
        <w:t>"maza, vbi ait ipsam aegrius panibus hordeaceis</w:t>
      </w:r>
      <w:r>
        <w:br/>
        <w:t>" concoqui, &amp; magis ventriculum flatibus im¬</w:t>
      </w:r>
      <w:r>
        <w:br/>
        <w:t>„ plere, in eoque si diutius manserit turbationem</w:t>
      </w:r>
      <w:r>
        <w:br/>
        <w:t>„excitare: Multa autem mazae genera &amp; nomina</w:t>
      </w:r>
      <w:r>
        <w:br/>
        <w:t>ν produntur à Graecis, &amp; quorum varijs in locis</w:t>
      </w:r>
      <w:r>
        <w:br/>
        <w:t>"meminit Hippocr. Si enim maza cum vino dul¬</w:t>
      </w:r>
      <w:r>
        <w:br/>
        <w:t>"ci, aut sapa, lacte, vel oleo diutius subigeretur, ea</w:t>
      </w:r>
      <w:r>
        <w:br/>
        <w:t>ν τειπτὴ Atticis appellabatur vt 2. πρὶ διαίτης, vtque</w:t>
      </w:r>
      <w:r>
        <w:br/>
        <w:t>"Gal. testatur l. I. de aliment: Quae vero sic para¬</w:t>
      </w:r>
      <w:r>
        <w:br/>
        <w:t>n ta non esset ἄστειπτος dicebatur, quaeque apud</w:t>
      </w:r>
      <w:r>
        <w:br/>
        <w:t>"Hippocratem multi vsus est: Rursus huius com¬</w:t>
      </w:r>
      <w:r>
        <w:br/>
        <w:t>mixtionis ratione quae ἄπειπτος, etiam ξηpi sicca</w:t>
      </w:r>
      <w:r>
        <w:br/>
        <w:t>„ vocabatur, vt altera ῥαντὸ καὶ ὑγρὸ id est conspersa</w:t>
      </w:r>
      <w:r>
        <w:br/>
        <w:t>„ &amp; humida, πειπτος vilis erat &amp; plebeia, τειπὴ de¬</w:t>
      </w:r>
      <w:r>
        <w:br/>
        <w:t>„ licatior &amp; suauiter condita: est &amp; μάζα quaedam</w:t>
      </w:r>
      <w:r>
        <w:br/>
        <w:t>ἡ μελθακò dicta Hippocrati lib. πρὶ τῶν ἐνθὸς παθῶν,</w:t>
      </w:r>
      <w:r>
        <w:br/>
        <w:t>„ id est mollis, in victu humido reposita; alia dicta</w:t>
      </w:r>
      <w:r>
        <w:br/>
        <w:t>ἡ προρυρηθὴς aut προρυρηθεῖτα. 2. τῆὶ διαίτης, id est</w:t>
      </w:r>
      <w:r>
        <w:br/>
        <w:t>„ quae aliquanto prius subacta est, cuique ibidem</w:t>
      </w:r>
      <w:r>
        <w:br/>
        <w:t>„ τὴν ἐυθίως φυρηθεῖταν opponit, eam scilicet quę sta¬</w:t>
      </w:r>
      <w:r>
        <w:br/>
        <w:t>„ tim vt subacta est exhibetur.</w:t>
      </w:r>
      <w:r>
        <w:br/>
        <w:t>Μάζον. parua maza Hippocrati dicitur lib. 1. πρì</w:t>
      </w:r>
      <w:r>
        <w:br/>
        <w:t>„ γύναικ.</w:t>
      </w:r>
      <w:r>
        <w:br/>
        <w:t>Μαῖα. obstetrix quae &amp; ὁμραλότομος quasi vmbilise¬</w:t>
      </w:r>
      <w:r>
        <w:br/>
        <w:t>ν cam dicas, quas &amp; ἀκετρίδας nominat Hippocr.</w:t>
      </w:r>
      <w:r>
        <w:br/>
        <w:t>„ lib. de hominis aetate.</w:t>
      </w:r>
      <w:r>
        <w:br/>
        <w:t>Μαμνκυλον. fructus arbuti quam κόμαρον Graeci vo¬</w:t>
      </w:r>
      <w:r>
        <w:br/>
        <w:t>cant. Plinius lib. 15. cap. 24. vnedonem Latinis</w:t>
      </w:r>
      <w:r>
        <w:br/>
        <w:t>dici putat, eo nomine non fructum modo, ve¬</w:t>
      </w:r>
      <w:r>
        <w:br/>
        <w:t xml:space="preserve">rum ipsam etiam arborem dici scribens. </w:t>
      </w:r>
      <w:r w:rsidRPr="00A028E2">
        <w:rPr>
          <w:lang w:val="fr-FR"/>
        </w:rPr>
        <w:t>Gale¬</w:t>
      </w:r>
      <w:r w:rsidRPr="00A028E2">
        <w:rPr>
          <w:lang w:val="fr-FR"/>
        </w:rPr>
        <w:br/>
        <w:t>nus tamen non comari, sed epimelidis arboris</w:t>
      </w:r>
    </w:p>
    <w:p w14:paraId="1C46CB80" w14:textId="77777777" w:rsidR="00414773" w:rsidRPr="00A028E2" w:rsidRDefault="00414773" w:rsidP="00414773">
      <w:pPr>
        <w:rPr>
          <w:lang w:val="fr-FR"/>
        </w:rPr>
      </w:pPr>
      <w:r w:rsidRPr="00A028E2">
        <w:rPr>
          <w:lang w:val="fr-FR"/>
        </w:rPr>
        <w:t xml:space="preserve">image name: </w:t>
      </w:r>
      <w:r>
        <w:t>Μ</w:t>
      </w:r>
      <w:r w:rsidRPr="00A028E2">
        <w:rPr>
          <w:lang w:val="fr-FR"/>
        </w:rPr>
        <w:t>-0004.jpg</w:t>
      </w:r>
      <w:r w:rsidRPr="00A028E2">
        <w:rPr>
          <w:lang w:val="fr-FR"/>
        </w:rPr>
        <w:br/>
        <w:t>original page number: 4</w:t>
      </w:r>
      <w:r w:rsidRPr="00A028E2">
        <w:rPr>
          <w:lang w:val="fr-FR"/>
        </w:rPr>
        <w:br/>
      </w:r>
    </w:p>
    <w:p w14:paraId="62F9BBF3" w14:textId="77777777" w:rsidR="00414773" w:rsidRPr="00A028E2" w:rsidRDefault="00414773" w:rsidP="00414773">
      <w:pPr>
        <w:rPr>
          <w:lang w:val="it-IT"/>
        </w:rPr>
      </w:pPr>
      <w:r w:rsidRPr="00A028E2">
        <w:rPr>
          <w:lang w:val="fr-FR"/>
        </w:rPr>
        <w:t>fructum vnedonem vocari prodidit. Vis eadem</w:t>
      </w:r>
      <w:r w:rsidRPr="00A028E2">
        <w:rPr>
          <w:lang w:val="fr-FR"/>
        </w:rPr>
        <w:br/>
        <w:t xml:space="preserve">vtrique tribuitur, acerba, </w:t>
      </w:r>
      <w:r>
        <w:t>κακοστόμαγος</w:t>
      </w:r>
      <w:r w:rsidRPr="00A028E2">
        <w:rPr>
          <w:lang w:val="fr-FR"/>
        </w:rPr>
        <w:t xml:space="preserve"> &amp; </w:t>
      </w:r>
      <w:r>
        <w:t>ταρη</w:t>
      </w:r>
      <w:r w:rsidRPr="00A028E2">
        <w:rPr>
          <w:lang w:val="fr-FR"/>
        </w:rPr>
        <w:t>¬</w:t>
      </w:r>
      <w:r w:rsidRPr="00A028E2">
        <w:rPr>
          <w:lang w:val="fr-FR"/>
        </w:rPr>
        <w:br/>
      </w:r>
      <w:r>
        <w:lastRenderedPageBreak/>
        <w:t>βαρικὴ</w:t>
      </w:r>
      <w:r w:rsidRPr="00A028E2">
        <w:rPr>
          <w:lang w:val="fr-FR"/>
        </w:rPr>
        <w:t>.</w:t>
      </w:r>
      <w:r w:rsidRPr="00A028E2">
        <w:rPr>
          <w:lang w:val="fr-FR"/>
        </w:rPr>
        <w:br/>
      </w:r>
      <w:r w:rsidRPr="00414773">
        <w:rPr>
          <w:lang w:val="fr-FR"/>
        </w:rPr>
        <w:t>Haec autem vox varie scribitur: alij enim co¬</w:t>
      </w:r>
      <w:r w:rsidRPr="00414773">
        <w:rPr>
          <w:lang w:val="fr-FR"/>
        </w:rPr>
        <w:br/>
        <w:t xml:space="preserve">dices </w:t>
      </w:r>
      <w:r>
        <w:t>μὰμαίκυλον</w:t>
      </w:r>
      <w:r w:rsidRPr="00414773">
        <w:rPr>
          <w:lang w:val="fr-FR"/>
        </w:rPr>
        <w:t xml:space="preserve"> pro eo habent, alij </w:t>
      </w:r>
      <w:r>
        <w:t>μὲμνκυλον</w:t>
      </w:r>
      <w:r w:rsidRPr="00414773">
        <w:rPr>
          <w:lang w:val="fr-FR"/>
        </w:rPr>
        <w:t xml:space="preserve">, </w:t>
      </w:r>
      <w:r>
        <w:t>εὐ</w:t>
      </w:r>
      <w:r w:rsidRPr="00414773">
        <w:rPr>
          <w:lang w:val="fr-FR"/>
        </w:rPr>
        <w:br/>
        <w:t xml:space="preserve">alij </w:t>
      </w:r>
      <w:r>
        <w:t>μεμάκωλον</w:t>
      </w:r>
      <w:r w:rsidRPr="00414773">
        <w:rPr>
          <w:lang w:val="fr-FR"/>
        </w:rPr>
        <w:t>, alij aliter, cum vera scriptura sit e</w:t>
      </w:r>
      <w:r w:rsidRPr="00414773">
        <w:rPr>
          <w:lang w:val="fr-FR"/>
        </w:rPr>
        <w:br/>
      </w:r>
      <w:r>
        <w:t>μέμαικνλον</w:t>
      </w:r>
      <w:r w:rsidRPr="00414773">
        <w:rPr>
          <w:lang w:val="fr-FR"/>
        </w:rPr>
        <w:t>, vt Eustathius &amp; Athenaeus habent.</w:t>
      </w:r>
      <w:r w:rsidRPr="00414773">
        <w:rPr>
          <w:lang w:val="fr-FR"/>
        </w:rPr>
        <w:br/>
        <w:t>&amp; alphabetica series lexici hesychiani confir¬</w:t>
      </w:r>
      <w:r w:rsidRPr="00414773">
        <w:rPr>
          <w:lang w:val="fr-FR"/>
        </w:rPr>
        <w:br/>
        <w:t xml:space="preserve">mat, in quo tamen sine dyphthongo est </w:t>
      </w:r>
      <w:r>
        <w:t>μιμά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κυλον</w:t>
      </w:r>
      <w:r w:rsidRPr="00414773">
        <w:rPr>
          <w:lang w:val="fr-FR"/>
        </w:rPr>
        <w:t>. 1</w:t>
      </w:r>
      <w:r w:rsidRPr="00414773">
        <w:rPr>
          <w:lang w:val="fr-FR"/>
        </w:rPr>
        <w:br/>
      </w:r>
      <w:r>
        <w:t>Μακεδονικὸν</w:t>
      </w:r>
      <w:r w:rsidRPr="00414773">
        <w:rPr>
          <w:lang w:val="fr-FR"/>
        </w:rPr>
        <w:t>. medicamenti nomen, cuius descriptio</w:t>
      </w:r>
      <w:r w:rsidRPr="00414773">
        <w:rPr>
          <w:lang w:val="fr-FR"/>
        </w:rPr>
        <w:br/>
        <w:t>habetur apud Aetium libr. 15. in hunc modum:</w:t>
      </w:r>
      <w:r w:rsidRPr="00414773">
        <w:rPr>
          <w:lang w:val="fr-FR"/>
        </w:rPr>
        <w:br/>
        <w:t>Cerae, colophoniae, picis, adipis taurini, thuris,</w:t>
      </w:r>
      <w:r w:rsidRPr="00414773">
        <w:rPr>
          <w:lang w:val="fr-FR"/>
        </w:rPr>
        <w:br/>
        <w:t>aequales portiones. Liquabilibus liquatis &amp; ab</w:t>
      </w:r>
      <w:r w:rsidRPr="00414773">
        <w:rPr>
          <w:lang w:val="fr-FR"/>
        </w:rPr>
        <w:br/>
        <w:t>igne amotis thus inspergitur &amp; infarcitur. Id</w:t>
      </w:r>
      <w:r w:rsidRPr="00414773">
        <w:rPr>
          <w:lang w:val="fr-FR"/>
        </w:rPr>
        <w:br/>
        <w:t>medicamentum tetrapharmaco simile est, solo¬</w:t>
      </w:r>
      <w:r w:rsidRPr="00414773">
        <w:rPr>
          <w:lang w:val="fr-FR"/>
        </w:rPr>
        <w:br/>
        <w:t>que thure ipsum superat, vt scripsit Gal. lib. 13.</w:t>
      </w:r>
      <w:r w:rsidRPr="00414773">
        <w:rPr>
          <w:lang w:val="fr-FR"/>
        </w:rPr>
        <w:br/>
        <w:t xml:space="preserve">meth. med. </w:t>
      </w:r>
      <w:r w:rsidRPr="00414773">
        <w:rPr>
          <w:lang w:val="it-IT"/>
        </w:rPr>
        <w:t>Describitur &amp; ab Aetio aliud Ma¬</w:t>
      </w:r>
      <w:r w:rsidRPr="00414773">
        <w:rPr>
          <w:lang w:val="it-IT"/>
        </w:rPr>
        <w:br/>
        <w:t>cedonicum Azanitae, ad multa, vt ait, commo¬</w:t>
      </w:r>
      <w:r w:rsidRPr="00414773">
        <w:rPr>
          <w:lang w:val="it-IT"/>
        </w:rPr>
        <w:br/>
        <w:t>dum &amp; insigne.</w:t>
      </w:r>
      <w:r w:rsidRPr="00414773">
        <w:rPr>
          <w:lang w:val="it-IT"/>
        </w:rPr>
        <w:br/>
      </w:r>
      <w:r>
        <w:t>Μάκερ</w:t>
      </w:r>
      <w:r w:rsidRPr="00414773">
        <w:rPr>
          <w:lang w:val="it-IT"/>
        </w:rPr>
        <w:t>. macer. Est cortex flauescens Dioscoridi, vel</w:t>
      </w:r>
      <w:r w:rsidRPr="00414773">
        <w:rPr>
          <w:lang w:val="it-IT"/>
        </w:rPr>
        <w:br/>
        <w:t>Plinio, rubens: nomine suae arboris, sed nobis in¬</w:t>
      </w:r>
      <w:r w:rsidRPr="00414773">
        <w:rPr>
          <w:lang w:val="it-IT"/>
        </w:rPr>
        <w:br/>
        <w:t>cognitae, crassus, gustu perquàm adstringens, vel,</w:t>
      </w:r>
      <w:r w:rsidRPr="00414773">
        <w:rPr>
          <w:lang w:val="it-IT"/>
        </w:rPr>
        <w:br/>
        <w:t>vt scribit Galenus, multum acerbus, cum leui¬</w:t>
      </w:r>
      <w:r w:rsidRPr="00414773">
        <w:rPr>
          <w:lang w:val="it-IT"/>
        </w:rPr>
        <w:br/>
        <w:t>cula quadam acrimonia, odoratus sicut pleraque</w:t>
      </w:r>
      <w:r w:rsidRPr="00414773">
        <w:rPr>
          <w:lang w:val="it-IT"/>
        </w:rPr>
        <w:br/>
        <w:t xml:space="preserve">alia aromata quae ex India inuehuntur. </w:t>
      </w:r>
      <w:r w:rsidRPr="00A028E2">
        <w:rPr>
          <w:lang w:val="it-IT"/>
        </w:rPr>
        <w:t>Videtur</w:t>
      </w:r>
      <w:r w:rsidRPr="00A028E2">
        <w:rPr>
          <w:lang w:val="it-IT"/>
        </w:rPr>
        <w:br/>
        <w:t>mista constare essentia, plaeraque terrena, frigida:</w:t>
      </w:r>
      <w:r w:rsidRPr="00A028E2">
        <w:rPr>
          <w:lang w:val="it-IT"/>
        </w:rPr>
        <w:br/>
        <w:t xml:space="preserve">paucula vero calida &amp; tenuium partium. </w:t>
      </w:r>
      <w:r w:rsidRPr="00414773">
        <w:rPr>
          <w:lang w:val="it-IT"/>
        </w:rPr>
        <w:t>Siccat</w:t>
      </w:r>
      <w:r w:rsidRPr="00414773">
        <w:rPr>
          <w:lang w:val="it-IT"/>
        </w:rPr>
        <w:br/>
        <w:t>tertio ordine, in calore &amp; frigore temperatus est.</w:t>
      </w:r>
      <w:r w:rsidRPr="00414773">
        <w:rPr>
          <w:lang w:val="it-IT"/>
        </w:rPr>
        <w:br/>
        <w:t>Non est dubium quin macis Arabum ab eo dif¬</w:t>
      </w:r>
      <w:r w:rsidRPr="00414773">
        <w:rPr>
          <w:lang w:val="it-IT"/>
        </w:rPr>
        <w:br/>
        <w:t xml:space="preserve">ferat. </w:t>
      </w:r>
      <w:r w:rsidRPr="00A028E2">
        <w:rPr>
          <w:lang w:val="it-IT"/>
        </w:rPr>
        <w:t>Est enim extima membrana nucem mos¬</w:t>
      </w:r>
      <w:r w:rsidRPr="00A028E2">
        <w:rPr>
          <w:lang w:val="it-IT"/>
        </w:rPr>
        <w:br/>
        <w:t>chatam vestiens, &amp; diuerso temperamento prae¬</w:t>
      </w:r>
      <w:r w:rsidRPr="00A028E2">
        <w:rPr>
          <w:lang w:val="it-IT"/>
        </w:rPr>
        <w:br/>
        <w:t>dita.</w:t>
      </w:r>
      <w:r w:rsidRPr="00A028E2">
        <w:rPr>
          <w:lang w:val="it-IT"/>
        </w:rPr>
        <w:br/>
      </w:r>
      <w:r>
        <w:t>Μαχρὰ</w:t>
      </w:r>
      <w:r w:rsidRPr="00A028E2">
        <w:rPr>
          <w:lang w:val="it-IT"/>
        </w:rPr>
        <w:t>. dicitur solium aquae calidae in quo quis la¬</w:t>
      </w:r>
      <w:r w:rsidRPr="00A028E2">
        <w:rPr>
          <w:lang w:val="it-IT"/>
        </w:rPr>
        <w:br/>
        <w:t xml:space="preserve">uatur, quod alijs nominibus dicitur Graecis </w:t>
      </w:r>
      <w:r>
        <w:t>δέξα</w:t>
      </w:r>
      <w:r w:rsidRPr="00A028E2">
        <w:rPr>
          <w:lang w:val="it-IT"/>
        </w:rPr>
        <w:t>¬</w:t>
      </w:r>
      <w:r w:rsidRPr="00A028E2">
        <w:rPr>
          <w:lang w:val="it-IT"/>
        </w:rPr>
        <w:br/>
      </w:r>
      <w:r>
        <w:t>μένη</w:t>
      </w:r>
      <w:r w:rsidRPr="00A028E2">
        <w:rPr>
          <w:lang w:val="it-IT"/>
        </w:rPr>
        <w:t xml:space="preserve">, </w:t>
      </w:r>
      <w:r>
        <w:t>ἔμξασις</w:t>
      </w:r>
      <w:r w:rsidRPr="00A028E2">
        <w:rPr>
          <w:lang w:val="it-IT"/>
        </w:rPr>
        <w:t xml:space="preserve">, </w:t>
      </w:r>
      <w:r>
        <w:t>κολυμβόθρα</w:t>
      </w:r>
      <w:r w:rsidRPr="00A028E2">
        <w:rPr>
          <w:lang w:val="it-IT"/>
        </w:rPr>
        <w:t xml:space="preserve">, &amp; </w:t>
      </w:r>
      <w:r>
        <w:t>πυιλὸς</w:t>
      </w:r>
      <w:r w:rsidRPr="00A028E2">
        <w:rPr>
          <w:lang w:val="it-IT"/>
        </w:rPr>
        <w:t xml:space="preserve">: Sed pro </w:t>
      </w:r>
      <w:r>
        <w:t>μά</w:t>
      </w:r>
      <w:r w:rsidRPr="00A028E2">
        <w:rPr>
          <w:lang w:val="it-IT"/>
        </w:rPr>
        <w:t>¬</w:t>
      </w:r>
      <w:r>
        <w:t>ε</w:t>
      </w:r>
      <w:r w:rsidRPr="00A028E2">
        <w:rPr>
          <w:lang w:val="it-IT"/>
        </w:rPr>
        <w:br/>
      </w:r>
      <w:r>
        <w:t>κρὰ</w:t>
      </w:r>
      <w:r w:rsidRPr="00A028E2">
        <w:rPr>
          <w:lang w:val="it-IT"/>
        </w:rPr>
        <w:t xml:space="preserve"> nonnulli scribi legique volunt </w:t>
      </w:r>
      <w:r>
        <w:t>μάκτρα</w:t>
      </w:r>
      <w:r w:rsidRPr="00A028E2">
        <w:rPr>
          <w:lang w:val="it-IT"/>
        </w:rPr>
        <w:t>, vt ec</w:t>
      </w:r>
      <w:r w:rsidRPr="00A028E2">
        <w:rPr>
          <w:lang w:val="it-IT"/>
        </w:rPr>
        <w:br/>
        <w:t>scriptum apud Agell. lib. 13. c. 24. &amp; Pollucem.</w:t>
      </w:r>
      <w:r w:rsidRPr="00A028E2">
        <w:rPr>
          <w:lang w:val="it-IT"/>
        </w:rPr>
        <w:br/>
        <w:t xml:space="preserve">lib. 2. sed </w:t>
      </w:r>
      <w:r>
        <w:t>μακρὰ</w:t>
      </w:r>
      <w:r w:rsidRPr="00A028E2">
        <w:rPr>
          <w:lang w:val="it-IT"/>
        </w:rPr>
        <w:t xml:space="preserve"> probatior lectio videtur, haec¬ 6</w:t>
      </w:r>
      <w:r w:rsidRPr="00A028E2">
        <w:rPr>
          <w:lang w:val="it-IT"/>
        </w:rPr>
        <w:br/>
        <w:t>que appellatio figuram rei oblongioris re¬</w:t>
      </w:r>
      <w:r w:rsidRPr="00A028E2">
        <w:rPr>
          <w:lang w:val="it-IT"/>
        </w:rPr>
        <w:br/>
        <w:t>ferre. 6</w:t>
      </w:r>
      <w:r w:rsidRPr="00A028E2">
        <w:rPr>
          <w:lang w:val="it-IT"/>
        </w:rPr>
        <w:br/>
      </w:r>
      <w:r>
        <w:t>Μαχρόσιοι</w:t>
      </w:r>
      <w:r w:rsidRPr="00A028E2">
        <w:rPr>
          <w:lang w:val="it-IT"/>
        </w:rPr>
        <w:t>. dicuntur qui sunt longaeuae vitae. Causas &amp;</w:t>
      </w:r>
      <w:r w:rsidRPr="00A028E2">
        <w:rPr>
          <w:lang w:val="it-IT"/>
        </w:rPr>
        <w:br/>
        <w:t>autem longae breuísque vitae hîc lubet paucis at¬</w:t>
      </w:r>
      <w:r w:rsidRPr="00A028E2">
        <w:rPr>
          <w:lang w:val="it-IT"/>
        </w:rPr>
        <w:br/>
        <w:t>texere ex Aristotelis libello proprio: hae autem</w:t>
      </w:r>
      <w:r w:rsidRPr="00A028E2">
        <w:rPr>
          <w:lang w:val="it-IT"/>
        </w:rPr>
        <w:br/>
        <w:t>esse perhibentur; Primae qualitates in corpore e</w:t>
      </w:r>
      <w:r w:rsidRPr="00A028E2">
        <w:rPr>
          <w:lang w:val="it-IT"/>
        </w:rPr>
        <w:br/>
        <w:t>animantis, atque earum dispositiones vel com¬</w:t>
      </w:r>
      <w:r w:rsidRPr="00A028E2">
        <w:rPr>
          <w:lang w:val="it-IT"/>
        </w:rPr>
        <w:br/>
        <w:t>plexiones: Potissima vero causa vitae in calido &amp; ec</w:t>
      </w:r>
      <w:r w:rsidRPr="00A028E2">
        <w:rPr>
          <w:lang w:val="it-IT"/>
        </w:rPr>
        <w:br/>
      </w:r>
      <w:r w:rsidRPr="00A028E2">
        <w:rPr>
          <w:lang w:val="it-IT"/>
        </w:rPr>
        <w:lastRenderedPageBreak/>
        <w:t>humido posita est, sicut mortis in frigido sicco: .</w:t>
      </w:r>
      <w:r w:rsidRPr="00A028E2">
        <w:rPr>
          <w:lang w:val="it-IT"/>
        </w:rPr>
        <w:br/>
        <w:t>atque in humido quidem bifariam est causa lon¬</w:t>
      </w:r>
      <w:r w:rsidRPr="00A028E2">
        <w:rPr>
          <w:lang w:val="it-IT"/>
        </w:rPr>
        <w:br/>
        <w:t>gae vitae; Primum si humidum animalis primi¬</w:t>
      </w:r>
      <w:r w:rsidRPr="00A028E2">
        <w:rPr>
          <w:lang w:val="it-IT"/>
        </w:rPr>
        <w:br/>
        <w:t>genium sit aereum, pinguiusculum, quod non e</w:t>
      </w:r>
      <w:r w:rsidRPr="00A028E2">
        <w:rPr>
          <w:lang w:val="it-IT"/>
        </w:rPr>
        <w:br/>
        <w:t>haud facile putrescat aut desiccetur; Secundo si ae</w:t>
      </w:r>
      <w:r w:rsidRPr="00A028E2">
        <w:rPr>
          <w:lang w:val="it-IT"/>
        </w:rPr>
        <w:br/>
        <w:t>sit proportione copiosum, non immodicum, e</w:t>
      </w:r>
      <w:r w:rsidRPr="00A028E2">
        <w:rPr>
          <w:lang w:val="it-IT"/>
        </w:rPr>
        <w:br/>
        <w:t>quod similiter non facile, neque cito inarescat, e</w:t>
      </w:r>
      <w:r w:rsidRPr="00A028E2">
        <w:rPr>
          <w:lang w:val="it-IT"/>
        </w:rPr>
        <w:br/>
        <w:t>vnde magna corpora sunt plerumque paruis vi¬</w:t>
      </w:r>
      <w:r w:rsidRPr="00A028E2">
        <w:rPr>
          <w:lang w:val="it-IT"/>
        </w:rPr>
        <w:br/>
        <w:t>uaciora, quippe quae plus natiui humoris obti¬</w:t>
      </w:r>
      <w:r w:rsidRPr="00A028E2">
        <w:rPr>
          <w:lang w:val="it-IT"/>
        </w:rPr>
        <w:br/>
        <w:t>neant: Sed &amp; à calido quoque bifariam causa su¬</w:t>
      </w:r>
      <w:r w:rsidRPr="00A028E2">
        <w:rPr>
          <w:lang w:val="it-IT"/>
        </w:rPr>
        <w:br/>
        <w:t>mitur longaeuae vitae, si nimirum calidum sit pin¬</w:t>
      </w:r>
      <w:r w:rsidRPr="00A028E2">
        <w:rPr>
          <w:lang w:val="it-IT"/>
        </w:rPr>
        <w:br/>
        <w:t>gue, non rarum, tenueque nimis; Secundo si ca¬</w:t>
      </w:r>
      <w:r w:rsidRPr="00A028E2">
        <w:rPr>
          <w:lang w:val="it-IT"/>
        </w:rPr>
        <w:br/>
        <w:t>lidum sit humori admixtum proportione, quo</w:t>
      </w:r>
      <w:r w:rsidRPr="00A028E2">
        <w:rPr>
          <w:lang w:val="it-IT"/>
        </w:rPr>
        <w:br/>
        <w:t>humidum tamen sit, &amp; ipsum firmius, corruptio¬</w:t>
      </w:r>
      <w:r w:rsidRPr="00A028E2">
        <w:rPr>
          <w:lang w:val="it-IT"/>
        </w:rPr>
        <w:br/>
        <w:t>ni non statim obnoxium, humor quippe super¬</w:t>
      </w:r>
      <w:r w:rsidRPr="00A028E2">
        <w:rPr>
          <w:lang w:val="it-IT"/>
        </w:rPr>
        <w:br/>
        <w:t>fluus, vt videre est in vlcerosis corporibus cali¬</w:t>
      </w:r>
      <w:r w:rsidRPr="00A028E2">
        <w:rPr>
          <w:lang w:val="it-IT"/>
        </w:rPr>
        <w:br/>
        <w:t>dum natiuum obruit &amp; extinguit, si sit ille prae¬</w:t>
      </w:r>
      <w:r w:rsidRPr="00A028E2">
        <w:rPr>
          <w:lang w:val="it-IT"/>
        </w:rPr>
        <w:br/>
        <w:t>sertim tenuis &amp; aqueus: Sed &amp; calor nimius hu¬</w:t>
      </w:r>
      <w:r w:rsidRPr="00A028E2">
        <w:rPr>
          <w:lang w:val="it-IT"/>
        </w:rPr>
        <w:br/>
        <w:t>midum non alimentare solum, verum &amp; insitum</w:t>
      </w:r>
      <w:r w:rsidRPr="00A028E2">
        <w:rPr>
          <w:lang w:val="it-IT"/>
        </w:rPr>
        <w:br/>
        <w:t>atque primigenium absumit atque depascitur: a</w:t>
      </w:r>
      <w:r w:rsidRPr="00A028E2">
        <w:rPr>
          <w:lang w:val="it-IT"/>
        </w:rPr>
        <w:br/>
        <w:t>itaque debent habere se inuicem proportione.</w:t>
      </w:r>
      <w:r w:rsidRPr="00A028E2">
        <w:rPr>
          <w:lang w:val="it-IT"/>
        </w:rPr>
        <w:br/>
        <w:t>quadam decenti atque Geometrica calidum na¬</w:t>
      </w:r>
    </w:p>
    <w:p w14:paraId="21AC39F0" w14:textId="77777777" w:rsidR="00414773" w:rsidRPr="00A028E2" w:rsidRDefault="00414773" w:rsidP="00414773">
      <w:pPr>
        <w:rPr>
          <w:lang w:val="it-IT"/>
        </w:rPr>
      </w:pPr>
      <w:r w:rsidRPr="00A028E2">
        <w:rPr>
          <w:lang w:val="it-IT"/>
        </w:rPr>
        <w:t xml:space="preserve">image name: </w:t>
      </w:r>
      <w:r>
        <w:t>Μ</w:t>
      </w:r>
      <w:r w:rsidRPr="00A028E2">
        <w:rPr>
          <w:lang w:val="it-IT"/>
        </w:rPr>
        <w:t>-0005.jpg</w:t>
      </w:r>
      <w:r w:rsidRPr="00A028E2">
        <w:rPr>
          <w:lang w:val="it-IT"/>
        </w:rPr>
        <w:br/>
        <w:t>original page number: 5</w:t>
      </w:r>
      <w:r w:rsidRPr="00A028E2">
        <w:rPr>
          <w:lang w:val="it-IT"/>
        </w:rPr>
        <w:br/>
      </w:r>
    </w:p>
    <w:p w14:paraId="67376BCD" w14:textId="77777777" w:rsidR="00414773" w:rsidRPr="00A028E2" w:rsidRDefault="00414773" w:rsidP="00414773">
      <w:pPr>
        <w:rPr>
          <w:lang w:val="it-IT"/>
        </w:rPr>
      </w:pPr>
      <w:r w:rsidRPr="00A028E2">
        <w:rPr>
          <w:lang w:val="it-IT"/>
        </w:rPr>
        <w:t>a tiuum atque humidum primigenium: Porro</w:t>
      </w:r>
      <w:r w:rsidRPr="00A028E2">
        <w:rPr>
          <w:lang w:val="it-IT"/>
        </w:rPr>
        <w:br/>
        <w:t>" omnium in homine causarum longae vitae prima</w:t>
      </w:r>
      <w:r w:rsidRPr="00A028E2">
        <w:rPr>
          <w:lang w:val="it-IT"/>
        </w:rPr>
        <w:br/>
        <w:t>"iudicanda est mens sana, curisque vacua, atque</w:t>
      </w:r>
      <w:r w:rsidRPr="00A028E2">
        <w:rPr>
          <w:lang w:val="it-IT"/>
        </w:rPr>
        <w:br/>
        <w:t>„animus dolore liber, siqu</w:t>
      </w:r>
      <w:r w:rsidRPr="00414773">
        <w:rPr>
          <w:lang w:val="it-IT"/>
        </w:rPr>
        <w:t>idem vt labor immodi¬</w:t>
      </w:r>
      <w:r w:rsidRPr="00414773">
        <w:rPr>
          <w:lang w:val="it-IT"/>
        </w:rPr>
        <w:br/>
        <w:t>cus &amp; fatigatio desiccat &amp; arefacit corpora, ita</w:t>
      </w:r>
      <w:r w:rsidRPr="00414773">
        <w:rPr>
          <w:lang w:val="it-IT"/>
        </w:rPr>
        <w:br/>
        <w:t>"multo maxime labor dolorque animi conficit</w:t>
      </w:r>
      <w:r w:rsidRPr="00414773">
        <w:rPr>
          <w:lang w:val="it-IT"/>
        </w:rPr>
        <w:br/>
        <w:t>„ absumitque corporis membra atque fomenta</w:t>
      </w:r>
      <w:r w:rsidRPr="00414773">
        <w:rPr>
          <w:lang w:val="it-IT"/>
        </w:rPr>
        <w:br/>
        <w:t>„ vitae. Hinc Plautus, moerore inquit maceror,</w:t>
      </w:r>
      <w:r w:rsidRPr="00414773">
        <w:rPr>
          <w:lang w:val="it-IT"/>
        </w:rPr>
        <w:br/>
        <w:t>" marcesco, consenesco, &amp; tabesco misco, ossa at¬</w:t>
      </w:r>
      <w:r w:rsidRPr="00414773">
        <w:rPr>
          <w:lang w:val="it-IT"/>
        </w:rPr>
        <w:br/>
        <w:t>„ que pellis. sum milera macritudine. hoc autem</w:t>
      </w:r>
      <w:r w:rsidRPr="00414773">
        <w:rPr>
          <w:lang w:val="it-IT"/>
        </w:rPr>
        <w:br/>
        <w:t>„ inde euenit quod dolente anima, vitales quo¬</w:t>
      </w:r>
      <w:r w:rsidRPr="00414773">
        <w:rPr>
          <w:lang w:val="it-IT"/>
        </w:rPr>
        <w:br/>
        <w:t>„ que spiritus, vires motusque debilitantur, &amp; na¬</w:t>
      </w:r>
      <w:r w:rsidRPr="00414773">
        <w:rPr>
          <w:lang w:val="it-IT"/>
        </w:rPr>
        <w:br/>
        <w:t>„ turalis calor remittitur, ac humor natiuus ita di¬</w:t>
      </w:r>
      <w:r w:rsidRPr="00414773">
        <w:rPr>
          <w:lang w:val="it-IT"/>
        </w:rPr>
        <w:br/>
        <w:t>„ labitur &amp; euanescit, dum fatigatam solicitudini¬</w:t>
      </w:r>
      <w:r w:rsidRPr="00414773">
        <w:rPr>
          <w:lang w:val="it-IT"/>
        </w:rPr>
        <w:br/>
        <w:t>„ bus animam taedet, pigetque suas vires intende¬</w:t>
      </w:r>
      <w:r w:rsidRPr="00414773">
        <w:rPr>
          <w:lang w:val="it-IT"/>
        </w:rPr>
        <w:br/>
        <w:t>„ re &amp; exercere alacriter non in corpore solum re¬</w:t>
      </w:r>
      <w:r w:rsidRPr="00414773">
        <w:rPr>
          <w:lang w:val="it-IT"/>
        </w:rPr>
        <w:br/>
        <w:t>„rum &amp; ipso animo.</w:t>
      </w:r>
      <w:r w:rsidRPr="00414773">
        <w:rPr>
          <w:lang w:val="it-IT"/>
        </w:rPr>
        <w:br/>
      </w:r>
      <w:r>
        <w:t>Μαχροκέφαλοι</w:t>
      </w:r>
      <w:r w:rsidRPr="00414773">
        <w:rPr>
          <w:lang w:val="it-IT"/>
        </w:rPr>
        <w:t>. dicuntur lib. de aere aq. &amp; loc. Hip¬</w:t>
      </w:r>
      <w:r w:rsidRPr="00414773">
        <w:rPr>
          <w:lang w:val="it-IT"/>
        </w:rPr>
        <w:br/>
        <w:t>„ pocrati qui acuminato quasi capite &amp; longo sunt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„ praediti; acuminatum vero id dicitur &amp; longum</w:t>
      </w:r>
      <w:r w:rsidRPr="00414773">
        <w:rPr>
          <w:lang w:val="it-IT"/>
        </w:rPr>
        <w:br/>
        <w:t>"quod vtraque illa eminentiâ, quae circa frontem</w:t>
      </w:r>
      <w:r w:rsidRPr="00414773">
        <w:rPr>
          <w:lang w:val="it-IT"/>
        </w:rPr>
        <w:br/>
        <w:t>p est &amp; occiput, caret, ita vt quod ab vtraque par¬</w:t>
      </w:r>
      <w:r w:rsidRPr="00414773">
        <w:rPr>
          <w:lang w:val="it-IT"/>
        </w:rPr>
        <w:br/>
        <w:t>" te prominere debebat, superiores partes petat,</w:t>
      </w:r>
      <w:r w:rsidRPr="00414773">
        <w:rPr>
          <w:lang w:val="it-IT"/>
        </w:rPr>
        <w:br/>
        <w:t>" neque compressionem multam ad latera habet,</w:t>
      </w:r>
      <w:r w:rsidRPr="00414773">
        <w:rPr>
          <w:lang w:val="it-IT"/>
        </w:rPr>
        <w:br/>
        <w:t>"sed quasi rotundam &amp; longam figuram: Macro¬</w:t>
      </w:r>
      <w:r w:rsidRPr="00414773">
        <w:rPr>
          <w:lang w:val="it-IT"/>
        </w:rPr>
        <w:br/>
        <w:t>"cephalos vero eosdem esse existimem cum ijs de</w:t>
      </w:r>
      <w:r w:rsidRPr="00414773">
        <w:rPr>
          <w:lang w:val="it-IT"/>
        </w:rPr>
        <w:br/>
        <w:t>„ quibus 6. Epid. sect. 1. part. 3. fecit mentionem</w:t>
      </w:r>
      <w:r w:rsidRPr="00414773">
        <w:rPr>
          <w:lang w:val="it-IT"/>
        </w:rPr>
        <w:br/>
        <w:t xml:space="preserve">-Hippocr. qui </w:t>
      </w:r>
      <w:r>
        <w:t>φοξο</w:t>
      </w:r>
      <w:r w:rsidRPr="00414773">
        <w:rPr>
          <w:lang w:val="it-IT"/>
        </w:rPr>
        <w:t>ì dicuntur eo loco, qualem</w:t>
      </w:r>
      <w:r w:rsidRPr="00414773">
        <w:rPr>
          <w:lang w:val="it-IT"/>
        </w:rPr>
        <w:br/>
        <w:t>„ fuisse Thersitem illum, quotquot ad Troiam</w:t>
      </w:r>
      <w:r w:rsidRPr="00414773">
        <w:rPr>
          <w:lang w:val="it-IT"/>
        </w:rPr>
        <w:br/>
        <w:t>"venerunt virorum longe turpissimum manifeste</w:t>
      </w:r>
      <w:r w:rsidRPr="00414773">
        <w:rPr>
          <w:lang w:val="it-IT"/>
        </w:rPr>
        <w:br/>
        <w:t>„ constat.</w:t>
      </w:r>
      <w:r w:rsidRPr="00414773">
        <w:rPr>
          <w:lang w:val="it-IT"/>
        </w:rPr>
        <w:br/>
      </w:r>
      <w:r>
        <w:t>Μακρόπνοις</w:t>
      </w:r>
      <w:r w:rsidRPr="00414773">
        <w:rPr>
          <w:lang w:val="it-IT"/>
        </w:rPr>
        <w:t xml:space="preserve">. teste Galen. in exeg. dicitur </w:t>
      </w:r>
      <w:r>
        <w:t>ἥτοι</w:t>
      </w:r>
      <w:r w:rsidRPr="00414773">
        <w:rPr>
          <w:lang w:val="it-IT"/>
        </w:rPr>
        <w:t xml:space="preserve"> </w:t>
      </w:r>
      <w:r>
        <w:t>μακρὸν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</w:t>
      </w:r>
      <w:r>
        <w:t>ἀναπρέων</w:t>
      </w:r>
      <w:r w:rsidRPr="00414773">
        <w:rPr>
          <w:lang w:val="it-IT"/>
        </w:rPr>
        <w:t xml:space="preserve">, </w:t>
      </w:r>
      <w:r>
        <w:t>ἢ</w:t>
      </w:r>
      <w:r w:rsidRPr="00414773">
        <w:rPr>
          <w:lang w:val="it-IT"/>
        </w:rPr>
        <w:t xml:space="preserve"> </w:t>
      </w:r>
      <w:r>
        <w:t>διὰ</w:t>
      </w:r>
      <w:r w:rsidRPr="00414773">
        <w:rPr>
          <w:lang w:val="it-IT"/>
        </w:rPr>
        <w:t xml:space="preserve"> </w:t>
      </w:r>
      <w:r>
        <w:t>μακρὰ</w:t>
      </w:r>
      <w:r w:rsidRPr="00414773">
        <w:rPr>
          <w:lang w:val="it-IT"/>
        </w:rPr>
        <w:t>, qui videlicet aut multum</w:t>
      </w:r>
      <w:r w:rsidRPr="00414773">
        <w:rPr>
          <w:lang w:val="it-IT"/>
        </w:rPr>
        <w:br/>
        <w:t>" semel respirat, vel è longioribus interuallis, vel</w:t>
      </w:r>
      <w:r w:rsidRPr="00414773">
        <w:rPr>
          <w:lang w:val="it-IT"/>
        </w:rPr>
        <w:br/>
        <w:t>8 cui eiusmodi respiratio est, in qua multum &amp; ex</w:t>
      </w:r>
      <w:r w:rsidRPr="00414773">
        <w:rPr>
          <w:lang w:val="it-IT"/>
        </w:rPr>
        <w:br/>
        <w:t xml:space="preserve">„ longioribus interuallis respiratur, </w:t>
      </w:r>
      <w:r>
        <w:t>διὰ</w:t>
      </w:r>
      <w:r w:rsidRPr="00414773">
        <w:rPr>
          <w:lang w:val="it-IT"/>
        </w:rPr>
        <w:t xml:space="preserve"> </w:t>
      </w:r>
      <w:r>
        <w:t>μακρὰ</w:t>
      </w:r>
      <w:r w:rsidRPr="00414773">
        <w:rPr>
          <w:lang w:val="it-IT"/>
        </w:rPr>
        <w:t>,</w:t>
      </w:r>
      <w:r w:rsidRPr="00414773">
        <w:rPr>
          <w:lang w:val="it-IT"/>
        </w:rPr>
        <w:br/>
        <w:t xml:space="preserve">" quod in Coac. </w:t>
      </w:r>
      <w:r>
        <w:t>διὰ</w:t>
      </w:r>
      <w:r w:rsidRPr="00414773">
        <w:rPr>
          <w:lang w:val="it-IT"/>
        </w:rPr>
        <w:t xml:space="preserve"> </w:t>
      </w:r>
      <w:r>
        <w:t>πολλοῦ</w:t>
      </w:r>
      <w:r w:rsidRPr="00414773">
        <w:rPr>
          <w:lang w:val="it-IT"/>
        </w:rPr>
        <w:t xml:space="preserve"> dixit: in prognost. à</w:t>
      </w:r>
      <w:r w:rsidRPr="00414773">
        <w:rPr>
          <w:lang w:val="it-IT"/>
        </w:rPr>
        <w:br/>
      </w:r>
      <w:r>
        <w:t>ὐ</w:t>
      </w:r>
      <w:r w:rsidRPr="00414773">
        <w:rPr>
          <w:lang w:val="it-IT"/>
        </w:rPr>
        <w:t xml:space="preserve"> </w:t>
      </w:r>
      <w:r>
        <w:t>πλ</w:t>
      </w:r>
      <w:r w:rsidRPr="00414773">
        <w:rPr>
          <w:lang w:val="it-IT"/>
        </w:rPr>
        <w:t xml:space="preserve"> </w:t>
      </w:r>
      <w:r>
        <w:t>ἢ</w:t>
      </w:r>
      <w:r w:rsidRPr="00414773">
        <w:rPr>
          <w:lang w:val="it-IT"/>
        </w:rPr>
        <w:t xml:space="preserve"> </w:t>
      </w:r>
      <w:r>
        <w:t>χρόνς</w:t>
      </w:r>
      <w:r w:rsidRPr="00414773">
        <w:rPr>
          <w:lang w:val="it-IT"/>
        </w:rPr>
        <w:t>: hanc porro respirationem magnam</w:t>
      </w:r>
      <w:r w:rsidRPr="00414773">
        <w:rPr>
          <w:lang w:val="it-IT"/>
        </w:rPr>
        <w:br/>
        <w:t>„ efficiunt magna distensio partium thoracis, ma¬</w:t>
      </w:r>
      <w:r w:rsidRPr="00414773">
        <w:rPr>
          <w:lang w:val="it-IT"/>
        </w:rPr>
        <w:br/>
        <w:t>„gna vis euntis redeuntisque spiritus, &amp; per lon¬</w:t>
      </w:r>
      <w:r w:rsidRPr="00414773">
        <w:rPr>
          <w:lang w:val="it-IT"/>
        </w:rPr>
        <w:br/>
        <w:t>"giora interualla reuocati exclusique aeris: huic</w:t>
      </w:r>
      <w:r w:rsidRPr="00414773">
        <w:rPr>
          <w:lang w:val="it-IT"/>
        </w:rPr>
        <w:br/>
        <w:t xml:space="preserve">„voci </w:t>
      </w:r>
      <w:r>
        <w:t>βεαγύπνους</w:t>
      </w:r>
      <w:r w:rsidRPr="00414773">
        <w:rPr>
          <w:lang w:val="it-IT"/>
        </w:rPr>
        <w:t xml:space="preserve"> opponitur de quo suo loco¬</w:t>
      </w:r>
      <w:r w:rsidRPr="00414773">
        <w:rPr>
          <w:lang w:val="it-IT"/>
        </w:rPr>
        <w:br/>
      </w:r>
      <w:r>
        <w:t>Μαλαβάθεινον</w:t>
      </w:r>
      <w:r w:rsidRPr="00414773">
        <w:rPr>
          <w:lang w:val="it-IT"/>
        </w:rPr>
        <w:t>. medicamenti nomen quod oculis</w:t>
      </w:r>
      <w:r w:rsidRPr="00414773">
        <w:rPr>
          <w:lang w:val="it-IT"/>
        </w:rPr>
        <w:br/>
        <w:t>dolore vexatis conuenit. Descriptio habetur</w:t>
      </w:r>
      <w:r w:rsidRPr="00414773">
        <w:rPr>
          <w:lang w:val="it-IT"/>
        </w:rPr>
        <w:br/>
        <w:t xml:space="preserve">apud Galen. lib. 4. </w:t>
      </w:r>
      <w:r>
        <w:t>τῶν</w:t>
      </w:r>
      <w:r w:rsidRPr="00414773">
        <w:rPr>
          <w:lang w:val="it-IT"/>
        </w:rPr>
        <w:t xml:space="preserve"> </w:t>
      </w:r>
      <w:r>
        <w:t>κατὰὰ</w:t>
      </w:r>
      <w:r w:rsidRPr="00414773">
        <w:rPr>
          <w:lang w:val="it-IT"/>
        </w:rPr>
        <w:t xml:space="preserve"> </w:t>
      </w:r>
      <w:r>
        <w:t>τόπ</w:t>
      </w:r>
      <w:r w:rsidRPr="00414773">
        <w:rPr>
          <w:lang w:val="it-IT"/>
        </w:rPr>
        <w:t>. &amp; apud Paulum</w:t>
      </w:r>
      <w:r w:rsidRPr="00414773">
        <w:rPr>
          <w:lang w:val="it-IT"/>
        </w:rPr>
        <w:br/>
        <w:t xml:space="preserve">lib. 7. c. 16. qui scribit etiam </w:t>
      </w:r>
      <w:r>
        <w:t>ἰσέθεον</w:t>
      </w:r>
      <w:r w:rsidRPr="00414773">
        <w:rPr>
          <w:lang w:val="it-IT"/>
        </w:rPr>
        <w:t xml:space="preserve"> à quibusdam</w:t>
      </w:r>
      <w:r w:rsidRPr="00414773">
        <w:rPr>
          <w:lang w:val="it-IT"/>
        </w:rPr>
        <w:br/>
        <w:t>dictum fuisse.</w:t>
      </w:r>
      <w:r w:rsidRPr="00414773">
        <w:rPr>
          <w:lang w:val="it-IT"/>
        </w:rPr>
        <w:br/>
      </w:r>
      <w:r>
        <w:t>Μαλάζα</w:t>
      </w:r>
      <w:r w:rsidRPr="00A028E2">
        <w:rPr>
          <w:lang w:val="it-IT"/>
        </w:rPr>
        <w:t xml:space="preserve"> </w:t>
      </w:r>
      <w:r>
        <w:t>θρον</w:t>
      </w:r>
      <w:r w:rsidRPr="00A028E2">
        <w:rPr>
          <w:lang w:val="it-IT"/>
        </w:rPr>
        <w:t>. arbitrantur aliqui esse Indici nardi fo¬</w:t>
      </w:r>
      <w:r w:rsidRPr="00A028E2">
        <w:rPr>
          <w:lang w:val="it-IT"/>
        </w:rPr>
        <w:br/>
        <w:t>lium, falsi quadam odoris cognatione. Permulta</w:t>
      </w:r>
      <w:r w:rsidRPr="00A028E2">
        <w:rPr>
          <w:lang w:val="it-IT"/>
        </w:rPr>
        <w:br/>
        <w:t>vero nardum olent, vt phu, asarum, niris, quae</w:t>
      </w:r>
      <w:r w:rsidRPr="00A028E2">
        <w:rPr>
          <w:lang w:val="it-IT"/>
        </w:rPr>
        <w:br/>
        <w:t>multum ab eo differunt. Verum malabathrum</w:t>
      </w:r>
      <w:r w:rsidRPr="00A028E2">
        <w:rPr>
          <w:lang w:val="it-IT"/>
        </w:rPr>
        <w:br/>
        <w:t>folium sui generis est quod Indicae gignunt pa¬</w:t>
      </w:r>
      <w:r w:rsidRPr="00A028E2">
        <w:rPr>
          <w:lang w:val="it-IT"/>
        </w:rPr>
        <w:br/>
        <w:t>ludes, lentis palustris modo innatans aquis sine</w:t>
      </w:r>
      <w:r w:rsidRPr="00A028E2">
        <w:rPr>
          <w:lang w:val="it-IT"/>
        </w:rPr>
        <w:br/>
        <w:t>radice. Id collectum statim lino transluitur, &amp;</w:t>
      </w:r>
      <w:r w:rsidRPr="00A028E2">
        <w:rPr>
          <w:lang w:val="it-IT"/>
        </w:rPr>
        <w:br/>
        <w:t>siccatum reconditur. Tradunt siccatis aestiuo</w:t>
      </w:r>
      <w:r w:rsidRPr="00A028E2">
        <w:rPr>
          <w:lang w:val="it-IT"/>
        </w:rPr>
        <w:br/>
        <w:t>feruore aquis humum aridis fruticibus vri, quod</w:t>
      </w:r>
      <w:r w:rsidRPr="00A028E2">
        <w:rPr>
          <w:lang w:val="it-IT"/>
        </w:rPr>
        <w:br/>
        <w:t>vbi non euenerit, ne amplius quidem renasci.</w:t>
      </w:r>
      <w:r w:rsidRPr="00A028E2">
        <w:rPr>
          <w:lang w:val="it-IT"/>
        </w:rPr>
        <w:br/>
        <w:t>Laudatur recens, ex candido nigricans, integrum,</w:t>
      </w:r>
      <w:r w:rsidRPr="00A028E2">
        <w:rPr>
          <w:lang w:val="it-IT"/>
        </w:rPr>
        <w:br/>
        <w:t>nec fragile, odore caput feriens, quod diu insua¬</w:t>
      </w:r>
      <w:r w:rsidRPr="00A028E2">
        <w:rPr>
          <w:lang w:val="it-IT"/>
        </w:rPr>
        <w:br/>
        <w:t>ui odore permaneat, &amp; nardum sapore imitetur,</w:t>
      </w:r>
      <w:r w:rsidRPr="00A028E2">
        <w:rPr>
          <w:lang w:val="it-IT"/>
        </w:rPr>
        <w:br/>
        <w:t>nullo salis gustu. Vt autem nardum odore, ita &amp;</w:t>
      </w:r>
      <w:r w:rsidRPr="00A028E2">
        <w:rPr>
          <w:lang w:val="it-IT"/>
        </w:rPr>
        <w:br/>
        <w:t>viribus repraesentat.</w:t>
      </w:r>
      <w:r w:rsidRPr="00A028E2">
        <w:rPr>
          <w:lang w:val="it-IT"/>
        </w:rPr>
        <w:br/>
        <w:t>n noster, quid tamen illud sit, res est valde perple¬</w:t>
      </w:r>
      <w:r w:rsidRPr="00A028E2">
        <w:rPr>
          <w:lang w:val="it-IT"/>
        </w:rPr>
        <w:br/>
        <w:t>xa &amp; ancipitis iudicij, non enim esse indicae nardi</w:t>
      </w:r>
      <w:r w:rsidRPr="00A028E2">
        <w:rPr>
          <w:lang w:val="it-IT"/>
        </w:rPr>
        <w:br/>
      </w:r>
      <w:r w:rsidRPr="00A028E2">
        <w:rPr>
          <w:lang w:val="it-IT"/>
        </w:rPr>
        <w:lastRenderedPageBreak/>
        <w:t>"folium monet Dioscor. alij quidem sui generis</w:t>
      </w:r>
      <w:r w:rsidRPr="00A028E2">
        <w:rPr>
          <w:lang w:val="it-IT"/>
        </w:rPr>
        <w:br/>
        <w:t>" folium quoddam esse censent, sed non quidem</w:t>
      </w:r>
      <w:r w:rsidRPr="00A028E2">
        <w:rPr>
          <w:lang w:val="it-IT"/>
        </w:rPr>
        <w:br/>
        <w:t>„ quod in Syria aut Aegypto, vti voluit Plin. sed in</w:t>
      </w:r>
      <w:r w:rsidRPr="00A028E2">
        <w:rPr>
          <w:lang w:val="it-IT"/>
        </w:rPr>
        <w:br/>
        <w:t>g India ex arbore procera decerpatur; hinc Graecis</w:t>
      </w:r>
      <w:r w:rsidRPr="00A028E2">
        <w:rPr>
          <w:lang w:val="it-IT"/>
        </w:rPr>
        <w:br/>
        <w:t>Quanquam de malabathro sic agit author</w:t>
      </w:r>
    </w:p>
    <w:p w14:paraId="542F797A" w14:textId="77777777" w:rsidR="00414773" w:rsidRDefault="00414773" w:rsidP="00414773">
      <w:r>
        <w:t>image name: Μ-0006.jpg</w:t>
      </w:r>
      <w:r>
        <w:br/>
        <w:t>original page number: 6</w:t>
      </w:r>
      <w:r>
        <w:br/>
      </w:r>
    </w:p>
    <w:p w14:paraId="3C542DA3" w14:textId="77777777" w:rsidR="00414773" w:rsidRPr="00414773" w:rsidRDefault="00414773" w:rsidP="00414773">
      <w:pPr>
        <w:rPr>
          <w:lang w:val="fr-FR"/>
        </w:rPr>
      </w:pPr>
      <w:r>
        <w:t>interdum folium simpliciter &amp; iτὰ ἐξογὴν dictum</w:t>
      </w:r>
      <w:r>
        <w:br/>
        <w:t>est, interdum cum adiuncto malabathri; alias</w:t>
      </w:r>
      <w:r>
        <w:br/>
        <w:t>etiam folium indicum à loco natali cognomina¬</w:t>
      </w:r>
      <w:r>
        <w:br/>
        <w:t>tur, atque illud quodammodo mali medicae fo¬</w:t>
      </w:r>
      <w:r>
        <w:br/>
        <w:t>lium representare dicit Garcias ab horto: Sunt u</w:t>
      </w:r>
      <w:r>
        <w:br/>
        <w:t>vero qui hoc indicum folium à malabathro dif¬</w:t>
      </w:r>
      <w:r>
        <w:br/>
        <w:t>ferre putent, Actuarij authoritate ducti, qui in u</w:t>
      </w:r>
      <w:r>
        <w:br/>
        <w:t>describendo hedychroi magmate vtrumque no¬</w:t>
      </w:r>
      <w:r>
        <w:br/>
        <w:t>minat: Porro malabathrum quidem ex candido a</w:t>
      </w:r>
      <w:r>
        <w:br/>
        <w:t>nigricans laudatur vt ex Diosc. author noster ait, .</w:t>
      </w:r>
      <w:r>
        <w:br/>
        <w:t>Plin. tamen l. 12. c. 25. minus probat candidum,</w:t>
      </w:r>
      <w:r>
        <w:br/>
        <w:t>rursumque, contra ac Dioscor. laudatius censet.</w:t>
      </w:r>
      <w:r>
        <w:br/>
        <w:t>quod est quodam salis gustu: Garcias in illo nar¬</w:t>
      </w:r>
      <w:r>
        <w:br/>
        <w:t>di saporem non agnoscit: Dioscorides è contraa</w:t>
      </w:r>
      <w:r>
        <w:br/>
        <w:t>&amp; Gal. quique eum sequuti sunt omnes, nardoa</w:t>
      </w:r>
      <w:r>
        <w:br/>
        <w:t>viribus simillimum esse dixerunt. Quod vero in¬</w:t>
      </w:r>
      <w:r>
        <w:br/>
        <w:t>quit Dioscor. malabathri folium collectum sta¬</w:t>
      </w:r>
      <w:r>
        <w:br/>
        <w:t>tim lino transsui &amp; siccatum recondi, idem Gar¬</w:t>
      </w:r>
      <w:r>
        <w:br/>
        <w:t>cias Malabathri folia, non quidem in hunc mo¬</w:t>
      </w:r>
      <w:r>
        <w:br/>
        <w:t>dum lineo filo transfigi, sed collecta in fascicu¬</w:t>
      </w:r>
      <w:r>
        <w:br/>
        <w:t>los colligari, &amp; ita vaenire scribit, atque ex eo for¬</w:t>
      </w:r>
      <w:r>
        <w:br/>
        <w:t>tasse Plin. lib. 12. c. 26. Malabathrum folio esse.</w:t>
      </w:r>
      <w:r>
        <w:br/>
        <w:t>conuoluto inferebat. hinc liquet quam sit mala¬</w:t>
      </w:r>
      <w:r>
        <w:br/>
        <w:t>bathri disquisitio anceps: insuper sunt qui malo¬</w:t>
      </w:r>
      <w:r>
        <w:br/>
        <w:t>bathrum scribant, sic enim apud Plin. aliquot in</w:t>
      </w:r>
      <w:r>
        <w:br/>
        <w:t>locis scriptum reperies, quomodo &amp; apud Ar¬</w:t>
      </w:r>
      <w:r>
        <w:br/>
        <w:t>rianum &amp; Horatium Carm. 2. ode 7.</w:t>
      </w:r>
      <w:r>
        <w:br/>
        <w:t>Minasuae. sic proprie vocant medici quod partes</w:t>
      </w:r>
      <w:r>
        <w:br/>
        <w:t>praeter naturam induratas emollit. Tempera¬</w:t>
      </w:r>
      <w:r>
        <w:br/>
        <w:t>mento id omne mediocriter calido praeditum</w:t>
      </w:r>
      <w:r>
        <w:br/>
        <w:t>sit oportet, nec tamen manifeste aut siccet, aut</w:t>
      </w:r>
      <w:r>
        <w:br/>
        <w:t>humectet: sic enim partium induratarum, qui¬</w:t>
      </w:r>
      <w:r>
        <w:br/>
        <w:t>bus admotum fuerit, veluti fusionem quandam</w:t>
      </w:r>
      <w:r>
        <w:br/>
        <w:t xml:space="preserve">molietur. </w:t>
      </w:r>
      <w:r w:rsidRPr="00414773">
        <w:rPr>
          <w:lang w:val="fr-FR"/>
        </w:rPr>
        <w:t>Is enim est malagmatis vsus, vt quod</w:t>
      </w:r>
      <w:r w:rsidRPr="00414773">
        <w:rPr>
          <w:lang w:val="fr-FR"/>
        </w:rPr>
        <w:br/>
        <w:t>in duris partibus concreuit, fundatur. Quod cum</w:t>
      </w:r>
      <w:r w:rsidRPr="00414773">
        <w:rPr>
          <w:lang w:val="fr-FR"/>
        </w:rPr>
        <w:br/>
        <w:t>effectum fuerit: tum digerentibus medicamen¬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tis locus est, vt quod calore fusum fuerit, resol¬</w:t>
      </w:r>
      <w:r w:rsidRPr="00414773">
        <w:rPr>
          <w:lang w:val="fr-FR"/>
        </w:rPr>
        <w:br/>
        <w:t>uatur. Verum nescio, inquit Galenus, qua ra¬</w:t>
      </w:r>
      <w:r w:rsidRPr="00414773">
        <w:rPr>
          <w:lang w:val="fr-FR"/>
        </w:rPr>
        <w:br/>
        <w:t>tione inducti Asclepiades &amp; Andromachus om¬</w:t>
      </w:r>
      <w:r w:rsidRPr="00414773">
        <w:rPr>
          <w:lang w:val="fr-FR"/>
        </w:rPr>
        <w:br/>
        <w:t>nia pharmaca quae foris imponuntur, siue emol¬</w:t>
      </w:r>
      <w:r w:rsidRPr="00414773">
        <w:rPr>
          <w:lang w:val="fr-FR"/>
        </w:rPr>
        <w:br/>
        <w:t>liant, siue adstringant, condensent, indurent, ma¬</w:t>
      </w:r>
      <w:r w:rsidRPr="00414773">
        <w:rPr>
          <w:lang w:val="fr-FR"/>
        </w:rPr>
        <w:br/>
        <w:t>lagmata appellarunt. Quos postea sequuti alij</w:t>
      </w:r>
      <w:r w:rsidRPr="00414773">
        <w:rPr>
          <w:lang w:val="fr-FR"/>
        </w:rPr>
        <w:br/>
        <w:t>medici, tres maxime eorum differentias, vt er</w:t>
      </w:r>
      <w:r w:rsidRPr="00414773">
        <w:rPr>
          <w:lang w:val="fr-FR"/>
        </w:rPr>
        <w:br/>
        <w:t>Antyllo refert Oribasius, statuerunt: alia ex qui¬</w:t>
      </w:r>
      <w:r w:rsidRPr="00414773">
        <w:rPr>
          <w:lang w:val="fr-FR"/>
        </w:rPr>
        <w:br/>
        <w:t>busdam siccis radicibus, herbis, seminibus: alia</w:t>
      </w:r>
      <w:r w:rsidRPr="00414773">
        <w:rPr>
          <w:lang w:val="fr-FR"/>
        </w:rPr>
        <w:br/>
        <w:t>ex metallicis aut ijs quae metallicis proportione</w:t>
      </w:r>
      <w:r w:rsidRPr="00414773">
        <w:rPr>
          <w:lang w:val="fr-FR"/>
        </w:rPr>
        <w:br/>
        <w:t>respondent: alia ex succis, saeuo, lacrymis, &amp; ijs</w:t>
      </w:r>
      <w:r w:rsidRPr="00414773">
        <w:rPr>
          <w:lang w:val="fr-FR"/>
        </w:rPr>
        <w:br/>
        <w:t>quidem omnibus diuersa facultate praeditis. Sic</w:t>
      </w:r>
      <w:r w:rsidRPr="00414773">
        <w:rPr>
          <w:lang w:val="fr-FR"/>
        </w:rPr>
        <w:br/>
        <w:t xml:space="preserve">fit vt </w:t>
      </w:r>
      <w:r>
        <w:t>μαλάτματα</w:t>
      </w:r>
      <w:r w:rsidRPr="00414773">
        <w:rPr>
          <w:lang w:val="fr-FR"/>
        </w:rPr>
        <w:t xml:space="preserve">, </w:t>
      </w:r>
      <w:r>
        <w:t>ἔμπλαστρα</w:t>
      </w:r>
      <w:r w:rsidRPr="00414773">
        <w:rPr>
          <w:lang w:val="fr-FR"/>
        </w:rPr>
        <w:t xml:space="preserve">, </w:t>
      </w:r>
      <w:r>
        <w:t>τργίσκοι</w:t>
      </w:r>
      <w:r w:rsidRPr="00414773">
        <w:rPr>
          <w:lang w:val="fr-FR"/>
        </w:rPr>
        <w:t xml:space="preserve"> confundan¬</w:t>
      </w:r>
      <w:r w:rsidRPr="00414773">
        <w:rPr>
          <w:lang w:val="fr-FR"/>
        </w:rPr>
        <w:br/>
        <w:t>tur inter quae tamen Celsus libro 5. distinguit,</w:t>
      </w:r>
      <w:r w:rsidRPr="00414773">
        <w:rPr>
          <w:lang w:val="fr-FR"/>
        </w:rPr>
        <w:br/>
        <w:t xml:space="preserve">scribens </w:t>
      </w:r>
      <w:r>
        <w:t>μαλάτματα</w:t>
      </w:r>
      <w:r w:rsidRPr="00414773">
        <w:rPr>
          <w:lang w:val="fr-FR"/>
        </w:rPr>
        <w:t xml:space="preserve"> maxime ex floribus eorum¬</w:t>
      </w:r>
      <w:r w:rsidRPr="00414773">
        <w:rPr>
          <w:lang w:val="fr-FR"/>
        </w:rPr>
        <w:br/>
        <w:t xml:space="preserve">que etiam surculis parari, sed </w:t>
      </w:r>
      <w:r>
        <w:t>ἔμπλαστα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τρυέ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σκυς</w:t>
      </w:r>
      <w:r w:rsidRPr="00414773">
        <w:rPr>
          <w:lang w:val="fr-FR"/>
        </w:rPr>
        <w:t xml:space="preserve"> magis ex quibusdam metallicis fieri: deinde</w:t>
      </w:r>
      <w:r w:rsidRPr="00414773">
        <w:rPr>
          <w:lang w:val="fr-FR"/>
        </w:rPr>
        <w:br/>
        <w:t xml:space="preserve">vero </w:t>
      </w:r>
      <w:r>
        <w:t>τὰ</w:t>
      </w:r>
      <w:r w:rsidRPr="00414773">
        <w:rPr>
          <w:lang w:val="fr-FR"/>
        </w:rPr>
        <w:t xml:space="preserve"> </w:t>
      </w:r>
      <w:r>
        <w:t>μαλάτματα</w:t>
      </w:r>
      <w:r w:rsidRPr="00414773">
        <w:rPr>
          <w:lang w:val="fr-FR"/>
        </w:rPr>
        <w:t xml:space="preserve"> contusa abunde mollescere,</w:t>
      </w:r>
      <w:r w:rsidRPr="00414773">
        <w:rPr>
          <w:lang w:val="fr-FR"/>
        </w:rPr>
        <w:br/>
        <w:t xml:space="preserve">laboriose vero conteri ea ex quibus </w:t>
      </w:r>
      <w:r>
        <w:t>τὰ</w:t>
      </w:r>
      <w:r w:rsidRPr="00414773">
        <w:rPr>
          <w:lang w:val="fr-FR"/>
        </w:rPr>
        <w:t xml:space="preserve"> </w:t>
      </w:r>
      <w:r>
        <w:t>ἔμτλασα</w:t>
      </w:r>
      <w:r w:rsidRPr="00414773">
        <w:rPr>
          <w:lang w:val="fr-FR"/>
        </w:rPr>
        <w:br/>
      </w:r>
      <w:r>
        <w:t>καὶ</w:t>
      </w:r>
      <w:r w:rsidRPr="00414773">
        <w:rPr>
          <w:lang w:val="fr-FR"/>
        </w:rPr>
        <w:t xml:space="preserve"> </w:t>
      </w:r>
      <w:r>
        <w:t>οἱ</w:t>
      </w:r>
      <w:r w:rsidRPr="00414773">
        <w:rPr>
          <w:lang w:val="fr-FR"/>
        </w:rPr>
        <w:t xml:space="preserve"> </w:t>
      </w:r>
      <w:r>
        <w:t>τρογίσκοι</w:t>
      </w:r>
      <w:r w:rsidRPr="00414773">
        <w:rPr>
          <w:lang w:val="fr-FR"/>
        </w:rPr>
        <w:t xml:space="preserve"> componuntur, ne laedant vulnera</w:t>
      </w:r>
      <w:r w:rsidRPr="00414773">
        <w:rPr>
          <w:lang w:val="fr-FR"/>
        </w:rPr>
        <w:br/>
        <w:t>cum imposita sunt. Est vero &amp; malagmatum in</w:t>
      </w:r>
      <w:r w:rsidRPr="00414773">
        <w:rPr>
          <w:lang w:val="fr-FR"/>
        </w:rPr>
        <w:br/>
        <w:t>ijs admouendis differentia: aut enim medijs cor¬</w:t>
      </w:r>
      <w:r w:rsidRPr="00414773">
        <w:rPr>
          <w:lang w:val="fr-FR"/>
        </w:rPr>
        <w:br/>
        <w:t xml:space="preserve">poris regionibus (quae proprie </w:t>
      </w:r>
      <w:r>
        <w:t>ἐπθέματα</w:t>
      </w:r>
      <w:r w:rsidRPr="00414773">
        <w:rPr>
          <w:lang w:val="fr-FR"/>
        </w:rPr>
        <w:t>, inquit</w:t>
      </w:r>
      <w:r w:rsidRPr="00414773">
        <w:rPr>
          <w:lang w:val="fr-FR"/>
        </w:rPr>
        <w:br/>
        <w:t>Paulus appellant) vt ventriculo, iecinori, lieni</w:t>
      </w:r>
      <w:r w:rsidRPr="00414773">
        <w:rPr>
          <w:lang w:val="fr-FR"/>
        </w:rPr>
        <w:br/>
        <w:t>imponuntur: aut extremis partibus, vt capiti &amp;</w:t>
      </w:r>
      <w:r w:rsidRPr="00414773">
        <w:rPr>
          <w:lang w:val="fr-FR"/>
        </w:rPr>
        <w:br/>
        <w:t>articulis.</w:t>
      </w:r>
      <w:r w:rsidRPr="00414773">
        <w:rPr>
          <w:lang w:val="fr-FR"/>
        </w:rPr>
        <w:br/>
        <w:t>Sed plures malagmatum differentias si vide¬</w:t>
      </w:r>
      <w:r w:rsidRPr="00414773">
        <w:rPr>
          <w:lang w:val="fr-FR"/>
        </w:rPr>
        <w:br/>
        <w:t>re, voles leges apud Paul. l. 7. c. 18. &amp; Gal. 8. &amp; .</w:t>
      </w:r>
      <w:r w:rsidRPr="00414773">
        <w:rPr>
          <w:lang w:val="fr-FR"/>
        </w:rPr>
        <w:br/>
      </w:r>
      <w:r>
        <w:t>τόπ</w:t>
      </w:r>
      <w:r w:rsidRPr="00414773">
        <w:rPr>
          <w:lang w:val="fr-FR"/>
        </w:rPr>
        <w:t>. c. 5. &amp; l. 10. &amp; 9. &amp; Cels. l. 5. c. 18. 4</w:t>
      </w:r>
      <w:r w:rsidRPr="00414773">
        <w:rPr>
          <w:lang w:val="fr-FR"/>
        </w:rPr>
        <w:br/>
      </w:r>
      <w:r>
        <w:t>Μάλαθρα</w:t>
      </w:r>
      <w:r w:rsidRPr="00414773">
        <w:rPr>
          <w:lang w:val="fr-FR"/>
        </w:rPr>
        <w:t xml:space="preserve">. dicitur hoc nomine </w:t>
      </w:r>
      <w:r>
        <w:t>τὸ</w:t>
      </w:r>
      <w:r w:rsidRPr="00414773">
        <w:rPr>
          <w:lang w:val="fr-FR"/>
        </w:rPr>
        <w:t xml:space="preserve"> </w:t>
      </w:r>
      <w:r>
        <w:t>βδέλλιον</w:t>
      </w:r>
      <w:r w:rsidRPr="00414773">
        <w:rPr>
          <w:lang w:val="fr-FR"/>
        </w:rPr>
        <w:t>, vt habe¬</w:t>
      </w:r>
      <w:r w:rsidRPr="00414773">
        <w:rPr>
          <w:lang w:val="fr-FR"/>
        </w:rPr>
        <w:br/>
        <w:t>tur apud Dioscor.</w:t>
      </w:r>
      <w:r w:rsidRPr="00414773">
        <w:rPr>
          <w:lang w:val="fr-FR"/>
        </w:rPr>
        <w:br/>
      </w:r>
      <w:r>
        <w:t>Μαλάκια</w:t>
      </w:r>
      <w:r w:rsidRPr="00414773">
        <w:rPr>
          <w:lang w:val="fr-FR"/>
        </w:rPr>
        <w:t>. vocantur ab Hippocrate pisces spinam</w:t>
      </w:r>
      <w:r w:rsidRPr="00414773">
        <w:rPr>
          <w:lang w:val="fr-FR"/>
        </w:rPr>
        <w:br/>
        <w:t>non habentes, vt polypus, loligo, sepia, vrtica.</w:t>
      </w:r>
    </w:p>
    <w:p w14:paraId="0467AAC6" w14:textId="77777777" w:rsidR="00414773" w:rsidRDefault="00414773" w:rsidP="00414773">
      <w:r>
        <w:t>image name: Μ-0007.jpg</w:t>
      </w:r>
      <w:r>
        <w:br/>
        <w:t>original page number: 7</w:t>
      </w:r>
      <w:r>
        <w:br/>
      </w:r>
    </w:p>
    <w:p w14:paraId="180F1844" w14:textId="77777777" w:rsidR="00414773" w:rsidRPr="00414773" w:rsidRDefault="00414773" w:rsidP="00414773">
      <w:pPr>
        <w:rPr>
          <w:lang w:val="it-IT"/>
        </w:rPr>
      </w:pPr>
      <w:r>
        <w:t>Haec vero &amp; sanguine &amp; visceribus carent. au¬</w:t>
      </w:r>
      <w:r>
        <w:br/>
        <w:t>thor Galenus ἐν τῖς γλώσαις.</w:t>
      </w:r>
      <w:r>
        <w:br/>
        <w:t>Μαλάκια. quoque dicitur Plinio praegnantium mol¬</w:t>
      </w:r>
      <w:r>
        <w:br/>
        <w:t>„ lities quędam &amp; defectio, cum languentes mo¬</w:t>
      </w:r>
      <w:r>
        <w:br/>
        <w:t>„ do hoc modo illud appetunt, adeo vt terram</w:t>
      </w:r>
      <w:r>
        <w:br/>
        <w:t>„ quoque vorare appetant nonnullae, carbones</w:t>
      </w:r>
      <w:r>
        <w:br/>
        <w:t>„ etiam extinctos aut cimoliam ait Paul. l. 1. quae</w:t>
      </w:r>
      <w:r>
        <w:br/>
        <w:t>„ etiam κίτη vocatur: est &amp; in stomacho malacia,</w:t>
      </w:r>
      <w:r>
        <w:br/>
      </w:r>
      <w:r>
        <w:lastRenderedPageBreak/>
        <w:t>„id est debilitas vt apud Plin. l. 28. c. 7. &amp; l. 23. c. 6.</w:t>
      </w:r>
      <w:r>
        <w:br/>
        <w:t>„ in Matthaei vero Euangelio interpretantur lan¬</w:t>
      </w:r>
      <w:r>
        <w:br/>
        <w:t>„ guorem qui sit leuior morbus ac lentior, non</w:t>
      </w:r>
      <w:r>
        <w:br/>
        <w:t>„ quidem lecto affligens, sed valetudini moramen¬</w:t>
      </w:r>
      <w:r>
        <w:br/>
        <w:t>„ ta obiectans, &amp; quo minus videantur sanitate</w:t>
      </w:r>
      <w:r>
        <w:br/>
        <w:t>„ inculpata, praepediens; Caeterum corrigendus</w:t>
      </w:r>
      <w:r>
        <w:br/>
        <w:t>„ obiter manifestarius error est in Senecae Episto¬</w:t>
      </w:r>
      <w:r>
        <w:br/>
        <w:t>„ larum lib. 9. vbi haec: in ocio inconcusso iacere</w:t>
      </w:r>
      <w:r>
        <w:br/>
        <w:t>„ non est tranquillitas malicia est, repone mala¬</w:t>
      </w:r>
      <w:r>
        <w:br/>
        <w:t>„ cia; Et apud Caesarem l. 3. de bello Gallico ma¬</w:t>
      </w:r>
      <w:r>
        <w:br/>
        <w:t>„lacia maris nominatur, pro tranquillitate ac ve¬</w:t>
      </w:r>
      <w:r>
        <w:br/>
        <w:t>„luti mollicie: sit vero malacia à voce μαλακὸς,</w:t>
      </w:r>
      <w:r>
        <w:br/>
        <w:t>"mollis, &amp; moechum malacum Latine dici legi¬</w:t>
      </w:r>
      <w:r>
        <w:br/>
        <w:t>„mus in Plauti fabula: de Μαλάκια autem vt</w:t>
      </w:r>
      <w:r>
        <w:br/>
        <w:t>„ praegnantium affectus est, vide plura in voce κí¬</w:t>
      </w:r>
      <w:r>
        <w:br/>
        <w:t>"in quae pica dicitur.</w:t>
      </w:r>
      <w:r>
        <w:br/>
        <w:t>Μαλακὸν</w:t>
      </w:r>
      <w:r w:rsidRPr="00414773">
        <w:rPr>
          <w:lang w:val="it-IT"/>
        </w:rPr>
        <w:t>. molle. Secundum Platonem definitur id</w:t>
      </w:r>
      <w:r w:rsidRPr="00414773">
        <w:rPr>
          <w:lang w:val="it-IT"/>
        </w:rPr>
        <w:br/>
        <w:t>esse quod cedit carni nostrę. At Aristoteles mul¬</w:t>
      </w:r>
      <w:r w:rsidRPr="00414773">
        <w:rPr>
          <w:lang w:val="it-IT"/>
        </w:rPr>
        <w:br/>
        <w:t>to elimatius, qui non quod cedit vocat molle,</w:t>
      </w:r>
      <w:r w:rsidRPr="00414773">
        <w:rPr>
          <w:lang w:val="it-IT"/>
        </w:rPr>
        <w:br/>
        <w:t>sed ei addit quod in seipsum, vel quod loco non</w:t>
      </w:r>
      <w:r w:rsidRPr="00414773">
        <w:rPr>
          <w:lang w:val="it-IT"/>
        </w:rPr>
        <w:br/>
        <w:t>mouetur. Siue enim dicamus: Molle est quod in</w:t>
      </w:r>
      <w:r w:rsidRPr="00414773">
        <w:rPr>
          <w:lang w:val="it-IT"/>
        </w:rPr>
        <w:br/>
        <w:t>seipsum cedit: siue, Molle est quod cedit, nec</w:t>
      </w:r>
      <w:r w:rsidRPr="00414773">
        <w:rPr>
          <w:lang w:val="it-IT"/>
        </w:rPr>
        <w:br/>
        <w:t>de loco migrat: siue, Molle est quod cedit in se¬</w:t>
      </w:r>
      <w:r w:rsidRPr="00414773">
        <w:rPr>
          <w:lang w:val="it-IT"/>
        </w:rPr>
        <w:br/>
        <w:t>ipsum, nec migrat: bene definierimus, quod duo¬</w:t>
      </w:r>
      <w:r w:rsidRPr="00414773">
        <w:rPr>
          <w:lang w:val="it-IT"/>
        </w:rPr>
        <w:br/>
        <w:t>bus proprijs symptomatibus ob oculos pona¬</w:t>
      </w:r>
      <w:r w:rsidRPr="00414773">
        <w:rPr>
          <w:lang w:val="it-IT"/>
        </w:rPr>
        <w:br/>
        <w:t>mus molle. Nam tum in seipsum cedit, tum lo¬</w:t>
      </w:r>
      <w:r w:rsidRPr="00414773">
        <w:rPr>
          <w:lang w:val="it-IT"/>
        </w:rPr>
        <w:br/>
        <w:t>co non mouetur: quorum vtrumque soli illi ac¬</w:t>
      </w:r>
      <w:r w:rsidRPr="00414773">
        <w:rPr>
          <w:lang w:val="it-IT"/>
        </w:rPr>
        <w:br/>
        <w:t>cidit. Cedere namque commune symptoma est</w:t>
      </w:r>
      <w:r w:rsidRPr="00414773">
        <w:rPr>
          <w:lang w:val="it-IT"/>
        </w:rPr>
        <w:br/>
        <w:t>mollis &amp; imbecilli, at in seipsum, solius est mol¬</w:t>
      </w:r>
      <w:r w:rsidRPr="00414773">
        <w:rPr>
          <w:lang w:val="it-IT"/>
        </w:rPr>
        <w:br/>
        <w:t>lis, vt non in seipsum, imbecilli tantum. Item¬</w:t>
      </w:r>
      <w:r w:rsidRPr="00414773">
        <w:rPr>
          <w:lang w:val="it-IT"/>
        </w:rPr>
        <w:br/>
        <w:t>que vt in locum vicinum migratio, proprium in¬</w:t>
      </w:r>
      <w:r w:rsidRPr="00414773">
        <w:rPr>
          <w:lang w:val="it-IT"/>
        </w:rPr>
        <w:br/>
        <w:t>firmi est, ita non demigrare, vnius mollis. Proin¬</w:t>
      </w:r>
      <w:r w:rsidRPr="00414773">
        <w:rPr>
          <w:lang w:val="it-IT"/>
        </w:rPr>
        <w:br/>
        <w:t>de quod cedit in seipsum, nec migrat, omnes vo¬</w:t>
      </w:r>
      <w:r w:rsidRPr="00414773">
        <w:rPr>
          <w:lang w:val="it-IT"/>
        </w:rPr>
        <w:br/>
        <w:t>cant molle, quemadmodum id quod eo illud</w:t>
      </w:r>
      <w:r w:rsidRPr="00414773">
        <w:rPr>
          <w:lang w:val="it-IT"/>
        </w:rPr>
        <w:br/>
        <w:t>adigit, durum. Dicitur autem molle tripliciter,</w:t>
      </w:r>
      <w:r w:rsidRPr="00414773">
        <w:rPr>
          <w:lang w:val="it-IT"/>
        </w:rPr>
        <w:br/>
        <w:t>sicut &amp; durum: absolute seu in summo, vt aer &amp;</w:t>
      </w:r>
      <w:r w:rsidRPr="00414773">
        <w:rPr>
          <w:lang w:val="it-IT"/>
        </w:rPr>
        <w:br/>
        <w:t>aqua mollis, terra dura: in victoria seu excessu,</w:t>
      </w:r>
      <w:r w:rsidRPr="00414773">
        <w:rPr>
          <w:lang w:val="it-IT"/>
        </w:rPr>
        <w:br/>
        <w:t>vt caro mollis, os durum: in collatione ad sym¬</w:t>
      </w:r>
      <w:r w:rsidRPr="00414773">
        <w:rPr>
          <w:lang w:val="it-IT"/>
        </w:rPr>
        <w:br/>
        <w:t>metrum sui generis aut speciei, vel quoduis ob¬</w:t>
      </w:r>
      <w:r w:rsidRPr="00414773">
        <w:rPr>
          <w:lang w:val="it-IT"/>
        </w:rPr>
        <w:br/>
        <w:t>uium, vel seipsum dum habebat secundum na¬</w:t>
      </w:r>
      <w:r w:rsidRPr="00414773">
        <w:rPr>
          <w:lang w:val="it-IT"/>
        </w:rPr>
        <w:br/>
        <w:t>turam: in quo quidem significato non simplici¬</w:t>
      </w:r>
      <w:r w:rsidRPr="00414773">
        <w:rPr>
          <w:lang w:val="it-IT"/>
        </w:rPr>
        <w:br/>
        <w:t>ter molle, sed mollius aliquid esse dicitur. Inter</w:t>
      </w:r>
      <w:r w:rsidRPr="00414773">
        <w:rPr>
          <w:lang w:val="it-IT"/>
        </w:rPr>
        <w:br/>
        <w:t>secundas qualitates mollities habetur, &amp; ab hu¬</w:t>
      </w:r>
      <w:r w:rsidRPr="00414773">
        <w:rPr>
          <w:lang w:val="it-IT"/>
        </w:rPr>
        <w:br/>
        <w:t>miditate nascitur, adeo vt quicquid molle est,</w:t>
      </w:r>
      <w:r w:rsidRPr="00414773">
        <w:rPr>
          <w:lang w:val="it-IT"/>
        </w:rPr>
        <w:br/>
        <w:t>idem etiam humidum dici possit, etiamsi non sit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necesse vt è contrario quod humidum est, id</w:t>
      </w:r>
      <w:r w:rsidRPr="00414773">
        <w:rPr>
          <w:lang w:val="it-IT"/>
        </w:rPr>
        <w:br/>
        <w:t>etiam molle existat. Id enim discriminis inter</w:t>
      </w:r>
      <w:r w:rsidRPr="00414773">
        <w:rPr>
          <w:lang w:val="it-IT"/>
        </w:rPr>
        <w:br/>
        <w:t>mollitiem humiditatemque esse Galenus do¬</w:t>
      </w:r>
      <w:r w:rsidRPr="00414773">
        <w:rPr>
          <w:lang w:val="it-IT"/>
        </w:rPr>
        <w:br/>
        <w:t>cuit, quod mollities ipsorum corporum propria</w:t>
      </w:r>
      <w:r w:rsidRPr="00414773">
        <w:rPr>
          <w:lang w:val="it-IT"/>
        </w:rPr>
        <w:br/>
        <w:t>qualitas sit, humiditas vero qui in eo continen¬</w:t>
      </w:r>
      <w:r w:rsidRPr="00414773">
        <w:rPr>
          <w:lang w:val="it-IT"/>
        </w:rPr>
        <w:br/>
        <w:t>tur humorum. Differentia tactu cognoscitur.</w:t>
      </w:r>
      <w:r w:rsidRPr="00414773">
        <w:rPr>
          <w:lang w:val="it-IT"/>
        </w:rPr>
        <w:br/>
        <w:t>Nam humiditas cum madore est, mollities sine</w:t>
      </w:r>
      <w:r w:rsidRPr="00414773">
        <w:rPr>
          <w:lang w:val="it-IT"/>
        </w:rPr>
        <w:br/>
        <w:t>hoc. quanquam est profecto &amp; molle corpus</w:t>
      </w:r>
      <w:r w:rsidRPr="00414773">
        <w:rPr>
          <w:lang w:val="it-IT"/>
        </w:rPr>
        <w:br/>
        <w:t>humidum suis ipsius partibus.</w:t>
      </w:r>
      <w:r w:rsidRPr="00414773">
        <w:rPr>
          <w:lang w:val="it-IT"/>
        </w:rPr>
        <w:br/>
      </w:r>
      <w:r>
        <w:t>Μαλακὸς</w:t>
      </w:r>
      <w:r w:rsidRPr="00414773">
        <w:rPr>
          <w:lang w:val="it-IT"/>
        </w:rPr>
        <w:t xml:space="preserve"> </w:t>
      </w:r>
      <w:r>
        <w:t>ἄνος</w:t>
      </w:r>
      <w:r w:rsidRPr="00414773">
        <w:rPr>
          <w:lang w:val="it-IT"/>
        </w:rPr>
        <w:t xml:space="preserve">. vide </w:t>
      </w:r>
      <w:r>
        <w:t>οἷνος</w:t>
      </w:r>
      <w:r w:rsidRPr="00414773">
        <w:rPr>
          <w:lang w:val="it-IT"/>
        </w:rPr>
        <w:t xml:space="preserve"> vbi vinorum insigniores</w:t>
      </w:r>
      <w:r w:rsidRPr="00414773">
        <w:rPr>
          <w:lang w:val="it-IT"/>
        </w:rPr>
        <w:br/>
        <w:t>„ quaedam differentiae explicantur.</w:t>
      </w:r>
      <w:r w:rsidRPr="00414773">
        <w:rPr>
          <w:lang w:val="it-IT"/>
        </w:rPr>
        <w:br/>
      </w:r>
      <w:r>
        <w:t>Μαλακὸς</w:t>
      </w:r>
      <w:r w:rsidRPr="00414773">
        <w:rPr>
          <w:lang w:val="it-IT"/>
        </w:rPr>
        <w:t xml:space="preserve"> </w:t>
      </w:r>
      <w:r>
        <w:t>σουτμὸς</w:t>
      </w:r>
      <w:r w:rsidRPr="00414773">
        <w:rPr>
          <w:lang w:val="it-IT"/>
        </w:rPr>
        <w:t xml:space="preserve"> mollis pulsus. Sic dicitur quem</w:t>
      </w:r>
      <w:r w:rsidRPr="00414773">
        <w:rPr>
          <w:lang w:val="it-IT"/>
        </w:rPr>
        <w:br/>
        <w:t>mollis atteria facit, seu in quo arteria digito oc¬</w:t>
      </w:r>
      <w:r w:rsidRPr="00414773">
        <w:rPr>
          <w:lang w:val="it-IT"/>
        </w:rPr>
        <w:br/>
        <w:t>currens, tenera ac carnosior sentitur. Huic con¬</w:t>
      </w:r>
      <w:r w:rsidRPr="00414773">
        <w:rPr>
          <w:lang w:val="it-IT"/>
        </w:rPr>
        <w:br/>
        <w:t>trarius est durus, cum siccior &amp; in modum corij</w:t>
      </w:r>
      <w:r w:rsidRPr="00414773">
        <w:rPr>
          <w:lang w:val="it-IT"/>
        </w:rPr>
        <w:br/>
        <w:t>rigidior arteria occurrit. Sumpta est autem haec</w:t>
      </w:r>
    </w:p>
    <w:p w14:paraId="1622B43C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t xml:space="preserve">image name: </w:t>
      </w:r>
      <w:r>
        <w:t>Μ</w:t>
      </w:r>
      <w:r w:rsidRPr="00414773">
        <w:rPr>
          <w:lang w:val="it-IT"/>
        </w:rPr>
        <w:t>-0008.jpg</w:t>
      </w:r>
      <w:r w:rsidRPr="00414773">
        <w:rPr>
          <w:lang w:val="it-IT"/>
        </w:rPr>
        <w:br/>
        <w:t>original page number: 8</w:t>
      </w:r>
      <w:r w:rsidRPr="00414773">
        <w:rPr>
          <w:lang w:val="it-IT"/>
        </w:rPr>
        <w:br/>
      </w:r>
    </w:p>
    <w:p w14:paraId="4C6918DE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t>tota differentia à consistentia instrumenti, seu</w:t>
      </w:r>
      <w:r w:rsidRPr="00414773">
        <w:rPr>
          <w:lang w:val="it-IT"/>
        </w:rPr>
        <w:br/>
        <w:t>statu corporis arteriae, siue à qualitate tunicarum</w:t>
      </w:r>
      <w:r w:rsidRPr="00414773">
        <w:rPr>
          <w:lang w:val="it-IT"/>
        </w:rPr>
        <w:br/>
        <w:t>arteriae. Est ergo causa mollis pulsus mollities,</w:t>
      </w:r>
      <w:r w:rsidRPr="00414773">
        <w:rPr>
          <w:lang w:val="it-IT"/>
        </w:rPr>
        <w:br/>
        <w:t>siue ea inducta sit à causis secundum naturam, vt</w:t>
      </w:r>
      <w:r w:rsidRPr="00414773">
        <w:rPr>
          <w:lang w:val="it-IT"/>
        </w:rPr>
        <w:br/>
        <w:t>cibo humido, balneo frequenti, somno multo,</w:t>
      </w:r>
      <w:r w:rsidRPr="00414773">
        <w:rPr>
          <w:lang w:val="it-IT"/>
        </w:rPr>
        <w:br/>
        <w:t>vita molli &amp; delicata, voluptati ocioque dedita:</w:t>
      </w:r>
      <w:r w:rsidRPr="00414773">
        <w:rPr>
          <w:lang w:val="it-IT"/>
        </w:rPr>
        <w:br/>
        <w:t>siue etiam ab ijs quae sunt praeter naturam, vt co¬</w:t>
      </w:r>
      <w:r w:rsidRPr="00414773">
        <w:rPr>
          <w:lang w:val="it-IT"/>
        </w:rPr>
        <w:br/>
        <w:t>mate, cataphora, lethargo, hydrope, oedemate &amp;</w:t>
      </w:r>
      <w:r w:rsidRPr="00414773">
        <w:rPr>
          <w:lang w:val="it-IT"/>
        </w:rPr>
        <w:br/>
        <w:t>alijs id genus morbis.</w:t>
      </w:r>
      <w:r w:rsidRPr="00414773">
        <w:rPr>
          <w:lang w:val="it-IT"/>
        </w:rPr>
        <w:br/>
      </w:r>
      <w:r>
        <w:t>Μαλακὸν</w:t>
      </w:r>
      <w:r w:rsidRPr="00414773">
        <w:rPr>
          <w:lang w:val="it-IT"/>
        </w:rPr>
        <w:t xml:space="preserve"> </w:t>
      </w:r>
      <w:r>
        <w:t>ὕδωρ</w:t>
      </w:r>
      <w:r w:rsidRPr="00414773">
        <w:rPr>
          <w:lang w:val="it-IT"/>
        </w:rPr>
        <w:t>. aqua mollis Hippoc. lib. de aere aq.</w:t>
      </w:r>
      <w:r w:rsidRPr="00414773">
        <w:rPr>
          <w:lang w:val="it-IT"/>
        </w:rPr>
        <w:br/>
        <w:t xml:space="preserve">&amp; loc. vide </w:t>
      </w:r>
      <w:r>
        <w:t>μαλσακὸν</w:t>
      </w:r>
      <w:r w:rsidRPr="00414773">
        <w:rPr>
          <w:lang w:val="it-IT"/>
        </w:rPr>
        <w:t xml:space="preserve"> infra.</w:t>
      </w:r>
      <w:r w:rsidRPr="00414773">
        <w:rPr>
          <w:lang w:val="it-IT"/>
        </w:rPr>
        <w:br/>
      </w:r>
      <w:r>
        <w:t>Μαλακόκιοσος</w:t>
      </w:r>
      <w:r w:rsidRPr="00414773">
        <w:rPr>
          <w:lang w:val="it-IT"/>
        </w:rPr>
        <w:t>. quibusdam herba est virens, hederae</w:t>
      </w:r>
      <w:r w:rsidRPr="00414773">
        <w:rPr>
          <w:lang w:val="it-IT"/>
        </w:rPr>
        <w:br/>
        <w:t>simillima, in riguis nascens, lenta atque mollis,</w:t>
      </w:r>
      <w:r w:rsidRPr="00414773">
        <w:rPr>
          <w:lang w:val="it-IT"/>
        </w:rPr>
        <w:br/>
        <w:t>quae vbicunque loci fuerit inuenta, subelle aquam</w:t>
      </w:r>
      <w:r w:rsidRPr="00414773">
        <w:rPr>
          <w:lang w:val="it-IT"/>
        </w:rPr>
        <w:br/>
        <w:t>significat. creditur ea esse quam officinae sigil¬</w:t>
      </w:r>
      <w:r w:rsidRPr="00414773">
        <w:rPr>
          <w:lang w:val="it-IT"/>
        </w:rPr>
        <w:br/>
        <w:t>lum diuae Mariae vocant.</w:t>
      </w:r>
      <w:r w:rsidRPr="00414773">
        <w:rPr>
          <w:lang w:val="it-IT"/>
        </w:rPr>
        <w:br/>
      </w:r>
      <w:r>
        <w:t>Μαλακόσαρκος</w:t>
      </w:r>
      <w:r w:rsidRPr="00414773">
        <w:rPr>
          <w:lang w:val="fr-FR"/>
        </w:rPr>
        <w:t xml:space="preserve">. qui molli carne est, idem ac </w:t>
      </w:r>
      <w:r>
        <w:t>ἀπαλό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σαρκος</w:t>
      </w:r>
      <w:r w:rsidRPr="00414773">
        <w:rPr>
          <w:lang w:val="fr-FR"/>
        </w:rPr>
        <w:t xml:space="preserve"> qui tenerae carnis est apud Gal.</w:t>
      </w:r>
      <w:r w:rsidRPr="00414773">
        <w:rPr>
          <w:lang w:val="fr-FR"/>
        </w:rPr>
        <w:br/>
      </w:r>
      <w:r>
        <w:t>Μαλακτὰ</w:t>
      </w:r>
      <w:r w:rsidRPr="00414773">
        <w:rPr>
          <w:lang w:val="fr-FR"/>
        </w:rPr>
        <w:t>. mollificabilia. Sic dicuntur terrea, quae¬</w:t>
      </w:r>
      <w:r w:rsidRPr="00414773">
        <w:rPr>
          <w:lang w:val="fr-FR"/>
        </w:rPr>
        <w:br/>
        <w:t>cumque concreuerunt. Sed non omnia quidem</w:t>
      </w:r>
      <w:r w:rsidRPr="00414773">
        <w:rPr>
          <w:lang w:val="fr-FR"/>
        </w:rPr>
        <w:br/>
        <w:t>quae concreuerunt, emolliri possunt. Nam cum</w:t>
      </w:r>
      <w:r w:rsidRPr="00414773">
        <w:rPr>
          <w:lang w:val="fr-FR"/>
        </w:rPr>
        <w:br/>
        <w:t>ea genere duplicia sint, alia aquea, alia terrea,</w:t>
      </w:r>
      <w:r w:rsidRPr="00414773">
        <w:rPr>
          <w:lang w:val="fr-FR"/>
        </w:rPr>
        <w:br/>
        <w:t xml:space="preserve">aquea non possunt </w:t>
      </w:r>
      <w:r>
        <w:t>μαλακτὰ</w:t>
      </w:r>
      <w:r w:rsidRPr="00414773">
        <w:rPr>
          <w:lang w:val="fr-FR"/>
        </w:rPr>
        <w:t xml:space="preserve"> dici: liquantur enim,</w:t>
      </w:r>
      <w:r w:rsidRPr="00414773">
        <w:rPr>
          <w:lang w:val="fr-FR"/>
        </w:rPr>
        <w:br/>
        <w:t>non emolliuntur: exemplo est glacies. Quae ve¬</w:t>
      </w:r>
      <w:r w:rsidRPr="00414773">
        <w:rPr>
          <w:lang w:val="fr-FR"/>
        </w:rPr>
        <w:br/>
        <w:t>ro terrea sunt, si ita concretionem adepta sunt, vt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nec eorum humor vniuersus, perinde vt in sale &amp;</w:t>
      </w:r>
      <w:r w:rsidRPr="00414773">
        <w:rPr>
          <w:lang w:val="fr-FR"/>
        </w:rPr>
        <w:br/>
        <w:t>nitro, inaruerit, nec in ijs porrinaequaliter se ha¬</w:t>
      </w:r>
      <w:r w:rsidRPr="00414773">
        <w:rPr>
          <w:lang w:val="fr-FR"/>
        </w:rPr>
        <w:br/>
        <w:t>buerint, vt in latere &amp; in omni fictili, mollescere</w:t>
      </w:r>
      <w:r w:rsidRPr="00414773">
        <w:rPr>
          <w:lang w:val="fr-FR"/>
        </w:rPr>
        <w:br/>
        <w:t>possunt, idque ab igne, vt ferrum, cornu &amp; ligna</w:t>
      </w:r>
      <w:r w:rsidRPr="00414773">
        <w:rPr>
          <w:lang w:val="fr-FR"/>
        </w:rPr>
        <w:br/>
        <w:t xml:space="preserve">quaedam. vide </w:t>
      </w:r>
      <w:r>
        <w:t>τεικτὰ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Μαλακτικὰ</w:t>
      </w:r>
      <w:r w:rsidRPr="00414773">
        <w:rPr>
          <w:lang w:val="it-IT"/>
        </w:rPr>
        <w:t xml:space="preserve"> </w:t>
      </w:r>
      <w:r>
        <w:t>ρώμακα</w:t>
      </w:r>
      <w:r w:rsidRPr="00414773">
        <w:rPr>
          <w:lang w:val="it-IT"/>
        </w:rPr>
        <w:t>. emollientia. Dicuntur medi¬</w:t>
      </w:r>
      <w:r w:rsidRPr="00414773">
        <w:rPr>
          <w:lang w:val="it-IT"/>
        </w:rPr>
        <w:br/>
        <w:t>camenta quae corpus durum in naturalem sta¬</w:t>
      </w:r>
      <w:r w:rsidRPr="00414773">
        <w:rPr>
          <w:lang w:val="it-IT"/>
        </w:rPr>
        <w:br/>
        <w:t>tum reducunt. Itaque quot modis durum cor¬</w:t>
      </w:r>
      <w:r w:rsidRPr="00414773">
        <w:rPr>
          <w:lang w:val="it-IT"/>
        </w:rPr>
        <w:br/>
        <w:t>pus efficitur, tot fere sunt emollientium diffe¬</w:t>
      </w:r>
      <w:r w:rsidRPr="00414773">
        <w:rPr>
          <w:lang w:val="it-IT"/>
        </w:rPr>
        <w:br/>
        <w:t>rentiae. Nam quod siccitate durum euasit, hume¬</w:t>
      </w:r>
      <w:r w:rsidRPr="00414773">
        <w:rPr>
          <w:lang w:val="it-IT"/>
        </w:rPr>
        <w:br/>
        <w:t>ctando remollitur: quod vero copiosi vel super¬</w:t>
      </w:r>
      <w:r w:rsidRPr="00414773">
        <w:rPr>
          <w:lang w:val="it-IT"/>
        </w:rPr>
        <w:br/>
        <w:t>flui humoris affluxu, vacuando per frigida, cali¬</w:t>
      </w:r>
      <w:r w:rsidRPr="00414773">
        <w:rPr>
          <w:lang w:val="it-IT"/>
        </w:rPr>
        <w:br/>
        <w:t>da, sicca. verumtamen sicuti haec non proprie</w:t>
      </w:r>
      <w:r w:rsidRPr="00414773">
        <w:rPr>
          <w:lang w:val="it-IT"/>
        </w:rPr>
        <w:br/>
        <w:t>dura dicuntur, sic nęque medicamenta emol¬</w:t>
      </w:r>
      <w:r w:rsidRPr="00414773">
        <w:rPr>
          <w:lang w:val="it-IT"/>
        </w:rPr>
        <w:br/>
        <w:t>lientia proprie sunt quae humectant vel euacuant,</w:t>
      </w:r>
      <w:r w:rsidRPr="00414773">
        <w:rPr>
          <w:lang w:val="it-IT"/>
        </w:rPr>
        <w:br/>
        <w:t>sed peculiariter sic vocatur, quod ea emollit quae</w:t>
      </w:r>
      <w:r w:rsidRPr="00414773">
        <w:rPr>
          <w:lang w:val="it-IT"/>
        </w:rPr>
        <w:br/>
        <w:t>congelatione induruerunt, praesertim si in ijs</w:t>
      </w:r>
      <w:r w:rsidRPr="00414773">
        <w:rPr>
          <w:lang w:val="it-IT"/>
        </w:rPr>
        <w:br/>
        <w:t>contentus sit humor praeter naturam, veluti in</w:t>
      </w:r>
      <w:r w:rsidRPr="00414773">
        <w:rPr>
          <w:lang w:val="it-IT"/>
        </w:rPr>
        <w:br/>
        <w:t>scirrhosis. Siquidem ea proprie dura nuncupan¬</w:t>
      </w:r>
      <w:r w:rsidRPr="00414773">
        <w:rPr>
          <w:lang w:val="it-IT"/>
        </w:rPr>
        <w:br/>
        <w:t>tur. Ergo quae vere emolliunt, calida esse opor¬</w:t>
      </w:r>
      <w:r w:rsidRPr="00414773">
        <w:rPr>
          <w:lang w:val="it-IT"/>
        </w:rPr>
        <w:br/>
        <w:t>tet, secundo aut tertio ordine. Nam quae minus</w:t>
      </w:r>
      <w:r w:rsidRPr="00414773">
        <w:rPr>
          <w:lang w:val="it-IT"/>
        </w:rPr>
        <w:br/>
        <w:t>calida sunt, ea potius in genere pus mouentium</w:t>
      </w:r>
      <w:r w:rsidRPr="00414773">
        <w:rPr>
          <w:lang w:val="it-IT"/>
        </w:rPr>
        <w:br/>
        <w:t>habentur: quae vero sunt calidiora, potius dige¬</w:t>
      </w:r>
      <w:r w:rsidRPr="00414773">
        <w:rPr>
          <w:lang w:val="it-IT"/>
        </w:rPr>
        <w:br/>
        <w:t>rendo vacuandoque indurant, quam emolliunt.</w:t>
      </w:r>
      <w:r w:rsidRPr="00414773">
        <w:rPr>
          <w:lang w:val="it-IT"/>
        </w:rPr>
        <w:br/>
        <w:t>Itaque facultas quoque emplastica in ijs inesse</w:t>
      </w:r>
      <w:r w:rsidRPr="00414773">
        <w:rPr>
          <w:lang w:val="it-IT"/>
        </w:rPr>
        <w:br/>
        <w:t>debet. Quod vero pertinet ad aliam primarum</w:t>
      </w:r>
      <w:r w:rsidRPr="00414773">
        <w:rPr>
          <w:lang w:val="it-IT"/>
        </w:rPr>
        <w:br/>
        <w:t>qualitatum coniugationem, minus sicca esse</w:t>
      </w:r>
      <w:r w:rsidRPr="00414773">
        <w:rPr>
          <w:lang w:val="it-IT"/>
        </w:rPr>
        <w:br/>
        <w:t>conuenit, sed primo ordine: quanquam si quis</w:t>
      </w:r>
      <w:r w:rsidRPr="00414773">
        <w:rPr>
          <w:lang w:val="it-IT"/>
        </w:rPr>
        <w:br/>
        <w:t>forte ea humida dicat, non repugnandum: nam</w:t>
      </w:r>
      <w:r w:rsidRPr="00414773">
        <w:rPr>
          <w:lang w:val="it-IT"/>
        </w:rPr>
        <w:br/>
        <w:t>parum absunt ab ijs quae nec humectant nec de¬</w:t>
      </w:r>
      <w:r w:rsidRPr="00414773">
        <w:rPr>
          <w:lang w:val="it-IT"/>
        </w:rPr>
        <w:br/>
        <w:t>siccant. Medici praeterea, vt scribit Galen. lib.</w:t>
      </w:r>
      <w:r w:rsidRPr="00414773">
        <w:rPr>
          <w:lang w:val="it-IT"/>
        </w:rPr>
        <w:br/>
      </w:r>
      <w:r>
        <w:t>τῶν</w:t>
      </w:r>
      <w:r w:rsidRPr="00414773">
        <w:rPr>
          <w:lang w:val="it-IT"/>
        </w:rPr>
        <w:t xml:space="preserve"> </w:t>
      </w:r>
      <w:r>
        <w:t>κατὰ</w:t>
      </w:r>
      <w:r w:rsidRPr="00414773">
        <w:rPr>
          <w:lang w:val="it-IT"/>
        </w:rPr>
        <w:t xml:space="preserve"> </w:t>
      </w:r>
      <w:r>
        <w:t>γένη</w:t>
      </w:r>
      <w:r w:rsidRPr="00414773">
        <w:rPr>
          <w:lang w:val="it-IT"/>
        </w:rPr>
        <w:t>, in huiusmodi pharmacis, quod emol¬</w:t>
      </w:r>
      <w:r w:rsidRPr="00414773">
        <w:rPr>
          <w:lang w:val="it-IT"/>
        </w:rPr>
        <w:br/>
        <w:t>lientius est, pinguius appellare consueuerunt:</w:t>
      </w:r>
      <w:r w:rsidRPr="00414773">
        <w:rPr>
          <w:lang w:val="it-IT"/>
        </w:rPr>
        <w:br/>
        <w:t>hoc autem videlicet humidius quoque est. Cae¬</w:t>
      </w:r>
      <w:r w:rsidRPr="00414773">
        <w:rPr>
          <w:lang w:val="it-IT"/>
        </w:rPr>
        <w:br/>
        <w:t>terum velut in corporibus induratis non parua</w:t>
      </w:r>
      <w:r w:rsidRPr="00414773">
        <w:rPr>
          <w:lang w:val="it-IT"/>
        </w:rPr>
        <w:br/>
        <w:t>est maioris minorisque duritiei latitudo: sic &amp;</w:t>
      </w:r>
      <w:r w:rsidRPr="00414773">
        <w:rPr>
          <w:lang w:val="it-IT"/>
        </w:rPr>
        <w:br/>
        <w:t>medicamentorum ea curantium non paruam</w:t>
      </w:r>
      <w:r w:rsidRPr="00414773">
        <w:rPr>
          <w:lang w:val="it-IT"/>
        </w:rPr>
        <w:br/>
        <w:t>esse latitudinem oportet, quam Galen. libr. 7.</w:t>
      </w:r>
      <w:r w:rsidRPr="00414773">
        <w:rPr>
          <w:lang w:val="it-IT"/>
        </w:rPr>
        <w:br/>
      </w:r>
      <w:r>
        <w:t>τὸν</w:t>
      </w:r>
      <w:r w:rsidRPr="00414773">
        <w:rPr>
          <w:lang w:val="it-IT"/>
        </w:rPr>
        <w:t xml:space="preserve"> </w:t>
      </w:r>
      <w:r>
        <w:t>κατὰ</w:t>
      </w:r>
      <w:r w:rsidRPr="00414773">
        <w:rPr>
          <w:lang w:val="it-IT"/>
        </w:rPr>
        <w:t xml:space="preserve"> </w:t>
      </w:r>
      <w:r>
        <w:t>γένη</w:t>
      </w:r>
      <w:r w:rsidRPr="00414773">
        <w:rPr>
          <w:lang w:val="it-IT"/>
        </w:rPr>
        <w:t xml:space="preserve"> exponit.</w:t>
      </w:r>
      <w:r w:rsidRPr="00414773">
        <w:rPr>
          <w:lang w:val="it-IT"/>
        </w:rPr>
        <w:br/>
      </w:r>
      <w:r>
        <w:t>Μαλάγη</w:t>
      </w:r>
      <w:r w:rsidRPr="00414773">
        <w:rPr>
          <w:lang w:val="it-IT"/>
        </w:rPr>
        <w:t>. malua. herba duorum generum, horten¬</w:t>
      </w:r>
      <w:r w:rsidRPr="00414773">
        <w:rPr>
          <w:lang w:val="it-IT"/>
        </w:rPr>
        <w:br/>
        <w:t>sis &amp; syluestris. Illa saepe grandescit in arborem,</w:t>
      </w:r>
      <w:r w:rsidRPr="00414773">
        <w:rPr>
          <w:lang w:val="it-IT"/>
        </w:rPr>
        <w:br/>
        <w:t>folijs amplis, circinatae rotunditatis, rarioribus</w:t>
      </w:r>
      <w:r w:rsidRPr="00414773">
        <w:rPr>
          <w:lang w:val="it-IT"/>
        </w:rPr>
        <w:br/>
        <w:t>in ambitu segmentis. Caudex simplex, altus, à</w:t>
      </w:r>
      <w:r w:rsidRPr="00414773">
        <w:rPr>
          <w:lang w:val="it-IT"/>
        </w:rPr>
        <w:br/>
        <w:t>medio fere ad verticem floribus decoratus, breui</w:t>
      </w:r>
    </w:p>
    <w:p w14:paraId="76EBE9E4" w14:textId="77777777" w:rsidR="00414773" w:rsidRDefault="00414773" w:rsidP="00414773">
      <w:r>
        <w:lastRenderedPageBreak/>
        <w:t>image name: Μ-0009.jpg</w:t>
      </w:r>
      <w:r>
        <w:br/>
        <w:t>original page number: 9</w:t>
      </w:r>
      <w:r>
        <w:br/>
      </w:r>
    </w:p>
    <w:p w14:paraId="5378C996" w14:textId="77777777" w:rsidR="00414773" w:rsidRPr="00414773" w:rsidRDefault="00414773" w:rsidP="00414773">
      <w:pPr>
        <w:rPr>
          <w:lang w:val="it-IT"/>
        </w:rPr>
      </w:pPr>
      <w:r>
        <w:t>admodum pediculo dependentibus, qui venu¬</w:t>
      </w:r>
      <w:r>
        <w:br/>
        <w:t>state rosis non cedunt, sed odore carent. Funduntur</w:t>
      </w:r>
      <w:r>
        <w:br/>
        <w:t>inde rosae à quibus plantam ipsam vulgus trans¬</w:t>
      </w:r>
      <w:r>
        <w:br/>
        <w:t xml:space="preserve">marinam rosam coepit appellare. </w:t>
      </w:r>
      <w:r w:rsidRPr="00414773">
        <w:rPr>
          <w:lang w:val="it-IT"/>
        </w:rPr>
        <w:t>Eius folia cum</w:t>
      </w:r>
      <w:r w:rsidRPr="00414773">
        <w:rPr>
          <w:lang w:val="it-IT"/>
        </w:rPr>
        <w:br/>
        <w:t>sole circumagi traduntur, seque eodem inclina¬</w:t>
      </w:r>
      <w:r w:rsidRPr="00414773">
        <w:rPr>
          <w:lang w:val="it-IT"/>
        </w:rPr>
        <w:br/>
        <w:t>re quo sydus feratur. Syluestris autem folio est</w:t>
      </w:r>
      <w:r w:rsidRPr="00414773">
        <w:rPr>
          <w:lang w:val="it-IT"/>
        </w:rPr>
        <w:br/>
        <w:t>rotundo, pingui, paucis in ambitu segminibus in¬</w:t>
      </w:r>
      <w:r w:rsidRPr="00414773">
        <w:rPr>
          <w:lang w:val="it-IT"/>
        </w:rPr>
        <w:br/>
        <w:t>tercepto, caule magno, purpureis floribus prae¬</w:t>
      </w:r>
      <w:r w:rsidRPr="00414773">
        <w:rPr>
          <w:lang w:val="it-IT"/>
        </w:rPr>
        <w:br/>
        <w:t>dito, radice candida. In eo genere cui grande fo¬</w:t>
      </w:r>
      <w:r w:rsidRPr="00414773">
        <w:rPr>
          <w:lang w:val="it-IT"/>
        </w:rPr>
        <w:br/>
        <w:t xml:space="preserve">lium &amp; radices albae </w:t>
      </w:r>
      <w:r>
        <w:t>ἀλθαία</w:t>
      </w:r>
      <w:r w:rsidRPr="00414773">
        <w:rPr>
          <w:lang w:val="it-IT"/>
        </w:rPr>
        <w:t xml:space="preserve"> vocatur, &amp; à qui¬</w:t>
      </w:r>
      <w:r w:rsidRPr="00414773">
        <w:rPr>
          <w:lang w:val="it-IT"/>
        </w:rPr>
        <w:br/>
        <w:t xml:space="preserve">busdam </w:t>
      </w:r>
      <w:r>
        <w:t>ἀρισταλθαίκ</w:t>
      </w:r>
      <w:r w:rsidRPr="00414773">
        <w:rPr>
          <w:lang w:val="it-IT"/>
        </w:rPr>
        <w:t xml:space="preserve"> ab effectus excellentia. Dicta</w:t>
      </w:r>
      <w:r w:rsidRPr="00414773">
        <w:rPr>
          <w:lang w:val="it-IT"/>
        </w:rPr>
        <w:br/>
        <w:t xml:space="preserve">creditur </w:t>
      </w:r>
      <w:r>
        <w:t>μαλάγη</w:t>
      </w:r>
      <w:r w:rsidRPr="00414773">
        <w:rPr>
          <w:lang w:val="it-IT"/>
        </w:rPr>
        <w:t xml:space="preserve"> ab emolliendo ventre, hortensis</w:t>
      </w:r>
      <w:r w:rsidRPr="00414773">
        <w:rPr>
          <w:lang w:val="it-IT"/>
        </w:rPr>
        <w:br/>
        <w:t>praesertim, quae vt est humidior syluestri, ita &amp;</w:t>
      </w:r>
      <w:r w:rsidRPr="00414773">
        <w:rPr>
          <w:lang w:val="it-IT"/>
        </w:rPr>
        <w:br/>
        <w:t>imbecillior.</w:t>
      </w:r>
      <w:r w:rsidRPr="00414773">
        <w:rPr>
          <w:lang w:val="it-IT"/>
        </w:rPr>
        <w:br/>
        <w:t xml:space="preserve">2 Sed adnotarunt quidam maiorem </w:t>
      </w:r>
      <w:r>
        <w:t>μαλόγην</w:t>
      </w:r>
      <w:r w:rsidRPr="00414773">
        <w:rPr>
          <w:lang w:val="it-IT"/>
        </w:rPr>
        <w:br/>
        <w:t>„ Grecis vocari (teste Plinio) in satiuis; alteram</w:t>
      </w:r>
      <w:r w:rsidRPr="00414773">
        <w:rPr>
          <w:lang w:val="it-IT"/>
        </w:rPr>
        <w:br/>
        <w:t xml:space="preserve">„ ab emolliendo ventre dictam putat </w:t>
      </w:r>
      <w:r>
        <w:t>μαλάγην</w:t>
      </w:r>
      <w:r w:rsidRPr="00414773">
        <w:rPr>
          <w:lang w:val="it-IT"/>
        </w:rPr>
        <w:t>;</w:t>
      </w:r>
      <w:r w:rsidRPr="00414773">
        <w:rPr>
          <w:lang w:val="it-IT"/>
        </w:rPr>
        <w:br/>
        <w:t>„ Athenaeus longe aliter sentire videtur qui lib. 2.</w:t>
      </w:r>
      <w:r w:rsidRPr="00414773">
        <w:rPr>
          <w:lang w:val="it-IT"/>
        </w:rPr>
        <w:br/>
        <w:t xml:space="preserve">3 Dymnosoph. tradidit Atticos maluas </w:t>
      </w:r>
      <w:r>
        <w:t>μαλάγην</w:t>
      </w:r>
      <w:r w:rsidRPr="00414773">
        <w:rPr>
          <w:lang w:val="it-IT"/>
        </w:rPr>
        <w:br/>
        <w:t>„ appellasse, caeteros linguae Graecae authores po¬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tis </w:t>
      </w:r>
      <w:r>
        <w:t>μολόγην</w:t>
      </w:r>
      <w:r w:rsidRPr="00414773">
        <w:rPr>
          <w:lang w:val="it-IT"/>
        </w:rPr>
        <w:t>, sic enim cum in plerisque veterum</w:t>
      </w:r>
      <w:r w:rsidRPr="00414773">
        <w:rPr>
          <w:lang w:val="it-IT"/>
        </w:rPr>
        <w:br/>
        <w:t>monumentis, tum praesertim apud Antiphanem</w:t>
      </w:r>
      <w:r w:rsidRPr="00414773">
        <w:rPr>
          <w:lang w:val="it-IT"/>
        </w:rPr>
        <w:br/>
        <w:t>"&amp; in Epicharmo scriptum legebatur: Martia¬</w:t>
      </w:r>
      <w:r w:rsidRPr="00414773">
        <w:rPr>
          <w:lang w:val="it-IT"/>
        </w:rPr>
        <w:br/>
        <w:t>" lis:</w:t>
      </w:r>
      <w:r w:rsidRPr="00414773">
        <w:rPr>
          <w:lang w:val="it-IT"/>
        </w:rPr>
        <w:br/>
        <w:t>"Vtere lactucis &amp; mollibus vtere maluis,</w:t>
      </w:r>
      <w:r w:rsidRPr="00414773">
        <w:rPr>
          <w:lang w:val="it-IT"/>
        </w:rPr>
        <w:br/>
        <w:t>Nam faciem durum Phoebe cacantis habes.</w:t>
      </w:r>
      <w:r w:rsidRPr="00414773">
        <w:rPr>
          <w:lang w:val="it-IT"/>
        </w:rPr>
        <w:br/>
      </w:r>
      <w:r>
        <w:t>Μαλδακὸν</w:t>
      </w:r>
      <w:r w:rsidRPr="00414773">
        <w:rPr>
          <w:lang w:val="it-IT"/>
        </w:rPr>
        <w:t xml:space="preserve">. sic à quibusdam dicitur </w:t>
      </w:r>
      <w:r>
        <w:t>τὸ</w:t>
      </w:r>
      <w:r w:rsidRPr="00414773">
        <w:rPr>
          <w:lang w:val="it-IT"/>
        </w:rPr>
        <w:t xml:space="preserve"> </w:t>
      </w:r>
      <w:r>
        <w:t>βδέλλιον</w:t>
      </w:r>
      <w:r w:rsidRPr="00414773">
        <w:rPr>
          <w:lang w:val="it-IT"/>
        </w:rPr>
        <w:t xml:space="preserve"> au¬</w:t>
      </w:r>
      <w:r w:rsidRPr="00414773">
        <w:rPr>
          <w:lang w:val="it-IT"/>
        </w:rPr>
        <w:br/>
      </w:r>
      <w:r>
        <w:t>Μαλδακὸν</w:t>
      </w:r>
      <w:r w:rsidRPr="00414773">
        <w:rPr>
          <w:lang w:val="it-IT"/>
        </w:rPr>
        <w:t xml:space="preserve">. idem quod </w:t>
      </w:r>
      <w:r>
        <w:t>μαλακὸν</w:t>
      </w:r>
      <w:r w:rsidRPr="00414773">
        <w:rPr>
          <w:lang w:val="it-IT"/>
        </w:rPr>
        <w:t xml:space="preserve"> molle: ab hac vero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voce </w:t>
      </w:r>
      <w:r>
        <w:t>μαλθακὰ</w:t>
      </w:r>
      <w:r w:rsidRPr="00414773">
        <w:rPr>
          <w:lang w:val="it-IT"/>
        </w:rPr>
        <w:t xml:space="preserve"> multa appellari legimus; Sic </w:t>
      </w:r>
      <w:r>
        <w:t>μαλ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δακαὶ</w:t>
      </w:r>
      <w:r w:rsidRPr="00414773">
        <w:rPr>
          <w:lang w:val="it-IT"/>
        </w:rPr>
        <w:t xml:space="preserve"> </w:t>
      </w:r>
      <w:r>
        <w:t>πλευραὶ</w:t>
      </w:r>
      <w:r w:rsidRPr="00414773">
        <w:rPr>
          <w:lang w:val="it-IT"/>
        </w:rPr>
        <w:t xml:space="preserve"> costae molles dicuntur, illae scili¬</w:t>
      </w:r>
      <w:r w:rsidRPr="00414773">
        <w:rPr>
          <w:lang w:val="it-IT"/>
        </w:rPr>
        <w:br/>
        <w:t xml:space="preserve">thore Dioscoride. nisi forte </w:t>
      </w:r>
      <w:r>
        <w:t>μαλθακὸν</w:t>
      </w:r>
      <w:r w:rsidRPr="00414773">
        <w:rPr>
          <w:lang w:val="it-IT"/>
        </w:rPr>
        <w:t xml:space="preserve"> scriben¬</w:t>
      </w:r>
      <w:r w:rsidRPr="00414773">
        <w:rPr>
          <w:lang w:val="it-IT"/>
        </w:rPr>
        <w:br/>
        <w:t>dum sit: quo nomine donari potuit propter mol¬</w:t>
      </w:r>
      <w:r w:rsidRPr="00414773">
        <w:rPr>
          <w:lang w:val="it-IT"/>
        </w:rPr>
        <w:br/>
        <w:t>litiem.</w:t>
      </w:r>
      <w:r w:rsidRPr="00414773">
        <w:rPr>
          <w:lang w:val="it-IT"/>
        </w:rPr>
        <w:br/>
        <w:t xml:space="preserve">„ cet quae spuriae siue nothae sunt, &amp; </w:t>
      </w:r>
      <w:r>
        <w:t>μαλθακὰ</w:t>
      </w:r>
      <w:r w:rsidRPr="00414773">
        <w:rPr>
          <w:lang w:val="it-IT"/>
        </w:rPr>
        <w:t xml:space="preserve"> </w:t>
      </w:r>
      <w:r>
        <w:t>στία</w:t>
      </w:r>
      <w:r w:rsidRPr="00414773">
        <w:rPr>
          <w:lang w:val="it-IT"/>
        </w:rPr>
        <w:br/>
        <w:t>„ cibi qui aluum emolliunt paruique nutrimenti</w:t>
      </w:r>
      <w:r w:rsidRPr="00414773">
        <w:rPr>
          <w:lang w:val="it-IT"/>
        </w:rPr>
        <w:br/>
        <w:t xml:space="preserve">„ sunt ab Hippoc. 1. </w:t>
      </w:r>
      <w:r>
        <w:t>γυναικ</w:t>
      </w:r>
      <w:r w:rsidRPr="00414773">
        <w:rPr>
          <w:lang w:val="it-IT"/>
        </w:rPr>
        <w:t xml:space="preserve">: &amp; </w:t>
      </w:r>
      <w:r>
        <w:t>μαλθακὸν</w:t>
      </w:r>
      <w:r w:rsidRPr="00414773">
        <w:rPr>
          <w:lang w:val="it-IT"/>
        </w:rPr>
        <w:t xml:space="preserve"> </w:t>
      </w:r>
      <w:r>
        <w:t>ἔτος</w:t>
      </w:r>
      <w:r w:rsidRPr="00414773">
        <w:rPr>
          <w:lang w:val="it-IT"/>
        </w:rPr>
        <w:t xml:space="preserve"> mol¬</w:t>
      </w:r>
      <w:r w:rsidRPr="00414773">
        <w:rPr>
          <w:lang w:val="it-IT"/>
        </w:rPr>
        <w:br/>
        <w:t>„ lis &amp; lenis annus apud eundem F Epid. hoc est</w:t>
      </w:r>
      <w:r w:rsidRPr="00414773">
        <w:rPr>
          <w:lang w:val="it-IT"/>
        </w:rPr>
        <w:br/>
        <w:t xml:space="preserve">3 </w:t>
      </w:r>
      <w:r>
        <w:t>ἀπνον</w:t>
      </w:r>
      <w:r w:rsidRPr="00414773">
        <w:rPr>
          <w:lang w:val="it-IT"/>
        </w:rPr>
        <w:t xml:space="preserve"> </w:t>
      </w:r>
      <w:r>
        <w:t>καὶ</w:t>
      </w:r>
      <w:r w:rsidRPr="00414773">
        <w:rPr>
          <w:lang w:val="it-IT"/>
        </w:rPr>
        <w:t xml:space="preserve"> </w:t>
      </w:r>
      <w:r>
        <w:t>θερμὸν</w:t>
      </w:r>
      <w:r w:rsidRPr="00414773">
        <w:rPr>
          <w:lang w:val="it-IT"/>
        </w:rPr>
        <w:t xml:space="preserve"> vt interpretatur Galen. id est sine</w:t>
      </w:r>
      <w:r w:rsidRPr="00414773">
        <w:rPr>
          <w:lang w:val="it-IT"/>
        </w:rPr>
        <w:br/>
        <w:t xml:space="preserve">„ flatu &amp; calidum; </w:t>
      </w:r>
      <w:r>
        <w:t>μαλθακὸν</w:t>
      </w:r>
      <w:r w:rsidRPr="00414773">
        <w:rPr>
          <w:lang w:val="it-IT"/>
        </w:rPr>
        <w:t xml:space="preserve"> quoque idem quod</w:t>
      </w:r>
      <w:r w:rsidRPr="00414773">
        <w:rPr>
          <w:lang w:val="it-IT"/>
        </w:rPr>
        <w:br/>
        <w:t xml:space="preserve">„ </w:t>
      </w:r>
      <w:r>
        <w:t>πρᾶον</w:t>
      </w:r>
      <w:r w:rsidRPr="00414773">
        <w:rPr>
          <w:lang w:val="it-IT"/>
        </w:rPr>
        <w:t xml:space="preserve"> mite; sic in Coacis </w:t>
      </w:r>
      <w:r>
        <w:t>μαλθακοὶ</w:t>
      </w:r>
      <w:r w:rsidRPr="00414773">
        <w:rPr>
          <w:lang w:val="it-IT"/>
        </w:rPr>
        <w:t xml:space="preserve"> </w:t>
      </w:r>
      <w:r>
        <w:t>πόνοι</w:t>
      </w:r>
      <w:r w:rsidRPr="00414773">
        <w:rPr>
          <w:lang w:val="it-IT"/>
        </w:rPr>
        <w:t>, dolores</w:t>
      </w:r>
      <w:r w:rsidRPr="00414773">
        <w:rPr>
          <w:lang w:val="it-IT"/>
        </w:rPr>
        <w:br/>
        <w:t xml:space="preserve">„ mites appellantur: nam &amp; </w:t>
      </w:r>
      <w:r>
        <w:t>τὰ</w:t>
      </w:r>
      <w:r w:rsidRPr="00414773">
        <w:rPr>
          <w:lang w:val="it-IT"/>
        </w:rPr>
        <w:t xml:space="preserve"> </w:t>
      </w:r>
      <w:r>
        <w:t>μαλθακὶ</w:t>
      </w:r>
      <w:r w:rsidRPr="00414773">
        <w:rPr>
          <w:lang w:val="it-IT"/>
        </w:rPr>
        <w:t xml:space="preserve"> inter</w:t>
      </w:r>
      <w:r w:rsidRPr="00414773">
        <w:rPr>
          <w:lang w:val="it-IT"/>
        </w:rPr>
        <w:br/>
      </w:r>
      <w:r>
        <w:lastRenderedPageBreak/>
        <w:t>τ</w:t>
      </w:r>
      <w:r w:rsidRPr="00414773">
        <w:rPr>
          <w:lang w:val="it-IT"/>
        </w:rPr>
        <w:t xml:space="preserve"> </w:t>
      </w:r>
      <w:r>
        <w:t>αὐώδνα</w:t>
      </w:r>
      <w:r w:rsidRPr="00414773">
        <w:rPr>
          <w:lang w:val="it-IT"/>
        </w:rPr>
        <w:t xml:space="preserve"> numerantur, &amp; </w:t>
      </w:r>
      <w:r>
        <w:t>φύματα</w:t>
      </w:r>
      <w:r w:rsidRPr="00414773">
        <w:rPr>
          <w:lang w:val="it-IT"/>
        </w:rPr>
        <w:t xml:space="preserve"> </w:t>
      </w:r>
      <w:r>
        <w:t>μαλθακὰ</w:t>
      </w:r>
      <w:r w:rsidRPr="00414773">
        <w:rPr>
          <w:lang w:val="it-IT"/>
        </w:rPr>
        <w:t xml:space="preserve"> sunt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fere </w:t>
      </w:r>
      <w:r>
        <w:t>ἀνώδνα</w:t>
      </w:r>
      <w:r w:rsidRPr="00414773">
        <w:rPr>
          <w:lang w:val="it-IT"/>
        </w:rPr>
        <w:t>, quemadmodum parotides Tha¬</w:t>
      </w:r>
      <w:r w:rsidRPr="00414773">
        <w:rPr>
          <w:lang w:val="it-IT"/>
        </w:rPr>
        <w:br/>
        <w:t xml:space="preserve">„ siorum quas idem 1. Epid. vocat </w:t>
      </w:r>
      <w:r>
        <w:t>ἐπάρματα</w:t>
      </w:r>
      <w:r w:rsidRPr="00414773">
        <w:rPr>
          <w:lang w:val="it-IT"/>
        </w:rPr>
        <w:t xml:space="preserve"> </w:t>
      </w:r>
      <w:r>
        <w:t>χαῦνα</w:t>
      </w:r>
      <w:r w:rsidRPr="00414773">
        <w:rPr>
          <w:lang w:val="it-IT"/>
        </w:rPr>
        <w:t>,</w:t>
      </w:r>
      <w:r w:rsidRPr="00414773">
        <w:rPr>
          <w:lang w:val="it-IT"/>
        </w:rPr>
        <w:br/>
        <w:t xml:space="preserve">„ id est vt Gal. interpretatur </w:t>
      </w:r>
      <w:r>
        <w:t>μαλθακὰ</w:t>
      </w:r>
      <w:r w:rsidRPr="00414773">
        <w:rPr>
          <w:lang w:val="it-IT"/>
        </w:rPr>
        <w:t>, est enim</w:t>
      </w:r>
      <w:r w:rsidRPr="00414773">
        <w:rPr>
          <w:lang w:val="it-IT"/>
        </w:rPr>
        <w:br/>
        <w:t>„ consentaneum vt si in tensione doloris acerbitas</w:t>
      </w:r>
      <w:r w:rsidRPr="00414773">
        <w:rPr>
          <w:lang w:val="it-IT"/>
        </w:rPr>
        <w:br/>
        <w:t>posita sit, in mollitudine remissio eius consistat:</w:t>
      </w:r>
      <w:r w:rsidRPr="00414773">
        <w:rPr>
          <w:lang w:val="it-IT"/>
        </w:rPr>
        <w:br/>
        <w:t xml:space="preserve">„ insuper </w:t>
      </w:r>
      <w:r>
        <w:t>μαλθακὸς</w:t>
      </w:r>
      <w:r w:rsidRPr="00414773">
        <w:rPr>
          <w:lang w:val="it-IT"/>
        </w:rPr>
        <w:t xml:space="preserve"> </w:t>
      </w:r>
      <w:r>
        <w:t>οἶνος</w:t>
      </w:r>
      <w:r w:rsidRPr="00414773">
        <w:rPr>
          <w:lang w:val="it-IT"/>
        </w:rPr>
        <w:t>, vinum molle ac lene Hip¬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pocrati. vocatur Erotiano </w:t>
      </w:r>
      <w:r>
        <w:t>ἀπαλὸς</w:t>
      </w:r>
      <w:r w:rsidRPr="00414773">
        <w:rPr>
          <w:lang w:val="it-IT"/>
        </w:rPr>
        <w:t>, opponiturque</w:t>
      </w:r>
      <w:r w:rsidRPr="00414773">
        <w:rPr>
          <w:lang w:val="it-IT"/>
        </w:rPr>
        <w:br/>
        <w:t xml:space="preserve">„ generoso &amp; potenti, illi quoque </w:t>
      </w:r>
      <w:r>
        <w:t>πληρὸς</w:t>
      </w:r>
      <w:r w:rsidRPr="00414773">
        <w:rPr>
          <w:lang w:val="it-IT"/>
        </w:rPr>
        <w:t xml:space="preserve"> oppo¬</w:t>
      </w:r>
      <w:r w:rsidRPr="00414773">
        <w:rPr>
          <w:lang w:val="it-IT"/>
        </w:rPr>
        <w:br/>
        <w:t>nitur, durum dixit Terent. nimirum austerum,</w:t>
      </w:r>
      <w:r w:rsidRPr="00414773">
        <w:rPr>
          <w:lang w:val="it-IT"/>
        </w:rPr>
        <w:br/>
        <w:t xml:space="preserve">„ asperum, &amp; insuaue: </w:t>
      </w:r>
      <w:r>
        <w:t>Ἐλλέζορες</w:t>
      </w:r>
      <w:r w:rsidRPr="00414773">
        <w:rPr>
          <w:lang w:val="it-IT"/>
        </w:rPr>
        <w:t xml:space="preserve"> quoque </w:t>
      </w:r>
      <w:r>
        <w:t>μαλθα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</w:t>
      </w:r>
      <w:r>
        <w:t>κὸς</w:t>
      </w:r>
      <w:r w:rsidRPr="00414773">
        <w:rPr>
          <w:lang w:val="it-IT"/>
        </w:rPr>
        <w:t>, veratrum molle ac lene dicitur lib. de fra¬</w:t>
      </w:r>
      <w:r w:rsidRPr="00414773">
        <w:rPr>
          <w:lang w:val="it-IT"/>
        </w:rPr>
        <w:br/>
        <w:t xml:space="preserve">"ctur. &amp; </w:t>
      </w:r>
      <w:r>
        <w:t>μαλσακὸν</w:t>
      </w:r>
      <w:r w:rsidRPr="00414773">
        <w:rPr>
          <w:lang w:val="it-IT"/>
        </w:rPr>
        <w:t xml:space="preserve"> </w:t>
      </w:r>
      <w:r>
        <w:t>πῦρ</w:t>
      </w:r>
      <w:r w:rsidRPr="00414773">
        <w:rPr>
          <w:lang w:val="it-IT"/>
        </w:rPr>
        <w:t xml:space="preserve"> ignis leuis, &amp; mollis lib.</w:t>
      </w:r>
      <w:r w:rsidRPr="00414773">
        <w:rPr>
          <w:lang w:val="it-IT"/>
        </w:rPr>
        <w:br/>
        <w:t xml:space="preserve">„lib. </w:t>
      </w:r>
      <w:r>
        <w:t>σπὶ</w:t>
      </w:r>
      <w:r w:rsidRPr="00414773">
        <w:rPr>
          <w:lang w:val="it-IT"/>
        </w:rPr>
        <w:t xml:space="preserve"> </w:t>
      </w:r>
      <w:r>
        <w:t>ἐλκῶν</w:t>
      </w:r>
      <w:r w:rsidRPr="00414773">
        <w:rPr>
          <w:lang w:val="it-IT"/>
        </w:rPr>
        <w:t xml:space="preserve">; denique &amp; </w:t>
      </w:r>
      <w:r>
        <w:t>μαλθακὸν</w:t>
      </w:r>
      <w:r w:rsidRPr="00414773">
        <w:rPr>
          <w:lang w:val="it-IT"/>
        </w:rPr>
        <w:t xml:space="preserve"> </w:t>
      </w:r>
      <w:r>
        <w:t>ὕδως</w:t>
      </w:r>
      <w:r w:rsidRPr="00414773">
        <w:rPr>
          <w:lang w:val="it-IT"/>
        </w:rPr>
        <w:t xml:space="preserve"> Hip¬</w:t>
      </w:r>
      <w:r w:rsidRPr="00414773">
        <w:rPr>
          <w:lang w:val="it-IT"/>
        </w:rPr>
        <w:br/>
        <w:t>„ pocrati vocatur lib. de aere aq. &amp; loc. Qua vo¬</w:t>
      </w:r>
      <w:r w:rsidRPr="00414773">
        <w:rPr>
          <w:lang w:val="it-IT"/>
        </w:rPr>
        <w:br/>
        <w:t>" ce alij tenuem interpretantur, radijs solaribus il¬</w:t>
      </w:r>
      <w:r w:rsidRPr="00414773">
        <w:rPr>
          <w:lang w:val="it-IT"/>
        </w:rPr>
        <w:br/>
        <w:t>„ lustratam, quae cocta quasi à natura sit &amp; veluti</w:t>
      </w:r>
      <w:r w:rsidRPr="00414773">
        <w:rPr>
          <w:lang w:val="it-IT"/>
        </w:rPr>
        <w:br/>
        <w:t>„ subacta; alij pigram &amp; tardam exponunt. Gal. 4.</w:t>
      </w:r>
      <w:r w:rsidRPr="00414773">
        <w:rPr>
          <w:lang w:val="it-IT"/>
        </w:rPr>
        <w:br/>
        <w:t>- in 6. Epid. 10. per molles aquas quandoque sig¬</w:t>
      </w:r>
      <w:r w:rsidRPr="00414773">
        <w:rPr>
          <w:lang w:val="it-IT"/>
        </w:rPr>
        <w:br/>
        <w:t>"nificari laeues &amp; optimas ait: insuper Caelio Au¬</w:t>
      </w:r>
      <w:r w:rsidRPr="00414773">
        <w:rPr>
          <w:lang w:val="it-IT"/>
        </w:rPr>
        <w:br/>
        <w:t xml:space="preserve">„rel. lib. 4. </w:t>
      </w:r>
      <w:r>
        <w:t>τῶν</w:t>
      </w:r>
      <w:r w:rsidRPr="00414773">
        <w:rPr>
          <w:lang w:val="it-IT"/>
        </w:rPr>
        <w:t xml:space="preserve"> </w:t>
      </w:r>
      <w:r>
        <w:t>χρον</w:t>
      </w:r>
      <w:r w:rsidRPr="00414773">
        <w:rPr>
          <w:lang w:val="it-IT"/>
        </w:rPr>
        <w:t xml:space="preserve">. c. 9. </w:t>
      </w:r>
      <w:r>
        <w:t>μαλθακοὶ</w:t>
      </w:r>
      <w:r w:rsidRPr="00414773">
        <w:rPr>
          <w:lang w:val="it-IT"/>
        </w:rPr>
        <w:t xml:space="preserve"> à Graecis molles</w:t>
      </w:r>
      <w:r w:rsidRPr="00414773">
        <w:rPr>
          <w:lang w:val="it-IT"/>
        </w:rPr>
        <w:br/>
        <w:t>„ siue subacti vocantur, in quibus scilicet (ait)</w:t>
      </w:r>
      <w:r w:rsidRPr="00414773">
        <w:rPr>
          <w:lang w:val="it-IT"/>
        </w:rPr>
        <w:br/>
        <w:t>„ etiam pulso pudore libido indebitas partes ob¬</w:t>
      </w:r>
      <w:r w:rsidRPr="00414773">
        <w:rPr>
          <w:lang w:val="it-IT"/>
        </w:rPr>
        <w:br/>
        <w:t>„scoenis vsibus subiugauit, quae malignae ac foe¬</w:t>
      </w:r>
      <w:r w:rsidRPr="00414773">
        <w:rPr>
          <w:lang w:val="it-IT"/>
        </w:rPr>
        <w:br/>
        <w:t>" dissimae mentis passio est inquit idem.</w:t>
      </w:r>
      <w:r w:rsidRPr="00414773">
        <w:rPr>
          <w:lang w:val="it-IT"/>
        </w:rPr>
        <w:br/>
      </w:r>
      <w:r>
        <w:t>Μαλθακώδεα</w:t>
      </w:r>
      <w:r w:rsidRPr="00414773">
        <w:rPr>
          <w:lang w:val="it-IT"/>
        </w:rPr>
        <w:t xml:space="preserve"> </w:t>
      </w:r>
      <w:r>
        <w:t>σαῤμακα</w:t>
      </w:r>
      <w:r w:rsidRPr="00414773">
        <w:rPr>
          <w:lang w:val="it-IT"/>
        </w:rPr>
        <w:t>. lenia medicamenta, quae Ga¬</w:t>
      </w:r>
      <w:r w:rsidRPr="00414773">
        <w:rPr>
          <w:lang w:val="it-IT"/>
        </w:rPr>
        <w:br/>
        <w:t xml:space="preserve">„ leno interprete l. 4. </w:t>
      </w:r>
      <w:r>
        <w:t>τῶν</w:t>
      </w:r>
      <w:r w:rsidRPr="00414773">
        <w:rPr>
          <w:lang w:val="it-IT"/>
        </w:rPr>
        <w:t xml:space="preserve"> </w:t>
      </w:r>
      <w:r>
        <w:t>κατὰ</w:t>
      </w:r>
      <w:r w:rsidRPr="00414773">
        <w:rPr>
          <w:lang w:val="it-IT"/>
        </w:rPr>
        <w:t xml:space="preserve"> </w:t>
      </w:r>
      <w:r>
        <w:t>γ</w:t>
      </w:r>
      <w:r w:rsidRPr="00414773">
        <w:rPr>
          <w:lang w:val="it-IT"/>
        </w:rPr>
        <w:t>n olei naturam ha¬</w:t>
      </w:r>
      <w:r w:rsidRPr="00414773">
        <w:rPr>
          <w:lang w:val="it-IT"/>
        </w:rPr>
        <w:br/>
        <w:t>" bent, cuiusmodi ait esse adipem, praesertim suil¬</w:t>
      </w:r>
    </w:p>
    <w:p w14:paraId="5BDA5FC6" w14:textId="77777777" w:rsidR="00414773" w:rsidRDefault="00414773" w:rsidP="00414773">
      <w:r>
        <w:t>image name: Μ-0010.jpg</w:t>
      </w:r>
      <w:r>
        <w:br/>
        <w:t>original page number: 10</w:t>
      </w:r>
      <w:r>
        <w:br/>
      </w:r>
    </w:p>
    <w:p w14:paraId="6399186D" w14:textId="77777777" w:rsidR="00414773" w:rsidRDefault="00414773" w:rsidP="00414773">
      <w:r>
        <w:t>lum, vrsinum, oesypum, resinas, butyrum, dein ?</w:t>
      </w:r>
      <w:r>
        <w:br/>
        <w:t>ceram, quibus annumerauit etiam ceratum quod</w:t>
      </w:r>
      <w:r>
        <w:br/>
        <w:t>ex cera &amp; oleo conficitur comm. 4. in lib. de ar¬</w:t>
      </w:r>
      <w:r>
        <w:br/>
        <w:t>tic. quae omnia vlceribus inimica esse inquit lib. .</w:t>
      </w:r>
      <w:r>
        <w:br/>
        <w:t>πρὶ ἐλκῶν, haec vero Gal. c. I. I. 2. καττὰ γνν à mala¬</w:t>
      </w:r>
      <w:r>
        <w:br/>
        <w:t>cticis etiam distinguere videtur.6</w:t>
      </w:r>
      <w:r>
        <w:br/>
        <w:t>Μάλθώδεα. dicuntur ab Hippocrate, μαλακτικὰ ἢ κῆ¬</w:t>
      </w:r>
      <w:r>
        <w:br/>
        <w:t>ρώδη: hoc est, emollientia vel cerea. μάλθη enim</w:t>
      </w:r>
      <w:r>
        <w:br/>
        <w:t>ceram significat, eam praesertim quae mollis est.</w:t>
      </w:r>
      <w:r>
        <w:br/>
        <w:t>Author Galenus ἐν ταῖς γλώσαις.</w:t>
      </w:r>
      <w:r>
        <w:br/>
        <w:t>Μάλιστα. apud Hippocrat. multis in locis idem quod</w:t>
      </w:r>
      <w:r>
        <w:br/>
        <w:t>ὡς ἐπὶ τὸ πολὺ: hoc est, vt plurimum. vt conie¬</w:t>
      </w:r>
      <w:r>
        <w:br/>
        <w:t>cturam eius rei, de qua dicitur, proxime osten¬</w:t>
      </w:r>
      <w:r>
        <w:br/>
      </w:r>
      <w:r>
        <w:lastRenderedPageBreak/>
        <w:t>dat. sicut ἐν τῷ πρὶ ἀνθρων. Οὗτοι οῦν καὶ θιήσκουσι δε¬</w:t>
      </w:r>
      <w:r>
        <w:br/>
        <w:t>καταῖοι μάλιστα. id est, circiter decimum diem: ita</w:t>
      </w:r>
      <w:r>
        <w:br/>
        <w:t>vt quamuis nono die vel vndecimo intereant,</w:t>
      </w:r>
      <w:r>
        <w:br/>
        <w:t>vera tamen oratio sit. quemadmodum Galenus</w:t>
      </w:r>
      <w:r>
        <w:br/>
        <w:t>in comment. annotauit. Eadem in significatione</w:t>
      </w:r>
      <w:r>
        <w:br/>
        <w:t>alij etiam Graeci vsi sunt, apud quos μάλιστα sig¬</w:t>
      </w:r>
      <w:r>
        <w:br/>
        <w:t>nificat idem quod saepenumero.</w:t>
      </w:r>
      <w:r>
        <w:br/>
        <w:t>Μαλοπὴ. malua maior, quae &amp; satiua est.</w:t>
      </w:r>
      <w:r>
        <w:br/>
        <w:t>Μαμερτινὸς οἷνος. vide in dictione οἷνος vbi ordine al¬</w:t>
      </w:r>
      <w:r>
        <w:br/>
        <w:t>phabetico insigniores vinorum differentiae ex¬</w:t>
      </w:r>
      <w:r>
        <w:br/>
        <w:t>plicantur.</w:t>
      </w:r>
      <w:r>
        <w:br/>
        <w:t>Mαipaè. radicula tenuis &amp; parua, foris sub flaua, in¬</w:t>
      </w:r>
      <w:r>
        <w:br/>
        <w:t>tus alba, dulcis, calamo aromatico similis, prę¬</w:t>
      </w:r>
      <w:r>
        <w:br/>
        <w:t>densis &amp; extuberantibus nodis, quasi geniculis</w:t>
      </w:r>
      <w:r>
        <w:br/>
        <w:t>distincta, dulcis primum saporis, sed postea leui¬</w:t>
      </w:r>
      <w:r>
        <w:br/>
        <w:t>ter amari. Valet contra venenatorum morsus,</w:t>
      </w:r>
      <w:r>
        <w:br/>
        <w:t>oculorum cicatrices, &amp; albugines exterit. Cal¬</w:t>
      </w:r>
      <w:r>
        <w:br/>
        <w:t>facit &amp; siccat ordine tertio. Sunt qui doronicum</w:t>
      </w:r>
      <w:r>
        <w:br/>
        <w:t>apud officinas &amp; herbarios vocari existiment: alij</w:t>
      </w:r>
      <w:r>
        <w:br/>
        <w:t>mannam esse volunt, nullam rationem, nullum</w:t>
      </w:r>
      <w:r>
        <w:br/>
        <w:t>authorem sequuti.</w:t>
      </w:r>
      <w:r>
        <w:br/>
        <w:t>Dicitur autem etiam μαμιρὰ &amp; μαμηρὰ, quod</w:t>
      </w:r>
      <w:r>
        <w:br/>
        <w:t>medicamenti genus est apud Actuar. Nicolaum.</w:t>
      </w:r>
      <w:r>
        <w:br/>
        <w:t>Myrepsum &amp; Paul. Aegin. qui eius meminit I. 3.</w:t>
      </w:r>
      <w:r>
        <w:br/>
        <w:t>C. 22. de cicatricibus &amp; albuginibus; vide &amp; eun¬</w:t>
      </w:r>
      <w:r>
        <w:br/>
        <w:t>dem l. 7. in serie τῦ μ.4</w:t>
      </w:r>
      <w:r>
        <w:br/>
        <w:t>Μανδρα γύρας. planta est cuius duo genera statuuntur.</w:t>
      </w:r>
      <w:r>
        <w:br/>
        <w:t>Vnum nigricans, quod &amp; foemina, angustiori¬</w:t>
      </w:r>
      <w:r>
        <w:br/>
        <w:t>bus &amp; minoribus folijs quàm lactucae, odore vi¬</w:t>
      </w:r>
      <w:r>
        <w:br/>
        <w:t xml:space="preserve">roso &amp; graui. </w:t>
      </w:r>
      <w:r w:rsidRPr="00414773">
        <w:rPr>
          <w:lang w:val="it-IT"/>
        </w:rPr>
        <w:t>Gerit mala vitellis oui similia, pal¬</w:t>
      </w:r>
      <w:r w:rsidRPr="00414773">
        <w:rPr>
          <w:lang w:val="it-IT"/>
        </w:rPr>
        <w:br/>
        <w:t xml:space="preserve">lida, odorata, in quibus semen pyrorum. </w:t>
      </w:r>
      <w:r w:rsidRPr="00414773">
        <w:rPr>
          <w:lang w:val="fr-FR"/>
        </w:rPr>
        <w:t>Radi¬</w:t>
      </w:r>
      <w:r w:rsidRPr="00414773">
        <w:rPr>
          <w:lang w:val="fr-FR"/>
        </w:rPr>
        <w:br/>
        <w:t>ces habet magnas, binas ternasue, implicatas, ex¬</w:t>
      </w:r>
      <w:r w:rsidRPr="00414773">
        <w:rPr>
          <w:lang w:val="fr-FR"/>
        </w:rPr>
        <w:br/>
        <w:t>tra nigras, intus albas. Alterum candidum est.</w:t>
      </w:r>
      <w:r w:rsidRPr="00414773">
        <w:rPr>
          <w:lang w:val="fr-FR"/>
        </w:rPr>
        <w:br/>
        <w:t>hoc marem existimant, ingentibus folijs, latis, al¬</w:t>
      </w:r>
      <w:r w:rsidRPr="00414773">
        <w:rPr>
          <w:lang w:val="fr-FR"/>
        </w:rPr>
        <w:br/>
        <w:t>bentibus, laeuibus. Mala huius duplo maiora</w:t>
      </w:r>
      <w:r w:rsidRPr="00414773">
        <w:rPr>
          <w:lang w:val="fr-FR"/>
        </w:rPr>
        <w:br/>
        <w:t>quam foeminae, croci colore, odorata. Radix qui¬</w:t>
      </w:r>
      <w:r w:rsidRPr="00414773">
        <w:rPr>
          <w:lang w:val="fr-FR"/>
        </w:rPr>
        <w:br/>
        <w:t>dem supradictae similis, sed amplior &amp; candidior.</w:t>
      </w:r>
      <w:r w:rsidRPr="00414773">
        <w:rPr>
          <w:lang w:val="fr-FR"/>
        </w:rPr>
        <w:br/>
        <w:t>Refrigerat mandragoras ordine tertio. eius ma¬</w:t>
      </w:r>
      <w:r w:rsidRPr="00414773">
        <w:rPr>
          <w:lang w:val="fr-FR"/>
        </w:rPr>
        <w:br/>
        <w:t>la soporem grauem inducunt. A Romanis cani¬</w:t>
      </w:r>
      <w:r w:rsidRPr="00414773">
        <w:rPr>
          <w:lang w:val="fr-FR"/>
        </w:rPr>
        <w:br/>
        <w:t>na malus aut terrestris dicitur.</w:t>
      </w:r>
      <w:r w:rsidRPr="00414773">
        <w:rPr>
          <w:lang w:val="fr-FR"/>
        </w:rPr>
        <w:br/>
        <w:t xml:space="preserve">Est &amp; tertia species quam </w:t>
      </w:r>
      <w:r>
        <w:t>μώρειον</w:t>
      </w:r>
      <w:r w:rsidRPr="00414773">
        <w:rPr>
          <w:lang w:val="fr-FR"/>
        </w:rPr>
        <w:t xml:space="preserve"> appellant, a</w:t>
      </w:r>
      <w:r w:rsidRPr="00414773">
        <w:rPr>
          <w:lang w:val="fr-FR"/>
        </w:rPr>
        <w:br/>
        <w:t xml:space="preserve">propterea quod </w:t>
      </w:r>
      <w:r>
        <w:t>ἑθιομένη</w:t>
      </w:r>
      <w:r w:rsidRPr="00414773">
        <w:rPr>
          <w:lang w:val="fr-FR"/>
        </w:rPr>
        <w:t xml:space="preserve"> </w:t>
      </w:r>
      <w:r>
        <w:t>ἀπομωροῖ</w:t>
      </w:r>
      <w:r w:rsidRPr="00414773">
        <w:rPr>
          <w:lang w:val="fr-FR"/>
        </w:rPr>
        <w:t>: verum etiam a</w:t>
      </w:r>
      <w:r w:rsidRPr="00414773">
        <w:rPr>
          <w:lang w:val="fr-FR"/>
        </w:rPr>
        <w:br/>
        <w:t xml:space="preserve">caeteris mandragorae speciebus inest vis </w:t>
      </w:r>
      <w:r>
        <w:t>ναρκωτικὶ</w:t>
      </w:r>
      <w:r w:rsidRPr="00414773">
        <w:rPr>
          <w:lang w:val="fr-FR"/>
        </w:rPr>
        <w:t xml:space="preserve"> </w:t>
      </w:r>
      <w:r>
        <w:t>ὶ</w:t>
      </w:r>
      <w:r w:rsidRPr="00414773">
        <w:rPr>
          <w:lang w:val="fr-FR"/>
        </w:rPr>
        <w:br/>
      </w:r>
      <w:r>
        <w:t>καὶ</w:t>
      </w:r>
      <w:r w:rsidRPr="00414773">
        <w:rPr>
          <w:lang w:val="fr-FR"/>
        </w:rPr>
        <w:t xml:space="preserve"> </w:t>
      </w:r>
      <w:r>
        <w:t>ὑπνωτικὴ</w:t>
      </w:r>
      <w:r w:rsidRPr="00414773">
        <w:rPr>
          <w:lang w:val="fr-FR"/>
        </w:rPr>
        <w:t>, corporis sensuumque obstupefactrix a</w:t>
      </w:r>
      <w:r w:rsidRPr="00414773">
        <w:rPr>
          <w:lang w:val="fr-FR"/>
        </w:rPr>
        <w:br/>
        <w:t xml:space="preserve">&amp; somnifica, vnde proverbialiter </w:t>
      </w:r>
      <w:r>
        <w:t>μανδραγύεην</w:t>
      </w:r>
      <w:r w:rsidRPr="00414773">
        <w:rPr>
          <w:lang w:val="fr-FR"/>
        </w:rPr>
        <w:br/>
      </w:r>
      <w:r>
        <w:lastRenderedPageBreak/>
        <w:t>ἐκπεπωκέναι</w:t>
      </w:r>
      <w:r w:rsidRPr="00414773">
        <w:rPr>
          <w:lang w:val="fr-FR"/>
        </w:rPr>
        <w:t xml:space="preserve"> dicuntur qui in rebus gerendis dor¬</w:t>
      </w:r>
      <w:r w:rsidRPr="00414773">
        <w:rPr>
          <w:lang w:val="fr-FR"/>
        </w:rPr>
        <w:br/>
        <w:t>mitant, &amp; veterno quodam correpti sunt, Refri¬</w:t>
      </w:r>
      <w:r w:rsidRPr="00414773">
        <w:rPr>
          <w:lang w:val="fr-FR"/>
        </w:rPr>
        <w:br/>
        <w:t>gerat enim mandragoras ordine tertio, eiusque a</w:t>
      </w:r>
      <w:r w:rsidRPr="00414773">
        <w:rPr>
          <w:lang w:val="fr-FR"/>
        </w:rPr>
        <w:br/>
        <w:t>mala soporem grauem inducunt, quae insuper a</w:t>
      </w:r>
      <w:r w:rsidRPr="00414773">
        <w:rPr>
          <w:lang w:val="fr-FR"/>
        </w:rPr>
        <w:br/>
        <w:t>symptomata ex eius radicis &amp; pomorum esua</w:t>
      </w:r>
      <w:r w:rsidRPr="00414773">
        <w:rPr>
          <w:lang w:val="fr-FR"/>
        </w:rPr>
        <w:br/>
        <w:t>oriantur, atque remedia fusius leges apud Aetium, a</w:t>
      </w:r>
      <w:r w:rsidRPr="00414773">
        <w:rPr>
          <w:lang w:val="fr-FR"/>
        </w:rPr>
        <w:br/>
        <w:t xml:space="preserve">atque Dioscor. lib. 4. c. 76. </w:t>
      </w:r>
      <w:r>
        <w:t>&amp; in Alexiph. c. 16..</w:t>
      </w:r>
      <w:r>
        <w:br/>
        <w:t>vide &amp; Theophr. hist. plant. l. 6. c. 2. &amp; Plin. l. 25.a</w:t>
      </w:r>
      <w:r>
        <w:br/>
        <w:t>c. 13. Sed addendum his τὸν μανδραγύραν à Ro¬</w:t>
      </w:r>
      <w:r>
        <w:br/>
        <w:t>manis etiam caninam malum seu terrestrem ap¬</w:t>
      </w:r>
      <w:r>
        <w:br/>
        <w:t>pellari, à Graecis ἀντίμηλον quod malum imitetur,a</w:t>
      </w:r>
    </w:p>
    <w:p w14:paraId="034B0437" w14:textId="77777777" w:rsidR="00414773" w:rsidRDefault="00414773" w:rsidP="00414773">
      <w:r>
        <w:t>image name: Μ-0011.jpg</w:t>
      </w:r>
      <w:r>
        <w:br/>
        <w:t>original page number: 11</w:t>
      </w:r>
      <w:r>
        <w:br/>
      </w:r>
    </w:p>
    <w:p w14:paraId="6FED53B2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t>" à Pythagora vero propter diuaricatas humano</w:t>
      </w:r>
      <w:r w:rsidRPr="00414773">
        <w:rPr>
          <w:lang w:val="it-IT"/>
        </w:rPr>
        <w:br/>
        <w:t>"modo radices.</w:t>
      </w:r>
      <w:r w:rsidRPr="00414773">
        <w:rPr>
          <w:lang w:val="it-IT"/>
        </w:rPr>
        <w:br/>
      </w:r>
      <w:r>
        <w:t>Ἀνθρωπόμορφον</w:t>
      </w:r>
      <w:r w:rsidRPr="00414773">
        <w:rPr>
          <w:lang w:val="it-IT"/>
        </w:rPr>
        <w:t xml:space="preserve"> nominari, eamque ob rem &amp;</w:t>
      </w:r>
      <w:r w:rsidRPr="00414773">
        <w:rPr>
          <w:lang w:val="it-IT"/>
        </w:rPr>
        <w:br/>
        <w:t>„semihominis epitheton ei tribui à Columella</w:t>
      </w:r>
      <w:r w:rsidRPr="00414773">
        <w:rPr>
          <w:lang w:val="it-IT"/>
        </w:rPr>
        <w:br/>
        <w:t>„ lib. 10.</w:t>
      </w:r>
      <w:r w:rsidRPr="00414773">
        <w:rPr>
          <w:lang w:val="it-IT"/>
        </w:rPr>
        <w:br/>
      </w:r>
      <w:r>
        <w:t>Μανία</w:t>
      </w:r>
      <w:r w:rsidRPr="00414773">
        <w:rPr>
          <w:lang w:val="it-IT"/>
        </w:rPr>
        <w:t xml:space="preserve">. furor. insania. Species est </w:t>
      </w:r>
      <w:r>
        <w:t>τὸν</w:t>
      </w:r>
      <w:r w:rsidRPr="00414773">
        <w:rPr>
          <w:lang w:val="it-IT"/>
        </w:rPr>
        <w:t xml:space="preserve"> </w:t>
      </w:r>
      <w:r>
        <w:t>ταραρροσύνης</w:t>
      </w:r>
      <w:r w:rsidRPr="00414773">
        <w:rPr>
          <w:lang w:val="it-IT"/>
        </w:rPr>
        <w:t>, vt</w:t>
      </w:r>
      <w:r w:rsidRPr="00414773">
        <w:rPr>
          <w:lang w:val="it-IT"/>
        </w:rPr>
        <w:br/>
        <w:t>scribit Galen. lib. de causis symptomatum. Est</w:t>
      </w:r>
      <w:r w:rsidRPr="00414773">
        <w:rPr>
          <w:lang w:val="it-IT"/>
        </w:rPr>
        <w:br/>
        <w:t xml:space="preserve">autem </w:t>
      </w:r>
      <w:r>
        <w:t>πυραφροτυδὴ</w:t>
      </w:r>
      <w:r w:rsidRPr="00414773">
        <w:rPr>
          <w:lang w:val="it-IT"/>
        </w:rPr>
        <w:t xml:space="preserve"> </w:t>
      </w:r>
      <w:r>
        <w:t>σφοδρὰ</w:t>
      </w:r>
      <w:r w:rsidRPr="00414773">
        <w:rPr>
          <w:lang w:val="it-IT"/>
        </w:rPr>
        <w:t xml:space="preserve"> </w:t>
      </w:r>
      <w:r>
        <w:t>ἄνευ</w:t>
      </w:r>
      <w:r w:rsidRPr="00414773">
        <w:rPr>
          <w:lang w:val="it-IT"/>
        </w:rPr>
        <w:t xml:space="preserve"> </w:t>
      </w:r>
      <w:r>
        <w:t>πυρετοῦ</w:t>
      </w:r>
      <w:r w:rsidRPr="00414773">
        <w:rPr>
          <w:lang w:val="it-IT"/>
        </w:rPr>
        <w:t>, hoc est,</w:t>
      </w:r>
      <w:r w:rsidRPr="00414773">
        <w:rPr>
          <w:lang w:val="it-IT"/>
        </w:rPr>
        <w:br/>
        <w:t>mentis abalienatio vehemeus citra febrem Hip¬</w:t>
      </w:r>
      <w:r w:rsidRPr="00414773">
        <w:rPr>
          <w:lang w:val="it-IT"/>
        </w:rPr>
        <w:br/>
        <w:t xml:space="preserve">pocrates etiam </w:t>
      </w:r>
      <w:r>
        <w:t>ἔκστασιν</w:t>
      </w:r>
      <w:r w:rsidRPr="00414773">
        <w:rPr>
          <w:lang w:val="it-IT"/>
        </w:rPr>
        <w:t xml:space="preserve"> aliquando appellat. Ha¬</w:t>
      </w:r>
      <w:r w:rsidRPr="00414773">
        <w:rPr>
          <w:lang w:val="it-IT"/>
        </w:rPr>
        <w:br/>
        <w:t>bet autem magnitudinem &amp; vehementiam, vt</w:t>
      </w:r>
      <w:r w:rsidRPr="00414773">
        <w:rPr>
          <w:lang w:val="it-IT"/>
        </w:rPr>
        <w:br/>
        <w:t>ferarum modo in eos insiliant qui imprudentius</w:t>
      </w:r>
      <w:r w:rsidRPr="00414773">
        <w:rPr>
          <w:lang w:val="it-IT"/>
        </w:rPr>
        <w:br/>
        <w:t>ipsis occurrerint, &amp; vinciri propterea debeant.</w:t>
      </w:r>
      <w:r w:rsidRPr="00414773">
        <w:rPr>
          <w:lang w:val="it-IT"/>
        </w:rPr>
        <w:br/>
        <w:t>Quod autem delirium paruum miteque est, Hip¬</w:t>
      </w:r>
      <w:r w:rsidRPr="00414773">
        <w:rPr>
          <w:lang w:val="it-IT"/>
        </w:rPr>
        <w:br/>
        <w:t xml:space="preserve">pocr. </w:t>
      </w:r>
      <w:r>
        <w:t>λῆριν</w:t>
      </w:r>
      <w:r w:rsidRPr="00414773">
        <w:rPr>
          <w:lang w:val="it-IT"/>
        </w:rPr>
        <w:t>. consueuit appellare. Fit autem citra</w:t>
      </w:r>
      <w:r w:rsidRPr="00414773">
        <w:rPr>
          <w:lang w:val="it-IT"/>
        </w:rPr>
        <w:br/>
        <w:t>febrem, nullaque alia re differt à phrenitide. Men¬</w:t>
      </w:r>
      <w:r w:rsidRPr="00414773">
        <w:rPr>
          <w:lang w:val="it-IT"/>
        </w:rPr>
        <w:br/>
        <w:t>tis siquidem vtraque noxa est: sed proprium est</w:t>
      </w:r>
      <w:r w:rsidRPr="00414773">
        <w:rPr>
          <w:lang w:val="it-IT"/>
        </w:rPr>
        <w:br/>
      </w:r>
      <w:r>
        <w:t>τδὲ</w:t>
      </w:r>
      <w:r w:rsidRPr="00414773">
        <w:rPr>
          <w:lang w:val="it-IT"/>
        </w:rPr>
        <w:t xml:space="preserve"> </w:t>
      </w:r>
      <w:r>
        <w:t>μὰνομένων</w:t>
      </w:r>
      <w:r w:rsidRPr="00414773">
        <w:rPr>
          <w:lang w:val="it-IT"/>
        </w:rPr>
        <w:t xml:space="preserve"> febre carere, vt febricitare </w:t>
      </w:r>
      <w:r>
        <w:t>ῶ</w:t>
      </w:r>
      <w:r w:rsidRPr="00414773">
        <w:rPr>
          <w:lang w:val="it-IT"/>
        </w:rPr>
        <w:t xml:space="preserve"> </w:t>
      </w:r>
      <w:r>
        <w:t>ρτι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τκῶν</w:t>
      </w:r>
      <w:r w:rsidRPr="00414773">
        <w:rPr>
          <w:lang w:val="it-IT"/>
        </w:rPr>
        <w:t xml:space="preserve">. Excitatur ab ijs causis quae </w:t>
      </w:r>
      <w:r>
        <w:t>ἐν</w:t>
      </w:r>
      <w:r w:rsidRPr="00414773">
        <w:rPr>
          <w:lang w:val="it-IT"/>
        </w:rPr>
        <w:t xml:space="preserve"> </w:t>
      </w:r>
      <w:r>
        <w:t>τῇ</w:t>
      </w:r>
      <w:r w:rsidRPr="00414773">
        <w:rPr>
          <w:lang w:val="it-IT"/>
        </w:rPr>
        <w:t xml:space="preserve"> </w:t>
      </w:r>
      <w:r>
        <w:t>παράρρο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αύη</w:t>
      </w:r>
      <w:r w:rsidRPr="00414773">
        <w:rPr>
          <w:lang w:val="it-IT"/>
        </w:rPr>
        <w:t xml:space="preserve"> recitantur, cerebroque accidit vel per se,</w:t>
      </w:r>
      <w:r w:rsidRPr="00414773">
        <w:rPr>
          <w:lang w:val="it-IT"/>
        </w:rPr>
        <w:br/>
        <w:t>vel per consensum affecto. Nunquam pituitosus</w:t>
      </w:r>
      <w:r w:rsidRPr="00414773">
        <w:rPr>
          <w:lang w:val="it-IT"/>
        </w:rPr>
        <w:br/>
        <w:t>humor eam parit, sed eum acrem &amp; mordacem</w:t>
      </w:r>
      <w:r w:rsidRPr="00414773">
        <w:rPr>
          <w:lang w:val="it-IT"/>
        </w:rPr>
        <w:br/>
        <w:t>omnino esse oportet, cuiusmodi est omnis flaua</w:t>
      </w:r>
      <w:r w:rsidRPr="00414773">
        <w:rPr>
          <w:lang w:val="it-IT"/>
        </w:rPr>
        <w:br/>
        <w:t>bilis, &amp; aliquando melancholicus humor, si plu¬</w:t>
      </w:r>
      <w:r w:rsidRPr="00414773">
        <w:rPr>
          <w:lang w:val="it-IT"/>
        </w:rPr>
        <w:br/>
        <w:t xml:space="preserve">rimum vstus est aut computruit. </w:t>
      </w:r>
      <w:r w:rsidRPr="00414773">
        <w:rPr>
          <w:lang w:val="fr-FR"/>
        </w:rPr>
        <w:t>Fit etiam ali¬</w:t>
      </w:r>
      <w:r w:rsidRPr="00414773">
        <w:rPr>
          <w:lang w:val="fr-FR"/>
        </w:rPr>
        <w:br/>
        <w:t>quando à copia sanguinis, vt Hippocrates aphor.</w:t>
      </w:r>
      <w:r w:rsidRPr="00414773">
        <w:rPr>
          <w:lang w:val="fr-FR"/>
        </w:rPr>
        <w:br/>
        <w:t>40. libri 5. scriptum reliquit, &amp; Aetius ex Archi¬</w:t>
      </w:r>
      <w:r w:rsidRPr="00414773">
        <w:rPr>
          <w:lang w:val="fr-FR"/>
        </w:rPr>
        <w:br/>
        <w:t>gene &amp; Posidonio recitat. Sed Galenus ferui¬</w:t>
      </w:r>
      <w:r w:rsidRPr="00414773">
        <w:rPr>
          <w:lang w:val="fr-FR"/>
        </w:rPr>
        <w:br/>
        <w:t>diorem ipsum fieri oportere dixit. hi vero non¬</w:t>
      </w:r>
      <w:r w:rsidRPr="00414773">
        <w:rPr>
          <w:lang w:val="fr-FR"/>
        </w:rPr>
        <w:br/>
        <w:t>nunquam à sanguine copioso nec putrente, sed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bene temperato, solaque copia, vt in temulentis,</w:t>
      </w:r>
      <w:r w:rsidRPr="00414773">
        <w:rPr>
          <w:lang w:val="fr-FR"/>
        </w:rPr>
        <w:br/>
        <w:t xml:space="preserve">molesto, </w:t>
      </w:r>
      <w:r>
        <w:t>τὴν</w:t>
      </w:r>
      <w:r w:rsidRPr="00414773">
        <w:rPr>
          <w:lang w:val="fr-FR"/>
        </w:rPr>
        <w:t xml:space="preserve"> </w:t>
      </w:r>
      <w:r>
        <w:t>μανίαν</w:t>
      </w:r>
      <w:r w:rsidRPr="00414773">
        <w:rPr>
          <w:lang w:val="fr-FR"/>
        </w:rPr>
        <w:t xml:space="preserve"> oriri pronunciant: suaque</w:t>
      </w:r>
      <w:r w:rsidRPr="00414773">
        <w:rPr>
          <w:lang w:val="fr-FR"/>
        </w:rPr>
        <w:br/>
        <w:t>illi signa symptomataque tribuunt, risum, vul¬</w:t>
      </w:r>
      <w:r w:rsidRPr="00414773">
        <w:rPr>
          <w:lang w:val="fr-FR"/>
        </w:rPr>
        <w:br/>
        <w:t>tum hilarem &amp; perpetuum cantum. Verum ge¬</w:t>
      </w:r>
      <w:r w:rsidRPr="00414773">
        <w:rPr>
          <w:lang w:val="fr-FR"/>
        </w:rPr>
        <w:br/>
        <w:t xml:space="preserve">neralius hi videntur vti nomine </w:t>
      </w:r>
      <w:r>
        <w:t>τὸ</w:t>
      </w:r>
      <w:r w:rsidRPr="00414773">
        <w:rPr>
          <w:lang w:val="fr-FR"/>
        </w:rPr>
        <w:t xml:space="preserve"> </w:t>
      </w:r>
      <w:r>
        <w:t>μανίας</w:t>
      </w:r>
      <w:r w:rsidRPr="00414773">
        <w:rPr>
          <w:lang w:val="fr-FR"/>
        </w:rPr>
        <w:t>, &amp; om¬</w:t>
      </w:r>
      <w:r w:rsidRPr="00414773">
        <w:rPr>
          <w:lang w:val="fr-FR"/>
        </w:rPr>
        <w:br/>
        <w:t xml:space="preserve">nino </w:t>
      </w:r>
      <w:r>
        <w:t>αὐτὴ</w:t>
      </w:r>
      <w:r w:rsidRPr="00414773">
        <w:rPr>
          <w:lang w:val="fr-FR"/>
        </w:rPr>
        <w:t xml:space="preserve"> </w:t>
      </w:r>
      <w:r>
        <w:t>τῆς</w:t>
      </w:r>
      <w:r w:rsidRPr="00414773">
        <w:rPr>
          <w:lang w:val="fr-FR"/>
        </w:rPr>
        <w:t xml:space="preserve"> </w:t>
      </w:r>
      <w:r>
        <w:t>παραφροσύύης</w:t>
      </w:r>
      <w:r w:rsidRPr="00414773">
        <w:rPr>
          <w:lang w:val="fr-FR"/>
        </w:rPr>
        <w:t xml:space="preserve"> vsurpare, praeter mo¬</w:t>
      </w:r>
      <w:r w:rsidRPr="00414773">
        <w:rPr>
          <w:lang w:val="fr-FR"/>
        </w:rPr>
        <w:br/>
        <w:t xml:space="preserve">rem Hippocratis &amp; Galeni, qui </w:t>
      </w:r>
      <w:r>
        <w:t>μανδι</w:t>
      </w:r>
      <w:r w:rsidRPr="00414773">
        <w:rPr>
          <w:lang w:val="fr-FR"/>
        </w:rPr>
        <w:t xml:space="preserve"> </w:t>
      </w:r>
      <w:r>
        <w:t>αἱ</w:t>
      </w:r>
      <w:r w:rsidRPr="00414773">
        <w:rPr>
          <w:lang w:val="fr-FR"/>
        </w:rPr>
        <w:t xml:space="preserve"> &amp; </w:t>
      </w:r>
      <w:r>
        <w:t>ἐκμανῆ</w:t>
      </w:r>
      <w:r w:rsidRPr="00414773">
        <w:rPr>
          <w:lang w:val="fr-FR"/>
        </w:rPr>
        <w:t>¬</w:t>
      </w:r>
      <w:r w:rsidRPr="00414773">
        <w:rPr>
          <w:lang w:val="fr-FR"/>
        </w:rPr>
        <w:br/>
        <w:t>ra non nisi in vehementi delirio ab acri &amp; calido</w:t>
      </w:r>
      <w:r w:rsidRPr="00414773">
        <w:rPr>
          <w:lang w:val="fr-FR"/>
        </w:rPr>
        <w:br/>
        <w:t xml:space="preserve">humore excitato vsurpant, &amp; </w:t>
      </w:r>
      <w:r>
        <w:t>μονιώδεις</w:t>
      </w:r>
      <w:r w:rsidRPr="00414773">
        <w:rPr>
          <w:lang w:val="fr-FR"/>
        </w:rPr>
        <w:t xml:space="preserve"> </w:t>
      </w:r>
      <w:r>
        <w:t>παξαρρο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συνα</w:t>
      </w:r>
      <w:r w:rsidRPr="00414773">
        <w:rPr>
          <w:lang w:val="fr-FR"/>
        </w:rPr>
        <w:t xml:space="preserve">e appellant, </w:t>
      </w:r>
      <w:r>
        <w:t>ταὶ</w:t>
      </w:r>
      <w:r w:rsidRPr="00414773">
        <w:rPr>
          <w:lang w:val="fr-FR"/>
        </w:rPr>
        <w:t xml:space="preserve"> </w:t>
      </w:r>
      <w:r>
        <w:t>σφοδραὶ</w:t>
      </w:r>
      <w:r w:rsidRPr="00414773">
        <w:rPr>
          <w:lang w:val="fr-FR"/>
        </w:rPr>
        <w:t xml:space="preserve"> </w:t>
      </w:r>
      <w:r>
        <w:t>διὰ</w:t>
      </w:r>
      <w:r w:rsidRPr="00414773">
        <w:rPr>
          <w:lang w:val="fr-FR"/>
        </w:rPr>
        <w:t xml:space="preserve"> </w:t>
      </w:r>
      <w:r>
        <w:t>τὴν</w:t>
      </w:r>
      <w:r w:rsidRPr="00414773">
        <w:rPr>
          <w:lang w:val="fr-FR"/>
        </w:rPr>
        <w:t xml:space="preserve"> </w:t>
      </w:r>
      <w:r>
        <w:t>τἀκοήθειαν</w:t>
      </w:r>
      <w:r w:rsidRPr="00414773">
        <w:rPr>
          <w:lang w:val="fr-FR"/>
        </w:rPr>
        <w:t xml:space="preserve"> </w:t>
      </w:r>
      <w:r>
        <w:t>τῆς</w:t>
      </w:r>
      <w:r w:rsidRPr="00414773">
        <w:rPr>
          <w:lang w:val="fr-FR"/>
        </w:rPr>
        <w:br/>
      </w:r>
      <w:r>
        <w:t>μλλρης</w:t>
      </w:r>
      <w:r w:rsidRPr="00414773">
        <w:rPr>
          <w:lang w:val="fr-FR"/>
        </w:rPr>
        <w:t xml:space="preserve"> </w:t>
      </w:r>
      <w:r>
        <w:t>χρλῆς</w:t>
      </w:r>
      <w:r w:rsidRPr="00414773">
        <w:rPr>
          <w:lang w:val="fr-FR"/>
        </w:rPr>
        <w:t>, vt habetur comm. 1. in Prorrhet.</w:t>
      </w:r>
      <w:r w:rsidRPr="00414773">
        <w:rPr>
          <w:lang w:val="fr-FR"/>
        </w:rPr>
        <w:br/>
        <w:t>hoc est vehementes, propter malignitatem atrae</w:t>
      </w:r>
      <w:r w:rsidRPr="00414773">
        <w:rPr>
          <w:lang w:val="fr-FR"/>
        </w:rPr>
        <w:br/>
        <w:t xml:space="preserve">bilis. Hippoc. certe vno tantum loco </w:t>
      </w:r>
      <w:r>
        <w:t>τὴν</w:t>
      </w:r>
      <w:r w:rsidRPr="00414773">
        <w:rPr>
          <w:lang w:val="fr-FR"/>
        </w:rPr>
        <w:t xml:space="preserve"> </w:t>
      </w:r>
      <w:r>
        <w:t>μανίαν</w:t>
      </w:r>
      <w:r w:rsidRPr="00414773">
        <w:rPr>
          <w:lang w:val="fr-FR"/>
        </w:rPr>
        <w:br/>
        <w:t>non proprie pro eo delirij genere accipit, sed pro</w:t>
      </w:r>
      <w:r w:rsidRPr="00414773">
        <w:rPr>
          <w:lang w:val="fr-FR"/>
        </w:rPr>
        <w:br/>
        <w:t xml:space="preserve">ea mentis abalienatione quae proprie </w:t>
      </w:r>
      <w:r>
        <w:t>μελαὶχολίᾳ</w:t>
      </w:r>
      <w:r w:rsidRPr="00414773">
        <w:rPr>
          <w:lang w:val="fr-FR"/>
        </w:rPr>
        <w:br/>
        <w:t>appellatur. Is est aphor. 21. libr. 6. quo scribit</w:t>
      </w:r>
      <w:r w:rsidRPr="00414773">
        <w:rPr>
          <w:lang w:val="fr-FR"/>
        </w:rPr>
        <w:br/>
      </w:r>
      <w:r>
        <w:t>τοῖη</w:t>
      </w:r>
      <w:r w:rsidRPr="00414773">
        <w:rPr>
          <w:lang w:val="fr-FR"/>
        </w:rPr>
        <w:t xml:space="preserve"> </w:t>
      </w:r>
      <w:r>
        <w:t>μινομένοισι</w:t>
      </w:r>
      <w:r w:rsidRPr="00414773">
        <w:rPr>
          <w:lang w:val="fr-FR"/>
        </w:rPr>
        <w:t xml:space="preserve"> </w:t>
      </w:r>
      <w:r>
        <w:t>κιρσῶν</w:t>
      </w:r>
      <w:r w:rsidRPr="00414773">
        <w:rPr>
          <w:lang w:val="fr-FR"/>
        </w:rPr>
        <w:t xml:space="preserve"> </w:t>
      </w:r>
      <w:r>
        <w:t>ἡ</w:t>
      </w:r>
      <w:r w:rsidRPr="00414773">
        <w:rPr>
          <w:lang w:val="fr-FR"/>
        </w:rPr>
        <w:t xml:space="preserve"> </w:t>
      </w:r>
      <w:r>
        <w:t>αἱμοῤῥοίδων</w:t>
      </w:r>
      <w:r w:rsidRPr="00414773">
        <w:rPr>
          <w:lang w:val="fr-FR"/>
        </w:rPr>
        <w:t xml:space="preserve"> </w:t>
      </w:r>
      <w:r>
        <w:t>ἐπιγενουένων</w:t>
      </w:r>
      <w:r w:rsidRPr="00414773">
        <w:rPr>
          <w:lang w:val="fr-FR"/>
        </w:rPr>
        <w:t xml:space="preserve">, </w:t>
      </w:r>
      <w:r>
        <w:t>τῆς</w:t>
      </w:r>
      <w:r w:rsidRPr="00414773">
        <w:rPr>
          <w:lang w:val="fr-FR"/>
        </w:rPr>
        <w:br/>
      </w:r>
      <w:r>
        <w:t>μανίης</w:t>
      </w:r>
      <w:r w:rsidRPr="00414773">
        <w:rPr>
          <w:lang w:val="fr-FR"/>
        </w:rPr>
        <w:t xml:space="preserve"> </w:t>
      </w:r>
      <w:r>
        <w:t>λύσιν</w:t>
      </w:r>
      <w:r w:rsidRPr="00414773">
        <w:rPr>
          <w:lang w:val="fr-FR"/>
        </w:rPr>
        <w:t xml:space="preserve"> </w:t>
      </w:r>
      <w:r>
        <w:t>γίγνεσθαι</w:t>
      </w:r>
      <w:r w:rsidRPr="00414773">
        <w:rPr>
          <w:lang w:val="fr-FR"/>
        </w:rPr>
        <w:t>. hoc est, insanientibus, si vari¬</w:t>
      </w:r>
      <w:r w:rsidRPr="00414773">
        <w:rPr>
          <w:lang w:val="fr-FR"/>
        </w:rPr>
        <w:br/>
        <w:t>ces aut haemorrhoides superuenerint, insaniae so¬</w:t>
      </w:r>
      <w:r w:rsidRPr="00414773">
        <w:rPr>
          <w:lang w:val="fr-FR"/>
        </w:rPr>
        <w:br/>
        <w:t xml:space="preserve">lutionem significant. Hic enim aperte </w:t>
      </w:r>
      <w:r>
        <w:t>τὴν</w:t>
      </w:r>
      <w:r w:rsidRPr="00414773">
        <w:rPr>
          <w:lang w:val="fr-FR"/>
        </w:rPr>
        <w:t xml:space="preserve"> </w:t>
      </w:r>
      <w:r>
        <w:t>μελαί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γρλίαν</w:t>
      </w:r>
      <w:r w:rsidRPr="00414773">
        <w:rPr>
          <w:lang w:val="fr-FR"/>
        </w:rPr>
        <w:t xml:space="preserve"> proprie dictam intelligit, sicut in comm.</w:t>
      </w:r>
      <w:r w:rsidRPr="00414773">
        <w:rPr>
          <w:lang w:val="fr-FR"/>
        </w:rPr>
        <w:br/>
        <w:t>Galen. annotauit.</w:t>
      </w:r>
      <w:r w:rsidRPr="00414773">
        <w:rPr>
          <w:lang w:val="fr-FR"/>
        </w:rPr>
        <w:br/>
      </w:r>
      <w:r w:rsidRPr="00414773">
        <w:rPr>
          <w:lang w:val="it-IT"/>
        </w:rPr>
        <w:t>Maula ergo apud Hippoc. sumitur tribus modis, pri¬</w:t>
      </w:r>
      <w:r w:rsidRPr="00414773">
        <w:rPr>
          <w:lang w:val="it-IT"/>
        </w:rPr>
        <w:br/>
        <w:t xml:space="preserve">"mo pro delirio sine febre vt I. Epidemion part. </w:t>
      </w:r>
      <w:r w:rsidRPr="00414773">
        <w:rPr>
          <w:lang w:val="fr-FR"/>
        </w:rPr>
        <w:t>2.</w:t>
      </w:r>
      <w:r w:rsidRPr="00414773">
        <w:rPr>
          <w:lang w:val="fr-FR"/>
        </w:rPr>
        <w:br/>
        <w:t>" lib. 1. prorrhet. comm. 1. lib. 3. Epid. &amp; lib. 3. de</w:t>
      </w:r>
      <w:r w:rsidRPr="00414773">
        <w:rPr>
          <w:lang w:val="fr-FR"/>
        </w:rPr>
        <w:br/>
        <w:t xml:space="preserve">3 loc. aff. c. 5. </w:t>
      </w:r>
      <w:r w:rsidRPr="00414773">
        <w:rPr>
          <w:lang w:val="it-IT"/>
        </w:rPr>
        <w:t>Secundo pro quolibet magno deli¬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rio etiam cum febre, quomodo sumpsit Hippoc.</w:t>
      </w:r>
      <w:r w:rsidRPr="00414773">
        <w:rPr>
          <w:lang w:val="it-IT"/>
        </w:rPr>
        <w:br/>
        <w:t>" pluribus in locis: Tertio pro melancholia vt lo¬</w:t>
      </w:r>
      <w:r w:rsidRPr="00414773">
        <w:rPr>
          <w:lang w:val="it-IT"/>
        </w:rPr>
        <w:br/>
        <w:t xml:space="preserve">n co hîc ab authore citato: Praeterea </w:t>
      </w:r>
      <w:r>
        <w:t>μανία</w:t>
      </w:r>
      <w:r w:rsidRPr="00414773">
        <w:rPr>
          <w:lang w:val="it-IT"/>
        </w:rPr>
        <w:t xml:space="preserve"> vt diui¬</w:t>
      </w:r>
      <w:r w:rsidRPr="00414773">
        <w:rPr>
          <w:lang w:val="it-IT"/>
        </w:rPr>
        <w:br/>
        <w:t xml:space="preserve">"dit Plato, altera est diuinitus inspirata, quam </w:t>
      </w:r>
      <w:r>
        <w:t>ἐν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η</w:t>
      </w:r>
      <w:r w:rsidRPr="00414773">
        <w:rPr>
          <w:lang w:val="it-IT"/>
        </w:rPr>
        <w:t xml:space="preserve"> </w:t>
      </w:r>
      <w:r>
        <w:t>θοσιασμὲν</w:t>
      </w:r>
      <w:r w:rsidRPr="00414773">
        <w:rPr>
          <w:lang w:val="it-IT"/>
        </w:rPr>
        <w:t xml:space="preserve"> vocant, qualis vatibus &amp; sybillis, furor</w:t>
      </w:r>
      <w:r w:rsidRPr="00414773">
        <w:rPr>
          <w:lang w:val="it-IT"/>
        </w:rPr>
        <w:br/>
        <w:t>„ecce furor inquit Poeta; altera vitio corporis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contrahitur de qua supra pluribus; Sed &amp; praeter</w:t>
      </w:r>
      <w:r w:rsidRPr="00414773">
        <w:rPr>
          <w:lang w:val="it-IT"/>
        </w:rPr>
        <w:br/>
        <w:t xml:space="preserve">„ significationes praedictas esse dicitur </w:t>
      </w:r>
      <w:r>
        <w:t>μανία</w:t>
      </w:r>
      <w:r w:rsidRPr="00414773">
        <w:rPr>
          <w:lang w:val="it-IT"/>
        </w:rPr>
        <w:t xml:space="preserve"> vehe¬</w:t>
      </w:r>
      <w:r w:rsidRPr="00414773">
        <w:rPr>
          <w:lang w:val="it-IT"/>
        </w:rPr>
        <w:br/>
        <w:t>„mens desiderium cuiuscumque rei, vt productis</w:t>
      </w:r>
      <w:r w:rsidRPr="00414773">
        <w:rPr>
          <w:lang w:val="it-IT"/>
        </w:rPr>
        <w:br/>
        <w:t>"aliquot exemplis docuit Casaubon. in commen¬</w:t>
      </w:r>
      <w:r w:rsidRPr="00414773">
        <w:rPr>
          <w:lang w:val="it-IT"/>
        </w:rPr>
        <w:br/>
        <w:t xml:space="preserve">„ tarijs ad Athenaeum, atque ita vox </w:t>
      </w:r>
      <w:r>
        <w:t>μανία</w:t>
      </w:r>
      <w:r w:rsidRPr="00414773">
        <w:rPr>
          <w:lang w:val="it-IT"/>
        </w:rPr>
        <w:t xml:space="preserve"> dictio¬</w:t>
      </w:r>
      <w:r w:rsidRPr="00414773">
        <w:rPr>
          <w:lang w:val="it-IT"/>
        </w:rPr>
        <w:br/>
        <w:t>„ nibus multis adiungi solita est à Graecis, quarum</w:t>
      </w:r>
      <w:r w:rsidRPr="00414773">
        <w:rPr>
          <w:lang w:val="it-IT"/>
        </w:rPr>
        <w:br/>
        <w:t>"studium vehemens declarare vellent. Caeterum</w:t>
      </w:r>
    </w:p>
    <w:p w14:paraId="7EB0C9D3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t xml:space="preserve">image name: </w:t>
      </w:r>
      <w:r>
        <w:t>Μ</w:t>
      </w:r>
      <w:r w:rsidRPr="00414773">
        <w:rPr>
          <w:lang w:val="it-IT"/>
        </w:rPr>
        <w:t>-0012.jpg</w:t>
      </w:r>
      <w:r w:rsidRPr="00414773">
        <w:rPr>
          <w:lang w:val="it-IT"/>
        </w:rPr>
        <w:br/>
        <w:t>original page number: 12</w:t>
      </w:r>
      <w:r w:rsidRPr="00414773">
        <w:rPr>
          <w:lang w:val="it-IT"/>
        </w:rPr>
        <w:br/>
      </w:r>
    </w:p>
    <w:p w14:paraId="5F3BA5A7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t xml:space="preserve">quam vim habeat </w:t>
      </w:r>
      <w:r>
        <w:t>τὸ</w:t>
      </w:r>
      <w:r w:rsidRPr="00414773">
        <w:rPr>
          <w:lang w:val="it-IT"/>
        </w:rPr>
        <w:t xml:space="preserve"> </w:t>
      </w:r>
      <w:r>
        <w:t>μαντα</w:t>
      </w:r>
      <w:r w:rsidRPr="00414773">
        <w:rPr>
          <w:lang w:val="it-IT"/>
        </w:rPr>
        <w:t xml:space="preserve"> dum quosdam voca¬</w:t>
      </w:r>
      <w:r w:rsidRPr="00414773">
        <w:rPr>
          <w:lang w:val="it-IT"/>
        </w:rPr>
        <w:br/>
        <w:t xml:space="preserve">mus </w:t>
      </w:r>
      <w:r>
        <w:t>γυναικομανεῖς</w:t>
      </w:r>
      <w:r w:rsidRPr="00414773">
        <w:rPr>
          <w:lang w:val="it-IT"/>
        </w:rPr>
        <w:t xml:space="preserve">, </w:t>
      </w:r>
      <w:r>
        <w:t>ὀρνιθεμανεῖς</w:t>
      </w:r>
      <w:r w:rsidRPr="00414773">
        <w:rPr>
          <w:lang w:val="it-IT"/>
        </w:rPr>
        <w:t xml:space="preserve"> aut </w:t>
      </w:r>
      <w:r>
        <w:t>γυπμανεῖς</w:t>
      </w:r>
      <w:r w:rsidRPr="00414773">
        <w:rPr>
          <w:lang w:val="it-IT"/>
        </w:rPr>
        <w:t xml:space="preserve"> </w:t>
      </w:r>
      <w:r>
        <w:t>ε</w:t>
      </w:r>
      <w:r w:rsidRPr="00414773">
        <w:rPr>
          <w:lang w:val="it-IT"/>
        </w:rPr>
        <w:t xml:space="preserve">x </w:t>
      </w:r>
      <w:r>
        <w:t>εε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pendit Gal. lib. 4. de dogmatis Hippocr. &amp; Pla¬</w:t>
      </w:r>
      <w:r w:rsidRPr="00414773">
        <w:rPr>
          <w:lang w:val="it-IT"/>
        </w:rPr>
        <w:br/>
        <w:t>tonis aduersus Chrisippum disputans, non abs re</w:t>
      </w:r>
      <w:r w:rsidRPr="00414773">
        <w:rPr>
          <w:lang w:val="it-IT"/>
        </w:rPr>
        <w:br/>
        <w:t xml:space="preserve">(inquit) posito </w:t>
      </w:r>
      <w:r>
        <w:t>μανία</w:t>
      </w:r>
      <w:r w:rsidRPr="00414773">
        <w:rPr>
          <w:lang w:val="it-IT"/>
        </w:rPr>
        <w:t xml:space="preserve"> nomine in talibus ceu pec¬</w:t>
      </w:r>
      <w:r w:rsidRPr="00414773">
        <w:rPr>
          <w:lang w:val="it-IT"/>
        </w:rPr>
        <w:br/>
        <w:t>cantibus furiose (</w:t>
      </w:r>
      <w:r>
        <w:t>μανικώς</w:t>
      </w:r>
      <w:r w:rsidRPr="00414773">
        <w:rPr>
          <w:lang w:val="it-IT"/>
        </w:rPr>
        <w:t>) &amp; à veritate plurimum te</w:t>
      </w:r>
      <w:r w:rsidRPr="00414773">
        <w:rPr>
          <w:lang w:val="it-IT"/>
        </w:rPr>
        <w:br/>
        <w:t>recedentibus; Sed &amp; legimus veteres cum ali¬ s</w:t>
      </w:r>
      <w:r w:rsidRPr="00414773">
        <w:rPr>
          <w:lang w:val="it-IT"/>
        </w:rPr>
        <w:br/>
        <w:t>quid vehementer extollerent solitos tanquam n</w:t>
      </w:r>
      <w:r w:rsidRPr="00414773">
        <w:rPr>
          <w:lang w:val="it-IT"/>
        </w:rPr>
        <w:br/>
        <w:t>exclamantes, orationi suae vocem (</w:t>
      </w:r>
      <w:r>
        <w:t>μανία</w:t>
      </w:r>
      <w:r w:rsidRPr="00414773">
        <w:rPr>
          <w:lang w:val="it-IT"/>
        </w:rPr>
        <w:t>) inse¬</w:t>
      </w:r>
      <w:r w:rsidRPr="00414773">
        <w:rPr>
          <w:lang w:val="it-IT"/>
        </w:rPr>
        <w:br/>
        <w:t xml:space="preserve">rere, vnde manarunt illae locutiones, </w:t>
      </w:r>
      <w:r>
        <w:t>μανικὸν</w:t>
      </w:r>
      <w:r w:rsidRPr="00414773">
        <w:rPr>
          <w:lang w:val="it-IT"/>
        </w:rPr>
        <w:t xml:space="preserve"> </w:t>
      </w:r>
      <w:r>
        <w:t>ὅσον</w:t>
      </w:r>
      <w:r w:rsidRPr="00414773">
        <w:rPr>
          <w:lang w:val="it-IT"/>
        </w:rPr>
        <w:t xml:space="preserve"> </w:t>
      </w:r>
      <w:r>
        <w:t>ε</w:t>
      </w:r>
      <w:r w:rsidRPr="00414773">
        <w:rPr>
          <w:lang w:val="it-IT"/>
        </w:rPr>
        <w:br/>
      </w:r>
      <w:r>
        <w:t>μέγα</w:t>
      </w:r>
      <w:r w:rsidRPr="00414773">
        <w:rPr>
          <w:lang w:val="it-IT"/>
        </w:rPr>
        <w:t>; &amp; insanum magnum molior negotium; &amp;</w:t>
      </w:r>
      <w:r w:rsidRPr="00414773">
        <w:rPr>
          <w:lang w:val="it-IT"/>
        </w:rPr>
        <w:br/>
        <w:t xml:space="preserve">hinc &amp; apud Athen. I. 13. legimus quod cum hoc </w:t>
      </w:r>
      <w:r>
        <w:t>ε</w:t>
      </w:r>
      <w:r w:rsidRPr="00414773">
        <w:rPr>
          <w:lang w:val="it-IT"/>
        </w:rPr>
        <w:br/>
        <w:t>genus loquendi plurimum vsurparet Melitta s</w:t>
      </w:r>
      <w:r w:rsidRPr="00414773">
        <w:rPr>
          <w:lang w:val="it-IT"/>
        </w:rPr>
        <w:br/>
        <w:t>mulier, ex eo cognomen illi fecerunt maniae ama¬</w:t>
      </w:r>
      <w:r w:rsidRPr="00414773">
        <w:rPr>
          <w:lang w:val="it-IT"/>
        </w:rPr>
        <w:br/>
        <w:t>torum quidam; denique &amp; id notandum quod e</w:t>
      </w:r>
      <w:r w:rsidRPr="00414773">
        <w:rPr>
          <w:lang w:val="it-IT"/>
        </w:rPr>
        <w:br/>
        <w:t xml:space="preserve">ait Caelius Aurel. l. 1. </w:t>
      </w:r>
      <w:r>
        <w:t>ῶν</w:t>
      </w:r>
      <w:r w:rsidRPr="00414773">
        <w:rPr>
          <w:lang w:val="it-IT"/>
        </w:rPr>
        <w:t xml:space="preserve"> x</w:t>
      </w:r>
      <w:r>
        <w:t>ρον</w:t>
      </w:r>
      <w:r w:rsidRPr="00414773">
        <w:rPr>
          <w:lang w:val="it-IT"/>
        </w:rPr>
        <w:t>. c. 5. magnam scili¬</w:t>
      </w:r>
      <w:r w:rsidRPr="00414773">
        <w:rPr>
          <w:lang w:val="it-IT"/>
        </w:rPr>
        <w:br/>
        <w:t>cet Graecorum vetustatem, maniam vocasse quę 6</w:t>
      </w:r>
      <w:r w:rsidRPr="00414773">
        <w:rPr>
          <w:lang w:val="it-IT"/>
        </w:rPr>
        <w:br/>
        <w:t>nunc mantice dicta est. 6</w:t>
      </w:r>
      <w:r w:rsidRPr="00414773">
        <w:rPr>
          <w:lang w:val="it-IT"/>
        </w:rPr>
        <w:br/>
      </w:r>
      <w:r>
        <w:t>Μάννα</w:t>
      </w:r>
      <w:r w:rsidRPr="00414773">
        <w:rPr>
          <w:lang w:val="it-IT"/>
        </w:rPr>
        <w:t>. mel roridum vel aerium dici potest. Est enim</w:t>
      </w:r>
      <w:r w:rsidRPr="00414773">
        <w:rPr>
          <w:lang w:val="it-IT"/>
        </w:rPr>
        <w:br/>
        <w:t>mellis species non ignota veteribus, Galeno, Pli¬</w:t>
      </w:r>
      <w:r w:rsidRPr="00414773">
        <w:rPr>
          <w:lang w:val="it-IT"/>
        </w:rPr>
        <w:br/>
        <w:t>nio, Dioscoridi, sed mellis nomine &amp; titulo com¬</w:t>
      </w:r>
      <w:r w:rsidRPr="00414773">
        <w:rPr>
          <w:lang w:val="it-IT"/>
        </w:rPr>
        <w:br/>
        <w:t>prehensa, ne quis eam ab Arabibus primum co¬</w:t>
      </w:r>
      <w:r w:rsidRPr="00414773">
        <w:rPr>
          <w:lang w:val="it-IT"/>
        </w:rPr>
        <w:br/>
        <w:t>gnitam proditamque fuisse putet. Sic enim de</w:t>
      </w:r>
      <w:r w:rsidRPr="00414773">
        <w:rPr>
          <w:lang w:val="it-IT"/>
        </w:rPr>
        <w:br/>
        <w:t>ea scriptum reliquit Galenus: in folijs (inquit)</w:t>
      </w:r>
      <w:r w:rsidRPr="00414773">
        <w:rPr>
          <w:lang w:val="it-IT"/>
        </w:rPr>
        <w:br/>
        <w:t>stirpium adnascitur quippiam, quod nec eorum</w:t>
      </w:r>
      <w:r w:rsidRPr="00414773">
        <w:rPr>
          <w:lang w:val="it-IT"/>
        </w:rPr>
        <w:br/>
        <w:t>succus, nec fructus, nec pars existimari possit, seu</w:t>
      </w:r>
      <w:r w:rsidRPr="00414773">
        <w:rPr>
          <w:lang w:val="it-IT"/>
        </w:rPr>
        <w:br/>
        <w:t>rorulentum quiddam, nec tamen continenter,</w:t>
      </w:r>
      <w:r w:rsidRPr="00414773">
        <w:rPr>
          <w:lang w:val="it-IT"/>
        </w:rPr>
        <w:br/>
        <w:t>neque copiose prognasci soleat. Nec me praete¬</w:t>
      </w:r>
      <w:r w:rsidRPr="00414773">
        <w:rPr>
          <w:lang w:val="it-IT"/>
        </w:rPr>
        <w:br/>
        <w:t>rit per aestatem in arborum, fruticum, herbarum¬</w:t>
      </w:r>
      <w:r w:rsidRPr="00414773">
        <w:rPr>
          <w:lang w:val="it-IT"/>
        </w:rPr>
        <w:br/>
        <w:t>que folijs plurimum fuisse inuentum, sic vt à</w:t>
      </w:r>
      <w:r w:rsidRPr="00414773">
        <w:rPr>
          <w:lang w:val="it-IT"/>
        </w:rPr>
        <w:br/>
        <w:t>ludentibus rusticis Iupiter diceretur melle pluis¬</w:t>
      </w:r>
      <w:r w:rsidRPr="00414773">
        <w:rPr>
          <w:lang w:val="it-IT"/>
        </w:rPr>
        <w:br/>
        <w:t>se. Praecesserat tum nox frigidior, pridie calida</w:t>
      </w:r>
      <w:r w:rsidRPr="00414773">
        <w:rPr>
          <w:lang w:val="it-IT"/>
        </w:rPr>
        <w:br/>
        <w:t>siccaque coeli conditio diluxerat. Quapropter in¬</w:t>
      </w:r>
      <w:r w:rsidRPr="00414773">
        <w:rPr>
          <w:lang w:val="it-IT"/>
        </w:rPr>
        <w:br/>
        <w:t>ter naturae rerum peritos conueniebat, halitus</w:t>
      </w:r>
      <w:r w:rsidRPr="00414773">
        <w:rPr>
          <w:lang w:val="it-IT"/>
        </w:rPr>
        <w:br/>
        <w:t>quos terra vel aqua prospirasset, extenuatos &amp;</w:t>
      </w:r>
      <w:r w:rsidRPr="00414773">
        <w:rPr>
          <w:lang w:val="it-IT"/>
        </w:rPr>
        <w:br/>
        <w:t>excoctos, nocturni frigoris beneficio coaluisse.</w:t>
      </w:r>
      <w:r w:rsidRPr="00414773">
        <w:rPr>
          <w:lang w:val="it-IT"/>
        </w:rPr>
        <w:br/>
        <w:t>Id in regione nostra rarius euenit, in Libano mon¬</w:t>
      </w:r>
      <w:r w:rsidRPr="00414773">
        <w:rPr>
          <w:lang w:val="it-IT"/>
        </w:rPr>
        <w:br/>
        <w:t>te quotannis, adeo vt extensis pellibus arbores</w:t>
      </w:r>
      <w:r w:rsidRPr="00414773">
        <w:rPr>
          <w:lang w:val="it-IT"/>
        </w:rPr>
        <w:br/>
        <w:t>succutiant, receptoque quod profluit, ollas &amp;</w:t>
      </w:r>
      <w:r w:rsidRPr="00414773">
        <w:rPr>
          <w:lang w:val="it-IT"/>
        </w:rPr>
        <w:br/>
        <w:t>fictilia compleant, priuatoque nomine vocant</w:t>
      </w:r>
      <w:r w:rsidRPr="00414773">
        <w:rPr>
          <w:lang w:val="it-IT"/>
        </w:rPr>
        <w:br/>
      </w:r>
      <w:r>
        <w:t>δερσόμελι</w:t>
      </w:r>
      <w:r w:rsidRPr="00414773">
        <w:rPr>
          <w:lang w:val="it-IT"/>
        </w:rPr>
        <w:t xml:space="preserve">, id est, roscidum mel, vt etiam </w:t>
      </w:r>
      <w:r>
        <w:t>ἀερόμε</w:t>
      </w:r>
      <w:r w:rsidRPr="00414773">
        <w:rPr>
          <w:lang w:val="it-IT"/>
        </w:rPr>
        <w:t>¬</w:t>
      </w:r>
      <w:r w:rsidRPr="00414773">
        <w:rPr>
          <w:lang w:val="it-IT"/>
        </w:rPr>
        <w:br/>
        <w:t>A, id est, mel aerium. Haec Galenus. Mellis spe¬</w:t>
      </w:r>
      <w:r w:rsidRPr="00414773">
        <w:rPr>
          <w:lang w:val="it-IT"/>
        </w:rPr>
        <w:br/>
        <w:t>ciem esse ipsa dulcedo sufficienter testatur, quae</w:t>
      </w:r>
      <w:r w:rsidRPr="00414773">
        <w:rPr>
          <w:lang w:val="it-IT"/>
        </w:rPr>
        <w:br/>
        <w:t>gustu prorsus mellea sentitur.</w:t>
      </w:r>
      <w:r w:rsidRPr="00414773">
        <w:rPr>
          <w:lang w:val="it-IT"/>
        </w:rPr>
        <w:br/>
        <w:t>Itaque consulto fecerint rei medicae studiosi &amp;</w:t>
      </w:r>
      <w:r w:rsidRPr="00414773">
        <w:rPr>
          <w:lang w:val="it-IT"/>
        </w:rPr>
        <w:br/>
        <w:t>vt si quando apud Gal. mentio fiat mellis aerei,</w:t>
      </w:r>
      <w:r w:rsidRPr="00414773">
        <w:rPr>
          <w:lang w:val="it-IT"/>
        </w:rPr>
        <w:br/>
      </w:r>
      <w:r>
        <w:t>δρισομέλιτος</w:t>
      </w:r>
      <w:r w:rsidRPr="00414773">
        <w:rPr>
          <w:lang w:val="it-IT"/>
        </w:rPr>
        <w:t xml:space="preserve"> </w:t>
      </w:r>
      <w:r>
        <w:t>καὶ</w:t>
      </w:r>
      <w:r w:rsidRPr="00414773">
        <w:rPr>
          <w:lang w:val="it-IT"/>
        </w:rPr>
        <w:t xml:space="preserve"> </w:t>
      </w:r>
      <w:r>
        <w:t>ἀερομίλιτος</w:t>
      </w:r>
      <w:r w:rsidRPr="00414773">
        <w:rPr>
          <w:lang w:val="it-IT"/>
        </w:rPr>
        <w:t>, pro ea mannam Ara¬6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bum capiant; Perinde ac si mannae vox apud eun¬</w:t>
      </w:r>
      <w:r w:rsidRPr="00414773">
        <w:rPr>
          <w:lang w:val="it-IT"/>
        </w:rPr>
        <w:br/>
        <w:t>dem reperiatur pro ea thuris concussi elisas mi¬</w:t>
      </w:r>
      <w:r w:rsidRPr="00414773">
        <w:rPr>
          <w:lang w:val="it-IT"/>
        </w:rPr>
        <w:br/>
        <w:t xml:space="preserve">cas intelligant, quas </w:t>
      </w:r>
      <w:r>
        <w:t>μάνναν</w:t>
      </w:r>
      <w:r w:rsidRPr="00414773">
        <w:rPr>
          <w:lang w:val="it-IT"/>
        </w:rPr>
        <w:t xml:space="preserve"> </w:t>
      </w:r>
      <w:r>
        <w:t>λιβάνυ</w:t>
      </w:r>
      <w:r w:rsidRPr="00414773">
        <w:rPr>
          <w:lang w:val="it-IT"/>
        </w:rPr>
        <w:t xml:space="preserve">, </w:t>
      </w:r>
      <w:r>
        <w:t>ἡ</w:t>
      </w:r>
      <w:r w:rsidRPr="00414773">
        <w:rPr>
          <w:lang w:val="it-IT"/>
        </w:rPr>
        <w:t xml:space="preserve"> </w:t>
      </w:r>
      <w:r>
        <w:t>λιβανωτοῦς</w:t>
      </w:r>
      <w:r w:rsidRPr="00414773">
        <w:rPr>
          <w:lang w:val="it-IT"/>
        </w:rPr>
        <w:t xml:space="preserve"> a</w:t>
      </w:r>
      <w:r>
        <w:t>ρ</w:t>
      </w:r>
      <w:r w:rsidRPr="00414773">
        <w:rPr>
          <w:lang w:val="it-IT"/>
        </w:rPr>
        <w:t>.</w:t>
      </w:r>
      <w:r w:rsidRPr="00414773">
        <w:rPr>
          <w:lang w:val="it-IT"/>
        </w:rPr>
        <w:br/>
        <w:t xml:space="preserve">pellat. Mannam autem Arabum &amp; Galeni </w:t>
      </w:r>
      <w:r>
        <w:t>δ</w:t>
      </w:r>
      <w:r w:rsidRPr="00414773">
        <w:rPr>
          <w:lang w:val="it-IT"/>
        </w:rPr>
        <w:t>ęe¬</w:t>
      </w:r>
      <w:r w:rsidRPr="00414773">
        <w:rPr>
          <w:lang w:val="it-IT"/>
        </w:rPr>
        <w:br/>
      </w:r>
      <w:r>
        <w:t>σὶμελι</w:t>
      </w:r>
      <w:r w:rsidRPr="00414773">
        <w:rPr>
          <w:lang w:val="it-IT"/>
        </w:rPr>
        <w:t xml:space="preserve"> mellis speciem esse, ipsa dulcedo sufficien¬</w:t>
      </w:r>
      <w:r w:rsidRPr="00414773">
        <w:rPr>
          <w:lang w:val="it-IT"/>
        </w:rPr>
        <w:br/>
        <w:t>ter testatur, quae gustu prorsus mellea sentitur, in¬</w:t>
      </w:r>
      <w:r w:rsidRPr="00414773">
        <w:rPr>
          <w:lang w:val="it-IT"/>
        </w:rPr>
        <w:br/>
        <w:t xml:space="preserve">de </w:t>
      </w:r>
      <w:r>
        <w:t>μελιτώδης</w:t>
      </w:r>
      <w:r w:rsidRPr="00414773">
        <w:rPr>
          <w:lang w:val="it-IT"/>
        </w:rPr>
        <w:t xml:space="preserve"> </w:t>
      </w:r>
      <w:r>
        <w:t>γυλὸς</w:t>
      </w:r>
      <w:r w:rsidRPr="00414773">
        <w:rPr>
          <w:lang w:val="it-IT"/>
        </w:rPr>
        <w:t xml:space="preserve"> </w:t>
      </w:r>
      <w:r>
        <w:t>ἐκ</w:t>
      </w:r>
      <w:r w:rsidRPr="00414773">
        <w:rPr>
          <w:lang w:val="it-IT"/>
        </w:rPr>
        <w:t xml:space="preserve"> </w:t>
      </w:r>
      <w:r>
        <w:t>τῆ</w:t>
      </w:r>
      <w:r w:rsidRPr="00414773">
        <w:rPr>
          <w:lang w:val="it-IT"/>
        </w:rPr>
        <w:t xml:space="preserve"> </w:t>
      </w:r>
      <w:r>
        <w:t>ἄερος</w:t>
      </w:r>
      <w:r w:rsidRPr="00414773">
        <w:rPr>
          <w:lang w:val="it-IT"/>
        </w:rPr>
        <w:t xml:space="preserve">, &amp; </w:t>
      </w:r>
      <w:r>
        <w:t>ἀερόμιλι</w:t>
      </w:r>
      <w:r w:rsidRPr="00414773">
        <w:rPr>
          <w:lang w:val="it-IT"/>
        </w:rPr>
        <w:t xml:space="preserve"> &amp; </w:t>
      </w:r>
      <w:r>
        <w:t>δρο</w:t>
      </w:r>
      <w:r w:rsidRPr="00414773">
        <w:rPr>
          <w:lang w:val="it-IT"/>
        </w:rPr>
        <w:t xml:space="preserve">¬ </w:t>
      </w:r>
      <w:r>
        <w:t>ἰ</w:t>
      </w:r>
      <w:r w:rsidRPr="00414773">
        <w:rPr>
          <w:lang w:val="it-IT"/>
        </w:rPr>
        <w:br/>
      </w:r>
      <w:r>
        <w:t>σόμελι</w:t>
      </w:r>
      <w:r w:rsidRPr="00414773">
        <w:rPr>
          <w:lang w:val="it-IT"/>
        </w:rPr>
        <w:t xml:space="preserve"> vocatur: ab Hippocr. </w:t>
      </w:r>
      <w:r>
        <w:t>κέδεινον</w:t>
      </w:r>
      <w:r w:rsidRPr="00414773">
        <w:rPr>
          <w:lang w:val="it-IT"/>
        </w:rPr>
        <w:t xml:space="preserve"> </w:t>
      </w:r>
      <w:r>
        <w:t>μέλι</w:t>
      </w:r>
      <w:r w:rsidRPr="00414773">
        <w:rPr>
          <w:lang w:val="it-IT"/>
        </w:rPr>
        <w:t>, forsan &amp;</w:t>
      </w:r>
      <w:r w:rsidRPr="00414773">
        <w:rPr>
          <w:lang w:val="it-IT"/>
        </w:rPr>
        <w:br/>
        <w:t>quod cedris insideat vt Theoph. hist. plant. I. 3. c. .</w:t>
      </w:r>
      <w:r w:rsidRPr="00414773">
        <w:rPr>
          <w:lang w:val="it-IT"/>
        </w:rPr>
        <w:br/>
        <w:t>9. scribit: Cels. Syriacum mel appellat, quod in</w:t>
      </w:r>
      <w:r w:rsidRPr="00414773">
        <w:rPr>
          <w:lang w:val="it-IT"/>
        </w:rPr>
        <w:br/>
        <w:t>Syria maxime proueniat, cuius regionis mons est</w:t>
      </w:r>
      <w:r w:rsidRPr="00414773">
        <w:rPr>
          <w:lang w:val="it-IT"/>
        </w:rPr>
        <w:br/>
        <w:t>Libanus supradictus, vide Aristotelem lib. 5. de :</w:t>
      </w:r>
      <w:r w:rsidRPr="00414773">
        <w:rPr>
          <w:lang w:val="it-IT"/>
        </w:rPr>
        <w:br/>
        <w:t xml:space="preserve">hist. anim. c. 22. </w:t>
      </w:r>
      <w:r>
        <w:t>τπὶ</w:t>
      </w:r>
      <w:r w:rsidRPr="00414773">
        <w:rPr>
          <w:lang w:val="it-IT"/>
        </w:rPr>
        <w:t xml:space="preserve"> </w:t>
      </w:r>
      <w:r>
        <w:t>μίλιτος</w:t>
      </w:r>
      <w:r w:rsidRPr="00414773">
        <w:rPr>
          <w:lang w:val="it-IT"/>
        </w:rPr>
        <w:t xml:space="preserve"> </w:t>
      </w:r>
      <w:r>
        <w:t>τοῦ</w:t>
      </w:r>
      <w:r w:rsidRPr="00414773">
        <w:rPr>
          <w:lang w:val="it-IT"/>
        </w:rPr>
        <w:t xml:space="preserve"> </w:t>
      </w:r>
      <w:r>
        <w:t>πίπτοντος</w:t>
      </w:r>
      <w:r w:rsidRPr="00414773">
        <w:rPr>
          <w:lang w:val="it-IT"/>
        </w:rPr>
        <w:t xml:space="preserve"> </w:t>
      </w:r>
      <w:r>
        <w:t>ἐκ</w:t>
      </w:r>
      <w:r w:rsidRPr="00414773">
        <w:rPr>
          <w:lang w:val="it-IT"/>
        </w:rPr>
        <w:t xml:space="preserve"> </w:t>
      </w:r>
      <w:r>
        <w:t>τῆ</w:t>
      </w:r>
      <w:r w:rsidRPr="00414773">
        <w:rPr>
          <w:lang w:val="it-IT"/>
        </w:rPr>
        <w:t xml:space="preserve"> </w:t>
      </w:r>
      <w:r>
        <w:t>ἀἔ</w:t>
      </w:r>
      <w:r w:rsidRPr="00414773">
        <w:rPr>
          <w:lang w:val="it-IT"/>
        </w:rPr>
        <w:t xml:space="preserve">¬ </w:t>
      </w:r>
      <w:r>
        <w:t>εἰ</w:t>
      </w:r>
      <w:r w:rsidRPr="00414773">
        <w:rPr>
          <w:lang w:val="it-IT"/>
        </w:rPr>
        <w:br/>
      </w:r>
      <w:r>
        <w:t>ρ</w:t>
      </w:r>
      <w:r w:rsidRPr="00414773">
        <w:rPr>
          <w:lang w:val="it-IT"/>
        </w:rPr>
        <w:t>os: vide &amp; Plin. l. II. c. 12. Concrescit autem ma¬</w:t>
      </w:r>
      <w:r w:rsidRPr="00414773">
        <w:rPr>
          <w:lang w:val="it-IT"/>
        </w:rPr>
        <w:br/>
        <w:t>xime Vergiliarum exortu, vel sidere Syrio splen¬</w:t>
      </w:r>
      <w:r w:rsidRPr="00414773">
        <w:rPr>
          <w:lang w:val="it-IT"/>
        </w:rPr>
        <w:br/>
        <w:t>dente; vim habet modicam ciendi aluum &amp; fla¬</w:t>
      </w:r>
      <w:r w:rsidRPr="00414773">
        <w:rPr>
          <w:lang w:val="it-IT"/>
        </w:rPr>
        <w:br/>
        <w:t>uam bilem pellendi, tutoque pueris &amp; foeminis</w:t>
      </w:r>
      <w:r w:rsidRPr="00414773">
        <w:rPr>
          <w:lang w:val="it-IT"/>
        </w:rPr>
        <w:br/>
        <w:t>vterum gestantibus exhiberi potest. vide supra s</w:t>
      </w:r>
      <w:r w:rsidRPr="00414773">
        <w:rPr>
          <w:lang w:val="it-IT"/>
        </w:rPr>
        <w:br/>
      </w:r>
      <w:r>
        <w:t>δροσόμ</w:t>
      </w:r>
      <w:r w:rsidRPr="00414773">
        <w:rPr>
          <w:lang w:val="it-IT"/>
        </w:rPr>
        <w:t>epi. 2</w:t>
      </w:r>
      <w:r w:rsidRPr="00414773">
        <w:rPr>
          <w:lang w:val="it-IT"/>
        </w:rPr>
        <w:br/>
        <w:t xml:space="preserve">Sed de </w:t>
      </w:r>
      <w:r>
        <w:t>μαννα</w:t>
      </w:r>
      <w:r w:rsidRPr="00414773">
        <w:rPr>
          <w:lang w:val="it-IT"/>
        </w:rPr>
        <w:t xml:space="preserve"> siue </w:t>
      </w:r>
      <w:r>
        <w:t>μαν</w:t>
      </w:r>
      <w:r w:rsidRPr="00414773">
        <w:rPr>
          <w:lang w:val="it-IT"/>
        </w:rPr>
        <w:t xml:space="preserve"> (quorum illud Chal¬</w:t>
      </w:r>
      <w:r w:rsidRPr="00414773">
        <w:rPr>
          <w:lang w:val="it-IT"/>
        </w:rPr>
        <w:br/>
        <w:t>daicum hoc Hebraicum esse volunt) pauca hîc u</w:t>
      </w:r>
      <w:r w:rsidRPr="00414773">
        <w:rPr>
          <w:lang w:val="it-IT"/>
        </w:rPr>
        <w:br/>
        <w:t>addere operae pretium fuerit, quod Deus in de¬</w:t>
      </w:r>
    </w:p>
    <w:p w14:paraId="0E4ED734" w14:textId="77777777" w:rsidR="00414773" w:rsidRDefault="00414773" w:rsidP="00414773">
      <w:r>
        <w:t>image name: Μ-0013.jpg</w:t>
      </w:r>
      <w:r>
        <w:br/>
        <w:t>original page number: 13</w:t>
      </w:r>
      <w:r>
        <w:br/>
      </w:r>
    </w:p>
    <w:p w14:paraId="01A2B013" w14:textId="77777777" w:rsidR="00414773" w:rsidRPr="00414773" w:rsidRDefault="00414773" w:rsidP="00414773">
      <w:pPr>
        <w:rPr>
          <w:lang w:val="fr-FR"/>
        </w:rPr>
      </w:pPr>
      <w:r>
        <w:t>serto rotis instar de coelo noctu mittebat, post</w:t>
      </w:r>
      <w:r>
        <w:br/>
        <w:t>"solis exortum liquescens, erat ὑσεὶ πέρμα κορὶν</w:t>
      </w:r>
      <w:r>
        <w:br/>
        <w:t>ν λευκὸν, τὸ εἴδος ἀὐτῦ ὡς εἴδος κρυστάλλου, id est veluti</w:t>
      </w:r>
      <w:r>
        <w:br/>
        <w:t>"semen Coriandri album, Chrystalli specie, mane</w:t>
      </w:r>
      <w:r>
        <w:br/>
        <w:t>„id ante solis ortum colligebant, mola aut pistillo</w:t>
      </w:r>
      <w:r>
        <w:br/>
        <w:t>in mortario terebant, in olla coquebant, aut ex</w:t>
      </w:r>
      <w:r>
        <w:br/>
        <w:t>„ eo conficiebant ἐ κρυρίας placentas subcineritias;</w:t>
      </w:r>
      <w:r>
        <w:br/>
        <w:t>"gustu referebat ἐικρίδα ἐν μέλιτι: Certam vero</w:t>
      </w:r>
      <w:r>
        <w:br/>
        <w:t>„mensuram eius colligebant quod in crastinum</w:t>
      </w:r>
      <w:r>
        <w:br/>
        <w:t>" seruari non posset à putrefactione &amp; vermicula¬</w:t>
      </w:r>
      <w:r>
        <w:br/>
        <w:t xml:space="preserve">" tione: author praeter Ioseph. in antiquit. </w:t>
      </w:r>
      <w:r w:rsidRPr="00414773">
        <w:rPr>
          <w:lang w:val="fr-FR"/>
        </w:rPr>
        <w:t>Iudai¬</w:t>
      </w:r>
      <w:r w:rsidRPr="00414773">
        <w:rPr>
          <w:lang w:val="fr-FR"/>
        </w:rPr>
        <w:br/>
        <w:t>"cis, Moses Exodi. cap. 16. &amp; Numer c. 11. vide &amp;</w:t>
      </w:r>
      <w:r w:rsidRPr="00414773">
        <w:rPr>
          <w:lang w:val="fr-FR"/>
        </w:rPr>
        <w:br/>
        <w:t>- Deuter. c. 8. &amp; Iosuae c. 5. Dauid in Psalmis ap¬</w:t>
      </w:r>
      <w:r w:rsidRPr="00414773">
        <w:rPr>
          <w:lang w:val="fr-FR"/>
        </w:rPr>
        <w:br/>
        <w:t xml:space="preserve">„ pellat </w:t>
      </w:r>
      <w:r>
        <w:t>ἀνγίλων</w:t>
      </w:r>
      <w:r w:rsidRPr="00414773">
        <w:rPr>
          <w:lang w:val="fr-FR"/>
        </w:rPr>
        <w:t xml:space="preserve"> </w:t>
      </w:r>
      <w:r>
        <w:t>αὅτον</w:t>
      </w:r>
      <w:r w:rsidRPr="00414773">
        <w:rPr>
          <w:lang w:val="fr-FR"/>
        </w:rPr>
        <w:t>, panem Angelorum, Non¬</w:t>
      </w:r>
      <w:r w:rsidRPr="00414773">
        <w:rPr>
          <w:lang w:val="fr-FR"/>
        </w:rPr>
        <w:br/>
        <w:t xml:space="preserve">„nius </w:t>
      </w:r>
      <w:r>
        <w:t>μελίῤῥυτον</w:t>
      </w:r>
      <w:r w:rsidRPr="00414773">
        <w:rPr>
          <w:lang w:val="fr-FR"/>
        </w:rPr>
        <w:t xml:space="preserve"> </w:t>
      </w:r>
      <w:r>
        <w:t>αρτον</w:t>
      </w:r>
      <w:r w:rsidRPr="00414773">
        <w:rPr>
          <w:lang w:val="fr-FR"/>
        </w:rPr>
        <w:t xml:space="preserve"> à mellea dulcedine.</w:t>
      </w:r>
      <w:r w:rsidRPr="00414773">
        <w:rPr>
          <w:lang w:val="fr-FR"/>
        </w:rPr>
        <w:br/>
      </w:r>
      <w:r>
        <w:t>Μαίνα</w:t>
      </w:r>
      <w:r w:rsidRPr="00414773">
        <w:rPr>
          <w:lang w:val="fr-FR"/>
        </w:rPr>
        <w:t>. praeter significationem superius explicatam,</w:t>
      </w:r>
      <w:r w:rsidRPr="00414773">
        <w:rPr>
          <w:lang w:val="fr-FR"/>
        </w:rPr>
        <w:br/>
        <w:t>etiam accipitur pro granis seu micis thuris con¬</w:t>
      </w:r>
      <w:r w:rsidRPr="00414773">
        <w:rPr>
          <w:lang w:val="fr-FR"/>
        </w:rPr>
        <w:br/>
        <w:t>cussu elisis. Cum enim thus gestatur, vehitur,</w:t>
      </w:r>
      <w:r w:rsidRPr="00414773">
        <w:rPr>
          <w:lang w:val="fr-FR"/>
        </w:rPr>
        <w:br/>
        <w:t>agitur, aut quouis modo tractatur, multa ex eo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fragmenta decidant necesse est, quae mannam, in¬</w:t>
      </w:r>
      <w:r w:rsidRPr="00414773">
        <w:rPr>
          <w:lang w:val="fr-FR"/>
        </w:rPr>
        <w:br/>
        <w:t>quit Galen. proprie appellant. Hanc nihil à thu¬</w:t>
      </w:r>
      <w:r w:rsidRPr="00414773">
        <w:rPr>
          <w:lang w:val="fr-FR"/>
        </w:rPr>
        <w:br/>
        <w:t>re differre aliqui existimarunt, quos tamen Gal.</w:t>
      </w:r>
      <w:r w:rsidRPr="00414773">
        <w:rPr>
          <w:lang w:val="fr-FR"/>
        </w:rPr>
        <w:br/>
        <w:t>reprehendit, quod haec manna non solo thure,</w:t>
      </w:r>
      <w:r w:rsidRPr="00414773">
        <w:rPr>
          <w:lang w:val="fr-FR"/>
        </w:rPr>
        <w:br/>
        <w:t>sed eius etiam corticis fragmentis quibusdam</w:t>
      </w:r>
      <w:r w:rsidRPr="00414773">
        <w:rPr>
          <w:lang w:val="fr-FR"/>
        </w:rPr>
        <w:br/>
        <w:t>simul elisis mistisque constet. Proinde differt à</w:t>
      </w:r>
      <w:r w:rsidRPr="00414773">
        <w:rPr>
          <w:lang w:val="fr-FR"/>
        </w:rPr>
        <w:br/>
        <w:t>thure, quod propter corticis mistionem thure</w:t>
      </w:r>
      <w:r w:rsidRPr="00414773">
        <w:rPr>
          <w:lang w:val="fr-FR"/>
        </w:rPr>
        <w:br/>
        <w:t>sit adstringentior, thus autem ea magis emplasti¬</w:t>
      </w:r>
      <w:r w:rsidRPr="00414773">
        <w:rPr>
          <w:lang w:val="fr-FR"/>
        </w:rPr>
        <w:br/>
        <w:t>cum. Sed exigua quidem differentia est, adeo vt</w:t>
      </w:r>
      <w:r w:rsidRPr="00414773">
        <w:rPr>
          <w:lang w:val="fr-FR"/>
        </w:rPr>
        <w:br/>
        <w:t>Galenus lib. 5. meth. med. scribat se mannam</w:t>
      </w:r>
      <w:r w:rsidRPr="00414773">
        <w:rPr>
          <w:lang w:val="fr-FR"/>
        </w:rPr>
        <w:br/>
        <w:t xml:space="preserve">pro thure interdum sumere. </w:t>
      </w:r>
      <w:r w:rsidRPr="00414773">
        <w:rPr>
          <w:lang w:val="it-IT"/>
        </w:rPr>
        <w:t>Dicitur aliquando</w:t>
      </w:r>
      <w:r w:rsidRPr="00414773">
        <w:rPr>
          <w:lang w:val="it-IT"/>
        </w:rPr>
        <w:br/>
        <w:t xml:space="preserve">simpliciter </w:t>
      </w:r>
      <w:r>
        <w:t>ἡ</w:t>
      </w:r>
      <w:r w:rsidRPr="00414773">
        <w:rPr>
          <w:lang w:val="it-IT"/>
        </w:rPr>
        <w:t xml:space="preserve"> </w:t>
      </w:r>
      <w:r>
        <w:t>μαννα</w:t>
      </w:r>
      <w:r w:rsidRPr="00414773">
        <w:rPr>
          <w:lang w:val="it-IT"/>
        </w:rPr>
        <w:t>, aliquando vero cum addito i</w:t>
      </w:r>
      <w:r w:rsidRPr="00414773">
        <w:rPr>
          <w:lang w:val="it-IT"/>
        </w:rPr>
        <w:br/>
      </w:r>
      <w:r>
        <w:t>μαννα</w:t>
      </w:r>
      <w:r w:rsidRPr="00414773">
        <w:rPr>
          <w:lang w:val="it-IT"/>
        </w:rPr>
        <w:t xml:space="preserve"> </w:t>
      </w:r>
      <w:r>
        <w:t>τῦ</w:t>
      </w:r>
      <w:r w:rsidRPr="00414773">
        <w:rPr>
          <w:lang w:val="it-IT"/>
        </w:rPr>
        <w:t xml:space="preserve"> </w:t>
      </w:r>
      <w:r>
        <w:t>λιβανωτου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 w:rsidRPr="00414773">
        <w:rPr>
          <w:lang w:val="fr-FR"/>
        </w:rPr>
        <w:t xml:space="preserve">2 Vide Galen. </w:t>
      </w:r>
      <w:r>
        <w:t>ῶ</w:t>
      </w:r>
      <w:r w:rsidRPr="00414773">
        <w:rPr>
          <w:lang w:val="fr-FR"/>
        </w:rPr>
        <w:t xml:space="preserve"> </w:t>
      </w:r>
      <w:r>
        <w:t>κττ</w:t>
      </w:r>
      <w:r w:rsidRPr="00414773">
        <w:rPr>
          <w:lang w:val="fr-FR"/>
        </w:rPr>
        <w:t xml:space="preserve"> </w:t>
      </w:r>
      <w:r>
        <w:t>τπ</w:t>
      </w:r>
      <w:r w:rsidRPr="00414773">
        <w:rPr>
          <w:lang w:val="fr-FR"/>
        </w:rPr>
        <w:t>. l. 4. &amp; Diosc. I. 1. c.</w:t>
      </w:r>
      <w:r w:rsidRPr="00414773">
        <w:rPr>
          <w:lang w:val="fr-FR"/>
        </w:rPr>
        <w:br/>
        <w:t>v 74. Scribonius Largus mannam thuris saepenu¬</w:t>
      </w:r>
      <w:r w:rsidRPr="00414773">
        <w:rPr>
          <w:lang w:val="fr-FR"/>
        </w:rPr>
        <w:br/>
        <w:t>"mero thuris pollinem appellat, Paul. vero l. 3. c.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22. de cicatricibus &amp; albuginibus oculorum man¬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nam etiam appellat </w:t>
      </w:r>
      <w:r>
        <w:t>μαμηράν</w:t>
      </w:r>
      <w:r w:rsidRPr="00414773">
        <w:rPr>
          <w:lang w:val="fr-FR"/>
        </w:rPr>
        <w:t>, atque ita etiam Aet.</w:t>
      </w:r>
      <w:r w:rsidRPr="00414773">
        <w:rPr>
          <w:lang w:val="fr-FR"/>
        </w:rPr>
        <w:br/>
        <w:t>"vocat sermon. 12. c. 44.</w:t>
      </w:r>
      <w:r w:rsidRPr="00414773">
        <w:rPr>
          <w:lang w:val="fr-FR"/>
        </w:rPr>
        <w:br/>
      </w:r>
      <w:r>
        <w:t>Μαίνη</w:t>
      </w:r>
      <w:r w:rsidRPr="00414773">
        <w:rPr>
          <w:lang w:val="fr-FR"/>
        </w:rPr>
        <w:t>. nomen est emplastri ad lichenas vtilis quod</w:t>
      </w:r>
      <w:r w:rsidRPr="00414773">
        <w:rPr>
          <w:lang w:val="fr-FR"/>
        </w:rPr>
        <w:br/>
        <w:t xml:space="preserve">„ describitur à Gal. I. 5. </w:t>
      </w:r>
      <w:r>
        <w:t>κτὰ</w:t>
      </w:r>
      <w:r w:rsidRPr="00414773">
        <w:rPr>
          <w:lang w:val="fr-FR"/>
        </w:rPr>
        <w:t xml:space="preserve"> </w:t>
      </w:r>
      <w:r>
        <w:t>τόπ</w:t>
      </w:r>
      <w:r w:rsidRPr="00414773">
        <w:rPr>
          <w:lang w:val="fr-FR"/>
        </w:rPr>
        <w:t>. c. 7.</w:t>
      </w:r>
      <w:r w:rsidRPr="00414773">
        <w:rPr>
          <w:lang w:val="fr-FR"/>
        </w:rPr>
        <w:br/>
      </w:r>
      <w:r>
        <w:t>Μαννῶδες</w:t>
      </w:r>
      <w:r w:rsidRPr="00414773">
        <w:rPr>
          <w:lang w:val="fr-FR"/>
        </w:rPr>
        <w:t>. 7. Epid. dicitur medicamentum ex thuris</w:t>
      </w:r>
      <w:r w:rsidRPr="00414773">
        <w:rPr>
          <w:lang w:val="fr-FR"/>
        </w:rPr>
        <w:br/>
        <w:t>" polline, aut manna thuris, astringens desiccans,</w:t>
      </w:r>
      <w:r w:rsidRPr="00414773">
        <w:rPr>
          <w:lang w:val="fr-FR"/>
        </w:rPr>
        <w:br/>
        <w:t>„ concoquens, &amp; digerens, quod ad oris &amp; gingi¬</w:t>
      </w:r>
      <w:r w:rsidRPr="00414773">
        <w:rPr>
          <w:lang w:val="fr-FR"/>
        </w:rPr>
        <w:br/>
        <w:t>"uarum tubercula imperat.</w:t>
      </w:r>
      <w:r w:rsidRPr="00414773">
        <w:rPr>
          <w:lang w:val="fr-FR"/>
        </w:rPr>
        <w:br/>
      </w:r>
      <w:r>
        <w:t>Μαντικν</w:t>
      </w:r>
      <w:r w:rsidRPr="00414773">
        <w:rPr>
          <w:lang w:val="fr-FR"/>
        </w:rPr>
        <w:t xml:space="preserve">. ab Hippocrate appellatur </w:t>
      </w:r>
      <w:r>
        <w:t>οἱωνιστικὴ</w:t>
      </w:r>
      <w:r w:rsidRPr="00414773">
        <w:rPr>
          <w:lang w:val="fr-FR"/>
        </w:rPr>
        <w:t>, hoc est,</w:t>
      </w:r>
      <w:r w:rsidRPr="00414773">
        <w:rPr>
          <w:lang w:val="fr-FR"/>
        </w:rPr>
        <w:br/>
        <w:t xml:space="preserve">ars diuinandi quae fit per aues. </w:t>
      </w:r>
      <w:r>
        <w:t>ἱεροσκοπίαν</w:t>
      </w:r>
      <w:r w:rsidRPr="00414773">
        <w:rPr>
          <w:lang w:val="fr-FR"/>
        </w:rPr>
        <w:t xml:space="preserve"> vero,</w:t>
      </w:r>
      <w:r w:rsidRPr="00414773">
        <w:rPr>
          <w:lang w:val="fr-FR"/>
        </w:rPr>
        <w:br/>
      </w:r>
      <w:r>
        <w:t>θυτικὴν</w:t>
      </w:r>
      <w:r w:rsidRPr="00414773">
        <w:rPr>
          <w:lang w:val="fr-FR"/>
        </w:rPr>
        <w:t xml:space="preserve"> à plaerisque dictam, antiqui etiam alij ex</w:t>
      </w:r>
      <w:r w:rsidRPr="00414773">
        <w:rPr>
          <w:lang w:val="fr-FR"/>
        </w:rPr>
        <w:br/>
        <w:t xml:space="preserve">eo vocant, quod </w:t>
      </w:r>
      <w:r>
        <w:t>ἰρεῖα</w:t>
      </w:r>
      <w:r w:rsidRPr="00414773">
        <w:rPr>
          <w:lang w:val="fr-FR"/>
        </w:rPr>
        <w:t>, id est, hostias, inspicien¬</w:t>
      </w:r>
      <w:r w:rsidRPr="00414773">
        <w:rPr>
          <w:lang w:val="fr-FR"/>
        </w:rPr>
        <w:br/>
        <w:t>tes, qui in ea scientia graues &amp; praestantes sunt, ex</w:t>
      </w:r>
      <w:r w:rsidRPr="00414773">
        <w:rPr>
          <w:lang w:val="fr-FR"/>
        </w:rPr>
        <w:br/>
        <w:t xml:space="preserve">ipsis ventura praenuncient. </w:t>
      </w:r>
      <w:r>
        <w:t>ἱερεῖα</w:t>
      </w:r>
      <w:r w:rsidRPr="00414773">
        <w:rPr>
          <w:lang w:val="fr-FR"/>
        </w:rPr>
        <w:t xml:space="preserve"> autem scimus</w:t>
      </w:r>
      <w:r w:rsidRPr="00414773">
        <w:rPr>
          <w:lang w:val="fr-FR"/>
        </w:rPr>
        <w:br/>
        <w:t>appellari omnia quae dijs ad honorem exhibe¬</w:t>
      </w:r>
      <w:r w:rsidRPr="00414773">
        <w:rPr>
          <w:lang w:val="fr-FR"/>
        </w:rPr>
        <w:br/>
        <w:t>bantur. quales sunt quae litantur victimae. Eos</w:t>
      </w:r>
      <w:r w:rsidRPr="00414773">
        <w:rPr>
          <w:lang w:val="fr-FR"/>
        </w:rPr>
        <w:br/>
        <w:t xml:space="preserve">vero qui ex auium volatu augurantur, quos </w:t>
      </w:r>
      <w:r>
        <w:t>οἱω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νιστὰς</w:t>
      </w:r>
      <w:r w:rsidRPr="00414773">
        <w:rPr>
          <w:lang w:val="fr-FR"/>
        </w:rPr>
        <w:t xml:space="preserve"> &amp; </w:t>
      </w:r>
      <w:r>
        <w:t>οἱωνοτκόπους</w:t>
      </w:r>
      <w:r w:rsidRPr="00414773">
        <w:rPr>
          <w:lang w:val="fr-FR"/>
        </w:rPr>
        <w:t xml:space="preserve"> appellant, </w:t>
      </w:r>
      <w:r>
        <w:t>μαύτεις</w:t>
      </w:r>
      <w:r w:rsidRPr="00414773">
        <w:rPr>
          <w:lang w:val="fr-FR"/>
        </w:rPr>
        <w:t>, id est, au¬</w:t>
      </w:r>
      <w:r w:rsidRPr="00414773">
        <w:rPr>
          <w:lang w:val="fr-FR"/>
        </w:rPr>
        <w:br/>
        <w:t xml:space="preserve">gures, appellauit Hippocrates. quanquam </w:t>
      </w:r>
      <w:r>
        <w:t>μάν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τέως</w:t>
      </w:r>
      <w:r w:rsidRPr="00414773">
        <w:rPr>
          <w:lang w:val="fr-FR"/>
        </w:rPr>
        <w:t xml:space="preserve"> nomen &amp; </w:t>
      </w:r>
      <w:r>
        <w:t>μαντικὴς</w:t>
      </w:r>
      <w:r w:rsidRPr="00414773">
        <w:rPr>
          <w:lang w:val="fr-FR"/>
        </w:rPr>
        <w:t xml:space="preserve"> de omnibus quae ita prae¬</w:t>
      </w:r>
      <w:r w:rsidRPr="00414773">
        <w:rPr>
          <w:lang w:val="fr-FR"/>
        </w:rPr>
        <w:br/>
        <w:t>dicant, artibus proferatur.</w:t>
      </w:r>
      <w:r w:rsidRPr="00414773">
        <w:rPr>
          <w:lang w:val="fr-FR"/>
        </w:rPr>
        <w:br/>
      </w:r>
      <w:r>
        <w:t>Μαύτις</w:t>
      </w:r>
      <w:r w:rsidRPr="00414773">
        <w:rPr>
          <w:lang w:val="fr-FR"/>
        </w:rPr>
        <w:t>. brassica apud Nicandrum.</w:t>
      </w:r>
      <w:r w:rsidRPr="00414773">
        <w:rPr>
          <w:lang w:val="fr-FR"/>
        </w:rPr>
        <w:br/>
      </w:r>
      <w:r>
        <w:t>Μαραθις</w:t>
      </w:r>
      <w:r w:rsidRPr="00414773">
        <w:rPr>
          <w:lang w:val="fr-FR"/>
        </w:rPr>
        <w:t>. dictum est à quibusdam syluestre foenicu¬</w:t>
      </w:r>
      <w:r w:rsidRPr="00414773">
        <w:rPr>
          <w:lang w:val="fr-FR"/>
        </w:rPr>
        <w:br/>
        <w:t>lum, sicut habetur apud Dioscor.</w:t>
      </w:r>
      <w:r w:rsidRPr="00414773">
        <w:rPr>
          <w:lang w:val="fr-FR"/>
        </w:rPr>
        <w:br/>
      </w:r>
      <w:r>
        <w:t>Μαρα</w:t>
      </w:r>
      <w:r w:rsidRPr="00414773">
        <w:rPr>
          <w:lang w:val="fr-FR"/>
        </w:rPr>
        <w:t xml:space="preserve"> </w:t>
      </w:r>
      <w:r>
        <w:t>θρον</w:t>
      </w:r>
      <w:r w:rsidRPr="00414773">
        <w:rPr>
          <w:lang w:val="fr-FR"/>
        </w:rPr>
        <w:t>. foeniculum. Planta est ferulacei generis,</w:t>
      </w:r>
      <w:r w:rsidRPr="00414773">
        <w:rPr>
          <w:lang w:val="fr-FR"/>
        </w:rPr>
        <w:br/>
        <w:t>caule geniculato, fungosa medulla, laeui cortice</w:t>
      </w:r>
      <w:r w:rsidRPr="00414773">
        <w:rPr>
          <w:lang w:val="fr-FR"/>
        </w:rPr>
        <w:br/>
        <w:t>&amp; herbaceo, folio abrotoni, sed longiore mol¬</w:t>
      </w:r>
      <w:r w:rsidRPr="00414773">
        <w:rPr>
          <w:lang w:val="fr-FR"/>
        </w:rPr>
        <w:br/>
        <w:t>lioreque, iucundo odore, muscario rotundo, am¬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plo, luteo, in orbem radiatim circinato, in quo</w:t>
      </w:r>
      <w:r w:rsidRPr="00414773">
        <w:rPr>
          <w:lang w:val="fr-FR"/>
        </w:rPr>
        <w:br/>
        <w:t>semen nudum dependet, radice candida, crassa,</w:t>
      </w:r>
      <w:r w:rsidRPr="00414773">
        <w:rPr>
          <w:lang w:val="fr-FR"/>
        </w:rPr>
        <w:br/>
        <w:t>longa, odorata. Excalfacit tertio excessu, siccat</w:t>
      </w:r>
      <w:r w:rsidRPr="00414773">
        <w:rPr>
          <w:lang w:val="fr-FR"/>
        </w:rPr>
        <w:br/>
        <w:t>primo, proindeque lac generat, suffusis auxilio</w:t>
      </w:r>
      <w:r w:rsidRPr="00414773">
        <w:rPr>
          <w:lang w:val="fr-FR"/>
        </w:rPr>
        <w:br/>
        <w:t>est, vrinas mensesque mouet. Est &amp; syluestre foe¬</w:t>
      </w:r>
    </w:p>
    <w:p w14:paraId="594975A2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fr-FR"/>
        </w:rPr>
        <w:t xml:space="preserve">image name: </w:t>
      </w:r>
      <w:r>
        <w:t>Μ</w:t>
      </w:r>
      <w:r w:rsidRPr="00414773">
        <w:rPr>
          <w:lang w:val="fr-FR"/>
        </w:rPr>
        <w:t>-0014.jpg</w:t>
      </w:r>
      <w:r w:rsidRPr="00414773">
        <w:rPr>
          <w:lang w:val="fr-FR"/>
        </w:rPr>
        <w:br/>
        <w:t>original page number: 14</w:t>
      </w:r>
      <w:r w:rsidRPr="00414773">
        <w:rPr>
          <w:lang w:val="fr-FR"/>
        </w:rPr>
        <w:br/>
      </w:r>
    </w:p>
    <w:p w14:paraId="7232B28C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fr-FR"/>
        </w:rPr>
        <w:t>niculum, magnum, semen ferens simile cachryi.</w:t>
      </w:r>
      <w:r w:rsidRPr="00414773">
        <w:rPr>
          <w:lang w:val="fr-FR"/>
        </w:rPr>
        <w:br/>
      </w:r>
      <w:r>
        <w:t>ἰππομάραθρον</w:t>
      </w:r>
      <w:r w:rsidRPr="00414773">
        <w:rPr>
          <w:lang w:val="fr-FR"/>
        </w:rPr>
        <w:t xml:space="preserve"> à Graecis vocatur, à Latinis foenicu¬</w:t>
      </w:r>
      <w:r w:rsidRPr="00414773">
        <w:rPr>
          <w:lang w:val="fr-FR"/>
        </w:rPr>
        <w:br/>
        <w:t>lum erraticum.</w:t>
      </w:r>
      <w:r w:rsidRPr="00414773">
        <w:rPr>
          <w:lang w:val="fr-FR"/>
        </w:rPr>
        <w:br/>
        <w:t xml:space="preserve">Dicitur vero </w:t>
      </w:r>
      <w:r>
        <w:t>μάραθρον</w:t>
      </w:r>
      <w:r w:rsidRPr="00414773">
        <w:rPr>
          <w:lang w:val="fr-FR"/>
        </w:rPr>
        <w:t xml:space="preserve"> </w:t>
      </w:r>
      <w:r>
        <w:t>ἀπὸ</w:t>
      </w:r>
      <w:r w:rsidRPr="00414773">
        <w:rPr>
          <w:lang w:val="fr-FR"/>
        </w:rPr>
        <w:t xml:space="preserve"> </w:t>
      </w:r>
      <w:r>
        <w:t>τοῦ</w:t>
      </w:r>
      <w:r w:rsidRPr="00414773">
        <w:rPr>
          <w:lang w:val="fr-FR"/>
        </w:rPr>
        <w:t xml:space="preserve"> </w:t>
      </w:r>
      <w:r>
        <w:t>μάρειν</w:t>
      </w:r>
      <w:r w:rsidRPr="00414773">
        <w:rPr>
          <w:lang w:val="fr-FR"/>
        </w:rPr>
        <w:t xml:space="preserve">, </w:t>
      </w:r>
      <w:r>
        <w:t>τυτίστι</w:t>
      </w:r>
      <w:r w:rsidRPr="00414773">
        <w:rPr>
          <w:lang w:val="fr-FR"/>
        </w:rPr>
        <w:br/>
      </w:r>
      <w:r>
        <w:t>λαμπεῖν</w:t>
      </w:r>
      <w:r w:rsidRPr="00414773">
        <w:rPr>
          <w:lang w:val="fr-FR"/>
        </w:rPr>
        <w:t xml:space="preserve"> &amp; </w:t>
      </w:r>
      <w:r>
        <w:t>ἀθρεῖν</w:t>
      </w:r>
      <w:r w:rsidRPr="00414773">
        <w:rPr>
          <w:lang w:val="fr-FR"/>
        </w:rPr>
        <w:t xml:space="preserve">, vel &amp; </w:t>
      </w:r>
      <w:r>
        <w:t>μάραθρον</w:t>
      </w:r>
      <w:r w:rsidRPr="00414773">
        <w:rPr>
          <w:lang w:val="fr-FR"/>
        </w:rPr>
        <w:t xml:space="preserve"> à Graecis voca¬</w:t>
      </w:r>
      <w:r w:rsidRPr="00414773">
        <w:rPr>
          <w:lang w:val="fr-FR"/>
        </w:rPr>
        <w:br/>
        <w:t>tur inquit Ruell. à marcessendo quod ad con¬</w:t>
      </w:r>
      <w:r w:rsidRPr="00414773">
        <w:rPr>
          <w:lang w:val="fr-FR"/>
        </w:rPr>
        <w:br/>
        <w:t>dienda plurima cum inaruerit sit commenda¬</w:t>
      </w:r>
      <w:r w:rsidRPr="00414773">
        <w:rPr>
          <w:lang w:val="fr-FR"/>
        </w:rPr>
        <w:br/>
        <w:t>tissimum, foeniculum latius dici putant, quod sa¬</w:t>
      </w:r>
      <w:r w:rsidRPr="00414773">
        <w:rPr>
          <w:lang w:val="fr-FR"/>
        </w:rPr>
        <w:br/>
        <w:t>tum magno cum fial lore semen reddat: hoc no¬</w:t>
      </w:r>
      <w:r w:rsidRPr="00414773">
        <w:rPr>
          <w:lang w:val="fr-FR"/>
        </w:rPr>
        <w:br/>
        <w:t>bilitauere serpentes gustatu senectam exuendo,</w:t>
      </w:r>
      <w:r w:rsidRPr="00414773">
        <w:rPr>
          <w:lang w:val="fr-FR"/>
        </w:rPr>
        <w:br/>
        <w:t>oculorum aciem succo illius reficiendo; vnde in¬</w:t>
      </w:r>
      <w:r w:rsidRPr="00414773">
        <w:rPr>
          <w:lang w:val="fr-FR"/>
        </w:rPr>
        <w:br/>
        <w:t>tellectum est hominum quoque caliginem eo</w:t>
      </w:r>
      <w:r w:rsidRPr="00414773">
        <w:rPr>
          <w:lang w:val="fr-FR"/>
        </w:rPr>
        <w:br/>
        <w:t>releuari: Caecutientibus, vt Nicander tradit, an¬</w:t>
      </w:r>
      <w:r w:rsidRPr="00414773">
        <w:rPr>
          <w:lang w:val="fr-FR"/>
        </w:rPr>
        <w:br/>
        <w:t>guibus cum vere suas speluncas exeunt mara¬</w:t>
      </w:r>
      <w:r w:rsidRPr="00414773">
        <w:rPr>
          <w:lang w:val="fr-FR"/>
        </w:rPr>
        <w:br/>
        <w:t>thri succo acies oculorum hebetata restituitur.</w:t>
      </w:r>
      <w:r w:rsidRPr="00414773">
        <w:rPr>
          <w:lang w:val="fr-FR"/>
        </w:rPr>
        <w:br/>
      </w:r>
      <w:r>
        <w:t>Μαρασμὸς</w:t>
      </w:r>
      <w:r w:rsidRPr="00414773">
        <w:rPr>
          <w:lang w:val="fr-FR"/>
        </w:rPr>
        <w:t>. marcor. tabes. Est immodica totius cor¬</w:t>
      </w:r>
      <w:r w:rsidRPr="00414773">
        <w:rPr>
          <w:lang w:val="fr-FR"/>
        </w:rPr>
        <w:br/>
        <w:t>poris ariditas &amp; consumptio. Quo fit vt facile</w:t>
      </w:r>
      <w:r w:rsidRPr="00414773">
        <w:rPr>
          <w:lang w:val="fr-FR"/>
        </w:rPr>
        <w:br/>
        <w:t>morbus hic innotescat, oculorum ingenti caui¬</w:t>
      </w:r>
      <w:r w:rsidRPr="00414773">
        <w:rPr>
          <w:lang w:val="fr-FR"/>
        </w:rPr>
        <w:br/>
        <w:t>tate veluti in foueis quibusdam reconditorum,</w:t>
      </w:r>
      <w:r w:rsidRPr="00414773">
        <w:rPr>
          <w:lang w:val="fr-FR"/>
        </w:rPr>
        <w:br/>
        <w:t>&amp; vniuersi corporis squalore, caloris vitalis flore</w:t>
      </w:r>
      <w:r w:rsidRPr="00414773">
        <w:rPr>
          <w:lang w:val="fr-FR"/>
        </w:rPr>
        <w:br/>
        <w:t>destituti, cutis circa frontem siccitate &amp; tensio¬</w:t>
      </w:r>
      <w:r w:rsidRPr="00414773">
        <w:rPr>
          <w:lang w:val="fr-FR"/>
        </w:rPr>
        <w:br/>
        <w:t>ne, palpebris instantibus &amp; tanquam somno gra¬</w:t>
      </w:r>
      <w:r w:rsidRPr="00414773">
        <w:rPr>
          <w:lang w:val="fr-FR"/>
        </w:rPr>
        <w:br/>
        <w:t>uatis ab impotentia quadam vigilandi: sunt &amp;</w:t>
      </w:r>
      <w:r w:rsidRPr="00414773">
        <w:rPr>
          <w:lang w:val="fr-FR"/>
        </w:rPr>
        <w:br/>
        <w:t xml:space="preserve">tempora collapsa atque caua. </w:t>
      </w:r>
      <w:r w:rsidRPr="00414773">
        <w:rPr>
          <w:lang w:val="it-IT"/>
        </w:rPr>
        <w:t>Breuiter totus ho¬</w:t>
      </w:r>
      <w:r w:rsidRPr="00414773">
        <w:rPr>
          <w:lang w:val="it-IT"/>
        </w:rPr>
        <w:br/>
        <w:t>mo non aliud est quam ossa &amp; cutis. In ventre</w:t>
      </w:r>
      <w:r w:rsidRPr="00414773">
        <w:rPr>
          <w:lang w:val="it-IT"/>
        </w:rPr>
        <w:br/>
        <w:t>nulla intestina, nulla viscera inesse credas: adeo</w:t>
      </w:r>
      <w:r w:rsidRPr="00414773">
        <w:rPr>
          <w:lang w:val="it-IT"/>
        </w:rPr>
        <w:br/>
        <w:t>contracta sunt praecordia &amp; consumpti ventris</w:t>
      </w:r>
      <w:r w:rsidRPr="00414773">
        <w:rPr>
          <w:lang w:val="it-IT"/>
        </w:rPr>
        <w:br/>
        <w:t>musculi, vt nihil ex ijs praeter fibras &amp; cutem su¬</w:t>
      </w:r>
      <w:r w:rsidRPr="00414773">
        <w:rPr>
          <w:lang w:val="it-IT"/>
        </w:rPr>
        <w:br/>
        <w:t xml:space="preserve">persit. </w:t>
      </w:r>
      <w:r w:rsidRPr="00414773">
        <w:rPr>
          <w:lang w:val="fr-FR"/>
        </w:rPr>
        <w:t>Haec autem symptomata aut adhuc fieri</w:t>
      </w:r>
      <w:r w:rsidRPr="00414773">
        <w:rPr>
          <w:lang w:val="fr-FR"/>
        </w:rPr>
        <w:br/>
        <w:t>intelliguntur, aut iam plane facta absolutaque</w:t>
      </w:r>
      <w:r w:rsidRPr="00414773">
        <w:rPr>
          <w:lang w:val="fr-FR"/>
        </w:rPr>
        <w:br/>
        <w:t>esse. Inde duplex marasmi differentia existit,</w:t>
      </w:r>
      <w:r w:rsidRPr="00414773">
        <w:rPr>
          <w:lang w:val="fr-FR"/>
        </w:rPr>
        <w:br/>
        <w:t>vnius quidem nondum perfecti, sed adhuc ad</w:t>
      </w:r>
      <w:r w:rsidRPr="00414773">
        <w:rPr>
          <w:lang w:val="fr-FR"/>
        </w:rPr>
        <w:br/>
        <w:t>maiorem consumptionem tendentis: alterius</w:t>
      </w:r>
      <w:r w:rsidRPr="00414773">
        <w:rPr>
          <w:lang w:val="fr-FR"/>
        </w:rPr>
        <w:br/>
        <w:t>vero iam plane consummati. Hic prorsus imme¬</w:t>
      </w:r>
      <w:r w:rsidRPr="00414773">
        <w:rPr>
          <w:lang w:val="fr-FR"/>
        </w:rPr>
        <w:br/>
        <w:t>dicabilis est, illi remedia quaedam possunt adhi¬</w:t>
      </w:r>
      <w:r w:rsidRPr="00414773">
        <w:rPr>
          <w:lang w:val="fr-FR"/>
        </w:rPr>
        <w:br/>
        <w:t>beri. Est &amp; gemina rursus differentia. nam cum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omnis marasmus ex siccitate fiat, ea interdum</w:t>
      </w:r>
      <w:r w:rsidRPr="00414773">
        <w:rPr>
          <w:lang w:val="fr-FR"/>
        </w:rPr>
        <w:br/>
        <w:t>calorem, interdum frigiditatem habet coniun¬</w:t>
      </w:r>
      <w:r w:rsidRPr="00414773">
        <w:rPr>
          <w:lang w:val="fr-FR"/>
        </w:rPr>
        <w:br/>
        <w:t>ctam. Ex quo fit vt marasmus alius siccus &amp; ca¬</w:t>
      </w:r>
      <w:r w:rsidRPr="00414773">
        <w:rPr>
          <w:lang w:val="fr-FR"/>
        </w:rPr>
        <w:br/>
        <w:t>lidus sit, alius siccus &amp; frigidus. Qui calidus est,</w:t>
      </w:r>
      <w:r w:rsidRPr="00414773">
        <w:rPr>
          <w:lang w:val="fr-FR"/>
        </w:rPr>
        <w:br/>
        <w:t>non aliud prorsus est, quàm febris hectictiam</w:t>
      </w:r>
      <w:r w:rsidRPr="00414773">
        <w:rPr>
          <w:lang w:val="fr-FR"/>
        </w:rPr>
        <w:br/>
        <w:t>longe progressa ad solidam vsque similarium par¬</w:t>
      </w:r>
      <w:r w:rsidRPr="00414773">
        <w:rPr>
          <w:lang w:val="fr-FR"/>
        </w:rPr>
        <w:br/>
        <w:t xml:space="preserve">tium substantiam, appellaturque </w:t>
      </w:r>
      <w:r>
        <w:t>μαρασμώδης</w:t>
      </w:r>
      <w:r w:rsidRPr="00414773">
        <w:rPr>
          <w:lang w:val="fr-FR"/>
        </w:rPr>
        <w:br/>
      </w:r>
      <w:r>
        <w:t>πυρετὸς</w:t>
      </w:r>
      <w:r w:rsidRPr="00414773">
        <w:rPr>
          <w:lang w:val="fr-FR"/>
        </w:rPr>
        <w:t>. Hic ergo quatenus febris est, caloris est</w:t>
      </w:r>
      <w:r w:rsidRPr="00414773">
        <w:rPr>
          <w:lang w:val="fr-FR"/>
        </w:rPr>
        <w:br/>
        <w:t>particeps. Frigidus vero marasmus duplex est,</w:t>
      </w:r>
      <w:r w:rsidRPr="00414773">
        <w:rPr>
          <w:lang w:val="fr-FR"/>
        </w:rPr>
        <w:br/>
        <w:t>vnus qui senium ex morbo dicitur, alter ipsa me¬</w:t>
      </w:r>
      <w:r w:rsidRPr="00414773">
        <w:rPr>
          <w:lang w:val="fr-FR"/>
        </w:rPr>
        <w:br/>
        <w:t>ra senectus. Neque enim senectus aliter defini¬</w:t>
      </w:r>
      <w:r w:rsidRPr="00414773">
        <w:rPr>
          <w:lang w:val="fr-FR"/>
        </w:rPr>
        <w:br/>
        <w:t>tur quam frigiditate &amp; siccitate: sed senectus qui¬</w:t>
      </w:r>
      <w:r w:rsidRPr="00414773">
        <w:rPr>
          <w:lang w:val="fr-FR"/>
        </w:rPr>
        <w:br/>
        <w:t>dem ipsa aetatis cursu prouenit, senium vero ex</w:t>
      </w:r>
      <w:r w:rsidRPr="00414773">
        <w:rPr>
          <w:lang w:val="fr-FR"/>
        </w:rPr>
        <w:br/>
        <w:t>morbo non item, sed praemature à violenta cau¬</w:t>
      </w:r>
      <w:r w:rsidRPr="00414773">
        <w:rPr>
          <w:lang w:val="fr-FR"/>
        </w:rPr>
        <w:br/>
        <w:t>sa. Succedit autem febribus ardentibus &amp; hecti¬</w:t>
      </w:r>
      <w:r w:rsidRPr="00414773">
        <w:rPr>
          <w:lang w:val="fr-FR"/>
        </w:rPr>
        <w:br/>
        <w:t>cis cum sua sponte, tum frigidorum vsu. Per se</w:t>
      </w:r>
      <w:r w:rsidRPr="00414773">
        <w:rPr>
          <w:lang w:val="fr-FR"/>
        </w:rPr>
        <w:br/>
        <w:t>quidem, quod febris hectica non humidum mo¬</w:t>
      </w:r>
      <w:r w:rsidRPr="00414773">
        <w:rPr>
          <w:lang w:val="fr-FR"/>
        </w:rPr>
        <w:br/>
        <w:t>do primigenium, verum calorem etiam natiuum</w:t>
      </w:r>
      <w:r w:rsidRPr="00414773">
        <w:rPr>
          <w:lang w:val="fr-FR"/>
        </w:rPr>
        <w:br/>
        <w:t>populetur &amp; depascat, eoque pereunte cor etiam</w:t>
      </w:r>
      <w:r w:rsidRPr="00414773">
        <w:rPr>
          <w:lang w:val="fr-FR"/>
        </w:rPr>
        <w:br/>
        <w:t>frigidius quàm secundum naturam reddi neces¬</w:t>
      </w:r>
      <w:r w:rsidRPr="00414773">
        <w:rPr>
          <w:lang w:val="fr-FR"/>
        </w:rPr>
        <w:br/>
        <w:t>se sit. Indicio est pulsus paruus &amp; rarus, similiter</w:t>
      </w:r>
      <w:r w:rsidRPr="00414773">
        <w:rPr>
          <w:lang w:val="fr-FR"/>
        </w:rPr>
        <w:br/>
        <w:t>&amp; respiratio parua, rara, atque etiam frigida. ex</w:t>
      </w:r>
      <w:r w:rsidRPr="00414773">
        <w:rPr>
          <w:lang w:val="fr-FR"/>
        </w:rPr>
        <w:br/>
        <w:t>quibus manifestum est refrigeratum esse princi¬</w:t>
      </w:r>
      <w:r w:rsidRPr="00414773">
        <w:rPr>
          <w:lang w:val="fr-FR"/>
        </w:rPr>
        <w:br/>
        <w:t>pium vitale. A frigidorum vero vsu aliquando</w:t>
      </w:r>
      <w:r w:rsidRPr="00414773">
        <w:rPr>
          <w:lang w:val="fr-FR"/>
        </w:rPr>
        <w:br/>
        <w:t>senium ex morbo inducitur, quod medicus saepe</w:t>
      </w:r>
      <w:r w:rsidRPr="00414773">
        <w:rPr>
          <w:lang w:val="fr-FR"/>
        </w:rPr>
        <w:br/>
        <w:t>cogatur febre hectica &amp; marasmode laboran¬</w:t>
      </w:r>
      <w:r w:rsidRPr="00414773">
        <w:rPr>
          <w:lang w:val="fr-FR"/>
        </w:rPr>
        <w:br/>
        <w:t>tem diu multumque refrigerare omni ciborum,</w:t>
      </w:r>
      <w:r w:rsidRPr="00414773">
        <w:rPr>
          <w:lang w:val="fr-FR"/>
        </w:rPr>
        <w:br/>
        <w:t>potionis &amp; remediorum genere, vt eum ab he¬</w:t>
      </w:r>
      <w:r w:rsidRPr="00414773">
        <w:rPr>
          <w:lang w:val="fr-FR"/>
        </w:rPr>
        <w:br/>
        <w:t>ctica febre, à qua praesentius periculum immi¬</w:t>
      </w:r>
      <w:r w:rsidRPr="00414773">
        <w:rPr>
          <w:lang w:val="fr-FR"/>
        </w:rPr>
        <w:br/>
        <w:t>net, in senium ex morbo transferat. Nam cum</w:t>
      </w:r>
      <w:r w:rsidRPr="00414773">
        <w:rPr>
          <w:lang w:val="fr-FR"/>
        </w:rPr>
        <w:br/>
        <w:t>hecticis spes tantum posita sit in conseruando</w:t>
      </w:r>
      <w:r w:rsidRPr="00414773">
        <w:rPr>
          <w:lang w:val="fr-FR"/>
        </w:rPr>
        <w:br/>
        <w:t>humido substantifico, &amp; ijs arcendis quae ipsum</w:t>
      </w:r>
      <w:r w:rsidRPr="00414773">
        <w:rPr>
          <w:lang w:val="fr-FR"/>
        </w:rPr>
        <w:br/>
        <w:t>absumunt, certe senium ex morbo hectica febre</w:t>
      </w:r>
    </w:p>
    <w:p w14:paraId="1DF8A357" w14:textId="77777777" w:rsidR="00414773" w:rsidRDefault="00414773" w:rsidP="00414773">
      <w:r>
        <w:t>image name: Μ-0015.jpg</w:t>
      </w:r>
      <w:r>
        <w:br/>
        <w:t>original page number: 15</w:t>
      </w:r>
      <w:r>
        <w:br/>
      </w:r>
    </w:p>
    <w:p w14:paraId="669F0B75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it-IT"/>
        </w:rPr>
        <w:t>tolerabilius est, quod refrigerato principio vita¬</w:t>
      </w:r>
      <w:r w:rsidRPr="00414773">
        <w:rPr>
          <w:lang w:val="it-IT"/>
        </w:rPr>
        <w:br/>
        <w:t>li cordisque substantia humidi minus consuma¬</w:t>
      </w:r>
      <w:r w:rsidRPr="00414773">
        <w:rPr>
          <w:lang w:val="it-IT"/>
        </w:rPr>
        <w:br/>
        <w:t>tur quam per hecticae febris calorem. Itaque</w:t>
      </w:r>
      <w:r w:rsidRPr="00414773">
        <w:rPr>
          <w:lang w:val="it-IT"/>
        </w:rPr>
        <w:br/>
        <w:t>eam rationem Galen. libr. 10. meth. med. se¬</w:t>
      </w:r>
      <w:r w:rsidRPr="00414773">
        <w:rPr>
          <w:lang w:val="it-IT"/>
        </w:rPr>
        <w:br/>
        <w:t>quutus, consulit eum quem marasmus plane iam</w:t>
      </w:r>
      <w:r w:rsidRPr="00414773">
        <w:rPr>
          <w:lang w:val="it-IT"/>
        </w:rPr>
        <w:br/>
        <w:t>occupauit, non esse à medicis nisi cum praefa¬</w:t>
      </w:r>
      <w:r w:rsidRPr="00414773">
        <w:rPr>
          <w:lang w:val="it-IT"/>
        </w:rPr>
        <w:br/>
        <w:t>tione sanandum, &amp; in alterum transferendum</w:t>
      </w:r>
      <w:r w:rsidRPr="00414773">
        <w:rPr>
          <w:lang w:val="it-IT"/>
        </w:rPr>
        <w:br/>
        <w:t>marasmum qui senium ex morbo nominatur.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Traditur &amp; à Galen. alia marasmi differentia, in</w:t>
      </w:r>
      <w:r w:rsidRPr="00414773">
        <w:rPr>
          <w:lang w:val="it-IT"/>
        </w:rPr>
        <w:br/>
        <w:t>verum &amp; non verum. Verus quidem est per</w:t>
      </w:r>
      <w:r w:rsidRPr="00414773">
        <w:rPr>
          <w:lang w:val="it-IT"/>
        </w:rPr>
        <w:br/>
        <w:t>quem omnes corporis solidae partes similiter</w:t>
      </w:r>
      <w:r w:rsidRPr="00414773">
        <w:rPr>
          <w:lang w:val="it-IT"/>
        </w:rPr>
        <w:br/>
        <w:t>marcescunt, initio ab ipso corde facto: non ve¬</w:t>
      </w:r>
      <w:r w:rsidRPr="00414773">
        <w:rPr>
          <w:lang w:val="it-IT"/>
        </w:rPr>
        <w:br/>
        <w:t>rus autem, qui in certa quadam parte consistit,</w:t>
      </w:r>
      <w:r w:rsidRPr="00414773">
        <w:rPr>
          <w:lang w:val="it-IT"/>
        </w:rPr>
        <w:br/>
        <w:t>vt in ventriculo &amp; iecinore, in quibus Galen.</w:t>
      </w:r>
      <w:r w:rsidRPr="00414773">
        <w:rPr>
          <w:lang w:val="it-IT"/>
        </w:rPr>
        <w:br/>
        <w:t>magna ex parte hecticas marasmodesque febres</w:t>
      </w:r>
      <w:r w:rsidRPr="00414773">
        <w:rPr>
          <w:lang w:val="it-IT"/>
        </w:rPr>
        <w:br/>
        <w:t>se contemplatum esse scribit. Superueniunt ali¬</w:t>
      </w:r>
      <w:r w:rsidRPr="00414773">
        <w:rPr>
          <w:lang w:val="it-IT"/>
        </w:rPr>
        <w:br/>
        <w:t>quando &amp; pulmoni, sed rarius, tum propter eius</w:t>
      </w:r>
      <w:r w:rsidRPr="00414773">
        <w:rPr>
          <w:lang w:val="it-IT"/>
        </w:rPr>
        <w:br/>
        <w:t>humiditatem, tum quod spirando refrigeretur.</w:t>
      </w:r>
      <w:r w:rsidRPr="00414773">
        <w:rPr>
          <w:lang w:val="it-IT"/>
        </w:rPr>
        <w:br/>
        <w:t>Incidunt &amp; pectori &amp; mesaraeo &amp; ieiuno &amp; co¬</w:t>
      </w:r>
      <w:r w:rsidRPr="00414773">
        <w:rPr>
          <w:lang w:val="it-IT"/>
        </w:rPr>
        <w:br/>
        <w:t>lo, interim vero &amp; vtero &amp; renibus. In septo</w:t>
      </w:r>
      <w:r w:rsidRPr="00414773">
        <w:rPr>
          <w:lang w:val="it-IT"/>
        </w:rPr>
        <w:br/>
        <w:t>autem transuerso marasmum se nunquam vidis¬</w:t>
      </w:r>
      <w:r w:rsidRPr="00414773">
        <w:rPr>
          <w:lang w:val="it-IT"/>
        </w:rPr>
        <w:br/>
        <w:t>se Galenus scripto testatus est, sed hecticam sa¬</w:t>
      </w:r>
      <w:r w:rsidRPr="00414773">
        <w:rPr>
          <w:lang w:val="it-IT"/>
        </w:rPr>
        <w:br/>
        <w:t>ne febrem vidisse, &amp; hanc semel quidem plane</w:t>
      </w:r>
      <w:r w:rsidRPr="00414773">
        <w:rPr>
          <w:lang w:val="it-IT"/>
        </w:rPr>
        <w:br/>
        <w:t>absolutam, saepe vero citius interimentem quam</w:t>
      </w:r>
      <w:r w:rsidRPr="00414773">
        <w:rPr>
          <w:lang w:val="it-IT"/>
        </w:rPr>
        <w:br/>
        <w:t>plane esset completa, quod eam &amp; spirandi dif¬</w:t>
      </w:r>
      <w:r w:rsidRPr="00414773">
        <w:rPr>
          <w:lang w:val="it-IT"/>
        </w:rPr>
        <w:br/>
        <w:t>ficultas &amp; delirium excipiat.</w:t>
      </w:r>
      <w:r w:rsidRPr="00414773">
        <w:rPr>
          <w:lang w:val="it-IT"/>
        </w:rPr>
        <w:br/>
        <w:t>" Sed &amp; praeter communem significationem su¬</w:t>
      </w:r>
      <w:r w:rsidRPr="00414773">
        <w:rPr>
          <w:lang w:val="it-IT"/>
        </w:rPr>
        <w:br/>
        <w:t xml:space="preserve">„ pra expositam </w:t>
      </w:r>
      <w:r>
        <w:t>μαρασαὸς</w:t>
      </w:r>
      <w:r w:rsidRPr="00414773">
        <w:rPr>
          <w:lang w:val="it-IT"/>
        </w:rPr>
        <w:t xml:space="preserve"> etiam Galeno dicitur 3.</w:t>
      </w:r>
      <w:r w:rsidRPr="00414773">
        <w:rPr>
          <w:lang w:val="it-IT"/>
        </w:rPr>
        <w:br/>
        <w:t>„de crisib. c. 7. mutatio illa in morbis diuturnis</w:t>
      </w:r>
      <w:r w:rsidRPr="00414773">
        <w:rPr>
          <w:lang w:val="it-IT"/>
        </w:rPr>
        <w:br/>
        <w:t>"quae paulatim fit &amp; tendit ad mortem sine vlla</w:t>
      </w:r>
      <w:r w:rsidRPr="00414773">
        <w:rPr>
          <w:lang w:val="it-IT"/>
        </w:rPr>
        <w:br/>
        <w:t xml:space="preserve">„agitatione &amp; perturbatione insigni, ita </w:t>
      </w:r>
      <w:r>
        <w:t>μαρασμὸν</w:t>
      </w:r>
      <w:r w:rsidRPr="00414773">
        <w:rPr>
          <w:lang w:val="it-IT"/>
        </w:rPr>
        <w:br/>
        <w:t xml:space="preserve">„opponens </w:t>
      </w:r>
      <w:r>
        <w:t>τῇ</w:t>
      </w:r>
      <w:r w:rsidRPr="00414773">
        <w:rPr>
          <w:lang w:val="it-IT"/>
        </w:rPr>
        <w:t xml:space="preserve"> </w:t>
      </w:r>
      <w:r>
        <w:t>λύσει</w:t>
      </w:r>
      <w:r w:rsidRPr="00414773">
        <w:rPr>
          <w:lang w:val="it-IT"/>
        </w:rPr>
        <w:t xml:space="preserve">: In libello autem </w:t>
      </w:r>
      <w:r>
        <w:t>πρὶ</w:t>
      </w:r>
      <w:r w:rsidRPr="00414773">
        <w:rPr>
          <w:lang w:val="it-IT"/>
        </w:rPr>
        <w:t xml:space="preserve"> </w:t>
      </w:r>
      <w:r>
        <w:t>μαράσαου</w:t>
      </w:r>
      <w:r w:rsidRPr="00414773">
        <w:rPr>
          <w:lang w:val="it-IT"/>
        </w:rPr>
        <w:br/>
        <w:t>„Galen. huius vocabuli significationem longius</w:t>
      </w:r>
      <w:r w:rsidRPr="00414773">
        <w:rPr>
          <w:lang w:val="it-IT"/>
        </w:rPr>
        <w:br/>
        <w:t>" extendi ait, ad ea scilicet omnia quae paulatim</w:t>
      </w:r>
      <w:r w:rsidRPr="00414773">
        <w:rPr>
          <w:lang w:val="it-IT"/>
        </w:rPr>
        <w:br/>
        <w:t xml:space="preserve">„ corrumpuntur: dicitur etiam </w:t>
      </w:r>
      <w:r>
        <w:t>μάρανις</w:t>
      </w:r>
      <w:r w:rsidRPr="00414773">
        <w:rPr>
          <w:lang w:val="it-IT"/>
        </w:rPr>
        <w:t xml:space="preserve"> idem quod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</w:t>
      </w:r>
      <w:r>
        <w:t>μρασμὸς</w:t>
      </w:r>
      <w:r w:rsidRPr="00414773">
        <w:rPr>
          <w:lang w:val="it-IT"/>
        </w:rPr>
        <w:t>: Nomen vero inuenit hic affectus à</w:t>
      </w:r>
      <w:r w:rsidRPr="00414773">
        <w:rPr>
          <w:lang w:val="it-IT"/>
        </w:rPr>
        <w:br/>
        <w:t>"flammis marcescentibus quae nutrimenti ino¬</w:t>
      </w:r>
      <w:r w:rsidRPr="00414773">
        <w:rPr>
          <w:lang w:val="it-IT"/>
        </w:rPr>
        <w:br/>
        <w:t>" pia extinguntur, inquit Galen. 4. de causis puls.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cap. 9. inde </w:t>
      </w:r>
      <w:r>
        <w:t>μαράίνειν</w:t>
      </w:r>
      <w:r w:rsidRPr="00414773">
        <w:rPr>
          <w:lang w:val="it-IT"/>
        </w:rPr>
        <w:t xml:space="preserve"> dicitur deficiente paula¬</w:t>
      </w:r>
      <w:r w:rsidRPr="00414773">
        <w:rPr>
          <w:lang w:val="it-IT"/>
        </w:rPr>
        <w:br/>
        <w:t>" tim &amp; arescente humore extenuari, contrahi,</w:t>
      </w:r>
      <w:r w:rsidRPr="00414773">
        <w:rPr>
          <w:lang w:val="it-IT"/>
        </w:rPr>
        <w:br/>
        <w:t>„ &amp; tabescere.</w:t>
      </w:r>
      <w:r w:rsidRPr="00414773">
        <w:rPr>
          <w:lang w:val="it-IT"/>
        </w:rPr>
        <w:br/>
      </w:r>
      <w:r>
        <w:t>Μαράπει</w:t>
      </w:r>
      <w:r w:rsidRPr="00414773">
        <w:rPr>
          <w:lang w:val="it-IT"/>
        </w:rPr>
        <w:t xml:space="preserve">, </w:t>
      </w:r>
      <w:r>
        <w:t>ψορεῖ</w:t>
      </w:r>
      <w:r w:rsidRPr="00414773">
        <w:rPr>
          <w:lang w:val="it-IT"/>
        </w:rPr>
        <w:t>. apud Hippocrat. vt interpretatur</w:t>
      </w:r>
      <w:r w:rsidRPr="00414773">
        <w:rPr>
          <w:lang w:val="it-IT"/>
        </w:rPr>
        <w:br/>
        <w:t>Erotianus. hoc est, obstrepit.</w:t>
      </w:r>
      <w:r w:rsidRPr="00414773">
        <w:rPr>
          <w:lang w:val="it-IT"/>
        </w:rPr>
        <w:br/>
      </w:r>
      <w:r>
        <w:t>Μαραιωτικὸς</w:t>
      </w:r>
      <w:r w:rsidRPr="00414773">
        <w:rPr>
          <w:lang w:val="it-IT"/>
        </w:rPr>
        <w:t xml:space="preserve"> </w:t>
      </w:r>
      <w:r>
        <w:t>οἄνος</w:t>
      </w:r>
      <w:r w:rsidRPr="00414773">
        <w:rPr>
          <w:lang w:val="it-IT"/>
        </w:rPr>
        <w:t>. vinum Mareoticum quondam</w:t>
      </w:r>
      <w:r w:rsidRPr="00414773">
        <w:rPr>
          <w:lang w:val="it-IT"/>
        </w:rPr>
        <w:br/>
        <w:t xml:space="preserve">"celebre. vide </w:t>
      </w:r>
      <w:r>
        <w:t>ὄνο</w:t>
      </w:r>
      <w:r w:rsidRPr="00414773">
        <w:rPr>
          <w:lang w:val="it-IT"/>
        </w:rPr>
        <w:t>s.</w:t>
      </w:r>
      <w:r w:rsidRPr="00414773">
        <w:rPr>
          <w:lang w:val="it-IT"/>
        </w:rPr>
        <w:br/>
        <w:t>M</w:t>
      </w:r>
      <w:r>
        <w:t>αε</w:t>
      </w:r>
      <w:r w:rsidRPr="00414773">
        <w:rPr>
          <w:lang w:val="it-IT"/>
        </w:rPr>
        <w:t>i</w:t>
      </w:r>
      <w:r>
        <w:t>λη</w:t>
      </w:r>
      <w:r w:rsidRPr="00414773">
        <w:rPr>
          <w:lang w:val="it-IT"/>
        </w:rPr>
        <w:t xml:space="preserve">. dicitur ab Hippocr. quam multi </w:t>
      </w:r>
      <w:r>
        <w:t>θερμοπο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διν</w:t>
      </w:r>
      <w:r w:rsidRPr="00414773">
        <w:rPr>
          <w:lang w:val="it-IT"/>
        </w:rPr>
        <w:t>, hoc est, cinerem calidum, vocant, vt anno¬</w:t>
      </w:r>
      <w:r w:rsidRPr="00414773">
        <w:rPr>
          <w:lang w:val="it-IT"/>
        </w:rPr>
        <w:br/>
        <w:t xml:space="preserve">tauit Galen. </w:t>
      </w:r>
      <w:r>
        <w:t>ἐν</w:t>
      </w:r>
      <w:r w:rsidRPr="00414773">
        <w:rPr>
          <w:lang w:val="it-IT"/>
        </w:rPr>
        <w:t xml:space="preserve"> </w:t>
      </w:r>
      <w:r>
        <w:t>τῖς</w:t>
      </w:r>
      <w:r w:rsidRPr="00414773">
        <w:rPr>
          <w:lang w:val="it-IT"/>
        </w:rPr>
        <w:t xml:space="preserve"> </w:t>
      </w:r>
      <w:r>
        <w:t>γλώπαις</w:t>
      </w:r>
      <w:r w:rsidRPr="00414773">
        <w:rPr>
          <w:lang w:val="it-IT"/>
        </w:rPr>
        <w:t>. Sunt autem, inquit</w:t>
      </w:r>
      <w:r w:rsidRPr="00414773">
        <w:rPr>
          <w:lang w:val="it-IT"/>
        </w:rPr>
        <w:br/>
        <w:t>Erotianus, qui p</w:t>
      </w:r>
      <w:r>
        <w:t>ρυγανώδεις</w:t>
      </w:r>
      <w:r w:rsidRPr="00414773">
        <w:rPr>
          <w:lang w:val="it-IT"/>
        </w:rPr>
        <w:t xml:space="preserve"> </w:t>
      </w:r>
      <w:r>
        <w:t>καὶ</w:t>
      </w:r>
      <w:r w:rsidRPr="00414773">
        <w:rPr>
          <w:lang w:val="it-IT"/>
        </w:rPr>
        <w:t xml:space="preserve"> </w:t>
      </w:r>
      <w:r>
        <w:t>μκρὸς</w:t>
      </w:r>
      <w:r w:rsidRPr="00414773">
        <w:rPr>
          <w:lang w:val="it-IT"/>
        </w:rPr>
        <w:t xml:space="preserve"> </w:t>
      </w:r>
      <w:r>
        <w:t>ἄνθρακας</w:t>
      </w:r>
      <w:r w:rsidRPr="00414773">
        <w:rPr>
          <w:lang w:val="it-IT"/>
        </w:rPr>
        <w:t>, hoc</w:t>
      </w:r>
      <w:r w:rsidRPr="00414773">
        <w:rPr>
          <w:lang w:val="it-IT"/>
        </w:rPr>
        <w:br/>
        <w:t>est arentes &amp; paruos carbones, interpretantur.</w:t>
      </w:r>
      <w:r w:rsidRPr="00414773">
        <w:rPr>
          <w:lang w:val="it-IT"/>
        </w:rPr>
        <w:br/>
      </w:r>
      <w:r>
        <w:t>Μακέλλιον</w:t>
      </w:r>
      <w:r w:rsidRPr="00414773">
        <w:rPr>
          <w:lang w:val="it-IT"/>
        </w:rPr>
        <w:t>. Cerati nomen ad perniones descripti à</w:t>
      </w:r>
      <w:r w:rsidRPr="00414773">
        <w:rPr>
          <w:lang w:val="it-IT"/>
        </w:rPr>
        <w:br/>
        <w:t>" Paulo lib. 3. 79.</w:t>
      </w:r>
      <w:r w:rsidRPr="00414773">
        <w:rPr>
          <w:lang w:val="it-IT"/>
        </w:rPr>
        <w:br/>
      </w:r>
      <w:r>
        <w:t>Μαρείατον</w:t>
      </w:r>
      <w:r w:rsidRPr="00414773">
        <w:rPr>
          <w:lang w:val="it-IT"/>
        </w:rPr>
        <w:t>. nomen est malagmatis ad articulorum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dolores &amp; resolutiones comparati. Describitur</w:t>
      </w:r>
      <w:r w:rsidRPr="00414773">
        <w:rPr>
          <w:lang w:val="it-IT"/>
        </w:rPr>
        <w:br/>
        <w:t>ab Aetio lib. 12. cap. 44. &amp; apud Paulum lib. 7.</w:t>
      </w:r>
      <w:r w:rsidRPr="00414773">
        <w:rPr>
          <w:lang w:val="it-IT"/>
        </w:rPr>
        <w:br/>
        <w:t>cap. 18.</w:t>
      </w:r>
      <w:r w:rsidRPr="00414773">
        <w:rPr>
          <w:lang w:val="it-IT"/>
        </w:rPr>
        <w:br/>
      </w:r>
      <w:r>
        <w:t>Μαρμαρυγαὶ</w:t>
      </w:r>
      <w:r w:rsidRPr="00414773">
        <w:rPr>
          <w:lang w:val="it-IT"/>
        </w:rPr>
        <w:t xml:space="preserve">. apud Hippoc. </w:t>
      </w:r>
      <w:r>
        <w:t>λαμπηδόνες</w:t>
      </w:r>
      <w:r w:rsidRPr="00414773">
        <w:rPr>
          <w:lang w:val="it-IT"/>
        </w:rPr>
        <w:t xml:space="preserve"> </w:t>
      </w:r>
      <w:r>
        <w:t>πυκναὰ</w:t>
      </w:r>
      <w:r w:rsidRPr="00414773">
        <w:rPr>
          <w:lang w:val="it-IT"/>
        </w:rPr>
        <w:t xml:space="preserve">, </w:t>
      </w:r>
      <w:r>
        <w:t>καὶ</w:t>
      </w:r>
      <w:r w:rsidRPr="00414773">
        <w:rPr>
          <w:lang w:val="it-IT"/>
        </w:rPr>
        <w:t xml:space="preserve"> </w:t>
      </w:r>
      <w:r>
        <w:t>οἷον</w:t>
      </w:r>
      <w:r w:rsidRPr="00414773">
        <w:rPr>
          <w:lang w:val="it-IT"/>
        </w:rPr>
        <w:br/>
      </w:r>
      <w:r>
        <w:t>ἀσαταὶ</w:t>
      </w:r>
      <w:r w:rsidRPr="00414773">
        <w:rPr>
          <w:lang w:val="it-IT"/>
        </w:rPr>
        <w:t xml:space="preserve"> </w:t>
      </w:r>
      <w:r>
        <w:t>πυκναὶ</w:t>
      </w:r>
      <w:r w:rsidRPr="00414773">
        <w:rPr>
          <w:lang w:val="it-IT"/>
        </w:rPr>
        <w:t xml:space="preserve">, </w:t>
      </w:r>
      <w:r>
        <w:t>αἰρνίδιοι</w:t>
      </w:r>
      <w:r w:rsidRPr="00414773">
        <w:rPr>
          <w:lang w:val="it-IT"/>
        </w:rPr>
        <w:t xml:space="preserve">, </w:t>
      </w:r>
      <w:r>
        <w:t>πυρώδεις</w:t>
      </w:r>
      <w:r w:rsidRPr="00414773">
        <w:rPr>
          <w:lang w:val="it-IT"/>
        </w:rPr>
        <w:t>. hoc est, splen¬</w:t>
      </w:r>
      <w:r w:rsidRPr="00414773">
        <w:rPr>
          <w:lang w:val="it-IT"/>
        </w:rPr>
        <w:br/>
        <w:t>dores crebri, &amp; veluti fulgura frequentia, subi¬</w:t>
      </w:r>
      <w:r w:rsidRPr="00414773">
        <w:rPr>
          <w:lang w:val="it-IT"/>
        </w:rPr>
        <w:br/>
        <w:t>ta &amp; ardentia. Sunt autem nihil aliud quam</w:t>
      </w:r>
      <w:r w:rsidRPr="00414773">
        <w:rPr>
          <w:lang w:val="it-IT"/>
        </w:rPr>
        <w:br/>
        <w:t>splendores oculis obuersantes.</w:t>
      </w:r>
      <w:r w:rsidRPr="00414773">
        <w:rPr>
          <w:lang w:val="it-IT"/>
        </w:rPr>
        <w:br/>
        <w:t xml:space="preserve">Hinc </w:t>
      </w:r>
      <w:r>
        <w:t>μαρμαρυγὰ</w:t>
      </w:r>
      <w:r w:rsidRPr="00414773">
        <w:rPr>
          <w:lang w:val="it-IT"/>
        </w:rPr>
        <w:t xml:space="preserve"> </w:t>
      </w:r>
      <w:r>
        <w:t>δια</w:t>
      </w:r>
      <w:r w:rsidRPr="00414773">
        <w:rPr>
          <w:lang w:val="it-IT"/>
        </w:rPr>
        <w:t xml:space="preserve"> </w:t>
      </w:r>
      <w:r>
        <w:t>ὄυματα</w:t>
      </w:r>
      <w:r w:rsidRPr="00414773">
        <w:rPr>
          <w:lang w:val="it-IT"/>
        </w:rPr>
        <w:t xml:space="preserve"> apud Hippoc. fiunt</w:t>
      </w:r>
      <w:r w:rsidRPr="00414773">
        <w:rPr>
          <w:lang w:val="it-IT"/>
        </w:rPr>
        <w:br/>
        <w:t xml:space="preserve">„autem </w:t>
      </w:r>
      <w:r>
        <w:t>μαγμαρυγὶ</w:t>
      </w:r>
      <w:r w:rsidRPr="00414773">
        <w:rPr>
          <w:lang w:val="it-IT"/>
        </w:rPr>
        <w:t>, inquit Galen. comment. 2. de</w:t>
      </w:r>
      <w:r w:rsidRPr="00414773">
        <w:rPr>
          <w:lang w:val="it-IT"/>
        </w:rPr>
        <w:br/>
        <w:t>„ victu acut. t. 44. propter eam quae à ventre est</w:t>
      </w:r>
      <w:r w:rsidRPr="00414773">
        <w:rPr>
          <w:lang w:val="it-IT"/>
        </w:rPr>
        <w:br/>
        <w:t>„exhalationem euaporationemque, &amp; propter</w:t>
      </w:r>
      <w:r w:rsidRPr="00414773">
        <w:rPr>
          <w:lang w:val="it-IT"/>
        </w:rPr>
        <w:br/>
        <w:t>„sanguinis qui ad caput fertur abundantiam, alijs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</w:t>
      </w:r>
      <w:r>
        <w:t>ἀ</w:t>
      </w:r>
      <w:r w:rsidRPr="00414773">
        <w:rPr>
          <w:lang w:val="it-IT"/>
        </w:rPr>
        <w:t xml:space="preserve"> </w:t>
      </w:r>
      <w:r>
        <w:t>μαγυγὰ</w:t>
      </w:r>
      <w:r w:rsidRPr="00414773">
        <w:rPr>
          <w:lang w:val="it-IT"/>
        </w:rPr>
        <w:t xml:space="preserve"> </w:t>
      </w:r>
      <w:r>
        <w:t>ἡ</w:t>
      </w:r>
      <w:r w:rsidRPr="00414773">
        <w:rPr>
          <w:lang w:val="it-IT"/>
        </w:rPr>
        <w:t xml:space="preserve"> </w:t>
      </w:r>
      <w:r>
        <w:t>μαρμογίναι</w:t>
      </w:r>
      <w:r w:rsidRPr="00414773">
        <w:rPr>
          <w:lang w:val="it-IT"/>
        </w:rPr>
        <w:t xml:space="preserve"> dicuntur &amp; </w:t>
      </w:r>
      <w:r>
        <w:t>ἀμαρύτματα</w:t>
      </w:r>
      <w:r w:rsidRPr="00414773">
        <w:rPr>
          <w:lang w:val="it-IT"/>
        </w:rPr>
        <w:t xml:space="preserve">. </w:t>
      </w:r>
      <w:r w:rsidRPr="00414773">
        <w:rPr>
          <w:lang w:val="fr-FR"/>
        </w:rPr>
        <w:t>Cael.</w:t>
      </w:r>
      <w:r w:rsidRPr="00414773">
        <w:rPr>
          <w:lang w:val="fr-FR"/>
        </w:rPr>
        <w:br/>
        <w:t>"Aurelianus lib. 1. y</w:t>
      </w:r>
      <w:r>
        <w:t>ρ</w:t>
      </w:r>
      <w:r w:rsidRPr="00414773">
        <w:rPr>
          <w:lang w:val="fr-FR"/>
        </w:rPr>
        <w:t xml:space="preserve">ov. c. 2. </w:t>
      </w:r>
      <w:r>
        <w:t>μαρμαρνγὰς</w:t>
      </w:r>
      <w:r w:rsidRPr="00414773">
        <w:rPr>
          <w:lang w:val="fr-FR"/>
        </w:rPr>
        <w:t xml:space="preserve"> marmo¬</w:t>
      </w:r>
      <w:r w:rsidRPr="00414773">
        <w:rPr>
          <w:lang w:val="fr-FR"/>
        </w:rPr>
        <w:br/>
        <w:t>rum maculis similes tractus ex posuisse videtur.</w:t>
      </w:r>
    </w:p>
    <w:p w14:paraId="7E8772F3" w14:textId="77777777" w:rsidR="00414773" w:rsidRDefault="00414773" w:rsidP="00414773">
      <w:r>
        <w:t>image name: Μ-0016.jpg</w:t>
      </w:r>
      <w:r>
        <w:br/>
        <w:t>original page number: 16</w:t>
      </w:r>
      <w:r>
        <w:br/>
      </w:r>
    </w:p>
    <w:p w14:paraId="2D51C040" w14:textId="77777777" w:rsidR="00414773" w:rsidRPr="00414773" w:rsidRDefault="00414773" w:rsidP="00414773">
      <w:pPr>
        <w:rPr>
          <w:lang w:val="it-IT"/>
        </w:rPr>
      </w:pPr>
      <w:r>
        <w:t>Μαῤον. herba surculosa, flore origani, folijs multo</w:t>
      </w:r>
      <w:r>
        <w:br/>
        <w:t>candidioribus, flore odoratiore &amp; natura sisym¬</w:t>
      </w:r>
      <w:r>
        <w:br/>
        <w:t>brij, subadstringens &amp; modice calfaciens. Sunt ec</w:t>
      </w:r>
      <w:r>
        <w:br/>
        <w:t>qui mentham syluestrem esse putent. 6</w:t>
      </w:r>
      <w:r>
        <w:br/>
        <w:t>Μέλια, vel μαέλια. lactucarum species apud</w:t>
      </w:r>
      <w:r>
        <w:br/>
        <w:t>Psellum, &amp; Simeonem Sethi, &amp; Trallian. .</w:t>
      </w:r>
      <w:r>
        <w:br/>
        <w:t xml:space="preserve">libr. </w:t>
      </w:r>
      <w:r w:rsidRPr="00414773">
        <w:rPr>
          <w:lang w:val="it-IT"/>
        </w:rPr>
        <w:t xml:space="preserve">2. capit. 7. quas &amp; </w:t>
      </w:r>
      <w:r>
        <w:t>θειδακίνας</w:t>
      </w:r>
      <w:r w:rsidRPr="00414773">
        <w:rPr>
          <w:lang w:val="it-IT"/>
        </w:rPr>
        <w:t xml:space="preserve"> alij vocant, c</w:t>
      </w:r>
      <w:r w:rsidRPr="00414773">
        <w:rPr>
          <w:lang w:val="it-IT"/>
        </w:rPr>
        <w:br/>
        <w:t>quamquam à Tralliano videntur distingui loco.</w:t>
      </w:r>
      <w:r w:rsidRPr="00414773">
        <w:rPr>
          <w:lang w:val="it-IT"/>
        </w:rPr>
        <w:br/>
        <w:t>citato. 2</w:t>
      </w:r>
      <w:r w:rsidRPr="00414773">
        <w:rPr>
          <w:lang w:val="it-IT"/>
        </w:rPr>
        <w:br/>
      </w:r>
      <w:r>
        <w:t>Μαριππος</w:t>
      </w:r>
      <w:r w:rsidRPr="00414773">
        <w:rPr>
          <w:lang w:val="it-IT"/>
        </w:rPr>
        <w:t>. apud Alex. Trallian. pro sacculo poni¬</w:t>
      </w:r>
      <w:r w:rsidRPr="00414773">
        <w:rPr>
          <w:lang w:val="it-IT"/>
        </w:rPr>
        <w:br/>
        <w:t>tur quo pars dolens fouetur..</w:t>
      </w:r>
      <w:r w:rsidRPr="00414773">
        <w:rPr>
          <w:lang w:val="it-IT"/>
        </w:rPr>
        <w:br/>
      </w:r>
      <w:r>
        <w:t>Μαρσος</w:t>
      </w:r>
      <w:r w:rsidRPr="00414773">
        <w:rPr>
          <w:lang w:val="it-IT"/>
        </w:rPr>
        <w:t xml:space="preserve"> </w:t>
      </w:r>
      <w:r>
        <w:t>οἄνος</w:t>
      </w:r>
      <w:r w:rsidRPr="00414773">
        <w:rPr>
          <w:lang w:val="it-IT"/>
        </w:rPr>
        <w:t xml:space="preserve">. vide in dictione </w:t>
      </w:r>
      <w:r>
        <w:t>ἄνο</w:t>
      </w:r>
      <w:r w:rsidRPr="00414773">
        <w:rPr>
          <w:lang w:val="it-IT"/>
        </w:rPr>
        <w:t>s vbi vinorum insi¬</w:t>
      </w:r>
      <w:r w:rsidRPr="00414773">
        <w:rPr>
          <w:lang w:val="it-IT"/>
        </w:rPr>
        <w:br/>
        <w:t>gniores differentiae exponuntur.2</w:t>
      </w:r>
      <w:r w:rsidRPr="00414773">
        <w:rPr>
          <w:lang w:val="it-IT"/>
        </w:rPr>
        <w:br/>
      </w:r>
      <w:r>
        <w:t>Μαράνη</w:t>
      </w:r>
      <w:r w:rsidRPr="00414773">
        <w:rPr>
          <w:lang w:val="it-IT"/>
        </w:rPr>
        <w:t>. sic dicitur à quibusdam Centaurium ma¬</w:t>
      </w:r>
      <w:r w:rsidRPr="00414773">
        <w:rPr>
          <w:lang w:val="it-IT"/>
        </w:rPr>
        <w:br/>
        <w:t>gnum, vt habetur apud Dioscor. quasi Maronia</w:t>
      </w:r>
      <w:r w:rsidRPr="00414773">
        <w:rPr>
          <w:lang w:val="it-IT"/>
        </w:rPr>
        <w:br/>
        <w:t>herba, à monte Thraciae, quo loco probatum</w:t>
      </w:r>
      <w:r w:rsidRPr="00414773">
        <w:rPr>
          <w:lang w:val="it-IT"/>
        </w:rPr>
        <w:br/>
        <w:t xml:space="preserve">forte &amp; copiosum nascitur Centaurium. </w:t>
      </w:r>
      <w:r w:rsidRPr="00414773">
        <w:rPr>
          <w:lang w:val="fr-FR"/>
        </w:rPr>
        <w:t>Sic ve¬</w:t>
      </w:r>
      <w:r w:rsidRPr="00414773">
        <w:rPr>
          <w:lang w:val="fr-FR"/>
        </w:rPr>
        <w:br/>
        <w:t xml:space="preserve">ro &amp; </w:t>
      </w:r>
      <w:r>
        <w:t>πελεθρονιαὶ</w:t>
      </w:r>
      <w:r w:rsidRPr="00414773">
        <w:rPr>
          <w:lang w:val="fr-FR"/>
        </w:rPr>
        <w:t xml:space="preserve"> nominatur, à monte Thessaliae</w:t>
      </w:r>
      <w:r w:rsidRPr="00414773">
        <w:rPr>
          <w:lang w:val="fr-FR"/>
        </w:rPr>
        <w:br/>
        <w:t>Centauris &amp; Lapithis nobilitato.</w:t>
      </w:r>
      <w:r w:rsidRPr="00414773">
        <w:rPr>
          <w:lang w:val="fr-FR"/>
        </w:rPr>
        <w:br/>
      </w:r>
      <w:r>
        <w:t>Μάάλης</w:t>
      </w:r>
      <w:r w:rsidRPr="00414773">
        <w:rPr>
          <w:lang w:val="fr-FR"/>
        </w:rPr>
        <w:t xml:space="preserve">. </w:t>
      </w:r>
      <w:r>
        <w:t>τὸ</w:t>
      </w:r>
      <w:r w:rsidRPr="00414773">
        <w:rPr>
          <w:lang w:val="fr-FR"/>
        </w:rPr>
        <w:t xml:space="preserve">’ </w:t>
      </w:r>
      <w:r>
        <w:t>σίρμης</w:t>
      </w:r>
      <w:r w:rsidRPr="00414773">
        <w:rPr>
          <w:lang w:val="fr-FR"/>
        </w:rPr>
        <w:t>. id est, caliditatis, apud Hippocr.</w:t>
      </w:r>
      <w:r w:rsidRPr="00414773">
        <w:rPr>
          <w:lang w:val="fr-FR"/>
        </w:rPr>
        <w:br/>
        <w:t xml:space="preserve">vt scribit Galen. </w:t>
      </w:r>
      <w:r>
        <w:t>ἐν</w:t>
      </w:r>
      <w:r w:rsidRPr="00414773">
        <w:rPr>
          <w:lang w:val="fr-FR"/>
        </w:rPr>
        <w:t xml:space="preserve"> </w:t>
      </w:r>
      <w:r>
        <w:t>τῶς</w:t>
      </w:r>
      <w:r w:rsidRPr="00414773">
        <w:rPr>
          <w:lang w:val="fr-FR"/>
        </w:rPr>
        <w:t xml:space="preserve"> </w:t>
      </w:r>
      <w:r>
        <w:t>γλώπαις</w:t>
      </w:r>
      <w:r w:rsidRPr="00414773">
        <w:rPr>
          <w:lang w:val="fr-FR"/>
        </w:rPr>
        <w:t>,</w:t>
      </w:r>
      <w:r w:rsidRPr="00414773">
        <w:rPr>
          <w:lang w:val="fr-FR"/>
        </w:rPr>
        <w:br/>
      </w:r>
      <w:r>
        <w:t>Μασυάφιον</w:t>
      </w:r>
      <w:r w:rsidRPr="00414773">
        <w:rPr>
          <w:lang w:val="fr-FR"/>
        </w:rPr>
        <w:t xml:space="preserve"> </w:t>
      </w:r>
      <w:r>
        <w:t>ἢ</w:t>
      </w:r>
      <w:r w:rsidRPr="00414773">
        <w:rPr>
          <w:lang w:val="fr-FR"/>
        </w:rPr>
        <w:br/>
      </w:r>
      <w:r>
        <w:t>Μασυγὰς</w:t>
      </w:r>
      <w:r w:rsidRPr="00414773">
        <w:rPr>
          <w:lang w:val="fr-FR"/>
        </w:rPr>
        <w:t>. nomen est thymiamatis, cuius descriptio</w:t>
      </w:r>
      <w:r w:rsidRPr="00414773">
        <w:rPr>
          <w:lang w:val="fr-FR"/>
        </w:rPr>
        <w:br/>
        <w:t>habetur apud Paulum lib. 7. cap. 23. habetur &amp;</w:t>
      </w:r>
      <w:r w:rsidRPr="00414773">
        <w:rPr>
          <w:lang w:val="fr-FR"/>
        </w:rPr>
        <w:br/>
        <w:t>apud Aetium lib. 13. sed diuersa, ad suffitus ta¬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 xml:space="preserve">men etiam comparata in modum </w:t>
      </w:r>
      <w:r>
        <w:t>τῶν</w:t>
      </w:r>
      <w:r w:rsidRPr="00414773">
        <w:rPr>
          <w:lang w:val="fr-FR"/>
        </w:rPr>
        <w:t xml:space="preserve"> </w:t>
      </w:r>
      <w:r>
        <w:t>κώρεων</w:t>
      </w:r>
      <w:r w:rsidRPr="00414773">
        <w:rPr>
          <w:lang w:val="fr-FR"/>
        </w:rPr>
        <w:t>. Aegy¬</w:t>
      </w:r>
      <w:r w:rsidRPr="00414773">
        <w:rPr>
          <w:lang w:val="fr-FR"/>
        </w:rPr>
        <w:br/>
        <w:t>ptium nomen videri potest.</w:t>
      </w:r>
      <w:r w:rsidRPr="00414773">
        <w:rPr>
          <w:lang w:val="fr-FR"/>
        </w:rPr>
        <w:br/>
      </w:r>
      <w:r>
        <w:t>Μάπειν</w:t>
      </w:r>
      <w:r w:rsidRPr="00414773">
        <w:rPr>
          <w:lang w:val="fr-FR"/>
        </w:rPr>
        <w:t>. significat apud Hippocr. miscere &amp; subi¬</w:t>
      </w:r>
      <w:r w:rsidRPr="00414773">
        <w:rPr>
          <w:lang w:val="fr-FR"/>
        </w:rPr>
        <w:br/>
        <w:t>gere atque etiam exprimere, vt scribit Galen. è¬</w:t>
      </w:r>
      <w:r w:rsidRPr="00414773">
        <w:rPr>
          <w:lang w:val="fr-FR"/>
        </w:rPr>
        <w:br/>
      </w:r>
      <w:r>
        <w:t>ταὰς</w:t>
      </w:r>
      <w:r w:rsidRPr="00414773">
        <w:rPr>
          <w:lang w:val="fr-FR"/>
        </w:rPr>
        <w:t xml:space="preserve"> </w:t>
      </w:r>
      <w:r>
        <w:t>γλώσσαις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Μασσητῆρες</w:t>
      </w:r>
      <w:r w:rsidRPr="00414773">
        <w:rPr>
          <w:lang w:val="fr-FR"/>
        </w:rPr>
        <w:t xml:space="preserve"> </w:t>
      </w:r>
      <w:r>
        <w:t>μῦες</w:t>
      </w:r>
      <w:r w:rsidRPr="00414773">
        <w:rPr>
          <w:lang w:val="fr-FR"/>
        </w:rPr>
        <w:t>. mansorij musculi. Sunt musculi</w:t>
      </w:r>
      <w:r w:rsidRPr="00414773">
        <w:rPr>
          <w:lang w:val="fr-FR"/>
        </w:rPr>
        <w:br/>
        <w:t>duo (vtrinque scilicet vnus) bicipites &amp; trian¬</w:t>
      </w:r>
      <w:r w:rsidRPr="00414773">
        <w:rPr>
          <w:lang w:val="fr-FR"/>
        </w:rPr>
        <w:br/>
        <w:t>gulares maxillam circumagentes. Habent enim</w:t>
      </w:r>
      <w:r w:rsidRPr="00414773">
        <w:rPr>
          <w:lang w:val="fr-FR"/>
        </w:rPr>
        <w:br/>
        <w:t xml:space="preserve">singuli duo capita, quorum vnum exoriens </w:t>
      </w:r>
      <w:r>
        <w:t>ἀπὸ</w:t>
      </w:r>
      <w:r w:rsidRPr="00414773">
        <w:rPr>
          <w:lang w:val="fr-FR"/>
        </w:rPr>
        <w:br/>
      </w:r>
      <w:r>
        <w:t>τοῦ</w:t>
      </w:r>
      <w:r w:rsidRPr="00414773">
        <w:rPr>
          <w:lang w:val="fr-FR"/>
        </w:rPr>
        <w:t xml:space="preserve"> </w:t>
      </w:r>
      <w:r>
        <w:t>μήλου</w:t>
      </w:r>
      <w:r w:rsidRPr="00414773">
        <w:rPr>
          <w:lang w:val="fr-FR"/>
        </w:rPr>
        <w:t>, fibris in partem genae infernae posterio¬</w:t>
      </w:r>
      <w:r w:rsidRPr="00414773">
        <w:rPr>
          <w:lang w:val="fr-FR"/>
        </w:rPr>
        <w:br/>
        <w:t>rem emissis eam mouet antrorsum, alterum</w:t>
      </w:r>
      <w:r w:rsidRPr="00414773">
        <w:rPr>
          <w:lang w:val="fr-FR"/>
        </w:rPr>
        <w:br/>
        <w:t>autem à zygomate, fibris istas intersecantibus</w:t>
      </w:r>
      <w:r w:rsidRPr="00414773">
        <w:rPr>
          <w:lang w:val="fr-FR"/>
        </w:rPr>
        <w:br/>
        <w:t xml:space="preserve">in similitudinem </w:t>
      </w:r>
      <w:r>
        <w:t>χ</w:t>
      </w:r>
      <w:r w:rsidRPr="00414773">
        <w:rPr>
          <w:lang w:val="fr-FR"/>
        </w:rPr>
        <w:t xml:space="preserve"> literae, &amp; in genam anterio¬</w:t>
      </w:r>
      <w:r w:rsidRPr="00414773">
        <w:rPr>
          <w:lang w:val="fr-FR"/>
        </w:rPr>
        <w:br/>
        <w:t>rem immissis eam mouet retrorsum. At cum</w:t>
      </w:r>
      <w:r w:rsidRPr="00414773">
        <w:rPr>
          <w:lang w:val="fr-FR"/>
        </w:rPr>
        <w:br/>
        <w:t>vtraeque fibrae simul agunt, motu medio infer¬</w:t>
      </w:r>
      <w:r w:rsidRPr="00414773">
        <w:rPr>
          <w:lang w:val="fr-FR"/>
        </w:rPr>
        <w:br/>
        <w:t>na ipsa gena tollitur. Tria vero singulorum la¬</w:t>
      </w:r>
      <w:r w:rsidRPr="00414773">
        <w:rPr>
          <w:lang w:val="fr-FR"/>
        </w:rPr>
        <w:br/>
        <w:t>tera sunt, quorum vnum versus zygomatis ex¬</w:t>
      </w:r>
      <w:r w:rsidRPr="00414773">
        <w:rPr>
          <w:lang w:val="fr-FR"/>
        </w:rPr>
        <w:br/>
        <w:t>tremitatem porrigitur, aliud versus inferiorem</w:t>
      </w:r>
      <w:r w:rsidRPr="00414773">
        <w:rPr>
          <w:lang w:val="fr-FR"/>
        </w:rPr>
        <w:br/>
        <w:t>mandibulam; reliquum vero ac tertium velut</w:t>
      </w:r>
      <w:r w:rsidRPr="00414773">
        <w:rPr>
          <w:lang w:val="fr-FR"/>
        </w:rPr>
        <w:br/>
        <w:t>basis quaedam praedictum vtrumque latus par¬</w:t>
      </w:r>
      <w:r w:rsidRPr="00414773">
        <w:rPr>
          <w:lang w:val="fr-FR"/>
        </w:rPr>
        <w:br/>
        <w:t>tibus maxillae inferioris coniungens, secundum</w:t>
      </w:r>
      <w:r w:rsidRPr="00414773">
        <w:rPr>
          <w:lang w:val="fr-FR"/>
        </w:rPr>
        <w:br/>
        <w:t>ipsius longitudinem extenditur. Caeterum hi</w:t>
      </w:r>
      <w:r w:rsidRPr="00414773">
        <w:rPr>
          <w:lang w:val="fr-FR"/>
        </w:rPr>
        <w:br/>
        <w:t>musculi carnosam quoque maxillarum partem</w:t>
      </w:r>
      <w:r w:rsidRPr="00414773">
        <w:rPr>
          <w:lang w:val="fr-FR"/>
        </w:rPr>
        <w:br/>
        <w:t>constituunt, suntque subter malas quam alibi</w:t>
      </w:r>
      <w:r w:rsidRPr="00414773">
        <w:rPr>
          <w:lang w:val="fr-FR"/>
        </w:rPr>
        <w:br/>
        <w:t>neruosiores, quo loco habent velut verticem.</w:t>
      </w:r>
      <w:r w:rsidRPr="00414773">
        <w:rPr>
          <w:lang w:val="fr-FR"/>
        </w:rPr>
        <w:br/>
      </w:r>
      <w:r w:rsidRPr="00414773">
        <w:rPr>
          <w:lang w:val="it-IT"/>
        </w:rPr>
        <w:t xml:space="preserve">A mandendo </w:t>
      </w:r>
      <w:r>
        <w:t>μασητῆρες</w:t>
      </w:r>
      <w:r w:rsidRPr="00414773">
        <w:rPr>
          <w:lang w:val="it-IT"/>
        </w:rPr>
        <w:t xml:space="preserve"> appellati sunt, etiamsi</w:t>
      </w:r>
      <w:r w:rsidRPr="00414773">
        <w:rPr>
          <w:lang w:val="it-IT"/>
        </w:rPr>
        <w:br/>
        <w:t>musculi quoque temporales ad mandendum</w:t>
      </w:r>
      <w:r w:rsidRPr="00414773">
        <w:rPr>
          <w:lang w:val="it-IT"/>
        </w:rPr>
        <w:br/>
        <w:t>plurimum conferant. Hi enim praestant, vt com¬</w:t>
      </w:r>
      <w:r w:rsidRPr="00414773">
        <w:rPr>
          <w:lang w:val="it-IT"/>
        </w:rPr>
        <w:br/>
        <w:t>missis inter se dentibus cibi comminuantur: illi</w:t>
      </w:r>
      <w:r w:rsidRPr="00414773">
        <w:rPr>
          <w:lang w:val="it-IT"/>
        </w:rPr>
        <w:br/>
        <w:t>vero fractum cibum laeuigari, atque in minima</w:t>
      </w:r>
      <w:r w:rsidRPr="00414773">
        <w:rPr>
          <w:lang w:val="it-IT"/>
        </w:rPr>
        <w:br/>
        <w:t>conteri à molaribus faciunt. Haec enim actio</w:t>
      </w:r>
      <w:r w:rsidRPr="00414773">
        <w:rPr>
          <w:lang w:val="it-IT"/>
        </w:rPr>
        <w:br/>
        <w:t>eorum propria est, non etiam temporalium, qui</w:t>
      </w:r>
      <w:r w:rsidRPr="00414773">
        <w:rPr>
          <w:lang w:val="it-IT"/>
        </w:rPr>
        <w:br/>
        <w:t>à superiori parte exorti surfum tantum maxil¬</w:t>
      </w:r>
      <w:r w:rsidRPr="00414773">
        <w:rPr>
          <w:lang w:val="it-IT"/>
        </w:rPr>
        <w:br/>
        <w:t>lam adducunt, non tamen in latera mouent.</w:t>
      </w:r>
      <w:r w:rsidRPr="00414773">
        <w:rPr>
          <w:lang w:val="it-IT"/>
        </w:rPr>
        <w:br/>
      </w:r>
      <w:r>
        <w:t>Μασιλιωτικὸν</w:t>
      </w:r>
      <w:r w:rsidRPr="00414773">
        <w:rPr>
          <w:lang w:val="it-IT"/>
        </w:rPr>
        <w:t xml:space="preserve"> medicamentum aridum, authore</w:t>
      </w:r>
      <w:r w:rsidRPr="00414773">
        <w:rPr>
          <w:lang w:val="it-IT"/>
        </w:rPr>
        <w:br/>
        <w:t>Demosthene Massiliota. Valet ad carbunculos.</w:t>
      </w:r>
      <w:r w:rsidRPr="00414773">
        <w:rPr>
          <w:lang w:val="it-IT"/>
        </w:rPr>
        <w:br/>
        <w:t xml:space="preserve">Describitur à Galeno libr. 5. </w:t>
      </w:r>
      <w:r>
        <w:t>τῶ</w:t>
      </w:r>
      <w:r w:rsidRPr="00414773">
        <w:rPr>
          <w:lang w:val="it-IT"/>
        </w:rPr>
        <w:t xml:space="preserve"> </w:t>
      </w:r>
      <w:r>
        <w:t>κτγέη</w:t>
      </w:r>
      <w:r w:rsidRPr="00414773">
        <w:rPr>
          <w:lang w:val="it-IT"/>
        </w:rPr>
        <w:t>, atque à</w:t>
      </w:r>
      <w:r w:rsidRPr="00414773">
        <w:rPr>
          <w:lang w:val="it-IT"/>
        </w:rPr>
        <w:br/>
        <w:t>Paulo lib. 7. c. 13.</w:t>
      </w:r>
      <w:r w:rsidRPr="00414773">
        <w:rPr>
          <w:lang w:val="it-IT"/>
        </w:rPr>
        <w:br/>
      </w:r>
      <w:r>
        <w:t>Μᾶσον</w:t>
      </w:r>
      <w:r w:rsidRPr="00414773">
        <w:rPr>
          <w:lang w:val="it-IT"/>
        </w:rPr>
        <w:t xml:space="preserve">. idem quod </w:t>
      </w:r>
      <w:r>
        <w:t>πλέον</w:t>
      </w:r>
      <w:r w:rsidRPr="00414773">
        <w:rPr>
          <w:lang w:val="it-IT"/>
        </w:rPr>
        <w:t>, id est, plus. apud Hip¬</w:t>
      </w:r>
      <w:r w:rsidRPr="00414773">
        <w:rPr>
          <w:lang w:val="it-IT"/>
        </w:rPr>
        <w:br/>
        <w:t xml:space="preserve">pocrat. vt Galenus </w:t>
      </w:r>
      <w:r>
        <w:t>ἐν</w:t>
      </w:r>
      <w:r w:rsidRPr="00414773">
        <w:rPr>
          <w:lang w:val="it-IT"/>
        </w:rPr>
        <w:t xml:space="preserve"> </w:t>
      </w:r>
      <w:r>
        <w:t>τῖς</w:t>
      </w:r>
      <w:r w:rsidRPr="00414773">
        <w:rPr>
          <w:lang w:val="it-IT"/>
        </w:rPr>
        <w:t xml:space="preserve"> </w:t>
      </w:r>
      <w:r>
        <w:t>γλώσαις</w:t>
      </w:r>
      <w:r w:rsidRPr="00414773">
        <w:rPr>
          <w:lang w:val="it-IT"/>
        </w:rPr>
        <w:t xml:space="preserve"> explicauit.</w:t>
      </w:r>
      <w:r w:rsidRPr="00414773">
        <w:rPr>
          <w:lang w:val="it-IT"/>
        </w:rPr>
        <w:br/>
        <w:t xml:space="preserve">Bacchius tamen contrario sensu </w:t>
      </w:r>
      <w:r>
        <w:t>ἕλασσον</w:t>
      </w:r>
      <w:r w:rsidRPr="00414773">
        <w:rPr>
          <w:lang w:val="it-IT"/>
        </w:rPr>
        <w:t>, hoc</w:t>
      </w:r>
      <w:r w:rsidRPr="00414773">
        <w:rPr>
          <w:lang w:val="it-IT"/>
        </w:rPr>
        <w:br/>
        <w:t>est, minus, interpretatus est, sicut annotauit</w:t>
      </w:r>
      <w:r w:rsidRPr="00414773">
        <w:rPr>
          <w:lang w:val="it-IT"/>
        </w:rPr>
        <w:br/>
        <w:t>Erotianus.</w:t>
      </w:r>
      <w:r w:rsidRPr="00414773">
        <w:rPr>
          <w:lang w:val="it-IT"/>
        </w:rPr>
        <w:br/>
        <w:t>Masie. mastiche. Est resina quam lentiscus in Chio</w:t>
      </w:r>
    </w:p>
    <w:p w14:paraId="34492759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lastRenderedPageBreak/>
        <w:t xml:space="preserve">image name: </w:t>
      </w:r>
      <w:r>
        <w:t>Μ</w:t>
      </w:r>
      <w:r w:rsidRPr="00414773">
        <w:rPr>
          <w:lang w:val="it-IT"/>
        </w:rPr>
        <w:t>-0017.jpg</w:t>
      </w:r>
      <w:r w:rsidRPr="00414773">
        <w:rPr>
          <w:lang w:val="it-IT"/>
        </w:rPr>
        <w:br/>
        <w:t>original page number: 17</w:t>
      </w:r>
      <w:r w:rsidRPr="00414773">
        <w:rPr>
          <w:lang w:val="it-IT"/>
        </w:rPr>
        <w:br/>
      </w:r>
    </w:p>
    <w:p w14:paraId="757761D6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it-IT"/>
        </w:rPr>
        <w:t>fere tantum fundit. Cum enim lentiscus resi¬</w:t>
      </w:r>
      <w:r w:rsidRPr="00414773">
        <w:rPr>
          <w:lang w:val="it-IT"/>
        </w:rPr>
        <w:br/>
        <w:t>nam vbique sudet, in Chio tamen sola masti¬</w:t>
      </w:r>
      <w:r w:rsidRPr="00414773">
        <w:rPr>
          <w:lang w:val="it-IT"/>
        </w:rPr>
        <w:br/>
        <w:t>chen proprie dictam, quae non est aliud quam</w:t>
      </w:r>
      <w:r w:rsidRPr="00414773">
        <w:rPr>
          <w:lang w:val="it-IT"/>
        </w:rPr>
        <w:br/>
        <w:t>lentisci resina optima tenuissimaque. Importa¬</w:t>
      </w:r>
      <w:r w:rsidRPr="00414773">
        <w:rPr>
          <w:lang w:val="it-IT"/>
        </w:rPr>
        <w:br/>
        <w:t>tur quidem &amp; ex India quadam è spina masti¬</w:t>
      </w:r>
      <w:r w:rsidRPr="00414773">
        <w:rPr>
          <w:lang w:val="it-IT"/>
        </w:rPr>
        <w:br/>
        <w:t>che, item ex Arabia, Asia, Graeciaque, sed om¬</w:t>
      </w:r>
      <w:r w:rsidRPr="00414773">
        <w:rPr>
          <w:lang w:val="it-IT"/>
        </w:rPr>
        <w:br/>
        <w:t>nibus praestat Chia. Cuius tamen etiam duo ge¬</w:t>
      </w:r>
      <w:r w:rsidRPr="00414773">
        <w:rPr>
          <w:lang w:val="it-IT"/>
        </w:rPr>
        <w:br/>
        <w:t>nera ibi proueniunt, nigra &amp; candida. Nigram</w:t>
      </w:r>
      <w:r w:rsidRPr="00414773">
        <w:rPr>
          <w:lang w:val="it-IT"/>
        </w:rPr>
        <w:br/>
        <w:t>Aegyptiam, candidam Chiam vocari Galenus</w:t>
      </w:r>
      <w:r w:rsidRPr="00414773">
        <w:rPr>
          <w:lang w:val="it-IT"/>
        </w:rPr>
        <w:br/>
        <w:t>prondidit, Illa siccat magis &amp; discutit minusque</w:t>
      </w:r>
      <w:r w:rsidRPr="00414773">
        <w:rPr>
          <w:lang w:val="it-IT"/>
        </w:rPr>
        <w:br/>
        <w:t>adstringit, haec vero calfacit &amp; siccat modera¬</w:t>
      </w:r>
      <w:r w:rsidRPr="00414773">
        <w:rPr>
          <w:lang w:val="it-IT"/>
        </w:rPr>
        <w:br/>
        <w:t xml:space="preserve">tius, primo, vt scribit Paulus, ordine. </w:t>
      </w:r>
      <w:r w:rsidRPr="00414773">
        <w:rPr>
          <w:lang w:val="fr-FR"/>
        </w:rPr>
        <w:t>Est autem</w:t>
      </w:r>
      <w:r w:rsidRPr="00414773">
        <w:rPr>
          <w:lang w:val="fr-FR"/>
        </w:rPr>
        <w:br/>
        <w:t>mistae facultatis adstrictoriae simul &amp; emollien¬</w:t>
      </w:r>
      <w:r w:rsidRPr="00414773">
        <w:rPr>
          <w:lang w:val="fr-FR"/>
        </w:rPr>
        <w:br/>
        <w:t>tis, per quam stomachi, ventris, intestinorum, ie¬</w:t>
      </w:r>
      <w:r w:rsidRPr="00414773">
        <w:rPr>
          <w:lang w:val="fr-FR"/>
        </w:rPr>
        <w:br/>
        <w:t>cinoris inflammationibus recte adhibetur.</w:t>
      </w:r>
      <w:r w:rsidRPr="00414773">
        <w:rPr>
          <w:lang w:val="fr-FR"/>
        </w:rPr>
        <w:br/>
      </w:r>
      <w:r>
        <w:t>Μαστοειδὴς</w:t>
      </w:r>
      <w:r w:rsidRPr="00414773">
        <w:rPr>
          <w:lang w:val="fr-FR"/>
        </w:rPr>
        <w:t>. mammillaris. est apophysis ossis tem¬</w:t>
      </w:r>
      <w:r w:rsidRPr="00414773">
        <w:rPr>
          <w:lang w:val="fr-FR"/>
        </w:rPr>
        <w:br/>
        <w:t>poralis, papillis mammarum, praesertim vacci¬</w:t>
      </w:r>
      <w:r w:rsidRPr="00414773">
        <w:rPr>
          <w:lang w:val="fr-FR"/>
        </w:rPr>
        <w:br/>
        <w:t>narum, simillis. Extuberat &amp; cauus est, quo aer</w:t>
      </w:r>
      <w:r w:rsidRPr="00414773">
        <w:rPr>
          <w:lang w:val="fr-FR"/>
        </w:rPr>
        <w:br/>
        <w:t>ampla &amp; anfractuosa eius cauitate conclusus,</w:t>
      </w:r>
      <w:r w:rsidRPr="00414773">
        <w:rPr>
          <w:lang w:val="fr-FR"/>
        </w:rPr>
        <w:br/>
        <w:t>magis resonet auribus. Inseruit inserendis mus¬</w:t>
      </w:r>
      <w:r w:rsidRPr="00414773">
        <w:rPr>
          <w:lang w:val="fr-FR"/>
        </w:rPr>
        <w:br/>
        <w:t>culis. Dicuntur &amp; à quibusdam vteri cornua</w:t>
      </w:r>
      <w:r w:rsidRPr="00414773">
        <w:rPr>
          <w:lang w:val="fr-FR"/>
        </w:rPr>
        <w:br/>
      </w:r>
      <w:r>
        <w:t>⟨κεραίας</w:t>
      </w:r>
      <w:r w:rsidRPr="00414773">
        <w:rPr>
          <w:lang w:val="fr-FR"/>
        </w:rPr>
        <w:t xml:space="preserve"> vocant) </w:t>
      </w:r>
      <w:r>
        <w:t>μαστοειδεῖς</w:t>
      </w:r>
      <w:r w:rsidRPr="00414773">
        <w:rPr>
          <w:lang w:val="fr-FR"/>
        </w:rPr>
        <w:t xml:space="preserve"> </w:t>
      </w:r>
      <w:r>
        <w:t>ἀπορύσις</w:t>
      </w:r>
      <w:r w:rsidRPr="00414773">
        <w:rPr>
          <w:lang w:val="fr-FR"/>
        </w:rPr>
        <w:t xml:space="preserve"> propter si¬</w:t>
      </w:r>
      <w:r w:rsidRPr="00414773">
        <w:rPr>
          <w:lang w:val="fr-FR"/>
        </w:rPr>
        <w:br/>
        <w:t>militudinem quam habent cum mammis.</w:t>
      </w:r>
      <w:r w:rsidRPr="00414773">
        <w:rPr>
          <w:lang w:val="fr-FR"/>
        </w:rPr>
        <w:br/>
      </w:r>
      <w:r>
        <w:t>Μασὸς</w:t>
      </w:r>
      <w:r w:rsidRPr="00414773">
        <w:rPr>
          <w:lang w:val="fr-FR"/>
        </w:rPr>
        <w:t xml:space="preserve">. mamma. dicitur &amp; </w:t>
      </w:r>
      <w:r>
        <w:t>τιτθὸς</w:t>
      </w:r>
      <w:r w:rsidRPr="00414773">
        <w:rPr>
          <w:lang w:val="fr-FR"/>
        </w:rPr>
        <w:t>. Est, vt ait Rufus</w:t>
      </w:r>
      <w:r w:rsidRPr="00414773">
        <w:rPr>
          <w:lang w:val="fr-FR"/>
        </w:rPr>
        <w:br/>
      </w:r>
      <w:r>
        <w:t>ἐν</w:t>
      </w:r>
      <w:r w:rsidRPr="00414773">
        <w:rPr>
          <w:lang w:val="fr-FR"/>
        </w:rPr>
        <w:t xml:space="preserve"> </w:t>
      </w:r>
      <w:r>
        <w:t>τῷ</w:t>
      </w:r>
      <w:r w:rsidRPr="00414773">
        <w:rPr>
          <w:lang w:val="fr-FR"/>
        </w:rPr>
        <w:t xml:space="preserve"> </w:t>
      </w:r>
      <w:r>
        <w:t>στήθει</w:t>
      </w:r>
      <w:r w:rsidRPr="00414773">
        <w:rPr>
          <w:lang w:val="fr-FR"/>
        </w:rPr>
        <w:t xml:space="preserve"> </w:t>
      </w:r>
      <w:r>
        <w:t>σαρκώδης</w:t>
      </w:r>
      <w:r w:rsidRPr="00414773">
        <w:rPr>
          <w:lang w:val="fr-FR"/>
        </w:rPr>
        <w:t xml:space="preserve"> </w:t>
      </w:r>
      <w:r>
        <w:t>ὑπερογὶ</w:t>
      </w:r>
      <w:r w:rsidRPr="00414773">
        <w:rPr>
          <w:lang w:val="fr-FR"/>
        </w:rPr>
        <w:t>, hoc est, in pectore</w:t>
      </w:r>
      <w:r w:rsidRPr="00414773">
        <w:rPr>
          <w:lang w:val="fr-FR"/>
        </w:rPr>
        <w:br/>
        <w:t>carnosa eminentia. Definitur autem pars ad la¬</w:t>
      </w:r>
      <w:r w:rsidRPr="00414773">
        <w:rPr>
          <w:lang w:val="fr-FR"/>
        </w:rPr>
        <w:br/>
        <w:t>tus pectoris, glandulosa, semicircularis, in cuius</w:t>
      </w:r>
      <w:r w:rsidRPr="00414773">
        <w:rPr>
          <w:lang w:val="fr-FR"/>
        </w:rPr>
        <w:br/>
        <w:t>medio papilla protuberat, gignendi lactis vim à</w:t>
      </w:r>
      <w:r w:rsidRPr="00414773">
        <w:rPr>
          <w:lang w:val="fr-FR"/>
        </w:rPr>
        <w:br/>
        <w:t>natura habens. Verum glandulosa illa substan¬</w:t>
      </w:r>
      <w:r w:rsidRPr="00414773">
        <w:rPr>
          <w:lang w:val="fr-FR"/>
        </w:rPr>
        <w:br/>
        <w:t>tiam admodum varia est. Viris namque (in qui¬</w:t>
      </w:r>
      <w:r w:rsidRPr="00414773">
        <w:rPr>
          <w:lang w:val="fr-FR"/>
        </w:rPr>
        <w:br/>
        <w:t xml:space="preserve">bus proprie </w:t>
      </w:r>
      <w:r>
        <w:t>μαζὸς</w:t>
      </w:r>
      <w:r w:rsidRPr="00414773">
        <w:rPr>
          <w:lang w:val="fr-FR"/>
        </w:rPr>
        <w:t xml:space="preserve"> dicitur, vt </w:t>
      </w:r>
      <w:r>
        <w:t>μαστὸς</w:t>
      </w:r>
      <w:r w:rsidRPr="00414773">
        <w:rPr>
          <w:lang w:val="fr-FR"/>
        </w:rPr>
        <w:t xml:space="preserve"> siue </w:t>
      </w:r>
      <w:r>
        <w:t>μαθὸς</w:t>
      </w:r>
      <w:r w:rsidRPr="00414773">
        <w:rPr>
          <w:lang w:val="fr-FR"/>
        </w:rPr>
        <w:t xml:space="preserve"> in</w:t>
      </w:r>
      <w:r w:rsidRPr="00414773">
        <w:rPr>
          <w:lang w:val="fr-FR"/>
        </w:rPr>
        <w:br/>
        <w:t>mulieribus) calidioribus scilicet &amp; siccioribus</w:t>
      </w:r>
      <w:r w:rsidRPr="00414773">
        <w:rPr>
          <w:lang w:val="fr-FR"/>
        </w:rPr>
        <w:br/>
        <w:t>pene nulla est, eademque arida, vti etiam ad¬</w:t>
      </w:r>
      <w:r w:rsidRPr="00414773">
        <w:rPr>
          <w:lang w:val="fr-FR"/>
        </w:rPr>
        <w:br/>
        <w:t>modum puellis. Iuuenculis vero compactior est</w:t>
      </w:r>
      <w:r w:rsidRPr="00414773">
        <w:rPr>
          <w:lang w:val="fr-FR"/>
        </w:rPr>
        <w:br/>
        <w:t>&amp; duriuscula, vetulis vero flaccida, Eam autem</w:t>
      </w:r>
      <w:r w:rsidRPr="00414773">
        <w:rPr>
          <w:lang w:val="fr-FR"/>
        </w:rPr>
        <w:br/>
        <w:t>multae sed paruae glandulae constituunt, sibi mu¬</w:t>
      </w:r>
      <w:r w:rsidRPr="00414773">
        <w:rPr>
          <w:lang w:val="fr-FR"/>
        </w:rPr>
        <w:br/>
        <w:t>tuoincumbentes, &amp; inter se commissae adipis</w:t>
      </w:r>
      <w:r w:rsidRPr="00414773">
        <w:rPr>
          <w:lang w:val="fr-FR"/>
        </w:rPr>
        <w:br/>
        <w:t>&amp; fibrarum interuentu, quae ex carnea membra¬</w:t>
      </w:r>
      <w:r w:rsidRPr="00414773">
        <w:rPr>
          <w:lang w:val="fr-FR"/>
        </w:rPr>
        <w:br/>
        <w:t>na in cutem pertinent. Semicircularis illi est</w:t>
      </w:r>
      <w:r w:rsidRPr="00414773">
        <w:rPr>
          <w:lang w:val="fr-FR"/>
        </w:rPr>
        <w:br/>
        <w:t>forma, non tam quo minus pateret iniurijs</w:t>
      </w:r>
      <w:r w:rsidRPr="00414773">
        <w:rPr>
          <w:lang w:val="fr-FR"/>
        </w:rPr>
        <w:br/>
        <w:t>quam quo plus lactis contineret. Est enim ro¬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tundum omnium capacissimum. In eius medio</w:t>
      </w:r>
      <w:r w:rsidRPr="00414773">
        <w:rPr>
          <w:lang w:val="fr-FR"/>
        </w:rPr>
        <w:br/>
      </w:r>
      <w:r>
        <w:t>θηλὴ</w:t>
      </w:r>
      <w:r w:rsidRPr="00414773">
        <w:rPr>
          <w:lang w:val="fr-FR"/>
        </w:rPr>
        <w:t>, hoc est, papilla, veluti apex &amp; tuberculum</w:t>
      </w:r>
      <w:r w:rsidRPr="00414773">
        <w:rPr>
          <w:lang w:val="fr-FR"/>
        </w:rPr>
        <w:br/>
        <w:t>siue papula eminet, de qua suo loco dictum est,</w:t>
      </w:r>
      <w:r w:rsidRPr="00414773">
        <w:rPr>
          <w:lang w:val="fr-FR"/>
        </w:rPr>
        <w:br/>
        <w:t>quam ambit circulus quidam subniger, qui o</w:t>
      </w:r>
      <w:r>
        <w:t>ῶ</w:t>
      </w:r>
      <w:r w:rsidRPr="00414773">
        <w:rPr>
          <w:lang w:val="fr-FR"/>
        </w:rPr>
        <w:t>s</w:t>
      </w:r>
      <w:r w:rsidRPr="00414773">
        <w:rPr>
          <w:lang w:val="fr-FR"/>
        </w:rPr>
        <w:br/>
        <w:t>dicitur. Sic quidem condita mamma aptissimum</w:t>
      </w:r>
      <w:r w:rsidRPr="00414773">
        <w:rPr>
          <w:lang w:val="fr-FR"/>
        </w:rPr>
        <w:br/>
        <w:t>fit gignendi continendique lactis organum,</w:t>
      </w:r>
      <w:r w:rsidRPr="00414773">
        <w:rPr>
          <w:lang w:val="fr-FR"/>
        </w:rPr>
        <w:br/>
        <w:t>quod quia è sanguine gignitur, idcirco natura</w:t>
      </w:r>
      <w:r w:rsidRPr="00414773">
        <w:rPr>
          <w:lang w:val="fr-FR"/>
        </w:rPr>
        <w:br/>
        <w:t>venas magnas &amp; frequentes mammis largita</w:t>
      </w:r>
      <w:r w:rsidRPr="00414773">
        <w:rPr>
          <w:lang w:val="fr-FR"/>
        </w:rPr>
        <w:br/>
        <w:t>est, alias quidem externas, à ramo venae cauae</w:t>
      </w:r>
      <w:r w:rsidRPr="00414773">
        <w:rPr>
          <w:lang w:val="fr-FR"/>
        </w:rPr>
        <w:br/>
        <w:t>axiliam iam petentis descendentes: alias vero</w:t>
      </w:r>
      <w:r w:rsidRPr="00414773">
        <w:rPr>
          <w:lang w:val="fr-FR"/>
        </w:rPr>
        <w:br/>
        <w:t>internas à vena caua pariter descendentes ex iu¬</w:t>
      </w:r>
      <w:r w:rsidRPr="00414773">
        <w:rPr>
          <w:lang w:val="fr-FR"/>
        </w:rPr>
        <w:br/>
        <w:t>gulo summoque sterno. Hae partim absumun¬</w:t>
      </w:r>
      <w:r w:rsidRPr="00414773">
        <w:rPr>
          <w:lang w:val="fr-FR"/>
        </w:rPr>
        <w:br/>
        <w:t>tur in mammas &amp; musculos pectoris internos,</w:t>
      </w:r>
      <w:r w:rsidRPr="00414773">
        <w:rPr>
          <w:lang w:val="fr-FR"/>
        </w:rPr>
        <w:br/>
        <w:t>partim vero ad xiphoidem cartilaginem &amp; mus¬</w:t>
      </w:r>
      <w:r w:rsidRPr="00414773">
        <w:rPr>
          <w:lang w:val="fr-FR"/>
        </w:rPr>
        <w:br/>
        <w:t>culos rectos delapsae, inque eos &amp; vicinas partes</w:t>
      </w:r>
      <w:r w:rsidRPr="00414773">
        <w:rPr>
          <w:lang w:val="fr-FR"/>
        </w:rPr>
        <w:br/>
        <w:t>distributae, paulo supra vmbilicum, surculis ali¬</w:t>
      </w:r>
      <w:r w:rsidRPr="00414773">
        <w:rPr>
          <w:lang w:val="fr-FR"/>
        </w:rPr>
        <w:br/>
        <w:t>quot suis occurrunt surculis totidem venarum</w:t>
      </w:r>
      <w:r w:rsidRPr="00414773">
        <w:rPr>
          <w:lang w:val="fr-FR"/>
        </w:rPr>
        <w:br/>
        <w:t>epigastrij: indeque fit consensus ille mamma¬</w:t>
      </w:r>
      <w:r w:rsidRPr="00414773">
        <w:rPr>
          <w:lang w:val="fr-FR"/>
        </w:rPr>
        <w:br/>
        <w:t>rum cum vtero. Habent &amp; hae venae arterias ali¬</w:t>
      </w:r>
      <w:r w:rsidRPr="00414773">
        <w:rPr>
          <w:lang w:val="fr-FR"/>
        </w:rPr>
        <w:br/>
        <w:t>quot comites, sed perpaucas &amp; graciles.</w:t>
      </w:r>
      <w:r w:rsidRPr="00414773">
        <w:rPr>
          <w:lang w:val="fr-FR"/>
        </w:rPr>
        <w:br/>
        <w:t>" Caeterum à mammarum quae in pectore sunt</w:t>
      </w:r>
      <w:r w:rsidRPr="00414773">
        <w:rPr>
          <w:lang w:val="fr-FR"/>
        </w:rPr>
        <w:br/>
        <w:t xml:space="preserve">„ similitudine, etiam excelsiores, telluris loci </w:t>
      </w:r>
      <w:r>
        <w:t>μα</w:t>
      </w:r>
      <w:r w:rsidRPr="00414773">
        <w:rPr>
          <w:lang w:val="fr-FR"/>
        </w:rPr>
        <w:t>¬</w:t>
      </w:r>
      <w:r w:rsidRPr="00414773">
        <w:rPr>
          <w:lang w:val="fr-FR"/>
        </w:rPr>
        <w:br/>
        <w:t xml:space="preserve">3 </w:t>
      </w:r>
      <w:r>
        <w:t>οὶ</w:t>
      </w:r>
      <w:r w:rsidRPr="00414773">
        <w:rPr>
          <w:lang w:val="fr-FR"/>
        </w:rPr>
        <w:t xml:space="preserve"> appellantur ait Celsus.</w:t>
      </w:r>
      <w:r w:rsidRPr="00414773">
        <w:rPr>
          <w:lang w:val="fr-FR"/>
        </w:rPr>
        <w:br/>
      </w:r>
      <w:r>
        <w:t>Μαχάλη</w:t>
      </w:r>
      <w:r w:rsidRPr="00414773">
        <w:rPr>
          <w:lang w:val="fr-FR"/>
        </w:rPr>
        <w:t xml:space="preserve"> </w:t>
      </w:r>
      <w:r>
        <w:t>ἡ</w:t>
      </w:r>
      <w:r w:rsidRPr="00414773">
        <w:rPr>
          <w:lang w:val="fr-FR"/>
        </w:rPr>
        <w:br/>
      </w:r>
      <w:r>
        <w:t>Μααλὶς</w:t>
      </w:r>
      <w:r w:rsidRPr="00414773">
        <w:rPr>
          <w:lang w:val="fr-FR"/>
        </w:rPr>
        <w:t>. ala siue axilla. locus est sub humero con¬</w:t>
      </w:r>
      <w:r w:rsidRPr="00414773">
        <w:rPr>
          <w:lang w:val="fr-FR"/>
        </w:rPr>
        <w:br/>
        <w:t>cauus, multis glandulis scatens. Hic ad susci¬</w:t>
      </w:r>
      <w:r w:rsidRPr="00414773">
        <w:rPr>
          <w:lang w:val="fr-FR"/>
        </w:rPr>
        <w:br/>
        <w:t>pienda pectoris excrementa creandamque phleg¬</w:t>
      </w:r>
      <w:r w:rsidRPr="00414773">
        <w:rPr>
          <w:lang w:val="fr-FR"/>
        </w:rPr>
        <w:br/>
        <w:t>monem valde opportunus est propter glandu¬</w:t>
      </w:r>
    </w:p>
    <w:p w14:paraId="7FF14D25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fr-FR"/>
        </w:rPr>
        <w:t xml:space="preserve">image name: </w:t>
      </w:r>
      <w:r>
        <w:t>Μ</w:t>
      </w:r>
      <w:r w:rsidRPr="00414773">
        <w:rPr>
          <w:lang w:val="fr-FR"/>
        </w:rPr>
        <w:t>-0018.jpg</w:t>
      </w:r>
      <w:r w:rsidRPr="00414773">
        <w:rPr>
          <w:lang w:val="fr-FR"/>
        </w:rPr>
        <w:br/>
        <w:t>original page number: 18</w:t>
      </w:r>
      <w:r w:rsidRPr="00414773">
        <w:rPr>
          <w:lang w:val="fr-FR"/>
        </w:rPr>
        <w:br/>
      </w:r>
    </w:p>
    <w:p w14:paraId="67296EC3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fr-FR"/>
        </w:rPr>
        <w:t xml:space="preserve">larum </w:t>
      </w:r>
      <w:r>
        <w:t>ἐλομιλίν</w:t>
      </w:r>
      <w:r w:rsidRPr="00414773">
        <w:rPr>
          <w:lang w:val="fr-FR"/>
        </w:rPr>
        <w:t>, vt scribit Hippocrates lib. af)</w:t>
      </w:r>
      <w:r w:rsidRPr="00414773">
        <w:rPr>
          <w:lang w:val="fr-FR"/>
        </w:rPr>
        <w:br/>
      </w:r>
      <w:r>
        <w:t>ύ</w:t>
      </w:r>
      <w:r w:rsidRPr="00414773">
        <w:rPr>
          <w:lang w:val="fr-FR"/>
        </w:rPr>
        <w:t xml:space="preserve"> </w:t>
      </w:r>
      <w:r>
        <w:t>θρων</w:t>
      </w:r>
      <w:r w:rsidRPr="00414773">
        <w:rPr>
          <w:lang w:val="fr-FR"/>
        </w:rPr>
        <w:t>. quo etiam loco ipse neruos sub alis exi¬</w:t>
      </w:r>
      <w:r w:rsidRPr="00414773">
        <w:rPr>
          <w:lang w:val="fr-FR"/>
        </w:rPr>
        <w:br/>
        <w:t xml:space="preserve">stentes non communi vocabulo </w:t>
      </w:r>
      <w:r>
        <w:t>γεῦση</w:t>
      </w:r>
      <w:r w:rsidRPr="00414773">
        <w:rPr>
          <w:lang w:val="fr-FR"/>
        </w:rPr>
        <w:t xml:space="preserve">, sed </w:t>
      </w:r>
      <w:r>
        <w:t>τόνης</w:t>
      </w:r>
      <w:r w:rsidRPr="00414773">
        <w:rPr>
          <w:lang w:val="fr-FR"/>
        </w:rPr>
        <w:br/>
      </w:r>
      <w:r>
        <w:t>ἐπκὶρυς</w:t>
      </w:r>
      <w:r w:rsidRPr="00414773">
        <w:rPr>
          <w:lang w:val="fr-FR"/>
        </w:rPr>
        <w:t xml:space="preserve"> propter eorum firmitatem appellauit,</w:t>
      </w:r>
      <w:r w:rsidRPr="00414773">
        <w:rPr>
          <w:lang w:val="fr-FR"/>
        </w:rPr>
        <w:br/>
        <w:t>vt illic Galenus annotauit.</w:t>
      </w:r>
      <w:r w:rsidRPr="00414773">
        <w:rPr>
          <w:lang w:val="fr-FR"/>
        </w:rPr>
        <w:br/>
        <w:t>Hoc &amp; axillae sensu de arboribus dici tradi¬</w:t>
      </w:r>
      <w:r w:rsidRPr="00414773">
        <w:rPr>
          <w:lang w:val="fr-FR"/>
        </w:rPr>
        <w:br/>
        <w:t>tur apud Theophr. histor. plant. lib. 3. &amp; apud</w:t>
      </w:r>
      <w:r w:rsidRPr="00414773">
        <w:rPr>
          <w:lang w:val="fr-FR"/>
        </w:rPr>
        <w:br/>
        <w:t xml:space="preserve">Hesych. </w:t>
      </w:r>
      <w:r>
        <w:t>μαχαλιθήνα</w:t>
      </w:r>
      <w:r w:rsidRPr="00414773">
        <w:rPr>
          <w:lang w:val="fr-FR"/>
        </w:rPr>
        <w:t>, exponitur ex axillis lus¬</w:t>
      </w:r>
      <w:r w:rsidRPr="00414773">
        <w:rPr>
          <w:lang w:val="fr-FR"/>
        </w:rPr>
        <w:br/>
        <w:t xml:space="preserve">pensum esse, </w:t>
      </w:r>
      <w:r>
        <w:t>μαχίλυν</w:t>
      </w:r>
      <w:r w:rsidRPr="00414773">
        <w:rPr>
          <w:lang w:val="fr-FR"/>
        </w:rPr>
        <w:t xml:space="preserve"> autem etiam pro ramo di¬</w:t>
      </w:r>
      <w:r w:rsidRPr="00414773">
        <w:rPr>
          <w:lang w:val="fr-FR"/>
        </w:rPr>
        <w:br/>
        <w:t>xit Theophr. 1. de caus. plant. cap. 6. Ramos,</w:t>
      </w:r>
      <w:r w:rsidRPr="00414773">
        <w:rPr>
          <w:lang w:val="fr-FR"/>
        </w:rPr>
        <w:br/>
        <w:t>etiam alas vocauit Dioscorid. Alijs quoque?</w:t>
      </w:r>
      <w:r w:rsidRPr="00414773">
        <w:rPr>
          <w:lang w:val="fr-FR"/>
        </w:rPr>
        <w:br/>
        <w:t xml:space="preserve">herbis tribui </w:t>
      </w:r>
      <w:r>
        <w:t>μαγίλη</w:t>
      </w:r>
      <w:r w:rsidRPr="00414773">
        <w:rPr>
          <w:lang w:val="fr-FR"/>
        </w:rPr>
        <w:t xml:space="preserve"> dicitur, esseque cauus ille</w:t>
      </w:r>
      <w:r w:rsidRPr="00414773">
        <w:rPr>
          <w:lang w:val="fr-FR"/>
        </w:rPr>
        <w:br/>
        <w:t>inter caulem &amp; ramulos anfractus vnde sinua¬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tim noua proles egreditur, Latini similiter alas,</w:t>
      </w:r>
      <w:r w:rsidRPr="00414773">
        <w:rPr>
          <w:lang w:val="fr-FR"/>
        </w:rPr>
        <w:br/>
        <w:t>siue sinus appellant...</w:t>
      </w:r>
      <w:r w:rsidRPr="00414773">
        <w:rPr>
          <w:lang w:val="fr-FR"/>
        </w:rPr>
        <w:br/>
      </w:r>
      <w:r>
        <w:t>Μαραλιαῖα</w:t>
      </w:r>
      <w:r w:rsidRPr="00414773">
        <w:rPr>
          <w:lang w:val="fr-FR"/>
        </w:rPr>
        <w:t xml:space="preserve"> </w:t>
      </w:r>
      <w:r>
        <w:t>ολέψ</w:t>
      </w:r>
      <w:r w:rsidRPr="00414773">
        <w:rPr>
          <w:lang w:val="fr-FR"/>
        </w:rPr>
        <w:t>. axillaris seu interna vena. Est ra¬</w:t>
      </w:r>
      <w:r w:rsidRPr="00414773">
        <w:rPr>
          <w:lang w:val="fr-FR"/>
        </w:rPr>
        <w:br/>
        <w:t>mus venae cauae magnus amplusque, qui ab ea</w:t>
      </w:r>
      <w:r w:rsidRPr="00414773">
        <w:rPr>
          <w:lang w:val="fr-FR"/>
        </w:rPr>
        <w:br/>
        <w:t>antequam thorace excedat productus, per axil¬</w:t>
      </w:r>
      <w:r w:rsidRPr="00414773">
        <w:rPr>
          <w:lang w:val="fr-FR"/>
        </w:rPr>
        <w:br/>
        <w:t>lam in internam brachij sedem expanditur. Ex</w:t>
      </w:r>
      <w:r w:rsidRPr="00414773">
        <w:rPr>
          <w:lang w:val="fr-FR"/>
        </w:rPr>
        <w:br/>
        <w:t xml:space="preserve">eo </w:t>
      </w:r>
      <w:r>
        <w:t>ἡ</w:t>
      </w:r>
      <w:r w:rsidRPr="00414773">
        <w:rPr>
          <w:lang w:val="fr-FR"/>
        </w:rPr>
        <w:t xml:space="preserve"> </w:t>
      </w:r>
      <w:r>
        <w:t>ἔσω</w:t>
      </w:r>
      <w:r w:rsidRPr="00414773">
        <w:rPr>
          <w:lang w:val="fr-FR"/>
        </w:rPr>
        <w:t xml:space="preserve"> </w:t>
      </w:r>
      <w:r>
        <w:t>φλέψ</w:t>
      </w:r>
      <w:r w:rsidRPr="00414773">
        <w:rPr>
          <w:lang w:val="fr-FR"/>
        </w:rPr>
        <w:t>, id est, interna vena, vulgari &amp; vsi¬</w:t>
      </w:r>
      <w:r w:rsidRPr="00414773">
        <w:rPr>
          <w:lang w:val="fr-FR"/>
        </w:rPr>
        <w:br/>
        <w:t>tato nomine à medicis omnibus appellatur. Ea¬</w:t>
      </w:r>
      <w:r w:rsidRPr="00414773">
        <w:rPr>
          <w:lang w:val="fr-FR"/>
        </w:rPr>
        <w:br/>
        <w:t>dem &amp; ab Hippocr. &amp; à Galeno lib. 2. v</w:t>
      </w:r>
      <w:r>
        <w:t>νὶ</w:t>
      </w:r>
      <w:r w:rsidRPr="00414773">
        <w:rPr>
          <w:lang w:val="fr-FR"/>
        </w:rPr>
        <w:t xml:space="preserve"> </w:t>
      </w:r>
      <w:r>
        <w:t>διαί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της</w:t>
      </w:r>
      <w:r w:rsidRPr="00414773">
        <w:rPr>
          <w:lang w:val="fr-FR"/>
        </w:rPr>
        <w:t xml:space="preserve"> </w:t>
      </w:r>
      <w:r>
        <w:t>ὀξίων</w:t>
      </w:r>
      <w:r w:rsidRPr="00414773">
        <w:rPr>
          <w:lang w:val="fr-FR"/>
        </w:rPr>
        <w:t xml:space="preserve">, </w:t>
      </w:r>
      <w:r>
        <w:t>ἡ</w:t>
      </w:r>
      <w:r w:rsidRPr="00414773">
        <w:rPr>
          <w:lang w:val="fr-FR"/>
        </w:rPr>
        <w:t xml:space="preserve"> </w:t>
      </w:r>
      <w:r>
        <w:t>κατὰ</w:t>
      </w:r>
      <w:r w:rsidRPr="00414773">
        <w:rPr>
          <w:lang w:val="fr-FR"/>
        </w:rPr>
        <w:t xml:space="preserve"> </w:t>
      </w:r>
      <w:r>
        <w:t>ἀγκῶνα</w:t>
      </w:r>
      <w:r w:rsidRPr="00414773">
        <w:rPr>
          <w:lang w:val="fr-FR"/>
        </w:rPr>
        <w:t xml:space="preserve">, &amp; </w:t>
      </w:r>
      <w:r>
        <w:t>ἡ</w:t>
      </w:r>
      <w:r w:rsidRPr="00414773">
        <w:rPr>
          <w:lang w:val="fr-FR"/>
        </w:rPr>
        <w:t xml:space="preserve"> </w:t>
      </w:r>
      <w:r>
        <w:t>ἐν</w:t>
      </w:r>
      <w:r w:rsidRPr="00414773">
        <w:rPr>
          <w:lang w:val="fr-FR"/>
        </w:rPr>
        <w:t xml:space="preserve"> </w:t>
      </w:r>
      <w:r>
        <w:t>ἀγκῶνι</w:t>
      </w:r>
      <w:r w:rsidRPr="00414773">
        <w:rPr>
          <w:lang w:val="fr-FR"/>
        </w:rPr>
        <w:t xml:space="preserve"> </w:t>
      </w:r>
      <w:r>
        <w:t>ολέψ</w:t>
      </w:r>
      <w:r w:rsidRPr="00414773">
        <w:rPr>
          <w:lang w:val="fr-FR"/>
        </w:rPr>
        <w:t>: &amp; ab</w:t>
      </w:r>
      <w:r w:rsidRPr="00414773">
        <w:rPr>
          <w:lang w:val="fr-FR"/>
        </w:rPr>
        <w:br/>
        <w:t xml:space="preserve">eodem Galeno in anatom. venar. </w:t>
      </w:r>
      <w:r>
        <w:t>ἡ</w:t>
      </w:r>
      <w:r w:rsidRPr="00414773">
        <w:rPr>
          <w:lang w:val="fr-FR"/>
        </w:rPr>
        <w:t xml:space="preserve"> </w:t>
      </w:r>
      <w:r>
        <w:t>διὰ</w:t>
      </w:r>
      <w:r w:rsidRPr="00414773">
        <w:rPr>
          <w:lang w:val="fr-FR"/>
        </w:rPr>
        <w:t xml:space="preserve"> </w:t>
      </w:r>
      <w:r>
        <w:t>τῆν</w:t>
      </w:r>
      <w:r w:rsidRPr="00414773">
        <w:rPr>
          <w:lang w:val="fr-FR"/>
        </w:rPr>
        <w:t xml:space="preserve"> </w:t>
      </w:r>
      <w:r>
        <w:t>μαρά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λης</w:t>
      </w:r>
      <w:r w:rsidRPr="00414773">
        <w:rPr>
          <w:lang w:val="fr-FR"/>
        </w:rPr>
        <w:t xml:space="preserve">, </w:t>
      </w:r>
      <w:r>
        <w:t>καὶ</w:t>
      </w:r>
      <w:r w:rsidRPr="00414773">
        <w:rPr>
          <w:lang w:val="fr-FR"/>
        </w:rPr>
        <w:t xml:space="preserve"> </w:t>
      </w:r>
      <w:r>
        <w:t>ἡ</w:t>
      </w:r>
      <w:r w:rsidRPr="00414773">
        <w:rPr>
          <w:lang w:val="fr-FR"/>
        </w:rPr>
        <w:t xml:space="preserve"> </w:t>
      </w:r>
      <w:r>
        <w:t>ἀπὸ</w:t>
      </w:r>
      <w:r w:rsidRPr="00414773">
        <w:rPr>
          <w:lang w:val="fr-FR"/>
        </w:rPr>
        <w:t xml:space="preserve"> </w:t>
      </w:r>
      <w:r>
        <w:t>τὸν</w:t>
      </w:r>
      <w:r w:rsidRPr="00414773">
        <w:rPr>
          <w:lang w:val="fr-FR"/>
        </w:rPr>
        <w:t xml:space="preserve"> </w:t>
      </w:r>
      <w:r>
        <w:t>μαγάλης</w:t>
      </w:r>
      <w:r w:rsidRPr="00414773">
        <w:rPr>
          <w:lang w:val="fr-FR"/>
        </w:rPr>
        <w:t>. Multo maior ampliorque</w:t>
      </w:r>
      <w:r w:rsidRPr="00414773">
        <w:rPr>
          <w:lang w:val="fr-FR"/>
        </w:rPr>
        <w:br/>
        <w:t>est quam humeraria, &amp; in soboles longe nume¬</w:t>
      </w:r>
      <w:r w:rsidRPr="00414773">
        <w:rPr>
          <w:lang w:val="fr-FR"/>
        </w:rPr>
        <w:br/>
        <w:t>rosiores diuiditur. Huic per totum arteriam sub.</w:t>
      </w:r>
      <w:r w:rsidRPr="00414773">
        <w:rPr>
          <w:lang w:val="fr-FR"/>
        </w:rPr>
        <w:br/>
        <w:t xml:space="preserve">ijci, Paulus Aegineta scripsit lib. 6. c. </w:t>
      </w:r>
      <w:r>
        <w:t>πρὶ</w:t>
      </w:r>
      <w:r w:rsidRPr="00414773">
        <w:rPr>
          <w:lang w:val="fr-FR"/>
        </w:rPr>
        <w:t xml:space="preserve"> </w:t>
      </w:r>
      <w:r>
        <w:t>ρλεβο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τομίας</w:t>
      </w:r>
      <w:r w:rsidRPr="00414773">
        <w:rPr>
          <w:lang w:val="fr-FR"/>
        </w:rPr>
        <w:t>. per morbos qui infra iugulum consistunt,</w:t>
      </w:r>
      <w:r w:rsidRPr="00414773">
        <w:rPr>
          <w:lang w:val="fr-FR"/>
        </w:rPr>
        <w:br/>
        <w:t>secatur in cubito, quod supra cubitum sub mus¬</w:t>
      </w:r>
      <w:r w:rsidRPr="00414773">
        <w:rPr>
          <w:lang w:val="fr-FR"/>
        </w:rPr>
        <w:br/>
        <w:t>culis delitescat: alioqui non est dubium quin</w:t>
      </w:r>
      <w:r w:rsidRPr="00414773">
        <w:rPr>
          <w:lang w:val="fr-FR"/>
        </w:rPr>
        <w:br/>
        <w:t>saepe altius eam secare vtilius foret.</w:t>
      </w:r>
      <w:r w:rsidRPr="00414773">
        <w:rPr>
          <w:lang w:val="fr-FR"/>
        </w:rPr>
        <w:br/>
      </w:r>
      <w:r>
        <w:t>Μασαλιστὸς</w:t>
      </w:r>
      <w:r w:rsidRPr="00414773">
        <w:rPr>
          <w:lang w:val="fr-FR"/>
        </w:rPr>
        <w:t>. sic vocatur à quibusdam proprio nomi¬</w:t>
      </w:r>
      <w:r w:rsidRPr="00414773">
        <w:rPr>
          <w:lang w:val="fr-FR"/>
        </w:rPr>
        <w:br/>
        <w:t xml:space="preserve">ne secunda dorsi vertebra quae </w:t>
      </w:r>
      <w:r>
        <w:t>τῇ</w:t>
      </w:r>
      <w:r w:rsidRPr="00414773">
        <w:rPr>
          <w:lang w:val="fr-FR"/>
        </w:rPr>
        <w:t xml:space="preserve"> </w:t>
      </w:r>
      <w:r>
        <w:t>λορίᾳ</w:t>
      </w:r>
      <w:r w:rsidRPr="00414773">
        <w:rPr>
          <w:lang w:val="fr-FR"/>
        </w:rPr>
        <w:t xml:space="preserve"> subest.</w:t>
      </w:r>
      <w:r w:rsidRPr="00414773">
        <w:rPr>
          <w:lang w:val="fr-FR"/>
        </w:rPr>
        <w:br/>
      </w:r>
      <w:r>
        <w:t>Μάτος</w:t>
      </w:r>
      <w:r w:rsidRPr="00414773">
        <w:rPr>
          <w:lang w:val="fr-FR"/>
        </w:rPr>
        <w:t xml:space="preserve">. </w:t>
      </w:r>
      <w:r>
        <w:t>ζήτησις</w:t>
      </w:r>
      <w:r w:rsidRPr="00414773">
        <w:rPr>
          <w:lang w:val="fr-FR"/>
        </w:rPr>
        <w:t>. id est, quaestio, apud Hippocr. &amp; ui¬</w:t>
      </w:r>
      <w:r w:rsidRPr="00414773">
        <w:rPr>
          <w:lang w:val="fr-FR"/>
        </w:rPr>
        <w:br/>
      </w:r>
      <w:r>
        <w:t>τεῖδθαι</w:t>
      </w:r>
      <w:r w:rsidRPr="00414773">
        <w:rPr>
          <w:lang w:val="fr-FR"/>
        </w:rPr>
        <w:t xml:space="preserve">, </w:t>
      </w:r>
      <w:r>
        <w:t>τὸ</w:t>
      </w:r>
      <w:r w:rsidRPr="00414773">
        <w:rPr>
          <w:lang w:val="fr-FR"/>
        </w:rPr>
        <w:t xml:space="preserve"> </w:t>
      </w:r>
      <w:r>
        <w:t>ζητεῖν</w:t>
      </w:r>
      <w:r w:rsidRPr="00414773">
        <w:rPr>
          <w:lang w:val="fr-FR"/>
        </w:rPr>
        <w:t xml:space="preserve">, vt scribit Galen. </w:t>
      </w:r>
      <w:r>
        <w:t>αὶ</w:t>
      </w:r>
      <w:r w:rsidRPr="00414773">
        <w:rPr>
          <w:lang w:val="fr-FR"/>
        </w:rPr>
        <w:t xml:space="preserve"> </w:t>
      </w:r>
      <w:r>
        <w:t>τῶς</w:t>
      </w:r>
      <w:r w:rsidRPr="00414773">
        <w:rPr>
          <w:lang w:val="fr-FR"/>
        </w:rPr>
        <w:t xml:space="preserve"> </w:t>
      </w:r>
      <w:r>
        <w:t>γλώποις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  <w:t>itemque Erotianus.</w:t>
      </w:r>
      <w:r w:rsidRPr="00414773">
        <w:rPr>
          <w:lang w:val="fr-FR"/>
        </w:rPr>
        <w:br/>
      </w:r>
      <w:r>
        <w:t>Μαχαίεια</w:t>
      </w:r>
      <w:r w:rsidRPr="00414773">
        <w:rPr>
          <w:lang w:val="fr-FR"/>
        </w:rPr>
        <w:t>. sunt ossa nucleorum Persicorum, sicut</w:t>
      </w:r>
      <w:r w:rsidRPr="00414773">
        <w:rPr>
          <w:lang w:val="fr-FR"/>
        </w:rPr>
        <w:br/>
        <w:t xml:space="preserve">recitat Galenus ex Archigene lib. 5. </w:t>
      </w:r>
      <w:r>
        <w:t>ῶ</w:t>
      </w:r>
      <w:r w:rsidRPr="00414773">
        <w:rPr>
          <w:lang w:val="fr-FR"/>
        </w:rPr>
        <w:t xml:space="preserve"> </w:t>
      </w:r>
      <w:r>
        <w:t>καὰ</w:t>
      </w:r>
      <w:r w:rsidRPr="00414773">
        <w:rPr>
          <w:lang w:val="fr-FR"/>
        </w:rPr>
        <w:t xml:space="preserve"> </w:t>
      </w:r>
      <w:r>
        <w:t>τόπους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Μαχαιεὶς</w:t>
      </w:r>
      <w:r w:rsidRPr="00414773">
        <w:rPr>
          <w:lang w:val="fr-FR"/>
        </w:rPr>
        <w:t>. gladiolus quo chirurgi vtuntur, apud</w:t>
      </w:r>
      <w:r w:rsidRPr="00414773">
        <w:rPr>
          <w:lang w:val="fr-FR"/>
        </w:rPr>
        <w:br/>
        <w:t xml:space="preserve">Hipp. quem ille geminum facit, </w:t>
      </w:r>
      <w:r>
        <w:t>ὀξυθελῆ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τπν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εἰδη</w:t>
      </w:r>
      <w:r w:rsidRPr="00414773">
        <w:rPr>
          <w:lang w:val="fr-FR"/>
        </w:rPr>
        <w:t xml:space="preserve"> se </w:t>
      </w:r>
      <w:r>
        <w:t>γαστώδη</w:t>
      </w:r>
      <w:r w:rsidRPr="00414773">
        <w:rPr>
          <w:lang w:val="fr-FR"/>
        </w:rPr>
        <w:t>, hoc est, acutum &amp; ventosum.</w:t>
      </w:r>
      <w:r w:rsidRPr="00414773">
        <w:rPr>
          <w:lang w:val="fr-FR"/>
        </w:rPr>
        <w:br/>
        <w:t xml:space="preserve">Dicitur, &amp; </w:t>
      </w:r>
      <w:r>
        <w:t>τὸ</w:t>
      </w:r>
      <w:r w:rsidRPr="00414773">
        <w:rPr>
          <w:lang w:val="fr-FR"/>
        </w:rPr>
        <w:t xml:space="preserve"> </w:t>
      </w:r>
      <w:r>
        <w:t>μαχαίριον</w:t>
      </w:r>
      <w:r w:rsidRPr="00414773">
        <w:rPr>
          <w:lang w:val="fr-FR"/>
        </w:rPr>
        <w:t>..</w:t>
      </w:r>
      <w:r w:rsidRPr="00414773">
        <w:rPr>
          <w:lang w:val="fr-FR"/>
        </w:rPr>
        <w:br/>
      </w:r>
      <w:r>
        <w:t>Μαχαιρίωνος</w:t>
      </w:r>
      <w:r w:rsidRPr="00414773">
        <w:rPr>
          <w:lang w:val="fr-FR"/>
        </w:rPr>
        <w:t xml:space="preserve"> </w:t>
      </w:r>
      <w:r>
        <w:t>τάῤμακον</w:t>
      </w:r>
      <w:r w:rsidRPr="00414773">
        <w:rPr>
          <w:lang w:val="fr-FR"/>
        </w:rPr>
        <w:t>. emplastrum est ad multa com¬</w:t>
      </w:r>
      <w:r w:rsidRPr="00414773">
        <w:rPr>
          <w:lang w:val="fr-FR"/>
        </w:rPr>
        <w:br/>
        <w:t>modum. Recipit, Aristolochiae rotundae, gal¬</w:t>
      </w:r>
      <w:r w:rsidRPr="00414773">
        <w:rPr>
          <w:lang w:val="fr-FR"/>
        </w:rPr>
        <w:br/>
        <w:t>bani, aeruginis rasae, opopanacis, iridis Illyrica,</w:t>
      </w:r>
      <w:r w:rsidRPr="00414773">
        <w:rPr>
          <w:lang w:val="fr-FR"/>
        </w:rPr>
        <w:br/>
        <w:t>ammoniaci, thymiamatis, myrrhae, ana drach¬</w:t>
      </w:r>
      <w:r w:rsidRPr="00414773">
        <w:rPr>
          <w:lang w:val="fr-FR"/>
        </w:rPr>
        <w:br/>
        <w:t>mas octo. terebinthinae, cerae, olei omphacini,</w:t>
      </w:r>
      <w:r w:rsidRPr="00414773">
        <w:rPr>
          <w:lang w:val="fr-FR"/>
        </w:rPr>
        <w:br/>
        <w:t>ana septuncem &amp; vnciae dimidium. Olei dimi¬</w:t>
      </w:r>
      <w:r w:rsidRPr="00414773">
        <w:rPr>
          <w:lang w:val="fr-FR"/>
        </w:rPr>
        <w:br/>
        <w:t>dium cum aerugine terendum, &amp; reliquum cum</w:t>
      </w:r>
      <w:r w:rsidRPr="00414773">
        <w:rPr>
          <w:lang w:val="fr-FR"/>
        </w:rPr>
        <w:br/>
        <w:t>cera &amp; terebinthina coquendum. opopanax cum</w:t>
      </w:r>
      <w:r w:rsidRPr="00414773">
        <w:rPr>
          <w:lang w:val="fr-FR"/>
        </w:rPr>
        <w:br/>
        <w:t>aceto dissoluendus, tum demum omnia simul</w:t>
      </w:r>
      <w:r w:rsidRPr="00414773">
        <w:rPr>
          <w:lang w:val="fr-FR"/>
        </w:rPr>
        <w:br/>
        <w:t>subigenda atque vnienda.</w:t>
      </w:r>
      <w:r w:rsidRPr="00414773">
        <w:rPr>
          <w:lang w:val="fr-FR"/>
        </w:rPr>
        <w:br/>
      </w:r>
      <w:r>
        <w:t>Μαχαιρῶνιον</w:t>
      </w:r>
      <w:r w:rsidRPr="00414773">
        <w:rPr>
          <w:lang w:val="fr-FR"/>
        </w:rPr>
        <w:t xml:space="preserve">. dicitur à quibusdam </w:t>
      </w:r>
      <w:r>
        <w:t>τὸ</w:t>
      </w:r>
      <w:r w:rsidRPr="00414773">
        <w:rPr>
          <w:lang w:val="fr-FR"/>
        </w:rPr>
        <w:t xml:space="preserve"> </w:t>
      </w:r>
      <w:r>
        <w:t>ξιρίν</w:t>
      </w:r>
      <w:r w:rsidRPr="00414773">
        <w:rPr>
          <w:lang w:val="fr-FR"/>
        </w:rPr>
        <w:t>, vt author</w:t>
      </w:r>
      <w:r w:rsidRPr="00414773">
        <w:rPr>
          <w:lang w:val="fr-FR"/>
        </w:rPr>
        <w:br/>
        <w:t>est Dioscor. quod &amp; alio nomine g</w:t>
      </w:r>
      <w:r>
        <w:t>άσγανον</w:t>
      </w:r>
      <w:r w:rsidRPr="00414773">
        <w:rPr>
          <w:lang w:val="fr-FR"/>
        </w:rPr>
        <w:t xml:space="preserve"> eán¬</w:t>
      </w:r>
      <w:r w:rsidRPr="00414773">
        <w:rPr>
          <w:lang w:val="fr-FR"/>
        </w:rPr>
        <w:br/>
        <w:t>dem ob causam appellatur.</w:t>
      </w:r>
      <w:r w:rsidRPr="00414773">
        <w:rPr>
          <w:lang w:val="fr-FR"/>
        </w:rPr>
        <w:br/>
      </w:r>
      <w:r>
        <w:t>Μαχλεσυνη</w:t>
      </w:r>
      <w:r w:rsidRPr="00414773">
        <w:rPr>
          <w:lang w:val="fr-FR"/>
        </w:rPr>
        <w:t>. dicitur impudicus quidam atdor à</w:t>
      </w:r>
      <w:r w:rsidRPr="00414773">
        <w:rPr>
          <w:lang w:val="fr-FR"/>
        </w:rPr>
        <w:br/>
        <w:t>libidinis, quem scribit Aretaeus libr. 2. de a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acut. capit. vltimo mulieribus contingere hu¬</w:t>
      </w:r>
      <w:r w:rsidRPr="00414773">
        <w:rPr>
          <w:lang w:val="fr-FR"/>
        </w:rPr>
        <w:br/>
        <w:t>miditate multa diffluentibus, quamque effun¬</w:t>
      </w:r>
      <w:r w:rsidRPr="00414773">
        <w:rPr>
          <w:lang w:val="fr-FR"/>
        </w:rPr>
        <w:br/>
        <w:t>dere cupiant.6</w:t>
      </w:r>
      <w:r w:rsidRPr="00414773">
        <w:rPr>
          <w:lang w:val="fr-FR"/>
        </w:rPr>
        <w:br/>
      </w:r>
      <w:r>
        <w:t>Μεγαλεῖον</w:t>
      </w:r>
      <w:r w:rsidRPr="00414773">
        <w:rPr>
          <w:lang w:val="fr-FR"/>
        </w:rPr>
        <w:t>. vnguentum est, quod ob singula¬</w:t>
      </w:r>
      <w:r w:rsidRPr="00414773">
        <w:rPr>
          <w:lang w:val="fr-FR"/>
        </w:rPr>
        <w:br/>
        <w:t>rem eius praestantiam, &amp; vt Plin. loquitur.</w:t>
      </w:r>
      <w:r w:rsidRPr="00414773">
        <w:rPr>
          <w:lang w:val="fr-FR"/>
        </w:rPr>
        <w:br/>
        <w:t>propter gloriam ita esse dictum quibusdam pla¬</w:t>
      </w:r>
      <w:r w:rsidRPr="00414773">
        <w:rPr>
          <w:lang w:val="fr-FR"/>
        </w:rPr>
        <w:br/>
        <w:t>cet, quos reprehendunt alij ab inuentore Me¬</w:t>
      </w:r>
      <w:r w:rsidRPr="00414773">
        <w:rPr>
          <w:lang w:val="fr-FR"/>
        </w:rPr>
        <w:br/>
        <w:t>gallo sic vocatum perhibentes, scribendum¬</w:t>
      </w:r>
      <w:r w:rsidRPr="00414773">
        <w:rPr>
          <w:lang w:val="fr-FR"/>
        </w:rPr>
        <w:br/>
        <w:t xml:space="preserve">que esse </w:t>
      </w:r>
      <w:r>
        <w:t>μεγάλλιον</w:t>
      </w:r>
      <w:r w:rsidRPr="00414773">
        <w:rPr>
          <w:lang w:val="fr-FR"/>
        </w:rPr>
        <w:t xml:space="preserve">; alio quoque nomine </w:t>
      </w:r>
      <w:r>
        <w:t>μενδύ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σιον</w:t>
      </w:r>
      <w:r w:rsidRPr="00414773">
        <w:rPr>
          <w:lang w:val="fr-FR"/>
        </w:rPr>
        <w:t xml:space="preserve"> vocatur teste Galen. 2. </w:t>
      </w:r>
      <w:r>
        <w:t>κτὰ</w:t>
      </w:r>
      <w:r w:rsidRPr="00414773">
        <w:rPr>
          <w:lang w:val="fr-FR"/>
        </w:rPr>
        <w:t xml:space="preserve"> </w:t>
      </w:r>
      <w:r>
        <w:t>τόπους</w:t>
      </w:r>
      <w:r w:rsidRPr="00414773">
        <w:rPr>
          <w:lang w:val="fr-FR"/>
        </w:rPr>
        <w:t>. vtroque sci¬</w:t>
      </w:r>
      <w:r w:rsidRPr="00414773">
        <w:rPr>
          <w:lang w:val="fr-FR"/>
        </w:rPr>
        <w:br/>
        <w:t>licet nomine à Megallo qui ipsum composuit a</w:t>
      </w:r>
    </w:p>
    <w:p w14:paraId="3B8B2574" w14:textId="77777777" w:rsidR="00414773" w:rsidRDefault="00414773" w:rsidP="00414773">
      <w:r>
        <w:t>image name: Μ-0019.jpg</w:t>
      </w:r>
      <w:r>
        <w:br/>
        <w:t>original page number: 19</w:t>
      </w:r>
      <w:r>
        <w:br/>
      </w:r>
    </w:p>
    <w:p w14:paraId="64289B38" w14:textId="77777777" w:rsidR="00414773" w:rsidRPr="00414773" w:rsidRDefault="00414773" w:rsidP="00414773">
      <w:pPr>
        <w:rPr>
          <w:lang w:val="fr-FR"/>
        </w:rPr>
      </w:pPr>
      <w:r>
        <w:t>„accepto, &amp; ab illius quidem proprio nomine</w:t>
      </w:r>
      <w:r>
        <w:br/>
        <w:t>„ μεγαλεῖον vocatur lib. 1. cap. 69. à patria vero ip¬</w:t>
      </w:r>
      <w:r>
        <w:br/>
        <w:t>„sius μενδηπον: Dioscorides vero diuersum à men¬</w:t>
      </w:r>
      <w:r>
        <w:br/>
        <w:t>"desio existimasse videtur, scribens τὸ μεγαλεῖον</w:t>
      </w:r>
      <w:r>
        <w:br/>
        <w:t>„suo tempore defecisse quo tamen vigebat Men¬</w:t>
      </w:r>
      <w:r>
        <w:br/>
        <w:t>"desium.</w:t>
      </w:r>
      <w:r>
        <w:br/>
        <w:t>Μέγα κολλούριον. est collyrium diarrhodon quod ad</w:t>
      </w:r>
      <w:r>
        <w:br/>
        <w:t>Diagoram refertur, atque alio nomine χλωρὸν</w:t>
      </w:r>
      <w:r>
        <w:br/>
        <w:t>siue τὸ διὰ τῶν οc. appellatur, quoniam rosarum</w:t>
      </w:r>
      <w:r>
        <w:br/>
        <w:t>vncias 72. capiat. eius triplex compositio habe¬</w:t>
      </w:r>
      <w:r>
        <w:br/>
        <w:t>tur apud Galen. lib. 4. ῶν κατὰ τόπους, quae &amp; à Pau¬</w:t>
      </w:r>
      <w:r>
        <w:br/>
        <w:t xml:space="preserve">lo &amp; ab Aetio consimili materia referuntur. </w:t>
      </w:r>
      <w:r w:rsidRPr="00414773">
        <w:rPr>
          <w:lang w:val="it-IT"/>
        </w:rPr>
        <w:t>Sed</w:t>
      </w:r>
      <w:r w:rsidRPr="00414773">
        <w:rPr>
          <w:lang w:val="it-IT"/>
        </w:rPr>
        <w:br/>
        <w:t>aduerte in prima compositione quae est apud</w:t>
      </w:r>
      <w:r w:rsidRPr="00414773">
        <w:rPr>
          <w:lang w:val="it-IT"/>
        </w:rPr>
        <w:br/>
        <w:t>Galen. croci drach. quadraginta contineri, in¬</w:t>
      </w:r>
      <w:r w:rsidRPr="00414773">
        <w:rPr>
          <w:lang w:val="it-IT"/>
        </w:rPr>
        <w:br/>
        <w:t>iusto &amp; absurdo prorsus pondere.</w:t>
      </w:r>
      <w:r w:rsidRPr="00414773">
        <w:rPr>
          <w:lang w:val="it-IT"/>
        </w:rPr>
        <w:br/>
        <w:t xml:space="preserve">Est &amp; </w:t>
      </w:r>
      <w:r>
        <w:t>τὸ</w:t>
      </w:r>
      <w:r w:rsidRPr="00414773">
        <w:rPr>
          <w:lang w:val="it-IT"/>
        </w:rPr>
        <w:t xml:space="preserve"> </w:t>
      </w:r>
      <w:r>
        <w:t>μέγα</w:t>
      </w:r>
      <w:r w:rsidRPr="00414773">
        <w:rPr>
          <w:lang w:val="it-IT"/>
        </w:rPr>
        <w:t xml:space="preserve"> </w:t>
      </w:r>
      <w:r>
        <w:t>κολλούριον</w:t>
      </w:r>
      <w:r w:rsidRPr="00414773">
        <w:rPr>
          <w:lang w:val="it-IT"/>
        </w:rPr>
        <w:t xml:space="preserve"> </w:t>
      </w:r>
      <w:r>
        <w:t>θεοδότιον</w:t>
      </w:r>
      <w:r w:rsidRPr="00414773">
        <w:rPr>
          <w:lang w:val="it-IT"/>
        </w:rPr>
        <w:t>, cuius descriptio</w:t>
      </w:r>
      <w:r w:rsidRPr="00414773">
        <w:rPr>
          <w:lang w:val="it-IT"/>
        </w:rPr>
        <w:br/>
        <w:t>refertur ab Aetio ad finem lib. 7.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</w:t>
      </w:r>
      <w:r>
        <w:t>Μέγα</w:t>
      </w:r>
      <w:r w:rsidRPr="00414773">
        <w:rPr>
          <w:lang w:val="it-IT"/>
        </w:rPr>
        <w:t xml:space="preserve"> </w:t>
      </w:r>
      <w:r>
        <w:t>πνεῦμα</w:t>
      </w:r>
      <w:r w:rsidRPr="00414773">
        <w:rPr>
          <w:lang w:val="it-IT"/>
        </w:rPr>
        <w:t xml:space="preserve">. vide </w:t>
      </w:r>
      <w:r>
        <w:t>πνεῦμα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Μεγάλη</w:t>
      </w:r>
      <w:r w:rsidRPr="00414773">
        <w:rPr>
          <w:lang w:val="it-IT"/>
        </w:rPr>
        <w:t xml:space="preserve"> </w:t>
      </w:r>
      <w:r>
        <w:t>νόσος</w:t>
      </w:r>
      <w:r w:rsidRPr="00414773">
        <w:rPr>
          <w:lang w:val="it-IT"/>
        </w:rPr>
        <w:t xml:space="preserve">. dicta est à veteribus </w:t>
      </w:r>
      <w:r>
        <w:t>ἡ</w:t>
      </w:r>
      <w:r w:rsidRPr="00414773">
        <w:rPr>
          <w:lang w:val="it-IT"/>
        </w:rPr>
        <w:t xml:space="preserve"> </w:t>
      </w:r>
      <w:r>
        <w:t>ἐπληψία</w:t>
      </w:r>
      <w:r w:rsidRPr="00414773">
        <w:rPr>
          <w:lang w:val="it-IT"/>
        </w:rPr>
        <w:t xml:space="preserve"> </w:t>
      </w:r>
      <w:r>
        <w:t>κατὰ</w:t>
      </w:r>
      <w:r w:rsidRPr="00414773">
        <w:rPr>
          <w:lang w:val="it-IT"/>
        </w:rPr>
        <w:t xml:space="preserve"> </w:t>
      </w:r>
      <w:r>
        <w:t>ἐξο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ὴν</w:t>
      </w:r>
      <w:r w:rsidRPr="00414773">
        <w:rPr>
          <w:lang w:val="it-IT"/>
        </w:rPr>
        <w:t>, vt author est Galenus.</w:t>
      </w:r>
      <w:r w:rsidRPr="00414773">
        <w:rPr>
          <w:lang w:val="it-IT"/>
        </w:rPr>
        <w:br/>
      </w:r>
      <w:r>
        <w:t>Μεἀλησλέβς</w:t>
      </w:r>
      <w:r w:rsidRPr="00414773">
        <w:rPr>
          <w:lang w:val="it-IT"/>
        </w:rPr>
        <w:t>. magna vena. Sic vocata est à medicis</w:t>
      </w:r>
      <w:r w:rsidRPr="00414773">
        <w:rPr>
          <w:lang w:val="it-IT"/>
        </w:rPr>
        <w:br/>
        <w:t>vena quam anatomici portam appellant, sicut</w:t>
      </w:r>
      <w:r w:rsidRPr="00414773">
        <w:rPr>
          <w:lang w:val="it-IT"/>
        </w:rPr>
        <w:br/>
        <w:t xml:space="preserve">caua </w:t>
      </w:r>
      <w:r>
        <w:t>μεγίση</w:t>
      </w:r>
      <w:r w:rsidRPr="00414773">
        <w:rPr>
          <w:lang w:val="it-IT"/>
        </w:rPr>
        <w:t xml:space="preserve"> dicta est. vide </w:t>
      </w:r>
      <w:r>
        <w:t>ολέβς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Μεγαλόκοιλοι</w:t>
      </w:r>
      <w:r w:rsidRPr="00414773">
        <w:rPr>
          <w:lang w:val="it-IT"/>
        </w:rPr>
        <w:t>. vocantur ventriosi 1. de aliment. fa¬</w:t>
      </w:r>
      <w:r w:rsidRPr="00414773">
        <w:rPr>
          <w:lang w:val="it-IT"/>
        </w:rPr>
        <w:br/>
        <w:t>"cult. c. 1.</w:t>
      </w:r>
      <w:r w:rsidRPr="00414773">
        <w:rPr>
          <w:lang w:val="it-IT"/>
        </w:rPr>
        <w:br/>
      </w:r>
      <w:r>
        <w:t>Μεγαλόπλαγγυος</w:t>
      </w:r>
      <w:r w:rsidRPr="00414773">
        <w:rPr>
          <w:lang w:val="it-IT"/>
        </w:rPr>
        <w:t xml:space="preserve">. sic dicitur </w:t>
      </w:r>
      <w:r>
        <w:t>ὁ</w:t>
      </w:r>
      <w:r w:rsidRPr="00414773">
        <w:rPr>
          <w:lang w:val="it-IT"/>
        </w:rPr>
        <w:t xml:space="preserve"> </w:t>
      </w:r>
      <w:r>
        <w:t>οἶνος</w:t>
      </w:r>
      <w:r w:rsidRPr="00414773">
        <w:rPr>
          <w:lang w:val="it-IT"/>
        </w:rPr>
        <w:t>. hoc est, vinum,</w:t>
      </w:r>
      <w:r w:rsidRPr="00414773">
        <w:rPr>
          <w:lang w:val="it-IT"/>
        </w:rPr>
        <w:br/>
        <w:t xml:space="preserve">apud Hippocrat. </w:t>
      </w:r>
      <w:r>
        <w:t>ἐν</w:t>
      </w:r>
      <w:r w:rsidRPr="00414773">
        <w:rPr>
          <w:lang w:val="it-IT"/>
        </w:rPr>
        <w:t xml:space="preserve"> </w:t>
      </w:r>
      <w:r>
        <w:t>τῷ</w:t>
      </w:r>
      <w:r w:rsidRPr="00414773">
        <w:rPr>
          <w:lang w:val="it-IT"/>
        </w:rPr>
        <w:t xml:space="preserve"> </w:t>
      </w:r>
      <w:r>
        <w:t>πρὶ</w:t>
      </w:r>
      <w:r w:rsidRPr="00414773">
        <w:rPr>
          <w:lang w:val="it-IT"/>
        </w:rPr>
        <w:t xml:space="preserve"> </w:t>
      </w:r>
      <w:r>
        <w:t>διαίτης</w:t>
      </w:r>
      <w:r w:rsidRPr="00414773">
        <w:rPr>
          <w:lang w:val="it-IT"/>
        </w:rPr>
        <w:t xml:space="preserve"> </w:t>
      </w:r>
      <w:r>
        <w:t>ὀξέων</w:t>
      </w:r>
      <w:r w:rsidRPr="00414773">
        <w:rPr>
          <w:lang w:val="it-IT"/>
        </w:rPr>
        <w:t>, quod Ga¬</w:t>
      </w:r>
      <w:r w:rsidRPr="00414773">
        <w:rPr>
          <w:lang w:val="it-IT"/>
        </w:rPr>
        <w:br/>
        <w:t>lenus interpretatur viscera in molem attollens,</w:t>
      </w:r>
      <w:r w:rsidRPr="00414773">
        <w:rPr>
          <w:lang w:val="it-IT"/>
        </w:rPr>
        <w:br/>
        <w:t>seu magna viscera faciens. Id quod ipse in pri¬</w:t>
      </w:r>
      <w:r w:rsidRPr="00414773">
        <w:rPr>
          <w:lang w:val="it-IT"/>
        </w:rPr>
        <w:br/>
        <w:t>mis tribuit vino dulci. Accipitur tamen aliquan¬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do etiam passiue, &amp; significat hominem qui ma¬</w:t>
      </w:r>
      <w:r w:rsidRPr="00414773">
        <w:rPr>
          <w:lang w:val="it-IT"/>
        </w:rPr>
        <w:br/>
        <w:t>gna habet viscera, siue à natura, siue ex morbo,</w:t>
      </w:r>
      <w:r w:rsidRPr="00414773">
        <w:rPr>
          <w:lang w:val="it-IT"/>
        </w:rPr>
        <w:br/>
        <w:t>phlegmone, scirrho, oedemate.</w:t>
      </w:r>
      <w:r w:rsidRPr="00414773">
        <w:rPr>
          <w:lang w:val="it-IT"/>
        </w:rPr>
        <w:br/>
        <w:t>"Antiquis vero generositatis nomen erat,</w:t>
      </w:r>
      <w:r w:rsidRPr="00414773">
        <w:rPr>
          <w:lang w:val="it-IT"/>
        </w:rPr>
        <w:br/>
        <w:t xml:space="preserve">„eosque </w:t>
      </w:r>
      <w:r>
        <w:t>μεγαλοπλάτγνους</w:t>
      </w:r>
      <w:r w:rsidRPr="00414773">
        <w:rPr>
          <w:lang w:val="it-IT"/>
        </w:rPr>
        <w:t xml:space="preserve"> vocabant qui magnis</w:t>
      </w:r>
      <w:r w:rsidRPr="00414773">
        <w:rPr>
          <w:lang w:val="it-IT"/>
        </w:rPr>
        <w:br/>
        <w:t>„erant praediti visceribus, in ijsque corporis fa¬</w:t>
      </w:r>
      <w:r w:rsidRPr="00414773">
        <w:rPr>
          <w:lang w:val="it-IT"/>
        </w:rPr>
        <w:br/>
        <w:t>„cultates omnes atque functiones pollere vi¬</w:t>
      </w:r>
      <w:r w:rsidRPr="00414773">
        <w:rPr>
          <w:lang w:val="it-IT"/>
        </w:rPr>
        <w:br/>
        <w:t xml:space="preserve">„debant. Sic </w:t>
      </w:r>
      <w:r>
        <w:t>μεγαλίσπλατγος</w:t>
      </w:r>
      <w:r w:rsidRPr="00414773">
        <w:rPr>
          <w:lang w:val="it-IT"/>
        </w:rPr>
        <w:t xml:space="preserve"> Euripidi </w:t>
      </w:r>
      <w:r>
        <w:t>μεγαλόρρων</w:t>
      </w:r>
      <w:r w:rsidRPr="00414773">
        <w:rPr>
          <w:lang w:val="it-IT"/>
        </w:rPr>
        <w:br/>
        <w:t>„vocatur.</w:t>
      </w:r>
      <w:r w:rsidRPr="00414773">
        <w:rPr>
          <w:lang w:val="it-IT"/>
        </w:rPr>
        <w:br/>
      </w:r>
      <w:r>
        <w:t>Μέγα</w:t>
      </w:r>
      <w:r w:rsidRPr="00414773">
        <w:rPr>
          <w:lang w:val="it-IT"/>
        </w:rPr>
        <w:t xml:space="preserve"> </w:t>
      </w:r>
      <w:r>
        <w:t>δάκτολος</w:t>
      </w:r>
      <w:r w:rsidRPr="00414773">
        <w:rPr>
          <w:lang w:val="it-IT"/>
        </w:rPr>
        <w:t>. magnus digitus. Sic pollicem Hip¬</w:t>
      </w:r>
      <w:r w:rsidRPr="00414773">
        <w:rPr>
          <w:lang w:val="it-IT"/>
        </w:rPr>
        <w:br/>
        <w:t>pocrates vocauit, vt scripto Galen. prodidit lib.</w:t>
      </w:r>
      <w:r w:rsidRPr="00414773">
        <w:rPr>
          <w:lang w:val="it-IT"/>
        </w:rPr>
        <w:br/>
      </w:r>
      <w:r w:rsidRPr="00414773">
        <w:rPr>
          <w:lang w:val="fr-FR"/>
        </w:rPr>
        <w:t>I. de vsu partium.</w:t>
      </w:r>
      <w:r w:rsidRPr="00414773">
        <w:rPr>
          <w:lang w:val="fr-FR"/>
        </w:rPr>
        <w:br/>
      </w:r>
      <w:r>
        <w:t>Μίγας</w:t>
      </w:r>
      <w:r w:rsidRPr="00414773">
        <w:rPr>
          <w:lang w:val="fr-FR"/>
        </w:rPr>
        <w:t xml:space="preserve"> </w:t>
      </w:r>
      <w:r>
        <w:t>σρυτμὸς</w:t>
      </w:r>
      <w:r w:rsidRPr="00414773">
        <w:rPr>
          <w:lang w:val="fr-FR"/>
        </w:rPr>
        <w:t>. magnus pulsus. Est pulsus longus,</w:t>
      </w:r>
      <w:r w:rsidRPr="00414773">
        <w:rPr>
          <w:lang w:val="fr-FR"/>
        </w:rPr>
        <w:br/>
        <w:t>latus, simulque profundus. Pulsuum differen¬</w:t>
      </w:r>
      <w:r w:rsidRPr="00414773">
        <w:rPr>
          <w:lang w:val="fr-FR"/>
        </w:rPr>
        <w:br/>
        <w:t>tia est sumpta à quantitate diastoles. Cum enim</w:t>
      </w:r>
      <w:r w:rsidRPr="00414773">
        <w:rPr>
          <w:lang w:val="fr-FR"/>
        </w:rPr>
        <w:br/>
        <w:t>in longum latum &amp; profundum arteria disten¬</w:t>
      </w:r>
      <w:r w:rsidRPr="00414773">
        <w:rPr>
          <w:lang w:val="fr-FR"/>
        </w:rPr>
        <w:br/>
        <w:t>ditur, pulsus magnus fit. Huic oppositus est</w:t>
      </w:r>
      <w:r w:rsidRPr="00414773">
        <w:rPr>
          <w:lang w:val="fr-FR"/>
        </w:rPr>
        <w:br/>
        <w:t>paruus, id est, breuis, strictus &amp; humilis si¬</w:t>
      </w:r>
      <w:r w:rsidRPr="00414773">
        <w:rPr>
          <w:lang w:val="fr-FR"/>
        </w:rPr>
        <w:br/>
        <w:t>mul, arteria in has tres dimensiones parum di¬</w:t>
      </w:r>
      <w:r w:rsidRPr="00414773">
        <w:rPr>
          <w:lang w:val="fr-FR"/>
        </w:rPr>
        <w:br/>
        <w:t>stenta. Dicitur autem reuera magnus pulsus ad</w:t>
      </w:r>
      <w:r w:rsidRPr="00414773">
        <w:rPr>
          <w:lang w:val="fr-FR"/>
        </w:rPr>
        <w:br/>
        <w:t>aliquid, quemadmodum &amp; moderatus. Est enim</w:t>
      </w:r>
      <w:r w:rsidRPr="00414773">
        <w:rPr>
          <w:lang w:val="fr-FR"/>
        </w:rPr>
        <w:br/>
        <w:t>magnus moderato maior. Itaque non est sim¬</w:t>
      </w:r>
      <w:r w:rsidRPr="00414773">
        <w:rPr>
          <w:lang w:val="fr-FR"/>
        </w:rPr>
        <w:br/>
        <w:t>plex &amp; vnus pulsus magnus, sed varius pro ma¬</w:t>
      </w:r>
      <w:r w:rsidRPr="00414773">
        <w:rPr>
          <w:lang w:val="fr-FR"/>
        </w:rPr>
        <w:br/>
        <w:t>gnitudinis incremento. Talis autem euadit so¬</w:t>
      </w:r>
      <w:r w:rsidRPr="00414773">
        <w:rPr>
          <w:lang w:val="fr-FR"/>
        </w:rPr>
        <w:br/>
        <w:t>lo calore aucto, sed quo tempore nec facultas</w:t>
      </w:r>
      <w:r w:rsidRPr="00414773">
        <w:rPr>
          <w:lang w:val="fr-FR"/>
        </w:rPr>
        <w:br/>
        <w:t>male affecta sit, nec instrumentum. Ex quo fit</w:t>
      </w:r>
      <w:r w:rsidRPr="00414773">
        <w:rPr>
          <w:lang w:val="fr-FR"/>
        </w:rPr>
        <w:br/>
        <w:t>vt solius caloris excessum proprie significet, id¬</w:t>
      </w:r>
      <w:r w:rsidRPr="00414773">
        <w:rPr>
          <w:lang w:val="fr-FR"/>
        </w:rPr>
        <w:br/>
        <w:t>que eo magis, quo secum habet annexam ma¬</w:t>
      </w:r>
      <w:r w:rsidRPr="00414773">
        <w:rPr>
          <w:lang w:val="fr-FR"/>
        </w:rPr>
        <w:br/>
        <w:t>iorem celeritatem &amp; frequentiam. Haec enim</w:t>
      </w:r>
      <w:r w:rsidRPr="00414773">
        <w:rPr>
          <w:lang w:val="fr-FR"/>
        </w:rPr>
        <w:br/>
        <w:t>duo magnus pulsus secum solet adsciscere, sed</w:t>
      </w:r>
      <w:r w:rsidRPr="00414773">
        <w:rPr>
          <w:lang w:val="fr-FR"/>
        </w:rPr>
        <w:br/>
        <w:t>primum quidem celeritatem, quando scilicet vsus</w:t>
      </w:r>
      <w:r w:rsidRPr="00414773">
        <w:rPr>
          <w:lang w:val="fr-FR"/>
        </w:rPr>
        <w:br/>
        <w:t>in tantum auctus est, vt maximam distentionem</w:t>
      </w:r>
      <w:r w:rsidRPr="00414773">
        <w:rPr>
          <w:lang w:val="fr-FR"/>
        </w:rPr>
        <w:br/>
        <w:t>superet: Tunc enim cum magnitudo nulla ma¬</w:t>
      </w:r>
      <w:r w:rsidRPr="00414773">
        <w:rPr>
          <w:lang w:val="fr-FR"/>
        </w:rPr>
        <w:br/>
        <w:t>ior potest contingere, pulsu ad summum aucto,</w:t>
      </w:r>
      <w:r w:rsidRPr="00414773">
        <w:rPr>
          <w:lang w:val="fr-FR"/>
        </w:rPr>
        <w:br/>
        <w:t>natura necessario inducit celeritatem quam po¬</w:t>
      </w:r>
      <w:r w:rsidRPr="00414773">
        <w:rPr>
          <w:lang w:val="fr-FR"/>
        </w:rPr>
        <w:br/>
        <w:t>test maximam, quae vbi etiam tanta est, vt auge¬</w:t>
      </w:r>
      <w:r w:rsidRPr="00414773">
        <w:rPr>
          <w:lang w:val="fr-FR"/>
        </w:rPr>
        <w:br/>
        <w:t>ri amplius nequeat, concitat simul cum celeri¬</w:t>
      </w:r>
      <w:r w:rsidRPr="00414773">
        <w:rPr>
          <w:lang w:val="fr-FR"/>
        </w:rPr>
        <w:br/>
        <w:t>tate frequentiam.</w:t>
      </w:r>
      <w:r w:rsidRPr="00414773">
        <w:rPr>
          <w:lang w:val="fr-FR"/>
        </w:rPr>
        <w:br/>
      </w:r>
      <w:r>
        <w:t>Μέγας</w:t>
      </w:r>
      <w:r w:rsidRPr="00414773">
        <w:rPr>
          <w:lang w:val="fr-FR"/>
        </w:rPr>
        <w:t xml:space="preserve"> </w:t>
      </w:r>
      <w:r>
        <w:t>ρργίσκος</w:t>
      </w:r>
      <w:r w:rsidRPr="00414773">
        <w:rPr>
          <w:lang w:val="fr-FR"/>
        </w:rPr>
        <w:t>. pastillus magnus, sic dictus à sim¬</w:t>
      </w:r>
    </w:p>
    <w:p w14:paraId="04D7A982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fr-FR"/>
        </w:rPr>
        <w:t xml:space="preserve">image name: </w:t>
      </w:r>
      <w:r>
        <w:t>Μ</w:t>
      </w:r>
      <w:r w:rsidRPr="00414773">
        <w:rPr>
          <w:lang w:val="fr-FR"/>
        </w:rPr>
        <w:t>-0020.jpg</w:t>
      </w:r>
      <w:r w:rsidRPr="00414773">
        <w:rPr>
          <w:lang w:val="fr-FR"/>
        </w:rPr>
        <w:br/>
        <w:t>original page number: 20</w:t>
      </w:r>
      <w:r w:rsidRPr="00414773">
        <w:rPr>
          <w:lang w:val="fr-FR"/>
        </w:rPr>
        <w:br/>
      </w:r>
    </w:p>
    <w:p w14:paraId="608EA4DC" w14:textId="77777777" w:rsidR="00414773" w:rsidRDefault="00414773" w:rsidP="00414773">
      <w:r w:rsidRPr="00414773">
        <w:rPr>
          <w:lang w:val="fr-FR"/>
        </w:rPr>
        <w:t>plicium medicamentorum copia quam recipit:</w:t>
      </w:r>
      <w:r w:rsidRPr="00414773">
        <w:rPr>
          <w:lang w:val="fr-FR"/>
        </w:rPr>
        <w:br/>
        <w:t>Commodus est dysentericis. Prodest &amp; ad ca¬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ua crustosaque vlcera. Descriptio habetur apud</w:t>
      </w:r>
      <w:r w:rsidRPr="00414773">
        <w:rPr>
          <w:lang w:val="fr-FR"/>
        </w:rPr>
        <w:br/>
        <w:t>Aetium lib. 9. c. 49.</w:t>
      </w:r>
      <w:r w:rsidRPr="00414773">
        <w:rPr>
          <w:lang w:val="fr-FR"/>
        </w:rPr>
        <w:br/>
      </w:r>
      <w:r>
        <w:t>Μέγκθος</w:t>
      </w:r>
      <w:r w:rsidRPr="00414773">
        <w:rPr>
          <w:lang w:val="fr-FR"/>
        </w:rPr>
        <w:t xml:space="preserve"> </w:t>
      </w:r>
      <w:r>
        <w:t>νόσυ</w:t>
      </w:r>
      <w:r w:rsidRPr="00414773">
        <w:rPr>
          <w:lang w:val="fr-FR"/>
        </w:rPr>
        <w:t>. magnitudo morbi. Dicitur etiam oeo¬</w:t>
      </w:r>
      <w:r w:rsidRPr="00414773">
        <w:rPr>
          <w:lang w:val="fr-FR"/>
        </w:rPr>
        <w:br/>
      </w:r>
      <w:r>
        <w:t>δίτης</w:t>
      </w:r>
      <w:r w:rsidRPr="00414773">
        <w:rPr>
          <w:lang w:val="fr-FR"/>
        </w:rPr>
        <w:t>, id est, vehementia. Id dicitur à quo ma¬</w:t>
      </w:r>
      <w:r w:rsidRPr="00414773">
        <w:rPr>
          <w:lang w:val="fr-FR"/>
        </w:rPr>
        <w:br/>
        <w:t>gnum periculum aegro impendet. Tribus autem</w:t>
      </w:r>
      <w:r w:rsidRPr="00414773">
        <w:rPr>
          <w:lang w:val="fr-FR"/>
        </w:rPr>
        <w:br/>
        <w:t>modis aestimatur à Galeno, per laesae partis aut</w:t>
      </w:r>
      <w:r w:rsidRPr="00414773">
        <w:rPr>
          <w:lang w:val="fr-FR"/>
        </w:rPr>
        <w:br/>
        <w:t>actionis praestantiam, ex propria affectus essen¬</w:t>
      </w:r>
      <w:r w:rsidRPr="00414773">
        <w:rPr>
          <w:lang w:val="fr-FR"/>
        </w:rPr>
        <w:br/>
        <w:t>tia, ex facultate nostrum corpus gubernante.</w:t>
      </w:r>
      <w:r w:rsidRPr="00414773">
        <w:rPr>
          <w:lang w:val="fr-FR"/>
        </w:rPr>
        <w:br/>
        <w:t>Partis aut actionis praestantia bifariam conside¬</w:t>
      </w:r>
      <w:r w:rsidRPr="00414773">
        <w:rPr>
          <w:lang w:val="fr-FR"/>
        </w:rPr>
        <w:br/>
        <w:t xml:space="preserve">ratur, vitae scilicet aut sanitatis respectu. </w:t>
      </w:r>
      <w:r w:rsidRPr="00414773">
        <w:rPr>
          <w:lang w:val="it-IT"/>
        </w:rPr>
        <w:t>Itaque</w:t>
      </w:r>
      <w:r w:rsidRPr="00414773">
        <w:rPr>
          <w:lang w:val="it-IT"/>
        </w:rPr>
        <w:br/>
        <w:t>si cor offensum sit, si ventriculus, si iecur, si mo¬</w:t>
      </w:r>
      <w:r w:rsidRPr="00414773">
        <w:rPr>
          <w:lang w:val="it-IT"/>
        </w:rPr>
        <w:br/>
        <w:t>tus, cerebri actio, perierit, quia hae partes earum¬</w:t>
      </w:r>
      <w:r w:rsidRPr="00414773">
        <w:rPr>
          <w:lang w:val="it-IT"/>
        </w:rPr>
        <w:br/>
        <w:t>que actiones ad vitam necessariae sunt, non po¬</w:t>
      </w:r>
      <w:r w:rsidRPr="00414773">
        <w:rPr>
          <w:lang w:val="it-IT"/>
        </w:rPr>
        <w:br/>
        <w:t>test earum morbus non esse magnus: similiter</w:t>
      </w:r>
      <w:r w:rsidRPr="00414773">
        <w:rPr>
          <w:lang w:val="it-IT"/>
        </w:rPr>
        <w:br/>
        <w:t>si testiculi, si ren alter, si bilis vesicula, si sensus</w:t>
      </w:r>
      <w:r w:rsidRPr="00414773">
        <w:rPr>
          <w:lang w:val="it-IT"/>
        </w:rPr>
        <w:br/>
        <w:t>aliquis male affectus sit, quoniam, si non ad vi¬</w:t>
      </w:r>
      <w:r w:rsidRPr="00414773">
        <w:rPr>
          <w:lang w:val="it-IT"/>
        </w:rPr>
        <w:br/>
        <w:t>tam, certe ad sanitatem partes illae omnino ne¬</w:t>
      </w:r>
      <w:r w:rsidRPr="00414773">
        <w:rPr>
          <w:lang w:val="it-IT"/>
        </w:rPr>
        <w:br/>
        <w:t>cessariae sunt. Propria vero morbi essentia duo¬</w:t>
      </w:r>
      <w:r w:rsidRPr="00414773">
        <w:rPr>
          <w:lang w:val="it-IT"/>
        </w:rPr>
        <w:br/>
        <w:t>bus quoque modis spectatur, per se siue ex pro¬</w:t>
      </w:r>
      <w:r w:rsidRPr="00414773">
        <w:rPr>
          <w:lang w:val="it-IT"/>
        </w:rPr>
        <w:br/>
        <w:t>pria substantia, &amp; ex declinatione à naturali ha¬</w:t>
      </w:r>
      <w:r w:rsidRPr="00414773">
        <w:rPr>
          <w:lang w:val="it-IT"/>
        </w:rPr>
        <w:br/>
        <w:t>bitu. Per se quidem siue propriae substantiae ra¬</w:t>
      </w:r>
      <w:r w:rsidRPr="00414773">
        <w:rPr>
          <w:lang w:val="it-IT"/>
        </w:rPr>
        <w:br/>
        <w:t>tione, morbus omnis cacoethes, febris pestilens,</w:t>
      </w:r>
      <w:r w:rsidRPr="00414773">
        <w:rPr>
          <w:lang w:val="it-IT"/>
        </w:rPr>
        <w:br/>
        <w:t>semitertiana, causus, cholera &amp; permulti alij</w:t>
      </w:r>
      <w:r w:rsidRPr="00414773">
        <w:rPr>
          <w:lang w:val="it-IT"/>
        </w:rPr>
        <w:br/>
        <w:t>magni sunt. nam tota substantia totoque gene¬</w:t>
      </w:r>
      <w:r w:rsidRPr="00414773">
        <w:rPr>
          <w:lang w:val="it-IT"/>
        </w:rPr>
        <w:br/>
        <w:t>re siue Idea periculum aegris accersunt, non alia</w:t>
      </w:r>
      <w:r w:rsidRPr="00414773">
        <w:rPr>
          <w:lang w:val="it-IT"/>
        </w:rPr>
        <w:br/>
        <w:t xml:space="preserve">de causa, quam quia tales. </w:t>
      </w:r>
      <w:r w:rsidRPr="00414773">
        <w:rPr>
          <w:lang w:val="fr-FR"/>
        </w:rPr>
        <w:t>Ratione vero decli¬</w:t>
      </w:r>
      <w:r w:rsidRPr="00414773">
        <w:rPr>
          <w:lang w:val="fr-FR"/>
        </w:rPr>
        <w:br/>
        <w:t>nationis à naturali habitu magnus est morbus,</w:t>
      </w:r>
      <w:r w:rsidRPr="00414773">
        <w:rPr>
          <w:lang w:val="fr-FR"/>
        </w:rPr>
        <w:br/>
        <w:t>qui cum tota substantia totoque genere non sit</w:t>
      </w:r>
      <w:r w:rsidRPr="00414773">
        <w:rPr>
          <w:lang w:val="fr-FR"/>
        </w:rPr>
        <w:br/>
        <w:t>magnus, tamen in tantum auctus est &amp; recessit</w:t>
      </w:r>
      <w:r w:rsidRPr="00414773">
        <w:rPr>
          <w:lang w:val="fr-FR"/>
        </w:rPr>
        <w:br/>
        <w:t>à naturali habitu, vt plenus sit periculi. Sic phle¬</w:t>
      </w:r>
      <w:r w:rsidRPr="00414773">
        <w:rPr>
          <w:lang w:val="fr-FR"/>
        </w:rPr>
        <w:br/>
        <w:t>gmone quae in non momentaneo etiam muscu¬</w:t>
      </w:r>
      <w:r w:rsidRPr="00414773">
        <w:rPr>
          <w:lang w:val="fr-FR"/>
        </w:rPr>
        <w:br/>
        <w:t>lo permagnum spatium occupat, &amp; in immensum</w:t>
      </w:r>
      <w:r w:rsidRPr="00414773">
        <w:rPr>
          <w:lang w:val="fr-FR"/>
        </w:rPr>
        <w:br/>
        <w:t>excreuit, magna est: sic febris continua quae mul¬</w:t>
      </w:r>
      <w:r w:rsidRPr="00414773">
        <w:rPr>
          <w:lang w:val="fr-FR"/>
        </w:rPr>
        <w:br/>
        <w:t>tis gradibus recessit à mediocritate tempera¬</w:t>
      </w:r>
      <w:r w:rsidRPr="00414773">
        <w:rPr>
          <w:lang w:val="fr-FR"/>
        </w:rPr>
        <w:br/>
        <w:t>menti. Ex facultate vero nostrum corpus guber¬</w:t>
      </w:r>
      <w:r w:rsidRPr="00414773">
        <w:rPr>
          <w:lang w:val="fr-FR"/>
        </w:rPr>
        <w:br/>
        <w:t>nante, nerui punctura magnus est morbus, quod</w:t>
      </w:r>
      <w:r w:rsidRPr="00414773">
        <w:rPr>
          <w:lang w:val="fr-FR"/>
        </w:rPr>
        <w:br/>
        <w:t>eo puncto saeuissima protinus symptomata fa¬</w:t>
      </w:r>
      <w:r w:rsidRPr="00414773">
        <w:rPr>
          <w:lang w:val="fr-FR"/>
        </w:rPr>
        <w:br/>
        <w:t>cultatis animalis excitentur: item omnis morsus</w:t>
      </w:r>
      <w:r w:rsidRPr="00414773">
        <w:rPr>
          <w:lang w:val="fr-FR"/>
        </w:rPr>
        <w:br/>
        <w:t>venenati animalis, quacumque corporis parte</w:t>
      </w:r>
      <w:r w:rsidRPr="00414773">
        <w:rPr>
          <w:lang w:val="fr-FR"/>
        </w:rPr>
        <w:br/>
        <w:t>factus sit, magnus est, tum propter vitalem fa¬</w:t>
      </w:r>
      <w:r w:rsidRPr="00414773">
        <w:rPr>
          <w:lang w:val="fr-FR"/>
        </w:rPr>
        <w:br/>
        <w:t>cultatem, in quam propterea lyncopae incidunt,</w:t>
      </w:r>
      <w:r w:rsidRPr="00414773">
        <w:rPr>
          <w:lang w:val="fr-FR"/>
        </w:rPr>
        <w:br/>
        <w:t>tum propter naturalem, ex qua icteri, hydropes,</w:t>
      </w:r>
      <w:r w:rsidRPr="00414773">
        <w:rPr>
          <w:lang w:val="fr-FR"/>
        </w:rPr>
        <w:br/>
        <w:t>sudores &amp; grauissima omnino symptomata</w:t>
      </w:r>
      <w:r w:rsidRPr="00414773">
        <w:rPr>
          <w:lang w:val="fr-FR"/>
        </w:rPr>
        <w:br/>
        <w:t>oriuntur. Itaque ex facultate nostrum corpus gu¬</w:t>
      </w:r>
      <w:r w:rsidRPr="00414773">
        <w:rPr>
          <w:lang w:val="fr-FR"/>
        </w:rPr>
        <w:br/>
        <w:t>bernante, siue ex symptomatis magnum mor¬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bum censeri, idem est. Sed aliquando reperias</w:t>
      </w:r>
      <w:r w:rsidRPr="00414773">
        <w:rPr>
          <w:lang w:val="fr-FR"/>
        </w:rPr>
        <w:br/>
        <w:t>Galenum ab idea magnitudinem distinguere spe¬</w:t>
      </w:r>
      <w:r w:rsidRPr="00414773">
        <w:rPr>
          <w:lang w:val="fr-FR"/>
        </w:rPr>
        <w:br/>
        <w:t>cialiùs sumptam, aliquando magnitudinem in¬</w:t>
      </w:r>
      <w:r w:rsidRPr="00414773">
        <w:rPr>
          <w:lang w:val="fr-FR"/>
        </w:rPr>
        <w:br/>
        <w:t>telligere, solam à naturali habitu declinationem</w:t>
      </w:r>
      <w:r w:rsidRPr="00414773">
        <w:rPr>
          <w:lang w:val="fr-FR"/>
        </w:rPr>
        <w:br/>
        <w:t>&amp; excessum, aliquando vero duobus tantum</w:t>
      </w:r>
      <w:r w:rsidRPr="00414773">
        <w:rPr>
          <w:lang w:val="fr-FR"/>
        </w:rPr>
        <w:br/>
        <w:t>metiri magnitudinem, ratione scilicet propriae</w:t>
      </w:r>
      <w:r w:rsidRPr="00414773">
        <w:rPr>
          <w:lang w:val="fr-FR"/>
        </w:rPr>
        <w:br/>
        <w:t>substantiae &amp; declinationis à naturali habitu,</w:t>
      </w:r>
      <w:r w:rsidRPr="00414773">
        <w:rPr>
          <w:lang w:val="fr-FR"/>
        </w:rPr>
        <w:br/>
        <w:t>aliquando vero, vt lib. 4. meth. medendi, tribus,</w:t>
      </w:r>
      <w:r w:rsidRPr="00414773">
        <w:rPr>
          <w:lang w:val="fr-FR"/>
        </w:rPr>
        <w:br/>
        <w:t>propter partis affectae praestantiam, propter af¬</w:t>
      </w:r>
      <w:r w:rsidRPr="00414773">
        <w:rPr>
          <w:lang w:val="fr-FR"/>
        </w:rPr>
        <w:br/>
        <w:t>fectus magnitudinem, &amp; propter cacoethiam,</w:t>
      </w:r>
      <w:r w:rsidRPr="00414773">
        <w:rPr>
          <w:lang w:val="fr-FR"/>
        </w:rPr>
        <w:br/>
        <w:t>quae non mihi videtur aliud esse, quam propria</w:t>
      </w:r>
      <w:r w:rsidRPr="00414773">
        <w:rPr>
          <w:lang w:val="fr-FR"/>
        </w:rPr>
        <w:br/>
        <w:t>cuiusque affectus substantia.</w:t>
      </w:r>
      <w:r w:rsidRPr="00414773">
        <w:rPr>
          <w:lang w:val="fr-FR"/>
        </w:rPr>
        <w:br/>
      </w:r>
      <w:r>
        <w:t>Μείστη</w:t>
      </w:r>
      <w:r w:rsidRPr="00414773">
        <w:rPr>
          <w:lang w:val="fr-FR"/>
        </w:rPr>
        <w:t xml:space="preserve"> </w:t>
      </w:r>
      <w:r>
        <w:t>ρλέβς</w:t>
      </w:r>
      <w:r w:rsidRPr="00414773">
        <w:rPr>
          <w:lang w:val="fr-FR"/>
        </w:rPr>
        <w:t>. maxima vena. Sic dicta est à Gale¬</w:t>
      </w:r>
      <w:r w:rsidRPr="00414773">
        <w:rPr>
          <w:lang w:val="fr-FR"/>
        </w:rPr>
        <w:br/>
        <w:t>no vena caua, ex parte gibba hepatis nata, vt in</w:t>
      </w:r>
      <w:r w:rsidRPr="00414773">
        <w:rPr>
          <w:lang w:val="fr-FR"/>
        </w:rPr>
        <w:br/>
        <w:t>anat. venarum &amp; in libello de format. foetus. vi¬</w:t>
      </w:r>
      <w:r w:rsidRPr="00414773">
        <w:rPr>
          <w:lang w:val="fr-FR"/>
        </w:rPr>
        <w:br/>
        <w:t>de p</w:t>
      </w:r>
      <w:r>
        <w:t>λίβς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Μέδιμνος</w:t>
      </w:r>
      <w:r w:rsidRPr="00414773">
        <w:rPr>
          <w:lang w:val="fr-FR"/>
        </w:rPr>
        <w:t>. medimnus, siue medimnum. Est mensu¬</w:t>
      </w:r>
      <w:r w:rsidRPr="00414773">
        <w:rPr>
          <w:lang w:val="fr-FR"/>
        </w:rPr>
        <w:br/>
        <w:t>ra aridorum Attica, sed agricolis frequentior</w:t>
      </w:r>
      <w:r w:rsidRPr="00414773">
        <w:rPr>
          <w:lang w:val="fr-FR"/>
        </w:rPr>
        <w:br/>
        <w:t>quam medicis ob magnitudinem. Continet choe¬</w:t>
      </w:r>
      <w:r w:rsidRPr="00414773">
        <w:rPr>
          <w:lang w:val="fr-FR"/>
        </w:rPr>
        <w:br/>
        <w:t>nicas quadraginta octo, vt ait Suidas, hoc est,</w:t>
      </w:r>
      <w:r w:rsidRPr="00414773">
        <w:rPr>
          <w:lang w:val="fr-FR"/>
        </w:rPr>
        <w:br/>
        <w:t>centum &amp; octo libras mensurales, seu modios sex</w:t>
      </w:r>
      <w:r w:rsidRPr="00414773">
        <w:rPr>
          <w:lang w:val="fr-FR"/>
        </w:rPr>
        <w:br/>
        <w:t xml:space="preserve">non medicos quidem sed georgicos. </w:t>
      </w:r>
      <w:r>
        <w:t>Eius nota apud</w:t>
      </w:r>
    </w:p>
    <w:p w14:paraId="5B577472" w14:textId="77777777" w:rsidR="00414773" w:rsidRDefault="00414773" w:rsidP="00414773">
      <w:r>
        <w:t>image name: Μ-0021.jpg</w:t>
      </w:r>
      <w:r>
        <w:br/>
        <w:t>original page number: 21</w:t>
      </w:r>
      <w:r>
        <w:br/>
      </w:r>
    </w:p>
    <w:p w14:paraId="451B222A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t xml:space="preserve">Graecos fult </w:t>
      </w:r>
      <w:r>
        <w:t>μ</w:t>
      </w:r>
      <w:r w:rsidRPr="00414773">
        <w:rPr>
          <w:lang w:val="it-IT"/>
        </w:rPr>
        <w:t>, cum: desuper imposito.</w:t>
      </w:r>
      <w:r w:rsidRPr="00414773">
        <w:rPr>
          <w:lang w:val="it-IT"/>
        </w:rPr>
        <w:br/>
      </w:r>
      <w:r>
        <w:t>Μεθημερινὸς</w:t>
      </w:r>
      <w:r w:rsidRPr="00414773">
        <w:rPr>
          <w:lang w:val="it-IT"/>
        </w:rPr>
        <w:t xml:space="preserve"> </w:t>
      </w:r>
      <w:r>
        <w:t>πυρετὸς</w:t>
      </w:r>
      <w:r w:rsidRPr="00414773">
        <w:rPr>
          <w:lang w:val="it-IT"/>
        </w:rPr>
        <w:t>. sic à iunioribus medicis, ait Ga¬</w:t>
      </w:r>
      <w:r w:rsidRPr="00414773">
        <w:rPr>
          <w:lang w:val="it-IT"/>
        </w:rPr>
        <w:br/>
        <w:t>len. dicta est febris quotidiana quae ad integrita¬</w:t>
      </w:r>
      <w:r w:rsidRPr="00414773">
        <w:rPr>
          <w:lang w:val="it-IT"/>
        </w:rPr>
        <w:br/>
        <w:t xml:space="preserve">tem non definit. Eadem etiam </w:t>
      </w:r>
      <w:r>
        <w:t>καθημερινὸς</w:t>
      </w:r>
      <w:r w:rsidRPr="00414773">
        <w:rPr>
          <w:lang w:val="it-IT"/>
        </w:rPr>
        <w:t xml:space="preserve"> dicta,</w:t>
      </w:r>
      <w:r w:rsidRPr="00414773">
        <w:rPr>
          <w:lang w:val="it-IT"/>
        </w:rPr>
        <w:br/>
        <w:t>fuit. Nam quae perfecte desineret &amp; integre,</w:t>
      </w:r>
      <w:r w:rsidRPr="00414773">
        <w:rPr>
          <w:lang w:val="it-IT"/>
        </w:rPr>
        <w:br/>
      </w:r>
      <w:r>
        <w:t>ἀμρημεεινὸν</w:t>
      </w:r>
      <w:r w:rsidRPr="00414773">
        <w:rPr>
          <w:lang w:val="it-IT"/>
        </w:rPr>
        <w:t xml:space="preserve"> appellarunt.</w:t>
      </w:r>
      <w:r w:rsidRPr="00414773">
        <w:rPr>
          <w:lang w:val="it-IT"/>
        </w:rPr>
        <w:br/>
      </w:r>
      <w:r w:rsidRPr="00414773">
        <w:rPr>
          <w:lang w:val="fr-FR"/>
        </w:rPr>
        <w:t>3 Sed hanc argutam vocum obseruationem</w:t>
      </w:r>
      <w:r w:rsidRPr="00414773">
        <w:rPr>
          <w:lang w:val="fr-FR"/>
        </w:rPr>
        <w:br/>
        <w:t>„ maiores neglexerunt vt ait Gal. li. 1. comment.</w:t>
      </w:r>
      <w:r w:rsidRPr="00414773">
        <w:rPr>
          <w:lang w:val="fr-FR"/>
        </w:rPr>
        <w:br/>
        <w:t xml:space="preserve">„ 3. vide </w:t>
      </w:r>
      <w:r>
        <w:t>καθημερινὸς</w:t>
      </w:r>
      <w:r w:rsidRPr="00414773">
        <w:rPr>
          <w:lang w:val="fr-FR"/>
        </w:rPr>
        <w:t xml:space="preserve"> </w:t>
      </w:r>
      <w:r>
        <w:t>πυρετός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Μεθοδκοὶ</w:t>
      </w:r>
      <w:r w:rsidRPr="00414773">
        <w:rPr>
          <w:lang w:val="fr-FR"/>
        </w:rPr>
        <w:t>. medici methodicae sectae addicti, quam</w:t>
      </w:r>
      <w:r w:rsidRPr="00414773">
        <w:rPr>
          <w:lang w:val="fr-FR"/>
        </w:rPr>
        <w:br/>
        <w:t>illi definiebant esse cognitionem apparentium</w:t>
      </w:r>
      <w:r w:rsidRPr="00414773">
        <w:rPr>
          <w:lang w:val="fr-FR"/>
        </w:rPr>
        <w:br/>
        <w:t>communitatum ad sanitatis finem spectantium.</w:t>
      </w:r>
      <w:r w:rsidRPr="00414773">
        <w:rPr>
          <w:lang w:val="fr-FR"/>
        </w:rPr>
        <w:br/>
        <w:t>Statuebant autem ad curationis indicationem</w:t>
      </w:r>
      <w:r w:rsidRPr="00414773">
        <w:rPr>
          <w:lang w:val="fr-FR"/>
        </w:rPr>
        <w:br/>
        <w:t>nihil conferre cognitionem loci affecti, causae,</w:t>
      </w:r>
      <w:r w:rsidRPr="00414773">
        <w:rPr>
          <w:lang w:val="fr-FR"/>
        </w:rPr>
        <w:br/>
        <w:t>aetatis, regionis, anni temporis, considerationem</w:t>
      </w:r>
      <w:r w:rsidRPr="00414773">
        <w:rPr>
          <w:lang w:val="fr-FR"/>
        </w:rPr>
        <w:br/>
        <w:t>virium aegrotantis aut naturae aut habitudinis ip¬</w:t>
      </w:r>
      <w:r w:rsidRPr="00414773">
        <w:rPr>
          <w:lang w:val="fr-FR"/>
        </w:rPr>
        <w:br/>
        <w:t>sius, neque consuetudinem, sed à solo morbo</w:t>
      </w:r>
      <w:r w:rsidRPr="00414773">
        <w:rPr>
          <w:lang w:val="fr-FR"/>
        </w:rPr>
        <w:br/>
        <w:t>conuenientis remedij indicationem sumendam</w:t>
      </w:r>
      <w:r w:rsidRPr="00414773">
        <w:rPr>
          <w:lang w:val="fr-FR"/>
        </w:rPr>
        <w:br/>
        <w:t>censebant, neque ab eo secundum speciem, sed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ab eius communi &amp; vniuersali notione, quam</w:t>
      </w:r>
      <w:r w:rsidRPr="00414773">
        <w:rPr>
          <w:lang w:val="fr-FR"/>
        </w:rPr>
        <w:br/>
        <w:t xml:space="preserve">quidem appellabant </w:t>
      </w:r>
      <w:r>
        <w:t>κοινότητα</w:t>
      </w:r>
      <w:r w:rsidRPr="00414773">
        <w:rPr>
          <w:lang w:val="fr-FR"/>
        </w:rPr>
        <w:t>, hoc est, commu¬</w:t>
      </w:r>
      <w:r w:rsidRPr="00414773">
        <w:rPr>
          <w:lang w:val="fr-FR"/>
        </w:rPr>
        <w:br/>
        <w:t>nitatem, vt quę in singulis particularibus specta¬</w:t>
      </w:r>
      <w:r w:rsidRPr="00414773">
        <w:rPr>
          <w:lang w:val="fr-FR"/>
        </w:rPr>
        <w:br/>
        <w:t>retur. Constituebant autem in vniuersum treis</w:t>
      </w:r>
      <w:r w:rsidRPr="00414773">
        <w:rPr>
          <w:lang w:val="fr-FR"/>
        </w:rPr>
        <w:br/>
      </w:r>
      <w:r>
        <w:t>κοινότητας</w:t>
      </w:r>
      <w:r w:rsidRPr="00414773">
        <w:rPr>
          <w:lang w:val="fr-FR"/>
        </w:rPr>
        <w:t>: adstrictam, fluentem, &amp; mixtam ex vtra¬</w:t>
      </w:r>
      <w:r w:rsidRPr="00414773">
        <w:rPr>
          <w:lang w:val="fr-FR"/>
        </w:rPr>
        <w:br/>
        <w:t xml:space="preserve">que. </w:t>
      </w:r>
      <w:r w:rsidRPr="00414773">
        <w:rPr>
          <w:lang w:val="it-IT"/>
        </w:rPr>
        <w:t>Atque in adstricta quidem relaxandi, in</w:t>
      </w:r>
      <w:r w:rsidRPr="00414773">
        <w:rPr>
          <w:lang w:val="it-IT"/>
        </w:rPr>
        <w:br/>
        <w:t>fluente vero comprimendi indicationem sume¬</w:t>
      </w:r>
      <w:r w:rsidRPr="00414773">
        <w:rPr>
          <w:lang w:val="it-IT"/>
        </w:rPr>
        <w:br/>
        <w:t>bant, in mixtis vero, ab eo quod magis vrgeret.</w:t>
      </w:r>
      <w:r w:rsidRPr="00414773">
        <w:rPr>
          <w:lang w:val="it-IT"/>
        </w:rPr>
        <w:br/>
        <w:t>Praeter haec tria nihil medico considerandum</w:t>
      </w:r>
      <w:r w:rsidRPr="00414773">
        <w:rPr>
          <w:lang w:val="it-IT"/>
        </w:rPr>
        <w:br/>
        <w:t>iudicabant, quod ad remedij inuentionem per¬</w:t>
      </w:r>
      <w:r w:rsidRPr="00414773">
        <w:rPr>
          <w:lang w:val="it-IT"/>
        </w:rPr>
        <w:br/>
        <w:t>tinere videretur. Ecquid enim, aiunt, iuuat refri¬</w:t>
      </w:r>
      <w:r w:rsidRPr="00414773">
        <w:rPr>
          <w:lang w:val="it-IT"/>
        </w:rPr>
        <w:br/>
        <w:t>gerationes, aestus, ebrietates, cruditates, plenitu¬</w:t>
      </w:r>
      <w:r w:rsidRPr="00414773">
        <w:rPr>
          <w:lang w:val="it-IT"/>
        </w:rPr>
        <w:br/>
        <w:t>dines, defectus, lassitudines, otia, ciborum qua¬</w:t>
      </w:r>
      <w:r w:rsidRPr="00414773">
        <w:rPr>
          <w:lang w:val="it-IT"/>
        </w:rPr>
        <w:br/>
        <w:t>litates, consuetudinum mutationes tam anxie</w:t>
      </w:r>
      <w:r w:rsidRPr="00414773">
        <w:rPr>
          <w:lang w:val="it-IT"/>
        </w:rPr>
        <w:br/>
        <w:t>rimari? Eane, contemptis ijs qui in corpore sunt</w:t>
      </w:r>
      <w:r w:rsidRPr="00414773">
        <w:rPr>
          <w:lang w:val="it-IT"/>
        </w:rPr>
        <w:br/>
        <w:t>affectibus, sananda suscipimus, quorum nullum</w:t>
      </w:r>
      <w:r w:rsidRPr="00414773">
        <w:rPr>
          <w:lang w:val="it-IT"/>
        </w:rPr>
        <w:br/>
        <w:t>prorsus superest? Nam illa quidem abeunt: quod</w:t>
      </w:r>
      <w:r w:rsidRPr="00414773">
        <w:rPr>
          <w:lang w:val="it-IT"/>
        </w:rPr>
        <w:br/>
        <w:t>autem ab illis excitatum est, in corpore manet.</w:t>
      </w:r>
      <w:r w:rsidRPr="00414773">
        <w:rPr>
          <w:lang w:val="it-IT"/>
        </w:rPr>
        <w:br/>
      </w:r>
      <w:r w:rsidRPr="00414773">
        <w:rPr>
          <w:lang w:val="fr-FR"/>
        </w:rPr>
        <w:t>Idipsum curare oportet. hoc enim morbus est.</w:t>
      </w:r>
      <w:r w:rsidRPr="00414773">
        <w:rPr>
          <w:lang w:val="fr-FR"/>
        </w:rPr>
        <w:br/>
        <w:t>Considerandum est igitur qualisnam ille est. Si</w:t>
      </w:r>
      <w:r w:rsidRPr="00414773">
        <w:rPr>
          <w:lang w:val="fr-FR"/>
        </w:rPr>
        <w:br/>
        <w:t>namque adstrictus est, laxare: si fluidus est, repri¬</w:t>
      </w:r>
      <w:r w:rsidRPr="00414773">
        <w:rPr>
          <w:lang w:val="fr-FR"/>
        </w:rPr>
        <w:br/>
        <w:t>mere oportet, quacunque tandem ex causa vter¬</w:t>
      </w:r>
      <w:r w:rsidRPr="00414773">
        <w:rPr>
          <w:lang w:val="fr-FR"/>
        </w:rPr>
        <w:br/>
        <w:t>que originem duxerit. Quid ergo iam causa va¬</w:t>
      </w:r>
      <w:r w:rsidRPr="00414773">
        <w:rPr>
          <w:lang w:val="fr-FR"/>
        </w:rPr>
        <w:br/>
        <w:t>let, cum nec quod fluidum est laxari, nec quod</w:t>
      </w:r>
      <w:r w:rsidRPr="00414773">
        <w:rPr>
          <w:lang w:val="fr-FR"/>
        </w:rPr>
        <w:br/>
        <w:t>adstrictum est adstringi vnquam debeat? Atque</w:t>
      </w:r>
      <w:r w:rsidRPr="00414773">
        <w:rPr>
          <w:lang w:val="fr-FR"/>
        </w:rPr>
        <w:br/>
        <w:t>vt reliqua similiter expendamus, proponatur</w:t>
      </w:r>
      <w:r w:rsidRPr="00414773">
        <w:rPr>
          <w:lang w:val="fr-FR"/>
        </w:rPr>
        <w:br/>
        <w:t>phlegmone, in qua cum adstrictionis vitium sit,</w:t>
      </w:r>
      <w:r w:rsidRPr="00414773">
        <w:rPr>
          <w:lang w:val="fr-FR"/>
        </w:rPr>
        <w:br/>
        <w:t>non si aestate acciderit, relaxantia remedia po¬</w:t>
      </w:r>
      <w:r w:rsidRPr="00414773">
        <w:rPr>
          <w:lang w:val="fr-FR"/>
        </w:rPr>
        <w:br/>
        <w:t>stulat: hyeme autem alia, sed vtroque anni tem¬</w:t>
      </w:r>
      <w:r w:rsidRPr="00414773">
        <w:rPr>
          <w:lang w:val="fr-FR"/>
        </w:rPr>
        <w:br/>
        <w:t>pore ijsdem percuratur: nec puerili aetate rela¬</w:t>
      </w:r>
      <w:r w:rsidRPr="00414773">
        <w:rPr>
          <w:lang w:val="fr-FR"/>
        </w:rPr>
        <w:br/>
        <w:t>xantibus, senili vero reprimentibus: nec in Ae¬</w:t>
      </w:r>
      <w:r w:rsidRPr="00414773">
        <w:rPr>
          <w:lang w:val="fr-FR"/>
        </w:rPr>
        <w:br/>
        <w:t>gypto quidem laxatorijs, Athenis autem com¬</w:t>
      </w:r>
      <w:r w:rsidRPr="00414773">
        <w:rPr>
          <w:lang w:val="fr-FR"/>
        </w:rPr>
        <w:br/>
        <w:t>primentibus. Similiter si phlegmonae contraria</w:t>
      </w:r>
      <w:r w:rsidRPr="00414773">
        <w:rPr>
          <w:lang w:val="fr-FR"/>
        </w:rPr>
        <w:br/>
        <w:t>fluida affectio statuatur, ea nunquam relaxanti¬</w:t>
      </w:r>
      <w:r w:rsidRPr="00414773">
        <w:rPr>
          <w:lang w:val="fr-FR"/>
        </w:rPr>
        <w:br/>
        <w:t>bus sed perpetuo adstrictorijs remedijs medican¬</w:t>
      </w:r>
      <w:r w:rsidRPr="00414773">
        <w:rPr>
          <w:lang w:val="fr-FR"/>
        </w:rPr>
        <w:br/>
        <w:t>da est, hyeme, aestate, vere, autumno, pueris, ae¬</w:t>
      </w:r>
      <w:r w:rsidRPr="00414773">
        <w:rPr>
          <w:lang w:val="fr-FR"/>
        </w:rPr>
        <w:br/>
        <w:t>tate florentibus, senibus, siue Thraciam, siue Scy¬</w:t>
      </w:r>
      <w:r w:rsidRPr="00414773">
        <w:rPr>
          <w:lang w:val="fr-FR"/>
        </w:rPr>
        <w:br/>
        <w:t xml:space="preserve">thiam, siue Aethiopiam incolant. </w:t>
      </w:r>
      <w:r w:rsidRPr="00414773">
        <w:rPr>
          <w:lang w:val="it-IT"/>
        </w:rPr>
        <w:t>Itaque si nihil ho¬</w:t>
      </w:r>
      <w:r w:rsidRPr="00414773">
        <w:rPr>
          <w:lang w:val="it-IT"/>
        </w:rPr>
        <w:br/>
        <w:t>rum ad curationem conducit, frustra in his om¬</w:t>
      </w:r>
      <w:r w:rsidRPr="00414773">
        <w:rPr>
          <w:lang w:val="it-IT"/>
        </w:rPr>
        <w:br/>
        <w:t>nibus studium ponitur. Quid vero corporis par¬</w:t>
      </w:r>
      <w:r w:rsidRPr="00414773">
        <w:rPr>
          <w:lang w:val="it-IT"/>
        </w:rPr>
        <w:br/>
        <w:t>tes? nonne &amp; hae superuacaneae sunt ad indica¬</w:t>
      </w:r>
      <w:r w:rsidRPr="00414773">
        <w:rPr>
          <w:lang w:val="it-IT"/>
        </w:rPr>
        <w:br/>
        <w:t>tionem curationis? Vel audeat aliquis dicere</w:t>
      </w:r>
      <w:r w:rsidRPr="00414773">
        <w:rPr>
          <w:lang w:val="it-IT"/>
        </w:rPr>
        <w:br/>
        <w:t>phlegmonem in parte quidem neruosa relaxan¬</w:t>
      </w:r>
      <w:r w:rsidRPr="00414773">
        <w:rPr>
          <w:lang w:val="it-IT"/>
        </w:rPr>
        <w:br/>
        <w:t>dam, sed in arteriosa, aut venosa, aut adiposa,</w:t>
      </w:r>
      <w:r w:rsidRPr="00414773">
        <w:rPr>
          <w:lang w:val="it-IT"/>
        </w:rPr>
        <w:br/>
        <w:t>aut carnosa adstringendam esse? Vel si aliqua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sit in corporis quadam parte adstricta affectio,</w:t>
      </w:r>
      <w:r w:rsidRPr="00414773">
        <w:rPr>
          <w:lang w:val="it-IT"/>
        </w:rPr>
        <w:br/>
        <w:t>audeat dicere eam non esse comprimendam, vel</w:t>
      </w:r>
      <w:r w:rsidRPr="00414773">
        <w:rPr>
          <w:lang w:val="it-IT"/>
        </w:rPr>
        <w:br/>
        <w:t>quod fluidum dissolutumque est, constringen¬</w:t>
      </w:r>
      <w:r w:rsidRPr="00414773">
        <w:rPr>
          <w:lang w:val="it-IT"/>
        </w:rPr>
        <w:br/>
        <w:t>dum non esse? quamobrem si partis natura non</w:t>
      </w:r>
      <w:r w:rsidRPr="00414773">
        <w:rPr>
          <w:lang w:val="it-IT"/>
        </w:rPr>
        <w:br/>
        <w:t>immutat curationis modum, sed auxiliorum in¬</w:t>
      </w:r>
    </w:p>
    <w:p w14:paraId="3CFA7C8D" w14:textId="77777777" w:rsidR="00414773" w:rsidRDefault="00414773" w:rsidP="00414773">
      <w:r>
        <w:t>image name: Μ-0022.jpg</w:t>
      </w:r>
      <w:r>
        <w:br/>
        <w:t>original page number: 22</w:t>
      </w:r>
      <w:r>
        <w:br/>
      </w:r>
    </w:p>
    <w:p w14:paraId="7088F826" w14:textId="77777777" w:rsidR="00414773" w:rsidRPr="00414773" w:rsidRDefault="00414773" w:rsidP="00414773">
      <w:pPr>
        <w:rPr>
          <w:lang w:val="fr-FR"/>
        </w:rPr>
      </w:pPr>
      <w:r>
        <w:t>uentio ex ipso affectionis genere dependet, in</w:t>
      </w:r>
      <w:r>
        <w:br/>
        <w:t>vanum partis ipsius ratio habetur. His quidem</w:t>
      </w:r>
      <w:r>
        <w:br/>
        <w:t>atque alijs eiusmodi rationibus Methodici nul¬</w:t>
      </w:r>
      <w:r>
        <w:br/>
        <w:t>lam rei cuiusuis habendam esse rationem exi¬</w:t>
      </w:r>
      <w:r>
        <w:br/>
        <w:t>stimant ad remediorum inuentionem, praeter¬</w:t>
      </w:r>
      <w:r>
        <w:br/>
        <w:t>quam communitatum, vt appellabant, hoc est,</w:t>
      </w:r>
      <w:r>
        <w:br/>
        <w:t>notionum quarundam vniuersalium, quibus, si¬</w:t>
      </w:r>
      <w:r>
        <w:br/>
        <w:t>cut dictum est, adstrictum laxandum, solutum</w:t>
      </w:r>
      <w:r>
        <w:br/>
        <w:t xml:space="preserve">vero adstringendum esse indicari putant. </w:t>
      </w:r>
      <w:r w:rsidRPr="00414773">
        <w:rPr>
          <w:lang w:val="it-IT"/>
        </w:rPr>
        <w:t>Ita¬</w:t>
      </w:r>
      <w:r w:rsidRPr="00414773">
        <w:rPr>
          <w:lang w:val="it-IT"/>
        </w:rPr>
        <w:br/>
        <w:t xml:space="preserve">que ab ea methodo nimium compendiaria </w:t>
      </w:r>
      <w:r>
        <w:t>μέθο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δικο</w:t>
      </w:r>
      <w:r w:rsidRPr="00414773">
        <w:rPr>
          <w:lang w:val="it-IT"/>
        </w:rPr>
        <w:t>ì dicti fuere. Quorum princeps proditur</w:t>
      </w:r>
      <w:r w:rsidRPr="00414773">
        <w:rPr>
          <w:lang w:val="it-IT"/>
        </w:rPr>
        <w:br/>
        <w:t>Themison Laodiceus Syrus qui ab Asclepiade</w:t>
      </w:r>
      <w:r w:rsidRPr="00414773">
        <w:rPr>
          <w:lang w:val="it-IT"/>
        </w:rPr>
        <w:br/>
        <w:t>Rationali institutus, ad methodicae sectae inuen¬</w:t>
      </w:r>
      <w:r w:rsidRPr="00414773">
        <w:rPr>
          <w:lang w:val="it-IT"/>
        </w:rPr>
        <w:br/>
        <w:t xml:space="preserve">tionem se contulit. </w:t>
      </w:r>
      <w:r w:rsidRPr="00414773">
        <w:rPr>
          <w:lang w:val="fr-FR"/>
        </w:rPr>
        <w:t>Hinc est quod illum Gale¬</w:t>
      </w:r>
      <w:r w:rsidRPr="00414773">
        <w:rPr>
          <w:lang w:val="fr-FR"/>
        </w:rPr>
        <w:br/>
        <w:t>nus multis in locis communitatum repertorem</w:t>
      </w:r>
      <w:r w:rsidRPr="00414773">
        <w:rPr>
          <w:lang w:val="fr-FR"/>
        </w:rPr>
        <w:br/>
        <w:t>nominat. Eam postea Thessalus Trallianus ab¬</w:t>
      </w:r>
      <w:r w:rsidRPr="00414773">
        <w:rPr>
          <w:lang w:val="fr-FR"/>
        </w:rPr>
        <w:br/>
        <w:t>soluit, contra quem Galen. tam acriter saepe de¬</w:t>
      </w:r>
      <w:r w:rsidRPr="00414773">
        <w:rPr>
          <w:lang w:val="fr-FR"/>
        </w:rPr>
        <w:br/>
        <w:t>bacchatur.</w:t>
      </w:r>
      <w:r w:rsidRPr="00414773">
        <w:rPr>
          <w:lang w:val="fr-FR"/>
        </w:rPr>
        <w:br/>
        <w:t>Verum &amp; huic methodicorum sectae, vel ipse,</w:t>
      </w:r>
      <w:r w:rsidRPr="00414773">
        <w:rPr>
          <w:lang w:val="fr-FR"/>
        </w:rPr>
        <w:br/>
        <w:t>Aristoteles occasionem dedisse videtur, ille enim,</w:t>
      </w:r>
      <w:r w:rsidRPr="00414773">
        <w:rPr>
          <w:lang w:val="fr-FR"/>
        </w:rPr>
        <w:br/>
        <w:t xml:space="preserve">lib. 8. physic. auscultationum; ita inquit, </w:t>
      </w:r>
      <w:r>
        <w:t>ἔστδ</w:t>
      </w:r>
      <w:r w:rsidRPr="00414773">
        <w:rPr>
          <w:lang w:val="fr-FR"/>
        </w:rPr>
        <w:t xml:space="preserve"> .</w:t>
      </w:r>
      <w:r w:rsidRPr="00414773">
        <w:rPr>
          <w:lang w:val="fr-FR"/>
        </w:rPr>
        <w:br/>
      </w:r>
      <w:r>
        <w:t>παίτων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νοσημάτων</w:t>
      </w:r>
      <w:r w:rsidRPr="00414773">
        <w:rPr>
          <w:lang w:val="fr-FR"/>
        </w:rPr>
        <w:t xml:space="preserve"> </w:t>
      </w:r>
      <w:r>
        <w:t>ἀὐγὰρ</w:t>
      </w:r>
      <w:r w:rsidRPr="00414773">
        <w:rPr>
          <w:lang w:val="fr-FR"/>
        </w:rPr>
        <w:t xml:space="preserve"> </w:t>
      </w:r>
      <w:r>
        <w:t>πύκνωσις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μάνωσις</w:t>
      </w:r>
      <w:r w:rsidRPr="00414773">
        <w:rPr>
          <w:lang w:val="fr-FR"/>
        </w:rPr>
        <w:t>. .</w:t>
      </w:r>
      <w:r w:rsidRPr="00414773">
        <w:rPr>
          <w:lang w:val="fr-FR"/>
        </w:rPr>
        <w:br/>
      </w:r>
      <w:r>
        <w:t>Μείυρος</w:t>
      </w:r>
      <w:r w:rsidRPr="00414773">
        <w:rPr>
          <w:lang w:val="fr-FR"/>
        </w:rPr>
        <w:t xml:space="preserve"> </w:t>
      </w:r>
      <w:r>
        <w:t>σρυγμὸς</w:t>
      </w:r>
      <w:r w:rsidRPr="00414773">
        <w:rPr>
          <w:lang w:val="fr-FR"/>
        </w:rPr>
        <w:t xml:space="preserve">. vide </w:t>
      </w:r>
      <w:r>
        <w:t>μύκρος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Μειράκιον</w:t>
      </w:r>
      <w:r w:rsidRPr="00414773">
        <w:rPr>
          <w:lang w:val="fr-FR"/>
        </w:rPr>
        <w:t>. adolescens. scilicet qui aetatem agit à de¬</w:t>
      </w:r>
      <w:r w:rsidRPr="00414773">
        <w:rPr>
          <w:lang w:val="fr-FR"/>
        </w:rPr>
        <w:br/>
        <w:t>cimo octauo anno; vsque ad vigesimum quin¬</w:t>
      </w:r>
      <w:r w:rsidRPr="00414773">
        <w:rPr>
          <w:lang w:val="fr-FR"/>
        </w:rPr>
        <w:br/>
        <w:t>tum, vt annotat Galenus comment. in aphoris.</w:t>
      </w:r>
      <w:r w:rsidRPr="00414773">
        <w:rPr>
          <w:lang w:val="fr-FR"/>
        </w:rPr>
        <w:br/>
        <w:t xml:space="preserve">9. lib. 5. hoc enim annorum spatio </w:t>
      </w:r>
      <w:r>
        <w:t>ἡ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μειρακίων</w:t>
      </w:r>
      <w:r w:rsidRPr="00414773">
        <w:rPr>
          <w:lang w:val="fr-FR"/>
        </w:rPr>
        <w:br/>
      </w:r>
      <w:r>
        <w:t>ἡλικία</w:t>
      </w:r>
      <w:r w:rsidRPr="00414773">
        <w:rPr>
          <w:lang w:val="fr-FR"/>
        </w:rPr>
        <w:t>, hoc est adolescentia, definitur. Est autem</w:t>
      </w:r>
      <w:r w:rsidRPr="00414773">
        <w:rPr>
          <w:lang w:val="fr-FR"/>
        </w:rPr>
        <w:br/>
        <w:t xml:space="preserve">media inter </w:t>
      </w:r>
      <w:r>
        <w:t>τὴν</w:t>
      </w:r>
      <w:r w:rsidRPr="00414773">
        <w:rPr>
          <w:lang w:val="fr-FR"/>
        </w:rPr>
        <w:t xml:space="preserve"> </w:t>
      </w:r>
      <w:r>
        <w:t>ἢξην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τὴν</w:t>
      </w:r>
      <w:r w:rsidRPr="00414773">
        <w:rPr>
          <w:lang w:val="fr-FR"/>
        </w:rPr>
        <w:t xml:space="preserve"> </w:t>
      </w:r>
      <w:r>
        <w:t>ἀκμὴν</w:t>
      </w:r>
      <w:r w:rsidRPr="00414773">
        <w:rPr>
          <w:lang w:val="fr-FR"/>
        </w:rPr>
        <w:t>, id est, pu¬</w:t>
      </w:r>
      <w:r w:rsidRPr="00414773">
        <w:rPr>
          <w:lang w:val="fr-FR"/>
        </w:rPr>
        <w:br/>
        <w:t>bertatem &amp; florem ipsum aetatis, vt idem ait in</w:t>
      </w:r>
      <w:r w:rsidRPr="00414773">
        <w:rPr>
          <w:lang w:val="fr-FR"/>
        </w:rPr>
        <w:br/>
        <w:t>aphor. 29. lib. 3. quibuscum multa habet com¬</w:t>
      </w:r>
      <w:r w:rsidRPr="00414773">
        <w:rPr>
          <w:lang w:val="fr-FR"/>
        </w:rPr>
        <w:br/>
        <w:t>munia, sed maxime quidem proprium in mari¬</w:t>
      </w:r>
      <w:r w:rsidRPr="00414773">
        <w:rPr>
          <w:lang w:val="fr-FR"/>
        </w:rPr>
        <w:br/>
        <w:t>bus sanguinis è naribus profluuium, quod à pu¬</w:t>
      </w:r>
      <w:r w:rsidRPr="00414773">
        <w:rPr>
          <w:lang w:val="fr-FR"/>
        </w:rPr>
        <w:br/>
        <w:t>bertate incipiens in adolescentia plurimum est,</w:t>
      </w:r>
      <w:r w:rsidRPr="00414773">
        <w:rPr>
          <w:lang w:val="fr-FR"/>
        </w:rPr>
        <w:br/>
        <w:t>&amp; ad virilem aetatem prouectis imminuitur. Cae¬</w:t>
      </w:r>
      <w:r w:rsidRPr="00414773">
        <w:rPr>
          <w:lang w:val="fr-FR"/>
        </w:rPr>
        <w:br/>
        <w:t>terum quum à puberibus adolescentes eua¬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dunt, &amp; semen &amp; pili locis genitalibus erumpe¬</w:t>
      </w:r>
      <w:r w:rsidRPr="00414773">
        <w:rPr>
          <w:lang w:val="fr-FR"/>
        </w:rPr>
        <w:br/>
        <w:t>re incipiunt, testes subito increscunt, virginibus</w:t>
      </w:r>
      <w:r w:rsidRPr="00414773">
        <w:rPr>
          <w:lang w:val="fr-FR"/>
        </w:rPr>
        <w:br/>
        <w:t>mammae extuberant, &amp; menses ferri incipiunt,</w:t>
      </w:r>
      <w:r w:rsidRPr="00414773">
        <w:rPr>
          <w:lang w:val="fr-FR"/>
        </w:rPr>
        <w:br/>
        <w:t>&amp; mares praesertim, vocem manifesto immu¬</w:t>
      </w:r>
      <w:r w:rsidRPr="00414773">
        <w:rPr>
          <w:lang w:val="fr-FR"/>
        </w:rPr>
        <w:br/>
        <w:t>tant, vt docet Galenus comment. 4. in lib. 6. T</w:t>
      </w:r>
      <w:r w:rsidRPr="00414773">
        <w:rPr>
          <w:lang w:val="fr-FR"/>
        </w:rPr>
        <w:br/>
      </w:r>
      <w:r>
        <w:t>ἐπιδημιῶν</w:t>
      </w:r>
      <w:r w:rsidRPr="00414773">
        <w:rPr>
          <w:lang w:val="fr-FR"/>
        </w:rPr>
        <w:t>. haec aetas omnium optima est, &amp; ma¬</w:t>
      </w:r>
      <w:r w:rsidRPr="00414773">
        <w:rPr>
          <w:lang w:val="fr-FR"/>
        </w:rPr>
        <w:br/>
        <w:t>xime apta ad omnem voluntariam actionem. vi¬</w:t>
      </w:r>
      <w:r w:rsidRPr="00414773">
        <w:rPr>
          <w:lang w:val="fr-FR"/>
        </w:rPr>
        <w:br/>
        <w:t xml:space="preserve">de in dictione </w:t>
      </w:r>
      <w:r>
        <w:t>ἀλικία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Μελαταραωὶ</w:t>
      </w:r>
      <w:r w:rsidRPr="00414773">
        <w:rPr>
          <w:lang w:val="fr-FR"/>
        </w:rPr>
        <w:t>s. species est palustris iunci fructum fe¬</w:t>
      </w:r>
      <w:r w:rsidRPr="00414773">
        <w:rPr>
          <w:lang w:val="fr-FR"/>
        </w:rPr>
        <w:br/>
        <w:t>rentis in modum vuarum cohaerentium, in qui¬</w:t>
      </w:r>
      <w:r w:rsidRPr="00414773">
        <w:rPr>
          <w:lang w:val="fr-FR"/>
        </w:rPr>
        <w:br/>
        <w:t>bus cuspidatum semen clauditur. Sic diciturà</w:t>
      </w:r>
      <w:r w:rsidRPr="00414773">
        <w:rPr>
          <w:lang w:val="fr-FR"/>
        </w:rPr>
        <w:br/>
        <w:t>nigro cacuminis colore.</w:t>
      </w:r>
      <w:r w:rsidRPr="00414773">
        <w:rPr>
          <w:lang w:val="fr-FR"/>
        </w:rPr>
        <w:br/>
      </w:r>
      <w:r>
        <w:t>Μελάτχλωρος</w:t>
      </w:r>
      <w:r w:rsidRPr="00414773">
        <w:rPr>
          <w:lang w:val="fr-FR"/>
        </w:rPr>
        <w:t>. trochisci nomen, cuius compositio¬</w:t>
      </w:r>
      <w:r w:rsidRPr="00414773">
        <w:rPr>
          <w:lang w:val="fr-FR"/>
        </w:rPr>
        <w:br/>
        <w:t>nem Paulus habet lib. 7. c. 12. eo Paulus vtitur</w:t>
      </w:r>
      <w:r w:rsidRPr="00414773">
        <w:rPr>
          <w:lang w:val="fr-FR"/>
        </w:rPr>
        <w:br/>
        <w:t>ad expurgationem sordidorum vlcerum libri 4.</w:t>
      </w:r>
      <w:r w:rsidRPr="00414773">
        <w:rPr>
          <w:lang w:val="fr-FR"/>
        </w:rPr>
        <w:br/>
        <w:t>cap. 41. Est &amp; emplastri nomen apud Paulum</w:t>
      </w:r>
      <w:r w:rsidRPr="00414773">
        <w:rPr>
          <w:lang w:val="fr-FR"/>
        </w:rPr>
        <w:br/>
        <w:t>descripti libri 7. c. 17.</w:t>
      </w:r>
      <w:r w:rsidRPr="00414773">
        <w:rPr>
          <w:lang w:val="fr-FR"/>
        </w:rPr>
        <w:br/>
        <w:t>Huius quoque nominis aliud à Galen. descri¬</w:t>
      </w:r>
      <w:r w:rsidRPr="00414773">
        <w:rPr>
          <w:lang w:val="fr-FR"/>
        </w:rPr>
        <w:br/>
        <w:t xml:space="preserve">bitur ad diuturna &amp; vix sanabilia vlcera 4. </w:t>
      </w:r>
      <w:r>
        <w:t>ῶ</w:t>
      </w:r>
      <w:r w:rsidRPr="00414773">
        <w:rPr>
          <w:lang w:val="fr-FR"/>
        </w:rPr>
        <w:t xml:space="preserve"> .</w:t>
      </w:r>
      <w:r w:rsidRPr="00414773">
        <w:rPr>
          <w:lang w:val="fr-FR"/>
        </w:rPr>
        <w:br/>
      </w:r>
      <w:r>
        <w:t>γένη</w:t>
      </w:r>
      <w:r w:rsidRPr="00414773">
        <w:rPr>
          <w:lang w:val="fr-FR"/>
        </w:rPr>
        <w:t xml:space="preserve">. cap. 13. dicitur &amp; </w:t>
      </w:r>
      <w:r>
        <w:t>μελάτχλωρος</w:t>
      </w:r>
      <w:r w:rsidRPr="00414773">
        <w:rPr>
          <w:lang w:val="fr-FR"/>
        </w:rPr>
        <w:t xml:space="preserve"> pro eo quod</w:t>
      </w:r>
      <w:r w:rsidRPr="00414773">
        <w:rPr>
          <w:lang w:val="fr-FR"/>
        </w:rPr>
        <w:br/>
        <w:t xml:space="preserve">est </w:t>
      </w:r>
      <w:r>
        <w:t>μελάτχρους</w:t>
      </w:r>
      <w:r w:rsidRPr="00414773">
        <w:rPr>
          <w:lang w:val="fr-FR"/>
        </w:rPr>
        <w:t>, id est, qui nigrae cutis est 6. Epid.</w:t>
      </w:r>
      <w:r w:rsidRPr="00414773">
        <w:rPr>
          <w:lang w:val="fr-FR"/>
        </w:rPr>
        <w:br/>
        <w:t>sect. 2. t. 35. 4</w:t>
      </w:r>
      <w:r w:rsidRPr="00414773">
        <w:rPr>
          <w:lang w:val="fr-FR"/>
        </w:rPr>
        <w:br/>
      </w:r>
      <w:r>
        <w:t>Μελατχολία</w:t>
      </w:r>
      <w:r w:rsidRPr="00414773">
        <w:rPr>
          <w:lang w:val="fr-FR"/>
        </w:rPr>
        <w:t>. Est desipientia sine febre, timorem &amp;</w:t>
      </w:r>
      <w:r w:rsidRPr="00414773">
        <w:rPr>
          <w:lang w:val="fr-FR"/>
        </w:rPr>
        <w:br/>
        <w:t>moestitiam sine causa inducens. Species est?</w:t>
      </w:r>
      <w:r w:rsidRPr="00414773">
        <w:rPr>
          <w:lang w:val="fr-FR"/>
        </w:rPr>
        <w:br/>
      </w:r>
      <w:r>
        <w:t>πυραφροσυύης</w:t>
      </w:r>
      <w:r w:rsidRPr="00414773">
        <w:rPr>
          <w:lang w:val="fr-FR"/>
        </w:rPr>
        <w:t>. Habet enim deprauatam facultatis</w:t>
      </w:r>
      <w:r w:rsidRPr="00414773">
        <w:rPr>
          <w:lang w:val="fr-FR"/>
        </w:rPr>
        <w:br/>
        <w:t>imaginatricis &amp; ratiocinatricis motionem, mul¬</w:t>
      </w:r>
      <w:r w:rsidRPr="00414773">
        <w:rPr>
          <w:lang w:val="fr-FR"/>
        </w:rPr>
        <w:br/>
        <w:t>ta vana animo voluens quae metuat, magnum¬</w:t>
      </w:r>
      <w:r w:rsidRPr="00414773">
        <w:rPr>
          <w:lang w:val="fr-FR"/>
        </w:rPr>
        <w:br/>
        <w:t>que inde moerorem concipiens. Sunt enim ti¬</w:t>
      </w:r>
      <w:r w:rsidRPr="00414773">
        <w:rPr>
          <w:lang w:val="fr-FR"/>
        </w:rPr>
        <w:br/>
        <w:t>mor &amp; moestitia duo perpetua communiaque</w:t>
      </w:r>
      <w:r w:rsidRPr="00414773">
        <w:rPr>
          <w:lang w:val="fr-FR"/>
        </w:rPr>
        <w:br/>
        <w:t>omnium melancholia laborantium symptoma¬</w:t>
      </w:r>
      <w:r w:rsidRPr="00414773">
        <w:rPr>
          <w:lang w:val="fr-FR"/>
        </w:rPr>
        <w:br/>
        <w:t>ta, vt habetur apud Hipp. aphor. 23. li. 6. In cau¬</w:t>
      </w:r>
      <w:r w:rsidRPr="00414773">
        <w:rPr>
          <w:lang w:val="fr-FR"/>
        </w:rPr>
        <w:br/>
        <w:t>sa est humor melancholicus, qui, veluti exter¬</w:t>
      </w:r>
      <w:r w:rsidRPr="00414773">
        <w:rPr>
          <w:lang w:val="fr-FR"/>
        </w:rPr>
        <w:br/>
        <w:t>nae tenebrae omnibus pauorem inducunt, nisi</w:t>
      </w:r>
    </w:p>
    <w:p w14:paraId="51A4BC38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fr-FR"/>
        </w:rPr>
        <w:t xml:space="preserve">image name: </w:t>
      </w:r>
      <w:r>
        <w:t>Μ</w:t>
      </w:r>
      <w:r w:rsidRPr="00414773">
        <w:rPr>
          <w:lang w:val="fr-FR"/>
        </w:rPr>
        <w:t>-0023.jpg</w:t>
      </w:r>
      <w:r w:rsidRPr="00414773">
        <w:rPr>
          <w:lang w:val="fr-FR"/>
        </w:rPr>
        <w:br/>
        <w:t>original page number: 23</w:t>
      </w:r>
      <w:r w:rsidRPr="00414773">
        <w:rPr>
          <w:lang w:val="fr-FR"/>
        </w:rPr>
        <w:br/>
      </w:r>
    </w:p>
    <w:p w14:paraId="37D59845" w14:textId="77777777" w:rsidR="00414773" w:rsidRPr="00414773" w:rsidRDefault="00414773" w:rsidP="00414773">
      <w:pPr>
        <w:rPr>
          <w:lang w:val="fr-FR"/>
        </w:rPr>
      </w:pPr>
      <w:r w:rsidRPr="00414773">
        <w:rPr>
          <w:lang w:val="fr-FR"/>
        </w:rPr>
        <w:t>vel audaces admodum, vel Philosophiae prae¬</w:t>
      </w:r>
      <w:r w:rsidRPr="00414773">
        <w:rPr>
          <w:lang w:val="fr-FR"/>
        </w:rPr>
        <w:br/>
        <w:t>ceptis instructi confirmatique fuerint, ita colo¬</w:t>
      </w:r>
      <w:r w:rsidRPr="00414773">
        <w:rPr>
          <w:lang w:val="fr-FR"/>
        </w:rPr>
        <w:br/>
        <w:t>re suo atro &amp; tenebris simili timorem parit &amp;</w:t>
      </w:r>
      <w:r w:rsidRPr="00414773">
        <w:rPr>
          <w:lang w:val="fr-FR"/>
        </w:rPr>
        <w:br/>
        <w:t>moestitiam, multaque eiusmodi falsa animo re¬</w:t>
      </w:r>
      <w:r w:rsidRPr="00414773">
        <w:rPr>
          <w:lang w:val="fr-FR"/>
        </w:rPr>
        <w:br/>
        <w:t>praesentat, quae tamen vera ob facultatis ratioci¬</w:t>
      </w:r>
      <w:r w:rsidRPr="00414773">
        <w:rPr>
          <w:lang w:val="fr-FR"/>
        </w:rPr>
        <w:br/>
        <w:t>natricis deprauationem reputantur. A quibus si</w:t>
      </w:r>
      <w:r w:rsidRPr="00414773">
        <w:rPr>
          <w:lang w:val="fr-FR"/>
        </w:rPr>
        <w:br/>
        <w:t>quis volet melancholicos distinguere, infinitas</w:t>
      </w:r>
      <w:r w:rsidRPr="00414773">
        <w:rPr>
          <w:lang w:val="fr-FR"/>
        </w:rPr>
        <w:br/>
        <w:t>prope reperiet eorum differentias. Tot enim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erunt quot etiam cogitationum &amp; spectrorum</w:t>
      </w:r>
      <w:r w:rsidRPr="00414773">
        <w:rPr>
          <w:lang w:val="fr-FR"/>
        </w:rPr>
        <w:br/>
        <w:t>animo obuersantium. Itaque non ex his, sed po¬</w:t>
      </w:r>
      <w:r w:rsidRPr="00414773">
        <w:rPr>
          <w:lang w:val="fr-FR"/>
        </w:rPr>
        <w:br/>
        <w:t>tius ex sedibus in quibus humor ille melancho¬</w:t>
      </w:r>
      <w:r w:rsidRPr="00414773">
        <w:rPr>
          <w:lang w:val="fr-FR"/>
        </w:rPr>
        <w:br/>
        <w:t>licus &amp; gignitur &amp; redundat, medici melancho¬</w:t>
      </w:r>
      <w:r w:rsidRPr="00414773">
        <w:rPr>
          <w:lang w:val="fr-FR"/>
        </w:rPr>
        <w:br/>
        <w:t>liae species distinxerunt, quod sic ad curationem</w:t>
      </w:r>
      <w:r w:rsidRPr="00414773">
        <w:rPr>
          <w:lang w:val="fr-FR"/>
        </w:rPr>
        <w:br/>
        <w:t>maxime pertineret. Quod quia tribus locis con¬</w:t>
      </w:r>
      <w:r w:rsidRPr="00414773">
        <w:rPr>
          <w:lang w:val="fr-FR"/>
        </w:rPr>
        <w:br/>
        <w:t>tingit, ideo tres in vniuersum melancholiae dif¬</w:t>
      </w:r>
      <w:r w:rsidRPr="00414773">
        <w:rPr>
          <w:lang w:val="fr-FR"/>
        </w:rPr>
        <w:br/>
        <w:t>ferentiae existunt. Siquidem ille gignitur &amp; abun¬</w:t>
      </w:r>
      <w:r w:rsidRPr="00414773">
        <w:rPr>
          <w:lang w:val="fr-FR"/>
        </w:rPr>
        <w:br/>
        <w:t>dat vel in cerebro solo, vel in solis hypochon¬</w:t>
      </w:r>
      <w:r w:rsidRPr="00414773">
        <w:rPr>
          <w:lang w:val="fr-FR"/>
        </w:rPr>
        <w:br/>
        <w:t xml:space="preserve">drijs, vel in vniuerso corpore. </w:t>
      </w:r>
      <w:r w:rsidRPr="00414773">
        <w:rPr>
          <w:lang w:val="it-IT"/>
        </w:rPr>
        <w:t>Qui in cerebro</w:t>
      </w:r>
      <w:r w:rsidRPr="00414773">
        <w:rPr>
          <w:lang w:val="it-IT"/>
        </w:rPr>
        <w:br/>
        <w:t>per se gignitur, &amp; non aliunde in ipsum influit,</w:t>
      </w:r>
      <w:r w:rsidRPr="00414773">
        <w:rPr>
          <w:lang w:val="it-IT"/>
        </w:rPr>
        <w:br/>
        <w:t>melancholiae eam speciem creat quae primario</w:t>
      </w:r>
      <w:r w:rsidRPr="00414773">
        <w:rPr>
          <w:lang w:val="it-IT"/>
        </w:rPr>
        <w:br/>
        <w:t>&amp; per se facta dicitur, alterato scilicet cerebri</w:t>
      </w:r>
      <w:r w:rsidRPr="00414773">
        <w:rPr>
          <w:lang w:val="it-IT"/>
        </w:rPr>
        <w:br/>
        <w:t>temperamento, &amp; inde nato melancholico hu¬</w:t>
      </w:r>
      <w:r w:rsidRPr="00414773">
        <w:rPr>
          <w:lang w:val="it-IT"/>
        </w:rPr>
        <w:br/>
        <w:t>more corpus eius replente. Quae ex hypochon¬</w:t>
      </w:r>
      <w:r w:rsidRPr="00414773">
        <w:rPr>
          <w:lang w:val="it-IT"/>
        </w:rPr>
        <w:br/>
        <w:t>drijs humore eo scatentibus oritur, hypochon¬</w:t>
      </w:r>
      <w:r w:rsidRPr="00414773">
        <w:rPr>
          <w:lang w:val="it-IT"/>
        </w:rPr>
        <w:br/>
        <w:t>driaca &amp; flatuosa appellatur, quod ex ijs, sed ma¬</w:t>
      </w:r>
      <w:r w:rsidRPr="00414773">
        <w:rPr>
          <w:lang w:val="it-IT"/>
        </w:rPr>
        <w:br/>
        <w:t>xime sinistro, humor atque vapor cerebrum pe¬</w:t>
      </w:r>
      <w:r w:rsidRPr="00414773">
        <w:rPr>
          <w:lang w:val="it-IT"/>
        </w:rPr>
        <w:br/>
        <w:t>tant, quodque flatus plurimi in ventriculo, inte¬</w:t>
      </w:r>
      <w:r w:rsidRPr="00414773">
        <w:rPr>
          <w:lang w:val="it-IT"/>
        </w:rPr>
        <w:br/>
        <w:t>stinis, abdomine, totoque etiam corpore mo¬</w:t>
      </w:r>
      <w:r w:rsidRPr="00414773">
        <w:rPr>
          <w:lang w:val="it-IT"/>
        </w:rPr>
        <w:br/>
        <w:t>ueantur. Ea omnium mitissima esse solet, secun¬</w:t>
      </w:r>
      <w:r w:rsidRPr="00414773">
        <w:rPr>
          <w:lang w:val="it-IT"/>
        </w:rPr>
        <w:br/>
        <w:t>dum eam quae totius corporis vitio prouenit.</w:t>
      </w:r>
      <w:r w:rsidRPr="00414773">
        <w:rPr>
          <w:lang w:val="it-IT"/>
        </w:rPr>
        <w:br/>
        <w:t>Pessima vero &amp; ferè incurabilis quae ex priuato</w:t>
      </w:r>
      <w:r w:rsidRPr="00414773">
        <w:rPr>
          <w:lang w:val="it-IT"/>
        </w:rPr>
        <w:br/>
        <w:t>cerebri affectu oritur. Cum autem duae sint po¬</w:t>
      </w:r>
      <w:r w:rsidRPr="00414773">
        <w:rPr>
          <w:lang w:val="it-IT"/>
        </w:rPr>
        <w:br/>
        <w:t>tissimum humoris melancholici differentiae, vnus</w:t>
      </w:r>
      <w:r w:rsidRPr="00414773">
        <w:rPr>
          <w:lang w:val="it-IT"/>
        </w:rPr>
        <w:br/>
        <w:t>frigidus &amp; siccus, vinorum faeci respondens, al¬</w:t>
      </w:r>
      <w:r w:rsidRPr="00414773">
        <w:rPr>
          <w:lang w:val="it-IT"/>
        </w:rPr>
        <w:br/>
        <w:t>ter calidior, acrior &amp; vstione redditus ferocior,</w:t>
      </w:r>
      <w:r w:rsidRPr="00414773">
        <w:rPr>
          <w:lang w:val="it-IT"/>
        </w:rPr>
        <w:br/>
        <w:t xml:space="preserve">qui </w:t>
      </w:r>
      <w:r>
        <w:t>μέλαινα</w:t>
      </w:r>
      <w:r w:rsidRPr="00414773">
        <w:rPr>
          <w:lang w:val="it-IT"/>
        </w:rPr>
        <w:t xml:space="preserve"> </w:t>
      </w:r>
      <w:r>
        <w:t>χολὴ</w:t>
      </w:r>
      <w:r w:rsidRPr="00414773">
        <w:rPr>
          <w:lang w:val="it-IT"/>
        </w:rPr>
        <w:t xml:space="preserve"> proprie appellatur, ille morbum,</w:t>
      </w:r>
      <w:r w:rsidRPr="00414773">
        <w:rPr>
          <w:lang w:val="it-IT"/>
        </w:rPr>
        <w:br/>
        <w:t>istum de quo agimus parit, ideoque febrem non</w:t>
      </w:r>
      <w:r w:rsidRPr="00414773">
        <w:rPr>
          <w:lang w:val="it-IT"/>
        </w:rPr>
        <w:br/>
        <w:t xml:space="preserve">habet: qui vero ab illo fit, non simpliciter </w:t>
      </w:r>
      <w:r>
        <w:t>μέ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λατχρλία</w:t>
      </w:r>
      <w:r w:rsidRPr="00414773">
        <w:rPr>
          <w:lang w:val="it-IT"/>
        </w:rPr>
        <w:t xml:space="preserve"> sed </w:t>
      </w:r>
      <w:r>
        <w:t>μιλατγολικν</w:t>
      </w:r>
      <w:r w:rsidRPr="00414773">
        <w:rPr>
          <w:lang w:val="it-IT"/>
        </w:rPr>
        <w:t xml:space="preserve"> </w:t>
      </w:r>
      <w:r>
        <w:t>ἔκστασις</w:t>
      </w:r>
      <w:r w:rsidRPr="00414773">
        <w:rPr>
          <w:lang w:val="it-IT"/>
        </w:rPr>
        <w:t xml:space="preserve">, hoc est, </w:t>
      </w:r>
      <w:r>
        <w:t>σροδ</w:t>
      </w:r>
      <w:r w:rsidRPr="00414773">
        <w:rPr>
          <w:lang w:val="it-IT"/>
        </w:rPr>
        <w:t xml:space="preserve"> </w:t>
      </w:r>
      <w:r>
        <w:t>ρὸ</w:t>
      </w:r>
      <w:r w:rsidRPr="00414773">
        <w:rPr>
          <w:lang w:val="it-IT"/>
        </w:rPr>
        <w:br/>
      </w:r>
      <w:r>
        <w:t>καὶ</w:t>
      </w:r>
      <w:r w:rsidRPr="00414773">
        <w:rPr>
          <w:lang w:val="it-IT"/>
        </w:rPr>
        <w:t xml:space="preserve"> </w:t>
      </w:r>
      <w:r>
        <w:t>σπριώδης</w:t>
      </w:r>
      <w:r w:rsidRPr="00414773">
        <w:rPr>
          <w:lang w:val="it-IT"/>
        </w:rPr>
        <w:t>, nuncupatur, febremque habet ad¬</w:t>
      </w:r>
      <w:r w:rsidRPr="00414773">
        <w:rPr>
          <w:lang w:val="it-IT"/>
        </w:rPr>
        <w:br/>
        <w:t>iunctam tanquam phrenitidis &amp; inflammatio¬</w:t>
      </w:r>
      <w:r w:rsidRPr="00414773">
        <w:rPr>
          <w:lang w:val="it-IT"/>
        </w:rPr>
        <w:br/>
        <w:t xml:space="preserve">nis cuiusdam particeps. vide </w:t>
      </w:r>
      <w:r>
        <w:t>παραρροσύνη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ὁΜελατγρλίαν</w:t>
      </w:r>
      <w:r w:rsidRPr="00414773">
        <w:rPr>
          <w:lang w:val="it-IT"/>
        </w:rPr>
        <w:t xml:space="preserve">. Agellius </w:t>
      </w:r>
      <w:r>
        <w:t>τπάθος</w:t>
      </w:r>
      <w:r w:rsidRPr="00414773">
        <w:rPr>
          <w:lang w:val="it-IT"/>
        </w:rPr>
        <w:t xml:space="preserve"> </w:t>
      </w:r>
      <w:r>
        <w:t>ἡρωικὸν</w:t>
      </w:r>
      <w:r w:rsidRPr="00414773">
        <w:rPr>
          <w:lang w:val="it-IT"/>
        </w:rPr>
        <w:t xml:space="preserve"> vocauit vide</w:t>
      </w:r>
      <w:r w:rsidRPr="00414773">
        <w:rPr>
          <w:lang w:val="it-IT"/>
        </w:rPr>
        <w:br/>
        <w:t>n suo loco.</w:t>
      </w:r>
      <w:r w:rsidRPr="00414773">
        <w:rPr>
          <w:lang w:val="it-IT"/>
        </w:rPr>
        <w:br/>
      </w:r>
      <w:r>
        <w:t>Μελατγρλικὸς</w:t>
      </w:r>
      <w:r w:rsidRPr="00414773">
        <w:rPr>
          <w:lang w:val="it-IT"/>
        </w:rPr>
        <w:t xml:space="preserve"> </w:t>
      </w:r>
      <w:r>
        <w:t>γυμὸς</w:t>
      </w:r>
      <w:r w:rsidRPr="00414773">
        <w:rPr>
          <w:lang w:val="it-IT"/>
        </w:rPr>
        <w:t>. ater &amp; melancholicus succus.</w:t>
      </w:r>
      <w:r w:rsidRPr="00414773">
        <w:rPr>
          <w:lang w:val="it-IT"/>
        </w:rPr>
        <w:br/>
      </w:r>
      <w:r w:rsidRPr="00414773">
        <w:rPr>
          <w:lang w:val="fr-FR"/>
        </w:rPr>
        <w:t>Est humor omnis frigidus &amp; siccus. Hic est na¬</w:t>
      </w:r>
      <w:r w:rsidRPr="00414773">
        <w:rPr>
          <w:lang w:val="fr-FR"/>
        </w:rPr>
        <w:br/>
        <w:t>turalis &amp; benignus, crassus, faeculentus &amp; niger,</w:t>
      </w:r>
      <w:r w:rsidRPr="00414773">
        <w:rPr>
          <w:lang w:val="fr-FR"/>
        </w:rPr>
        <w:br/>
        <w:t>sanguinique mistus ad corporis nutritionem. Si¬</w:t>
      </w:r>
      <w:r w:rsidRPr="00414773">
        <w:rPr>
          <w:lang w:val="fr-FR"/>
        </w:rPr>
        <w:br/>
        <w:t>quidem habetur inter quatuor humores, ex qui¬</w:t>
      </w:r>
      <w:r w:rsidRPr="00414773">
        <w:rPr>
          <w:lang w:val="fr-FR"/>
        </w:rPr>
        <w:br/>
        <w:t>bus tanquam elementis constamus &amp; nutri¬</w:t>
      </w:r>
      <w:r w:rsidRPr="00414773">
        <w:rPr>
          <w:lang w:val="fr-FR"/>
        </w:rPr>
        <w:br/>
        <w:t>mur. Hic vinorum crassorum faeci similis est, &amp;</w:t>
      </w:r>
      <w:r w:rsidRPr="00414773">
        <w:rPr>
          <w:lang w:val="fr-FR"/>
        </w:rPr>
        <w:br/>
        <w:t>à liene attrahitur secerniturque à sanguine. Quod</w:t>
      </w:r>
      <w:r w:rsidRPr="00414773">
        <w:rPr>
          <w:lang w:val="fr-FR"/>
        </w:rPr>
        <w:br/>
        <w:t>namque in sanguine crassum nigrumque, ve¬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lutfaex in dolio, subsidet, sic appellatur. Est au¬</w:t>
      </w:r>
      <w:r w:rsidRPr="00414773">
        <w:rPr>
          <w:lang w:val="fr-FR"/>
        </w:rPr>
        <w:br/>
        <w:t>tem mitis &amp; placidus succus, nec habet aliquid</w:t>
      </w:r>
      <w:r w:rsidRPr="00414773">
        <w:rPr>
          <w:lang w:val="fr-FR"/>
        </w:rPr>
        <w:br/>
        <w:t>acidi, acris aut erodentis, neque in terram effu¬</w:t>
      </w:r>
      <w:r w:rsidRPr="00414773">
        <w:rPr>
          <w:lang w:val="fr-FR"/>
        </w:rPr>
        <w:br/>
        <w:t>sus ebullit, neque eam fermenti &amp; aceti modo</w:t>
      </w:r>
      <w:r w:rsidRPr="00414773">
        <w:rPr>
          <w:lang w:val="fr-FR"/>
        </w:rPr>
        <w:br/>
        <w:t>attollit, neque teter est odore, neque erodit, ne¬</w:t>
      </w:r>
      <w:r w:rsidRPr="00414773">
        <w:rPr>
          <w:lang w:val="fr-FR"/>
        </w:rPr>
        <w:br/>
        <w:t>que vstus est, neque in perniciem semper excer¬</w:t>
      </w:r>
      <w:r w:rsidRPr="00414773">
        <w:rPr>
          <w:lang w:val="fr-FR"/>
        </w:rPr>
        <w:br/>
        <w:t xml:space="preserve">nitur quemadmodum </w:t>
      </w:r>
      <w:r>
        <w:t>ἡ</w:t>
      </w:r>
      <w:r w:rsidRPr="00414773">
        <w:rPr>
          <w:lang w:val="fr-FR"/>
        </w:rPr>
        <w:t xml:space="preserve"> </w:t>
      </w:r>
      <w:r>
        <w:t>μέλαινα</w:t>
      </w:r>
      <w:r w:rsidRPr="00414773">
        <w:rPr>
          <w:lang w:val="fr-FR"/>
        </w:rPr>
        <w:t xml:space="preserve"> </w:t>
      </w:r>
      <w:r>
        <w:t>χρλὴ</w:t>
      </w:r>
      <w:r w:rsidRPr="00414773">
        <w:rPr>
          <w:lang w:val="fr-FR"/>
        </w:rPr>
        <w:t>, id est, atra</w:t>
      </w:r>
      <w:r w:rsidRPr="00414773">
        <w:rPr>
          <w:lang w:val="fr-FR"/>
        </w:rPr>
        <w:br/>
        <w:t>bilis exquisita, quae omnia haec maleficia prae¬</w:t>
      </w:r>
      <w:r w:rsidRPr="00414773">
        <w:rPr>
          <w:lang w:val="fr-FR"/>
        </w:rPr>
        <w:br/>
        <w:t xml:space="preserve">stat. In hoc enim </w:t>
      </w:r>
      <w:r>
        <w:t>μελατχολικὸς</w:t>
      </w:r>
      <w:r w:rsidRPr="00414773">
        <w:rPr>
          <w:lang w:val="fr-FR"/>
        </w:rPr>
        <w:t xml:space="preserve"> </w:t>
      </w:r>
      <w:r>
        <w:t>γυμὸς</w:t>
      </w:r>
      <w:r w:rsidRPr="00414773">
        <w:rPr>
          <w:lang w:val="fr-FR"/>
        </w:rPr>
        <w:t xml:space="preserve"> differt </w:t>
      </w:r>
      <w:r>
        <w:t>ἀπὸ</w:t>
      </w:r>
      <w:r w:rsidRPr="00414773">
        <w:rPr>
          <w:lang w:val="fr-FR"/>
        </w:rPr>
        <w:t xml:space="preserve"> </w:t>
      </w:r>
      <w:r>
        <w:t>τῆς</w:t>
      </w:r>
      <w:r w:rsidRPr="00414773">
        <w:rPr>
          <w:lang w:val="fr-FR"/>
        </w:rPr>
        <w:br/>
      </w:r>
      <w:r>
        <w:t>μελίνης</w:t>
      </w:r>
      <w:r w:rsidRPr="00414773">
        <w:rPr>
          <w:lang w:val="fr-FR"/>
        </w:rPr>
        <w:t xml:space="preserve"> </w:t>
      </w:r>
      <w:r>
        <w:t>γχελῆς</w:t>
      </w:r>
      <w:r w:rsidRPr="00414773">
        <w:rPr>
          <w:lang w:val="fr-FR"/>
        </w:rPr>
        <w:t>, quod haec praeter naturam sit, &amp;</w:t>
      </w:r>
      <w:r w:rsidRPr="00414773">
        <w:rPr>
          <w:lang w:val="fr-FR"/>
        </w:rPr>
        <w:br/>
        <w:t>vsta ab immodico calore &amp; valde maligna: ille</w:t>
      </w:r>
      <w:r w:rsidRPr="00414773">
        <w:rPr>
          <w:lang w:val="fr-FR"/>
        </w:rPr>
        <w:br/>
        <w:t>vero limus sit sanguinis, ad corporis nutritionem</w:t>
      </w:r>
      <w:r w:rsidRPr="00414773">
        <w:rPr>
          <w:lang w:val="fr-FR"/>
        </w:rPr>
        <w:br/>
        <w:t>comparatus. Huius substantia, quemadmodum</w:t>
      </w:r>
      <w:r w:rsidRPr="00414773">
        <w:rPr>
          <w:lang w:val="fr-FR"/>
        </w:rPr>
        <w:br/>
        <w:t>&amp; aliorum trium humorum in alimentis qui¬</w:t>
      </w:r>
      <w:r w:rsidRPr="00414773">
        <w:rPr>
          <w:lang w:val="fr-FR"/>
        </w:rPr>
        <w:br/>
        <w:t>dem continetur, producitur vero à temperatu¬</w:t>
      </w:r>
      <w:r w:rsidRPr="00414773">
        <w:rPr>
          <w:lang w:val="fr-FR"/>
        </w:rPr>
        <w:br/>
        <w:t>ta siue totius corporis siue hepatis frigida sicca,</w:t>
      </w:r>
    </w:p>
    <w:p w14:paraId="183F6670" w14:textId="77777777" w:rsidR="00414773" w:rsidRDefault="00414773" w:rsidP="00414773">
      <w:r>
        <w:t>image name: Μ-0024.jpg</w:t>
      </w:r>
      <w:r>
        <w:br/>
        <w:t>original page number: 24</w:t>
      </w:r>
      <w:r>
        <w:br/>
      </w:r>
    </w:p>
    <w:p w14:paraId="53498238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fr-FR"/>
        </w:rPr>
        <w:t>qualis est aestate declinante &amp; autumno, &amp; ex</w:t>
      </w:r>
      <w:r w:rsidRPr="00414773">
        <w:rPr>
          <w:lang w:val="fr-FR"/>
        </w:rPr>
        <w:br/>
        <w:t>alimentis similiter frigidis &amp; siccis, alijsque om¬</w:t>
      </w:r>
      <w:r w:rsidRPr="00414773">
        <w:rPr>
          <w:lang w:val="fr-FR"/>
        </w:rPr>
        <w:br/>
        <w:t>nibus sumendis, admouendis, faciendis, edu¬</w:t>
      </w:r>
      <w:r w:rsidRPr="00414773">
        <w:rPr>
          <w:lang w:val="fr-FR"/>
        </w:rPr>
        <w:br/>
        <w:t>cendis, frigidum, siccum, crassumque succum</w:t>
      </w:r>
      <w:r w:rsidRPr="00414773">
        <w:rPr>
          <w:lang w:val="fr-FR"/>
        </w:rPr>
        <w:br/>
        <w:t>gignentibus. Nam &amp; ipse temperamento suo</w:t>
      </w:r>
      <w:r w:rsidRPr="00414773">
        <w:rPr>
          <w:lang w:val="fr-FR"/>
        </w:rPr>
        <w:br/>
        <w:t>huiusmodi est. Verumtamen si diutius in corpo¬</w:t>
      </w:r>
      <w:r w:rsidRPr="00414773">
        <w:rPr>
          <w:lang w:val="fr-FR"/>
        </w:rPr>
        <w:br/>
        <w:t>re retinetur adeo vt incalescat &amp; putrescat, fa¬</w:t>
      </w:r>
      <w:r w:rsidRPr="00414773">
        <w:rPr>
          <w:lang w:val="fr-FR"/>
        </w:rPr>
        <w:br/>
        <w:t xml:space="preserve">cile in atram bilem exquisitam, quam </w:t>
      </w:r>
      <w:r>
        <w:t>μέλαναν</w:t>
      </w:r>
      <w:r w:rsidRPr="00414773">
        <w:rPr>
          <w:lang w:val="fr-FR"/>
        </w:rPr>
        <w:br/>
      </w:r>
      <w:r>
        <w:t>χρλὴν</w:t>
      </w:r>
      <w:r w:rsidRPr="00414773">
        <w:rPr>
          <w:lang w:val="fr-FR"/>
        </w:rPr>
        <w:t xml:space="preserve"> vocari diximus, degenerat, &amp; simile quid¬</w:t>
      </w:r>
      <w:r w:rsidRPr="00414773">
        <w:rPr>
          <w:lang w:val="fr-FR"/>
        </w:rPr>
        <w:br/>
        <w:t>dam faeci vini vsti patitur, quae cum ante vstio¬</w:t>
      </w:r>
      <w:r w:rsidRPr="00414773">
        <w:rPr>
          <w:lang w:val="fr-FR"/>
        </w:rPr>
        <w:br/>
        <w:t>nem frigida &amp; sicca sit, post vstionem tam cali¬</w:t>
      </w:r>
      <w:r w:rsidRPr="00414773">
        <w:rPr>
          <w:lang w:val="fr-FR"/>
        </w:rPr>
        <w:br/>
        <w:t>da redditur, vt carnem vrat, liquet &amp; cor¬</w:t>
      </w:r>
      <w:r w:rsidRPr="00414773">
        <w:rPr>
          <w:lang w:val="fr-FR"/>
        </w:rPr>
        <w:br/>
        <w:t>rumpat.</w:t>
      </w:r>
      <w:r w:rsidRPr="00414773">
        <w:rPr>
          <w:lang w:val="fr-FR"/>
        </w:rPr>
        <w:br/>
        <w:t xml:space="preserve">Sunt porro &amp; </w:t>
      </w:r>
      <w:r>
        <w:t>μελατγολικαὶ</w:t>
      </w:r>
      <w:r w:rsidRPr="00414773">
        <w:rPr>
          <w:lang w:val="fr-FR"/>
        </w:rPr>
        <w:t xml:space="preserve"> </w:t>
      </w:r>
      <w:r>
        <w:t>ρύσεις</w:t>
      </w:r>
      <w:r w:rsidRPr="00414773">
        <w:rPr>
          <w:lang w:val="fr-FR"/>
        </w:rPr>
        <w:t xml:space="preserve"> &amp; </w:t>
      </w:r>
      <w:r>
        <w:t>μελαίγχολι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κοὶ</w:t>
      </w:r>
      <w:r w:rsidRPr="00414773">
        <w:rPr>
          <w:lang w:val="fr-FR"/>
        </w:rPr>
        <w:t xml:space="preserve"> homines (vt Gallice quoque dicimus, vn</w:t>
      </w:r>
      <w:r w:rsidRPr="00414773">
        <w:rPr>
          <w:lang w:val="fr-FR"/>
        </w:rPr>
        <w:br/>
        <w:t xml:space="preserve">homme melancholique) in quibus dominatur ò </w:t>
      </w:r>
      <w:r>
        <w:t>μ</w:t>
      </w:r>
      <w:r w:rsidRPr="00414773">
        <w:rPr>
          <w:lang w:val="fr-FR"/>
        </w:rPr>
        <w:t>e¬</w:t>
      </w:r>
      <w:r w:rsidRPr="00414773">
        <w:rPr>
          <w:lang w:val="fr-FR"/>
        </w:rPr>
        <w:br/>
      </w:r>
      <w:r>
        <w:t>λαιγολικὸς</w:t>
      </w:r>
      <w:r w:rsidRPr="00414773">
        <w:rPr>
          <w:lang w:val="fr-FR"/>
        </w:rPr>
        <w:t xml:space="preserve"> </w:t>
      </w:r>
      <w:r>
        <w:t>γυμὸς</w:t>
      </w:r>
      <w:r w:rsidRPr="00414773">
        <w:rPr>
          <w:lang w:val="fr-FR"/>
        </w:rPr>
        <w:t>, &amp; qui facile in melancholiam</w:t>
      </w:r>
      <w:r w:rsidRPr="00414773">
        <w:rPr>
          <w:lang w:val="fr-FR"/>
        </w:rPr>
        <w:br/>
        <w:t>incidunt, vel &amp; obnoxij sunt, Latinis itidem,</w:t>
      </w:r>
      <w:r w:rsidRPr="00414773">
        <w:rPr>
          <w:lang w:val="fr-FR"/>
        </w:rPr>
        <w:br/>
        <w:t xml:space="preserve">melancholia: Rursum vt sunt </w:t>
      </w:r>
      <w:r>
        <w:t>μελατγολικὰ</w:t>
      </w:r>
      <w:r w:rsidRPr="00414773">
        <w:rPr>
          <w:lang w:val="fr-FR"/>
        </w:rPr>
        <w:t xml:space="preserve"> </w:t>
      </w:r>
      <w:r>
        <w:t>πάθη</w:t>
      </w:r>
      <w:r w:rsidRPr="00414773">
        <w:rPr>
          <w:lang w:val="fr-FR"/>
        </w:rPr>
        <w:t>,</w:t>
      </w:r>
      <w:r w:rsidRPr="00414773">
        <w:rPr>
          <w:lang w:val="fr-FR"/>
        </w:rPr>
        <w:br/>
        <w:t xml:space="preserve">ita </w:t>
      </w:r>
      <w:r>
        <w:t>μελατχολικαὶ</w:t>
      </w:r>
      <w:r w:rsidRPr="00414773">
        <w:rPr>
          <w:lang w:val="fr-FR"/>
        </w:rPr>
        <w:t xml:space="preserve"> </w:t>
      </w:r>
      <w:r>
        <w:t>ἐκστάσεις</w:t>
      </w:r>
      <w:r w:rsidRPr="00414773">
        <w:rPr>
          <w:lang w:val="fr-FR"/>
        </w:rPr>
        <w:t xml:space="preserve"> quae ab humore melan¬</w:t>
      </w:r>
      <w:r w:rsidRPr="00414773">
        <w:rPr>
          <w:lang w:val="fr-FR"/>
        </w:rPr>
        <w:br/>
        <w:t>cholico proficiscuntur, vel melancholiam co¬</w:t>
      </w:r>
      <w:r w:rsidRPr="00414773">
        <w:rPr>
          <w:lang w:val="fr-FR"/>
        </w:rPr>
        <w:br/>
        <w:t>mitantur: Gal. comment. in prorrhet. expo¬</w:t>
      </w:r>
      <w:r w:rsidRPr="00414773">
        <w:rPr>
          <w:lang w:val="fr-FR"/>
        </w:rPr>
        <w:br/>
        <w:t xml:space="preserve">nens haec verba Hippocratis, </w:t>
      </w:r>
      <w:r>
        <w:t>τοῖα</w:t>
      </w:r>
      <w:r w:rsidRPr="00414773">
        <w:rPr>
          <w:lang w:val="fr-FR"/>
        </w:rPr>
        <w:t xml:space="preserve"> </w:t>
      </w:r>
      <w:r>
        <w:t>ἐξισταμένοισι</w:t>
      </w:r>
      <w:r w:rsidRPr="00414773">
        <w:rPr>
          <w:lang w:val="fr-FR"/>
        </w:rPr>
        <w:t xml:space="preserve"> </w:t>
      </w:r>
      <w:r>
        <w:t>μέ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λαιχολικῶς</w:t>
      </w:r>
      <w:r w:rsidRPr="00414773">
        <w:rPr>
          <w:lang w:val="fr-FR"/>
        </w:rPr>
        <w:t xml:space="preserve"> </w:t>
      </w:r>
      <w:r>
        <w:t>οἷσι</w:t>
      </w:r>
      <w:r w:rsidRPr="00414773">
        <w:rPr>
          <w:lang w:val="fr-FR"/>
        </w:rPr>
        <w:t xml:space="preserve"> </w:t>
      </w:r>
      <w:r>
        <w:t>τρόμοι</w:t>
      </w:r>
      <w:r w:rsidRPr="00414773">
        <w:rPr>
          <w:lang w:val="fr-FR"/>
        </w:rPr>
        <w:t xml:space="preserve"> </w:t>
      </w:r>
      <w:r>
        <w:t>ἐπγίνονται</w:t>
      </w:r>
      <w:r w:rsidRPr="00414773">
        <w:rPr>
          <w:lang w:val="fr-FR"/>
        </w:rPr>
        <w:t xml:space="preserve">, </w:t>
      </w:r>
      <w:r>
        <w:t>κακόηθες</w:t>
      </w:r>
      <w:r w:rsidRPr="00414773">
        <w:rPr>
          <w:lang w:val="fr-FR"/>
        </w:rPr>
        <w:t xml:space="preserve">, </w:t>
      </w:r>
      <w:r>
        <w:t>Μελάί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χρλικὺν</w:t>
      </w:r>
      <w:r w:rsidRPr="00414773">
        <w:rPr>
          <w:lang w:val="fr-FR"/>
        </w:rPr>
        <w:t xml:space="preserve"> inquit </w:t>
      </w:r>
      <w:r>
        <w:t>ἔκστασιν</w:t>
      </w:r>
      <w:r w:rsidRPr="00414773">
        <w:rPr>
          <w:lang w:val="fr-FR"/>
        </w:rPr>
        <w:t xml:space="preserve"> </w:t>
      </w:r>
      <w:r>
        <w:t>ἀκυστίοντὴν</w:t>
      </w:r>
      <w:r w:rsidRPr="00414773">
        <w:rPr>
          <w:lang w:val="fr-FR"/>
        </w:rPr>
        <w:t xml:space="preserve"> </w:t>
      </w:r>
      <w:r>
        <w:t>σφοδρὰν</w:t>
      </w:r>
      <w:r w:rsidRPr="00414773">
        <w:rPr>
          <w:lang w:val="fr-FR"/>
        </w:rPr>
        <w:t xml:space="preserve">, </w:t>
      </w:r>
      <w:r>
        <w:t>καὶ</w:t>
      </w:r>
      <w:r w:rsidRPr="00414773">
        <w:rPr>
          <w:lang w:val="fr-FR"/>
        </w:rPr>
        <w:t xml:space="preserve"> </w:t>
      </w:r>
      <w:r>
        <w:t>θηριώ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lastRenderedPageBreak/>
        <w:t>δη</w:t>
      </w:r>
      <w:r w:rsidRPr="00414773">
        <w:rPr>
          <w:lang w:val="fr-FR"/>
        </w:rPr>
        <w:t xml:space="preserve">; </w:t>
      </w:r>
      <w:r>
        <w:t>γνέται</w:t>
      </w:r>
      <w:r w:rsidRPr="00414773">
        <w:rPr>
          <w:lang w:val="fr-FR"/>
        </w:rPr>
        <w:t xml:space="preserve"> </w:t>
      </w:r>
      <w:r>
        <w:t>δὲ</w:t>
      </w:r>
      <w:r w:rsidRPr="00414773">
        <w:rPr>
          <w:lang w:val="fr-FR"/>
        </w:rPr>
        <w:t xml:space="preserve"> </w:t>
      </w:r>
      <w:r>
        <w:t>ἄύτη</w:t>
      </w:r>
      <w:r w:rsidRPr="00414773">
        <w:rPr>
          <w:lang w:val="fr-FR"/>
        </w:rPr>
        <w:t xml:space="preserve"> </w:t>
      </w:r>
      <w:r>
        <w:t>διαβρεχούσης</w:t>
      </w:r>
      <w:r w:rsidRPr="00414773">
        <w:rPr>
          <w:lang w:val="fr-FR"/>
        </w:rPr>
        <w:t xml:space="preserve"> </w:t>
      </w:r>
      <w:r>
        <w:t>τὸν</w:t>
      </w:r>
      <w:r w:rsidRPr="00414773">
        <w:rPr>
          <w:lang w:val="fr-FR"/>
        </w:rPr>
        <w:t xml:space="preserve"> </w:t>
      </w:r>
      <w:r>
        <w:t>ἐικέραλον</w:t>
      </w:r>
      <w:r w:rsidRPr="00414773">
        <w:rPr>
          <w:lang w:val="fr-FR"/>
        </w:rPr>
        <w:t xml:space="preserve"> </w:t>
      </w:r>
      <w:r>
        <w:t>ξανθῆς</w:t>
      </w:r>
      <w:r w:rsidRPr="00414773">
        <w:rPr>
          <w:lang w:val="fr-FR"/>
        </w:rPr>
        <w:br/>
      </w:r>
      <w:r>
        <w:t>χολῆς</w:t>
      </w:r>
      <w:r w:rsidRPr="00414773">
        <w:rPr>
          <w:lang w:val="fr-FR"/>
        </w:rPr>
        <w:t xml:space="preserve"> </w:t>
      </w:r>
      <w:r>
        <w:t>ὀπιηθείσης</w:t>
      </w:r>
      <w:r w:rsidRPr="00414773">
        <w:rPr>
          <w:lang w:val="fr-FR"/>
        </w:rPr>
        <w:t>. vbi nota etiam hoc aduerbium,</w:t>
      </w:r>
      <w:r w:rsidRPr="00414773">
        <w:rPr>
          <w:lang w:val="fr-FR"/>
        </w:rPr>
        <w:br/>
        <w:t>(</w:t>
      </w:r>
      <w:r>
        <w:t>μελατχολικῶς</w:t>
      </w:r>
      <w:r w:rsidRPr="00414773">
        <w:rPr>
          <w:lang w:val="fr-FR"/>
        </w:rPr>
        <w:t xml:space="preserve">,) est enim eo loci </w:t>
      </w:r>
      <w:r>
        <w:t>μελαχολικῶς</w:t>
      </w:r>
      <w:r w:rsidRPr="00414773">
        <w:rPr>
          <w:lang w:val="fr-FR"/>
        </w:rPr>
        <w:br/>
      </w:r>
      <w:r>
        <w:t>ἐξιστασδι</w:t>
      </w:r>
      <w:r w:rsidRPr="00414773">
        <w:rPr>
          <w:lang w:val="fr-FR"/>
        </w:rPr>
        <w:t>, quum alicui ex atra bile seu melancho¬</w:t>
      </w:r>
      <w:r w:rsidRPr="00414773">
        <w:rPr>
          <w:lang w:val="fr-FR"/>
        </w:rPr>
        <w:br/>
        <w:t>lico humore mens mouetur, quique dicitur</w:t>
      </w:r>
      <w:r w:rsidRPr="00414773">
        <w:rPr>
          <w:lang w:val="fr-FR"/>
        </w:rPr>
        <w:br/>
        <w:t xml:space="preserve">tum </w:t>
      </w:r>
      <w:r>
        <w:t>μελατχολικὴν</w:t>
      </w:r>
      <w:r w:rsidRPr="00414773">
        <w:rPr>
          <w:lang w:val="fr-FR"/>
        </w:rPr>
        <w:t xml:space="preserve"> </w:t>
      </w:r>
      <w:r>
        <w:t>ἔκστασιν</w:t>
      </w:r>
      <w:r w:rsidRPr="00414773">
        <w:rPr>
          <w:lang w:val="fr-FR"/>
        </w:rPr>
        <w:t xml:space="preserve"> pati..</w:t>
      </w:r>
      <w:r w:rsidRPr="00414773">
        <w:rPr>
          <w:lang w:val="fr-FR"/>
        </w:rPr>
        <w:br/>
      </w:r>
      <w:r>
        <w:t>Μέλαινα</w:t>
      </w:r>
      <w:r w:rsidRPr="00414773">
        <w:rPr>
          <w:lang w:val="fr-FR"/>
        </w:rPr>
        <w:t>. sic dicitur ab Hippocrate morbus ex ni¬</w:t>
      </w:r>
      <w:r w:rsidRPr="00414773">
        <w:rPr>
          <w:lang w:val="fr-FR"/>
        </w:rPr>
        <w:br/>
        <w:t xml:space="preserve">gra bile conflatùs, vt scripsit Galen. </w:t>
      </w:r>
      <w:r>
        <w:t>ἐν</w:t>
      </w:r>
      <w:r w:rsidRPr="00414773">
        <w:rPr>
          <w:lang w:val="fr-FR"/>
        </w:rPr>
        <w:t xml:space="preserve"> </w:t>
      </w:r>
      <w:r>
        <w:t>ταῖς</w:t>
      </w:r>
      <w:r w:rsidRPr="00414773">
        <w:rPr>
          <w:lang w:val="fr-FR"/>
        </w:rPr>
        <w:br/>
      </w:r>
      <w:r>
        <w:t>γλώσσαις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  <w:t xml:space="preserve">Ex Hippoc. lib. 2. de morbis vbi hae voces </w:t>
      </w:r>
      <w:r>
        <w:t>μ</w:t>
      </w:r>
      <w:r w:rsidRPr="00414773">
        <w:rPr>
          <w:lang w:val="fr-FR"/>
        </w:rPr>
        <w:t>i¬</w:t>
      </w:r>
      <w:r w:rsidRPr="00414773">
        <w:rPr>
          <w:lang w:val="fr-FR"/>
        </w:rPr>
        <w:br/>
      </w:r>
      <w:r>
        <w:t>λαινα</w:t>
      </w:r>
      <w:r w:rsidRPr="00414773">
        <w:rPr>
          <w:lang w:val="fr-FR"/>
        </w:rPr>
        <w:t xml:space="preserve"> </w:t>
      </w:r>
      <w:r>
        <w:t>νοῦσος</w:t>
      </w:r>
      <w:r w:rsidRPr="00414773">
        <w:rPr>
          <w:lang w:val="fr-FR"/>
        </w:rPr>
        <w:t xml:space="preserve"> leguntur.</w:t>
      </w:r>
      <w:r w:rsidRPr="00414773">
        <w:rPr>
          <w:lang w:val="fr-FR"/>
        </w:rPr>
        <w:br/>
      </w:r>
      <w:r>
        <w:t>Μίλανα</w:t>
      </w:r>
      <w:r w:rsidRPr="00414773">
        <w:rPr>
          <w:lang w:val="fr-FR"/>
        </w:rPr>
        <w:t xml:space="preserve"> </w:t>
      </w:r>
      <w:r>
        <w:t>ἀείστη</w:t>
      </w:r>
      <w:r w:rsidRPr="00414773">
        <w:rPr>
          <w:lang w:val="fr-FR"/>
        </w:rPr>
        <w:t xml:space="preserve"> </w:t>
      </w:r>
      <w:r>
        <w:t>κατατματκὴ</w:t>
      </w:r>
      <w:r w:rsidRPr="00414773">
        <w:rPr>
          <w:lang w:val="fr-FR"/>
        </w:rPr>
        <w:t>. emplastrum nigrum,</w:t>
      </w:r>
      <w:r w:rsidRPr="00414773">
        <w:rPr>
          <w:lang w:val="fr-FR"/>
        </w:rPr>
        <w:br/>
        <w:t>optimum catagmaticum, id est, ad capitis fra¬</w:t>
      </w:r>
      <w:r w:rsidRPr="00414773">
        <w:rPr>
          <w:lang w:val="fr-FR"/>
        </w:rPr>
        <w:br/>
        <w:t xml:space="preserve">cturas, describitur à Galen. 2. </w:t>
      </w:r>
      <w:r>
        <w:t>κτὰ</w:t>
      </w:r>
      <w:r w:rsidRPr="00414773">
        <w:rPr>
          <w:lang w:val="fr-FR"/>
        </w:rPr>
        <w:t xml:space="preserve"> </w:t>
      </w:r>
      <w:r>
        <w:t>γγ</w:t>
      </w:r>
      <w:r w:rsidRPr="00414773">
        <w:rPr>
          <w:lang w:val="fr-FR"/>
        </w:rPr>
        <w:t>b</w:t>
      </w:r>
      <w:r>
        <w:t>η</w:t>
      </w:r>
      <w:r w:rsidRPr="00414773">
        <w:rPr>
          <w:lang w:val="fr-FR"/>
        </w:rPr>
        <w:t>. c. 18.</w:t>
      </w:r>
      <w:r w:rsidRPr="00414773">
        <w:rPr>
          <w:lang w:val="fr-FR"/>
        </w:rPr>
        <w:br/>
      </w:r>
      <w:r>
        <w:t>Μέλαινα</w:t>
      </w:r>
      <w:r w:rsidRPr="00414773">
        <w:rPr>
          <w:lang w:val="fr-FR"/>
        </w:rPr>
        <w:t xml:space="preserve"> </w:t>
      </w:r>
      <w:r>
        <w:t>ῥίζα</w:t>
      </w:r>
      <w:r w:rsidRPr="00414773">
        <w:rPr>
          <w:lang w:val="fr-FR"/>
        </w:rPr>
        <w:t>. sic dicitur ab Hippocrate asphalathi</w:t>
      </w:r>
      <w:r w:rsidRPr="00414773">
        <w:rPr>
          <w:lang w:val="fr-FR"/>
        </w:rPr>
        <w:br/>
        <w:t>aromatici vocati radix, vt habetur apud Galen.</w:t>
      </w:r>
      <w:r w:rsidRPr="00414773">
        <w:rPr>
          <w:lang w:val="fr-FR"/>
        </w:rPr>
        <w:br/>
      </w:r>
      <w:r>
        <w:t>ἐν</w:t>
      </w:r>
      <w:r w:rsidRPr="00414773">
        <w:rPr>
          <w:lang w:val="fr-FR"/>
        </w:rPr>
        <w:t xml:space="preserve"> </w:t>
      </w:r>
      <w:r>
        <w:t>τῖς</w:t>
      </w:r>
      <w:r w:rsidRPr="00414773">
        <w:rPr>
          <w:lang w:val="fr-FR"/>
        </w:rPr>
        <w:t xml:space="preserve"> </w:t>
      </w:r>
      <w:r>
        <w:t>γλώσαις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Μέλαινα</w:t>
      </w:r>
      <w:r w:rsidRPr="00414773">
        <w:rPr>
          <w:lang w:val="fr-FR"/>
        </w:rPr>
        <w:t xml:space="preserve"> </w:t>
      </w:r>
      <w:r>
        <w:t>χολὴ</w:t>
      </w:r>
      <w:r w:rsidRPr="00414773">
        <w:rPr>
          <w:lang w:val="fr-FR"/>
        </w:rPr>
        <w:t>. atra bilis. sic proprie dicitur quae ta¬</w:t>
      </w:r>
      <w:r w:rsidRPr="00414773">
        <w:rPr>
          <w:lang w:val="fr-FR"/>
        </w:rPr>
        <w:br/>
        <w:t>lis exquisite est, hoc est, supra modum vsta, ca¬</w:t>
      </w:r>
      <w:r w:rsidRPr="00414773">
        <w:rPr>
          <w:lang w:val="fr-FR"/>
        </w:rPr>
        <w:br/>
        <w:t>lida, sicca, acris, erodens, acerba, acida, splen¬</w:t>
      </w:r>
      <w:r w:rsidRPr="00414773">
        <w:rPr>
          <w:lang w:val="fr-FR"/>
        </w:rPr>
        <w:br/>
        <w:t>dens &amp; terram fermenti &amp; aceti acerrimi modo</w:t>
      </w:r>
      <w:r w:rsidRPr="00414773">
        <w:rPr>
          <w:lang w:val="fr-FR"/>
        </w:rPr>
        <w:br/>
        <w:t xml:space="preserve">eleuans, eoque distincta </w:t>
      </w:r>
      <w:r>
        <w:t>ἀπὸ</w:t>
      </w:r>
      <w:r w:rsidRPr="00414773">
        <w:rPr>
          <w:lang w:val="fr-FR"/>
        </w:rPr>
        <w:t xml:space="preserve"> </w:t>
      </w:r>
      <w:r>
        <w:t>τοῦ</w:t>
      </w:r>
      <w:r w:rsidRPr="00414773">
        <w:rPr>
          <w:lang w:val="fr-FR"/>
        </w:rPr>
        <w:t xml:space="preserve"> </w:t>
      </w:r>
      <w:r>
        <w:t>μελατχολικοῦ</w:t>
      </w:r>
      <w:r w:rsidRPr="00414773">
        <w:rPr>
          <w:lang w:val="fr-FR"/>
        </w:rPr>
        <w:t xml:space="preserve"> </w:t>
      </w:r>
      <w:r>
        <w:t>γύμοῦ</w:t>
      </w:r>
      <w:r w:rsidRPr="00414773">
        <w:rPr>
          <w:lang w:val="fr-FR"/>
        </w:rPr>
        <w:t>.</w:t>
      </w:r>
      <w:r w:rsidRPr="00414773">
        <w:rPr>
          <w:lang w:val="fr-FR"/>
        </w:rPr>
        <w:br/>
        <w:t xml:space="preserve">vide </w:t>
      </w:r>
      <w:r>
        <w:t>χολὴ</w:t>
      </w:r>
      <w:r w:rsidRPr="00414773">
        <w:rPr>
          <w:lang w:val="fr-FR"/>
        </w:rPr>
        <w:t xml:space="preserve"> </w:t>
      </w:r>
      <w:r>
        <w:t>μέλαινα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Μελαῖνις</w:t>
      </w:r>
      <w:r w:rsidRPr="00414773">
        <w:rPr>
          <w:lang w:val="fr-FR"/>
        </w:rPr>
        <w:t>. cum accentu circumflexo Dioscorides le¬</w:t>
      </w:r>
      <w:r w:rsidRPr="00414773">
        <w:rPr>
          <w:lang w:val="fr-FR"/>
        </w:rPr>
        <w:br/>
        <w:t xml:space="preserve">gendum putat, vt </w:t>
      </w:r>
      <w:r>
        <w:t>μελαῖνις</w:t>
      </w:r>
      <w:r w:rsidRPr="00414773">
        <w:rPr>
          <w:lang w:val="fr-FR"/>
        </w:rPr>
        <w:t xml:space="preserve"> capra, </w:t>
      </w:r>
      <w:r>
        <w:t>μελαῖνις</w:t>
      </w:r>
      <w:r w:rsidRPr="00414773">
        <w:rPr>
          <w:lang w:val="fr-FR"/>
        </w:rPr>
        <w:t xml:space="preserve"> vacca, &amp;</w:t>
      </w:r>
      <w:r w:rsidRPr="00414773">
        <w:rPr>
          <w:lang w:val="fr-FR"/>
        </w:rPr>
        <w:br/>
        <w:t>significari ait ex Melaenis. ea autem vrbs est ad</w:t>
      </w:r>
      <w:r w:rsidRPr="00414773">
        <w:rPr>
          <w:lang w:val="fr-FR"/>
        </w:rPr>
        <w:br/>
        <w:t>Crisaeum campum sita ante Criphinum, pascua</w:t>
      </w:r>
      <w:r w:rsidRPr="00414773">
        <w:rPr>
          <w:lang w:val="fr-FR"/>
        </w:rPr>
        <w:br/>
        <w:t>bona habens &amp; lac bonum gignentia, vt inquit</w:t>
      </w:r>
      <w:r w:rsidRPr="00414773">
        <w:rPr>
          <w:lang w:val="fr-FR"/>
        </w:rPr>
        <w:br/>
        <w:t xml:space="preserve">Dioscorides. Author Galen. </w:t>
      </w:r>
      <w:r>
        <w:t>ἐν</w:t>
      </w:r>
      <w:r w:rsidRPr="00414773">
        <w:rPr>
          <w:lang w:val="fr-FR"/>
        </w:rPr>
        <w:t xml:space="preserve"> </w:t>
      </w:r>
      <w:r>
        <w:t>ταῖς</w:t>
      </w:r>
      <w:r w:rsidRPr="00414773">
        <w:rPr>
          <w:lang w:val="fr-FR"/>
        </w:rPr>
        <w:t xml:space="preserve"> </w:t>
      </w:r>
      <w:r>
        <w:t>γλώσναις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Μελάμπαλος</w:t>
      </w:r>
      <w:r w:rsidRPr="00414773">
        <w:rPr>
          <w:lang w:val="fr-FR"/>
        </w:rPr>
        <w:t xml:space="preserve">, sic dicta est à quibusdam </w:t>
      </w:r>
      <w:r>
        <w:t>ἡἐλξίνη</w:t>
      </w:r>
      <w:r w:rsidRPr="00414773">
        <w:rPr>
          <w:lang w:val="fr-FR"/>
        </w:rPr>
        <w:t>, vt ha¬</w:t>
      </w:r>
      <w:r w:rsidRPr="00414773">
        <w:rPr>
          <w:lang w:val="fr-FR"/>
        </w:rPr>
        <w:br/>
        <w:t>betur apud Dioscor.</w:t>
      </w:r>
      <w:r w:rsidRPr="00414773">
        <w:rPr>
          <w:lang w:val="fr-FR"/>
        </w:rPr>
        <w:br/>
      </w:r>
      <w:r>
        <w:t>Μελάμπρασον</w:t>
      </w:r>
      <w:r w:rsidRPr="00414773">
        <w:rPr>
          <w:lang w:val="fr-FR"/>
        </w:rPr>
        <w:t xml:space="preserve">. dicta est à quibusdam </w:t>
      </w:r>
      <w:r>
        <w:t>ἡ</w:t>
      </w:r>
      <w:r w:rsidRPr="00414773">
        <w:rPr>
          <w:lang w:val="fr-FR"/>
        </w:rPr>
        <w:t xml:space="preserve"> </w:t>
      </w:r>
      <w:r>
        <w:t>βάρωπὸ</w:t>
      </w:r>
      <w:r w:rsidRPr="00414773">
        <w:rPr>
          <w:lang w:val="fr-FR"/>
        </w:rPr>
        <w:t>, siue</w:t>
      </w:r>
      <w:r w:rsidRPr="00414773">
        <w:rPr>
          <w:lang w:val="fr-FR"/>
        </w:rPr>
        <w:br/>
        <w:t>marrubium nigrum, vt Plinius tradit.</w:t>
      </w:r>
      <w:r w:rsidRPr="00414773">
        <w:rPr>
          <w:lang w:val="fr-FR"/>
        </w:rPr>
        <w:br/>
        <w:t xml:space="preserve">Sed potius </w:t>
      </w:r>
      <w:r>
        <w:t>μελάμπράσιον</w:t>
      </w:r>
      <w:r w:rsidRPr="00414773">
        <w:rPr>
          <w:lang w:val="fr-FR"/>
        </w:rPr>
        <w:t xml:space="preserve"> vt apud Plinium</w:t>
      </w:r>
      <w:r w:rsidRPr="00414773">
        <w:rPr>
          <w:lang w:val="fr-FR"/>
        </w:rPr>
        <w:br/>
        <w:t xml:space="preserve">habetur, Dioscor. diuisim </w:t>
      </w:r>
      <w:r>
        <w:t>μέλαν</w:t>
      </w:r>
      <w:r w:rsidRPr="00414773">
        <w:rPr>
          <w:lang w:val="fr-FR"/>
        </w:rPr>
        <w:t xml:space="preserve"> </w:t>
      </w:r>
      <w:r>
        <w:t>πράσιον</w:t>
      </w:r>
      <w:r w:rsidRPr="00414773">
        <w:rPr>
          <w:lang w:val="fr-FR"/>
        </w:rPr>
        <w:t xml:space="preserve"> vocat.</w:t>
      </w:r>
      <w:r w:rsidRPr="00414773">
        <w:rPr>
          <w:lang w:val="fr-FR"/>
        </w:rPr>
        <w:br/>
      </w:r>
      <w:r>
        <w:t>Μελαμπέδιον</w:t>
      </w:r>
      <w:r w:rsidRPr="00414773">
        <w:rPr>
          <w:lang w:val="fr-FR"/>
        </w:rPr>
        <w:t>. sic dictum est veteribus veratrum ni¬</w:t>
      </w:r>
      <w:r w:rsidRPr="00414773">
        <w:rPr>
          <w:lang w:val="fr-FR"/>
        </w:rPr>
        <w:br/>
        <w:t>grum à Melampode vate, vel eiusdem nominis</w:t>
      </w:r>
      <w:r w:rsidRPr="00414773">
        <w:rPr>
          <w:lang w:val="fr-FR"/>
        </w:rPr>
        <w:br/>
        <w:t>pastore, quod is cum animaduertisset eo pur¬</w:t>
      </w:r>
      <w:r w:rsidRPr="00414773">
        <w:rPr>
          <w:lang w:val="fr-FR"/>
        </w:rPr>
        <w:br/>
        <w:t>gari capras, dato postea lacte eius sanauit Proe¬</w:t>
      </w:r>
      <w:r w:rsidRPr="00414773">
        <w:rPr>
          <w:lang w:val="fr-FR"/>
        </w:rPr>
        <w:br/>
        <w:t>tidas furentes.</w:t>
      </w:r>
      <w:r w:rsidRPr="00414773">
        <w:rPr>
          <w:lang w:val="fr-FR"/>
        </w:rPr>
        <w:br/>
      </w:r>
      <w:r>
        <w:t>Μελάμπυρον</w:t>
      </w:r>
      <w:r w:rsidRPr="00414773">
        <w:rPr>
          <w:lang w:val="it-IT"/>
        </w:rPr>
        <w:t>. herba est tripedanea, surculosa, folijs</w:t>
      </w:r>
      <w:r w:rsidRPr="00414773">
        <w:rPr>
          <w:lang w:val="it-IT"/>
        </w:rPr>
        <w:br/>
        <w:t>rubiae pallidis, cui semen colli figura, oleosum.</w:t>
      </w:r>
      <w:r w:rsidRPr="00414773">
        <w:rPr>
          <w:lang w:val="it-IT"/>
        </w:rPr>
        <w:br/>
        <w:t>Tritici vitium esse Galenus scribit. Rustici ca¬</w:t>
      </w:r>
      <w:r w:rsidRPr="00414773">
        <w:rPr>
          <w:lang w:val="it-IT"/>
        </w:rPr>
        <w:br/>
        <w:t>melinam vocant.</w:t>
      </w:r>
    </w:p>
    <w:p w14:paraId="46158CA3" w14:textId="77777777" w:rsidR="00414773" w:rsidRPr="00414773" w:rsidRDefault="00414773" w:rsidP="00414773">
      <w:pPr>
        <w:rPr>
          <w:lang w:val="it-IT"/>
        </w:rPr>
      </w:pPr>
      <w:r w:rsidRPr="00414773">
        <w:rPr>
          <w:lang w:val="it-IT"/>
        </w:rPr>
        <w:lastRenderedPageBreak/>
        <w:t xml:space="preserve">image name: </w:t>
      </w:r>
      <w:r>
        <w:t>Μ</w:t>
      </w:r>
      <w:r w:rsidRPr="00414773">
        <w:rPr>
          <w:lang w:val="it-IT"/>
        </w:rPr>
        <w:t>-0025.jpg</w:t>
      </w:r>
      <w:r w:rsidRPr="00414773">
        <w:rPr>
          <w:lang w:val="it-IT"/>
        </w:rPr>
        <w:br/>
        <w:t>original page number: 25</w:t>
      </w:r>
      <w:r w:rsidRPr="00414773">
        <w:rPr>
          <w:lang w:val="it-IT"/>
        </w:rPr>
        <w:br/>
      </w:r>
    </w:p>
    <w:p w14:paraId="43C13171" w14:textId="77777777" w:rsidR="00414773" w:rsidRDefault="00414773" w:rsidP="00414773">
      <w:r>
        <w:t>Μελάμρυλλον</w:t>
      </w:r>
      <w:r w:rsidRPr="00414773">
        <w:rPr>
          <w:lang w:val="it-IT"/>
        </w:rPr>
        <w:t xml:space="preserve">. dicitur </w:t>
      </w:r>
      <w:r>
        <w:t>ὁ</w:t>
      </w:r>
      <w:r w:rsidRPr="00414773">
        <w:rPr>
          <w:lang w:val="it-IT"/>
        </w:rPr>
        <w:t xml:space="preserve"> </w:t>
      </w:r>
      <w:r>
        <w:t>ἄκανθος</w:t>
      </w:r>
      <w:r w:rsidRPr="00414773">
        <w:rPr>
          <w:lang w:val="it-IT"/>
        </w:rPr>
        <w:t>, authoribus Diosco¬</w:t>
      </w:r>
      <w:r w:rsidRPr="00414773">
        <w:rPr>
          <w:lang w:val="it-IT"/>
        </w:rPr>
        <w:br/>
        <w:t>ride &amp; Plinio, nec dubium quin à nigro folio¬</w:t>
      </w:r>
      <w:r w:rsidRPr="00414773">
        <w:rPr>
          <w:lang w:val="it-IT"/>
        </w:rPr>
        <w:br/>
        <w:t>rum colore.</w:t>
      </w:r>
      <w:r w:rsidRPr="00414773">
        <w:rPr>
          <w:lang w:val="it-IT"/>
        </w:rPr>
        <w:br/>
      </w:r>
      <w:r>
        <w:t>λέλαν</w:t>
      </w:r>
      <w:r w:rsidRPr="00414773">
        <w:rPr>
          <w:lang w:val="it-IT"/>
        </w:rPr>
        <w:t xml:space="preserve"> </w:t>
      </w:r>
      <w:r>
        <w:t>γραρικὸν</w:t>
      </w:r>
      <w:r w:rsidRPr="00414773">
        <w:rPr>
          <w:lang w:val="it-IT"/>
        </w:rPr>
        <w:br/>
      </w:r>
      <w:r>
        <w:t>Μέλαν</w:t>
      </w:r>
      <w:r w:rsidRPr="00414773">
        <w:rPr>
          <w:lang w:val="it-IT"/>
        </w:rPr>
        <w:t xml:space="preserve"> </w:t>
      </w:r>
      <w:r>
        <w:t>ῷ</w:t>
      </w:r>
      <w:r w:rsidRPr="00414773">
        <w:rPr>
          <w:lang w:val="it-IT"/>
        </w:rPr>
        <w:t xml:space="preserve"> </w:t>
      </w:r>
      <w:r>
        <w:t>γράροαεν</w:t>
      </w:r>
      <w:r w:rsidRPr="00414773">
        <w:rPr>
          <w:lang w:val="it-IT"/>
        </w:rPr>
        <w:t>. atramentum scriptorium, seu</w:t>
      </w:r>
      <w:r w:rsidRPr="00414773">
        <w:rPr>
          <w:lang w:val="it-IT"/>
        </w:rPr>
        <w:br/>
        <w:t>atramentum librarium: quid sit notum est. Dios¬</w:t>
      </w:r>
      <w:r w:rsidRPr="00414773">
        <w:rPr>
          <w:lang w:val="it-IT"/>
        </w:rPr>
        <w:br/>
        <w:t>corides scribit ipsum colligi fuligine è taedis co¬</w:t>
      </w:r>
      <w:r w:rsidRPr="00414773">
        <w:rPr>
          <w:lang w:val="it-IT"/>
        </w:rPr>
        <w:br/>
        <w:t>acta, &amp; in singulas libras gummis ternas fuligi¬</w:t>
      </w:r>
      <w:r w:rsidRPr="00414773">
        <w:rPr>
          <w:lang w:val="it-IT"/>
        </w:rPr>
        <w:br/>
        <w:t>nis vncias adijci. Fieri etiam è resinarum &amp; pi¬</w:t>
      </w:r>
      <w:r w:rsidRPr="00414773">
        <w:rPr>
          <w:lang w:val="it-IT"/>
        </w:rPr>
        <w:br/>
        <w:t>ctoria fuligine, assumi autem fuliginis minam,</w:t>
      </w:r>
      <w:r w:rsidRPr="00414773">
        <w:rPr>
          <w:lang w:val="it-IT"/>
        </w:rPr>
        <w:br/>
        <w:t>gunimis sesquilibram, glutinis taurini, atramen¬</w:t>
      </w:r>
      <w:r w:rsidRPr="00414773">
        <w:rPr>
          <w:lang w:val="it-IT"/>
        </w:rPr>
        <w:br/>
        <w:t>ti sutorij, singulorum sesquunciam. Ea de cau¬</w:t>
      </w:r>
      <w:r w:rsidRPr="00414773">
        <w:rPr>
          <w:lang w:val="it-IT"/>
        </w:rPr>
        <w:br/>
        <w:t>sa non est dubium quin erodendi vim habeat,</w:t>
      </w:r>
      <w:r w:rsidRPr="00414773">
        <w:rPr>
          <w:lang w:val="it-IT"/>
        </w:rPr>
        <w:br/>
        <w:t>valde desiccet, &amp; multo magis si acetum ha¬</w:t>
      </w:r>
      <w:r w:rsidRPr="00414773">
        <w:rPr>
          <w:lang w:val="it-IT"/>
        </w:rPr>
        <w:br/>
        <w:t>beat, quomodo apud nos praeparari solet.</w:t>
      </w:r>
      <w:r w:rsidRPr="00414773">
        <w:rPr>
          <w:lang w:val="it-IT"/>
        </w:rPr>
        <w:br/>
      </w:r>
      <w:r>
        <w:t>έλαν</w:t>
      </w:r>
      <w:r w:rsidRPr="00414773">
        <w:rPr>
          <w:lang w:val="it-IT"/>
        </w:rPr>
        <w:t xml:space="preserve"> </w:t>
      </w:r>
      <w:r>
        <w:t>κύφριον</w:t>
      </w:r>
      <w:r w:rsidRPr="00414773">
        <w:rPr>
          <w:lang w:val="it-IT"/>
        </w:rPr>
        <w:t>. sic vocat Hippocrates Cyprium ci¬</w:t>
      </w:r>
      <w:r w:rsidRPr="00414773">
        <w:rPr>
          <w:lang w:val="it-IT"/>
        </w:rPr>
        <w:br/>
        <w:t>nerem quo ad oculos vtimur, inquit Galen. c¬</w:t>
      </w:r>
      <w:r w:rsidRPr="00414773">
        <w:rPr>
          <w:lang w:val="it-IT"/>
        </w:rPr>
        <w:br/>
      </w:r>
      <w:r>
        <w:t>τῖς</w:t>
      </w:r>
      <w:r w:rsidRPr="00414773">
        <w:rPr>
          <w:lang w:val="it-IT"/>
        </w:rPr>
        <w:t xml:space="preserve"> </w:t>
      </w:r>
      <w:r>
        <w:t>γλώσσαις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Μελαναγωγὰ</w:t>
      </w:r>
      <w:r w:rsidRPr="00414773">
        <w:rPr>
          <w:lang w:val="it-IT"/>
        </w:rPr>
        <w:t xml:space="preserve"> </w:t>
      </w:r>
      <w:r>
        <w:t>φαρμακα</w:t>
      </w:r>
      <w:r w:rsidRPr="00414773">
        <w:rPr>
          <w:lang w:val="it-IT"/>
        </w:rPr>
        <w:t>. medicamenta atrum humo¬</w:t>
      </w:r>
      <w:r w:rsidRPr="00414773">
        <w:rPr>
          <w:lang w:val="it-IT"/>
        </w:rPr>
        <w:br/>
        <w:t>" rem purgantia.</w:t>
      </w:r>
      <w:r w:rsidRPr="00414773">
        <w:rPr>
          <w:lang w:val="it-IT"/>
        </w:rPr>
        <w:br/>
      </w:r>
      <w:r>
        <w:t>Μίλανα</w:t>
      </w:r>
      <w:r w:rsidRPr="00414773">
        <w:rPr>
          <w:lang w:val="it-IT"/>
        </w:rPr>
        <w:t xml:space="preserve"> </w:t>
      </w:r>
      <w:r>
        <w:t>ὑπογωρήματα</w:t>
      </w:r>
      <w:r w:rsidRPr="00414773">
        <w:rPr>
          <w:lang w:val="it-IT"/>
        </w:rPr>
        <w:t>. nigrae deiectiones, à veteri¬</w:t>
      </w:r>
      <w:r w:rsidRPr="00414773">
        <w:rPr>
          <w:lang w:val="it-IT"/>
        </w:rPr>
        <w:br/>
        <w:t>bus medicis (inquit Galenus comm. in aphor.</w:t>
      </w:r>
      <w:r w:rsidRPr="00414773">
        <w:rPr>
          <w:lang w:val="it-IT"/>
        </w:rPr>
        <w:br/>
        <w:t>21. libro 4.) dicuntur, quae nigra bilis exquisite</w:t>
      </w:r>
      <w:r w:rsidRPr="00414773">
        <w:rPr>
          <w:lang w:val="it-IT"/>
        </w:rPr>
        <w:br/>
        <w:t>non sunt. Nam illa nihil habent acris, nihil aci¬</w:t>
      </w:r>
      <w:r w:rsidRPr="00414773">
        <w:rPr>
          <w:lang w:val="it-IT"/>
        </w:rPr>
        <w:br/>
        <w:t>di, nihil erodentis, neque in terram effusa ebul¬</w:t>
      </w:r>
      <w:r w:rsidRPr="00414773">
        <w:rPr>
          <w:lang w:val="it-IT"/>
        </w:rPr>
        <w:br/>
        <w:t>liunt, terramque fermenti &amp; aceti modo attol¬</w:t>
      </w:r>
      <w:r w:rsidRPr="00414773">
        <w:rPr>
          <w:lang w:val="it-IT"/>
        </w:rPr>
        <w:br/>
        <w:t>lunt (quod atrae bili proprium est) sed sunt velu¬</w:t>
      </w:r>
      <w:r w:rsidRPr="00414773">
        <w:rPr>
          <w:lang w:val="it-IT"/>
        </w:rPr>
        <w:br/>
        <w:t>ti sanguinis limus, faeci vinorum crassorum simi¬</w:t>
      </w:r>
      <w:r w:rsidRPr="00414773">
        <w:rPr>
          <w:lang w:val="it-IT"/>
        </w:rPr>
        <w:br/>
        <w:t>lis. Hunc, si in corpore redundat, expedit vacua¬</w:t>
      </w:r>
      <w:r w:rsidRPr="00414773">
        <w:rPr>
          <w:lang w:val="it-IT"/>
        </w:rPr>
        <w:br/>
        <w:t>ri, eiusque excretionem non raro salubrem esse</w:t>
      </w:r>
      <w:r w:rsidRPr="00414773">
        <w:rPr>
          <w:lang w:val="it-IT"/>
        </w:rPr>
        <w:br/>
        <w:t>Galenus obseruauit, cum atrae bilis exquisitae</w:t>
      </w:r>
      <w:r w:rsidRPr="00414773">
        <w:rPr>
          <w:lang w:val="it-IT"/>
        </w:rPr>
        <w:br/>
        <w:t>excretio Galeno semper visa sit perniciosa.</w:t>
      </w:r>
      <w:r w:rsidRPr="00414773">
        <w:rPr>
          <w:lang w:val="it-IT"/>
        </w:rPr>
        <w:br/>
        <w:t>Vt ipse scribit lib. de atra bile: Sunt autem ni¬</w:t>
      </w:r>
      <w:r w:rsidRPr="00414773">
        <w:rPr>
          <w:lang w:val="it-IT"/>
        </w:rPr>
        <w:br/>
        <w:t xml:space="preserve">„ grarum excretionum tria genera, </w:t>
      </w:r>
      <w:r>
        <w:t>τὸ</w:t>
      </w:r>
      <w:r w:rsidRPr="00414773">
        <w:rPr>
          <w:lang w:val="it-IT"/>
        </w:rPr>
        <w:t xml:space="preserve"> </w:t>
      </w:r>
      <w:r>
        <w:t>μέλαν</w:t>
      </w:r>
      <w:r w:rsidRPr="00414773">
        <w:rPr>
          <w:lang w:val="it-IT"/>
        </w:rPr>
        <w:t xml:space="preserve"> </w:t>
      </w:r>
      <w:r>
        <w:t>αἱμα</w:t>
      </w:r>
      <w:r w:rsidRPr="00414773">
        <w:rPr>
          <w:lang w:val="it-IT"/>
        </w:rPr>
        <w:br/>
        <w:t xml:space="preserve">„ sanguis crassus, vt in quibusdam hepaticis: </w:t>
      </w:r>
      <w:r>
        <w:t>μ</w:t>
      </w:r>
      <w:r w:rsidRPr="00414773">
        <w:rPr>
          <w:lang w:val="it-IT"/>
        </w:rPr>
        <w:t>e¬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</w:t>
      </w:r>
      <w:r>
        <w:t>λαὶγολι</w:t>
      </w:r>
      <w:r w:rsidRPr="00414773">
        <w:rPr>
          <w:lang w:val="it-IT"/>
        </w:rPr>
        <w:t xml:space="preserve"> </w:t>
      </w:r>
      <w:r>
        <w:t>κὸς</w:t>
      </w:r>
      <w:r w:rsidRPr="00414773">
        <w:rPr>
          <w:lang w:val="it-IT"/>
        </w:rPr>
        <w:t xml:space="preserve"> </w:t>
      </w:r>
      <w:r>
        <w:t>γυμὸς</w:t>
      </w:r>
      <w:r w:rsidRPr="00414773">
        <w:rPr>
          <w:lang w:val="it-IT"/>
        </w:rPr>
        <w:t xml:space="preserve"> faex ac sedimentum sanguinis vt</w:t>
      </w:r>
      <w:r w:rsidRPr="00414773">
        <w:rPr>
          <w:lang w:val="it-IT"/>
        </w:rPr>
        <w:br/>
        <w:t xml:space="preserve">„ in lienosis; Et </w:t>
      </w:r>
      <w:r>
        <w:t>ἡ</w:t>
      </w:r>
      <w:r w:rsidRPr="00414773">
        <w:rPr>
          <w:lang w:val="it-IT"/>
        </w:rPr>
        <w:t xml:space="preserve"> </w:t>
      </w:r>
      <w:r>
        <w:t>μέλαινα</w:t>
      </w:r>
      <w:r w:rsidRPr="00414773">
        <w:rPr>
          <w:lang w:val="it-IT"/>
        </w:rPr>
        <w:t xml:space="preserve"> </w:t>
      </w:r>
      <w:r>
        <w:t>γολὴ</w:t>
      </w:r>
      <w:r w:rsidRPr="00414773">
        <w:rPr>
          <w:lang w:val="it-IT"/>
        </w:rPr>
        <w:t xml:space="preserve"> atra bilis: duo prima</w:t>
      </w:r>
      <w:r w:rsidRPr="00414773">
        <w:rPr>
          <w:lang w:val="it-IT"/>
        </w:rPr>
        <w:br/>
        <w:t xml:space="preserve">„ </w:t>
      </w:r>
      <w:r>
        <w:t>τῶ</w:t>
      </w:r>
      <w:r w:rsidRPr="00414773">
        <w:rPr>
          <w:lang w:val="it-IT"/>
        </w:rPr>
        <w:t xml:space="preserve"> </w:t>
      </w:r>
      <w:r>
        <w:t>μελάνων</w:t>
      </w:r>
      <w:r w:rsidRPr="00414773">
        <w:rPr>
          <w:lang w:val="it-IT"/>
        </w:rPr>
        <w:t xml:space="preserve"> nigrorum nomine comprehenduntur</w:t>
      </w:r>
      <w:r w:rsidRPr="00414773">
        <w:rPr>
          <w:lang w:val="it-IT"/>
        </w:rPr>
        <w:br/>
        <w:t>„ ab Hippocr. solusque sanguis crassus concrescit</w:t>
      </w:r>
      <w:r w:rsidRPr="00414773">
        <w:rPr>
          <w:lang w:val="it-IT"/>
        </w:rPr>
        <w:br/>
        <w:t>„ &amp; in grumum vertitur, tum in corpore tum ex¬</w:t>
      </w:r>
      <w:r w:rsidRPr="00414773">
        <w:rPr>
          <w:lang w:val="it-IT"/>
        </w:rPr>
        <w:br/>
        <w:t>„ tra: Reliqua duo fusa, &amp; liquida semper ma¬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„ nent, verum atra bilis à succo melancholico</w:t>
      </w:r>
      <w:r w:rsidRPr="00414773">
        <w:rPr>
          <w:lang w:val="it-IT"/>
        </w:rPr>
        <w:br/>
        <w:t>differt generatione, substantia, &amp; qualitati¬</w:t>
      </w:r>
      <w:r w:rsidRPr="00414773">
        <w:rPr>
          <w:lang w:val="it-IT"/>
        </w:rPr>
        <w:br/>
        <w:t>"bus.</w:t>
      </w:r>
      <w:r w:rsidRPr="00414773">
        <w:rPr>
          <w:lang w:val="it-IT"/>
        </w:rPr>
        <w:br/>
      </w:r>
      <w:r>
        <w:t>Μελαύδρυον</w:t>
      </w:r>
      <w:r w:rsidRPr="00414773">
        <w:rPr>
          <w:lang w:val="it-IT"/>
        </w:rPr>
        <w:t>. Plinio herba est in segete ac pratis nas¬</w:t>
      </w:r>
      <w:r w:rsidRPr="00414773">
        <w:rPr>
          <w:lang w:val="it-IT"/>
        </w:rPr>
        <w:br/>
        <w:t xml:space="preserve">cens, flore albo, odorato. Dicitur &amp; </w:t>
      </w:r>
      <w:r>
        <w:t>μελαύδρυον</w:t>
      </w:r>
      <w:r w:rsidRPr="00414773">
        <w:rPr>
          <w:lang w:val="it-IT"/>
        </w:rPr>
        <w:br/>
        <w:t xml:space="preserve">peculiari nomine medulla roboris. Est etiam </w:t>
      </w:r>
      <w:r>
        <w:t>τοῦ</w:t>
      </w:r>
      <w:r w:rsidRPr="00414773">
        <w:rPr>
          <w:lang w:val="it-IT"/>
        </w:rPr>
        <w:br/>
      </w:r>
      <w:r>
        <w:t>ταριχοῦ</w:t>
      </w:r>
      <w:r w:rsidRPr="00414773">
        <w:rPr>
          <w:lang w:val="it-IT"/>
        </w:rPr>
        <w:t>, hoc est salsamenti, nomen, quo caeterae</w:t>
      </w:r>
      <w:r w:rsidRPr="00414773">
        <w:rPr>
          <w:lang w:val="it-IT"/>
        </w:rPr>
        <w:br/>
        <w:t>thynnorum partes praeter ceruicem &amp; ventrem</w:t>
      </w:r>
      <w:r w:rsidRPr="00414773">
        <w:rPr>
          <w:lang w:val="it-IT"/>
        </w:rPr>
        <w:br/>
        <w:t>sale conditae designantur, vt scribit Oribasius</w:t>
      </w:r>
      <w:r w:rsidRPr="00414773">
        <w:rPr>
          <w:lang w:val="it-IT"/>
        </w:rPr>
        <w:br/>
        <w:t>lib. 2. sic autem vocantur, vt idem ait, quod sint</w:t>
      </w:r>
      <w:r w:rsidRPr="00414773">
        <w:rPr>
          <w:lang w:val="it-IT"/>
        </w:rPr>
        <w:br/>
        <w:t>similes nigrantibus quercus radicibus, appeti¬</w:t>
      </w:r>
      <w:r w:rsidRPr="00414773">
        <w:rPr>
          <w:lang w:val="it-IT"/>
        </w:rPr>
        <w:br/>
        <w:t>tum autem excitant sinapi adiuncto; &amp; quia</w:t>
      </w:r>
      <w:r w:rsidRPr="00414773">
        <w:rPr>
          <w:lang w:val="it-IT"/>
        </w:rPr>
        <w:br/>
        <w:t>sunt expertes pinguedinis, difficilius quam imus</w:t>
      </w:r>
      <w:r w:rsidRPr="00414773">
        <w:rPr>
          <w:lang w:val="it-IT"/>
        </w:rPr>
        <w:br/>
        <w:t>venter corrumpuntur. Plinius vero id salsamen¬</w:t>
      </w:r>
      <w:r w:rsidRPr="00414773">
        <w:rPr>
          <w:lang w:val="it-IT"/>
        </w:rPr>
        <w:br/>
        <w:t>ti genus ex piscibus melandryis vocatis fieri do¬</w:t>
      </w:r>
      <w:r w:rsidRPr="00414773">
        <w:rPr>
          <w:lang w:val="it-IT"/>
        </w:rPr>
        <w:br/>
        <w:t>cet, atque ita dici, quod quernis assulis similli¬</w:t>
      </w:r>
      <w:r w:rsidRPr="00414773">
        <w:rPr>
          <w:lang w:val="it-IT"/>
        </w:rPr>
        <w:br/>
        <w:t xml:space="preserve">ma sint. Est autem </w:t>
      </w:r>
      <w:r>
        <w:t>μελανδρις</w:t>
      </w:r>
      <w:r w:rsidRPr="00414773">
        <w:rPr>
          <w:lang w:val="it-IT"/>
        </w:rPr>
        <w:t xml:space="preserve"> thynni genus gran¬</w:t>
      </w:r>
      <w:r w:rsidRPr="00414773">
        <w:rPr>
          <w:lang w:val="it-IT"/>
        </w:rPr>
        <w:br/>
        <w:t>dissimum, quod veluti in assulas dissectum ita</w:t>
      </w:r>
      <w:r w:rsidRPr="00414773">
        <w:rPr>
          <w:lang w:val="it-IT"/>
        </w:rPr>
        <w:br/>
        <w:t>condiri sale consueuerat.</w:t>
      </w:r>
      <w:r w:rsidRPr="00414773">
        <w:rPr>
          <w:lang w:val="it-IT"/>
        </w:rPr>
        <w:br/>
      </w:r>
      <w:r>
        <w:t>Μελάνεεν</w:t>
      </w:r>
      <w:r w:rsidRPr="00414773">
        <w:rPr>
          <w:lang w:val="it-IT"/>
        </w:rPr>
        <w:t>. vox est ab Hippocrate vsurpata in pro¬</w:t>
      </w:r>
      <w:r w:rsidRPr="00414773">
        <w:rPr>
          <w:lang w:val="it-IT"/>
        </w:rPr>
        <w:br/>
        <w:t xml:space="preserve">gnostico, quam quidam coniunctim legunt </w:t>
      </w:r>
      <w:r>
        <w:t>αὐ</w:t>
      </w:r>
      <w:r w:rsidRPr="00414773">
        <w:rPr>
          <w:lang w:val="it-IT"/>
        </w:rPr>
        <w:t xml:space="preserve"> </w:t>
      </w:r>
      <w:r>
        <w:t>τὸ</w:t>
      </w:r>
      <w:r w:rsidRPr="00414773">
        <w:rPr>
          <w:lang w:val="it-IT"/>
        </w:rPr>
        <w:br/>
      </w:r>
      <w:r>
        <w:t>τὸ</w:t>
      </w:r>
      <w:r w:rsidRPr="00414773">
        <w:rPr>
          <w:lang w:val="it-IT"/>
        </w:rPr>
        <w:t xml:space="preserve"> </w:t>
      </w:r>
      <w:r>
        <w:t>μὲν</w:t>
      </w:r>
      <w:r w:rsidRPr="00414773">
        <w:rPr>
          <w:lang w:val="it-IT"/>
        </w:rPr>
        <w:t xml:space="preserve"> </w:t>
      </w:r>
      <w:r>
        <w:t>ἀνγυν</w:t>
      </w:r>
      <w:r w:rsidRPr="00414773">
        <w:rPr>
          <w:lang w:val="it-IT"/>
        </w:rPr>
        <w:t>, quod significat denigrans: quidam</w:t>
      </w:r>
      <w:r w:rsidRPr="00414773">
        <w:rPr>
          <w:lang w:val="it-IT"/>
        </w:rPr>
        <w:br/>
        <w:t xml:space="preserve">diuisim, </w:t>
      </w:r>
      <w:r>
        <w:t>χλωρὸν</w:t>
      </w:r>
      <w:r w:rsidRPr="00414773">
        <w:rPr>
          <w:lang w:val="it-IT"/>
        </w:rPr>
        <w:t xml:space="preserve"> </w:t>
      </w:r>
      <w:r>
        <w:t>ἢ</w:t>
      </w:r>
      <w:r w:rsidRPr="00414773">
        <w:rPr>
          <w:lang w:val="it-IT"/>
        </w:rPr>
        <w:t xml:space="preserve"> </w:t>
      </w:r>
      <w:r>
        <w:t>μέλαν</w:t>
      </w:r>
      <w:r w:rsidRPr="00414773">
        <w:rPr>
          <w:lang w:val="it-IT"/>
        </w:rPr>
        <w:t xml:space="preserve"> </w:t>
      </w:r>
      <w:r>
        <w:t>ἐὸν</w:t>
      </w:r>
      <w:r w:rsidRPr="00414773">
        <w:rPr>
          <w:lang w:val="it-IT"/>
        </w:rPr>
        <w:t xml:space="preserve">, </w:t>
      </w:r>
      <w:r>
        <w:t>αὐτὶ</w:t>
      </w:r>
      <w:r w:rsidRPr="00414773">
        <w:rPr>
          <w:lang w:val="it-IT"/>
        </w:rPr>
        <w:t xml:space="preserve"> </w:t>
      </w:r>
      <w:r>
        <w:t>τοῦ</w:t>
      </w:r>
      <w:r w:rsidRPr="00414773">
        <w:rPr>
          <w:lang w:val="it-IT"/>
        </w:rPr>
        <w:t xml:space="preserve"> </w:t>
      </w:r>
      <w:r>
        <w:t>ὅν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Μελανθεμον</w:t>
      </w:r>
      <w:r w:rsidRPr="00414773">
        <w:rPr>
          <w:lang w:val="it-IT"/>
        </w:rPr>
        <w:t xml:space="preserve">. sic dicitur à quibusdam </w:t>
      </w:r>
      <w:r>
        <w:t>ἡ</w:t>
      </w:r>
      <w:r w:rsidRPr="00414773">
        <w:rPr>
          <w:lang w:val="it-IT"/>
        </w:rPr>
        <w:t xml:space="preserve"> </w:t>
      </w:r>
      <w:r>
        <w:t>αὐθεμὶς</w:t>
      </w:r>
      <w:r w:rsidRPr="00414773">
        <w:rPr>
          <w:lang w:val="it-IT"/>
        </w:rPr>
        <w:t>, vt ha¬</w:t>
      </w:r>
      <w:r w:rsidRPr="00414773">
        <w:rPr>
          <w:lang w:val="it-IT"/>
        </w:rPr>
        <w:br/>
        <w:t>betur apud Dioscor. pro quo forte scribendum</w:t>
      </w:r>
      <w:r w:rsidRPr="00414773">
        <w:rPr>
          <w:lang w:val="it-IT"/>
        </w:rPr>
        <w:br/>
      </w:r>
      <w:r>
        <w:t>μηλανθεμον</w:t>
      </w:r>
      <w:r w:rsidRPr="00414773">
        <w:rPr>
          <w:lang w:val="it-IT"/>
        </w:rPr>
        <w:t>, propterea quod mali odorem flores</w:t>
      </w:r>
      <w:r w:rsidRPr="00414773">
        <w:rPr>
          <w:lang w:val="it-IT"/>
        </w:rPr>
        <w:br/>
        <w:t>eius spirant.</w:t>
      </w:r>
      <w:r w:rsidRPr="00414773">
        <w:rPr>
          <w:lang w:val="it-IT"/>
        </w:rPr>
        <w:br/>
      </w:r>
      <w:r>
        <w:t>Μελαύθιον. gith. frutex est exilibus surculis, saepe</w:t>
      </w:r>
    </w:p>
    <w:p w14:paraId="659288ED" w14:textId="77777777" w:rsidR="00414773" w:rsidRDefault="00414773" w:rsidP="00414773">
      <w:r>
        <w:t>image name: Μ-0026.jpg</w:t>
      </w:r>
      <w:r>
        <w:br/>
        <w:t>original page number: 26</w:t>
      </w:r>
      <w:r>
        <w:br/>
      </w:r>
    </w:p>
    <w:p w14:paraId="419BD3E0" w14:textId="77777777" w:rsidR="00414773" w:rsidRDefault="00414773" w:rsidP="00414773">
      <w:r>
        <w:t>binos dodrantes excedens, folijs vt senecionis,</w:t>
      </w:r>
      <w:r>
        <w:br/>
        <w:t>minutis, sed multo tenuioribus: capitulo in ca¬</w:t>
      </w:r>
      <w:r>
        <w:br/>
        <w:t>cumine tenui, paruo, ceu papaueris, oblongo,</w:t>
      </w:r>
      <w:r>
        <w:br/>
        <w:t>intercursantibus intus membranis, quibus se¬</w:t>
      </w:r>
      <w:r>
        <w:br/>
        <w:t>men includitur nigrum, acre, odoratum, quod</w:t>
      </w:r>
      <w:r>
        <w:br/>
        <w:t>panibus inspergitur. Calfacit, siccat, tenuium</w:t>
      </w:r>
      <w:r>
        <w:br/>
        <w:t>est partium, flatus discutit, absterget atque in¬</w:t>
      </w:r>
      <w:r>
        <w:br/>
        <w:t>cidit. Fit ex eo errhinum praestantissimum quod</w:t>
      </w:r>
      <w:r>
        <w:br/>
        <w:t>pituitam detrahit.</w:t>
      </w:r>
      <w:r>
        <w:br/>
        <w:t>Μέλαν τὸ κύπριον. Cyprium cinerem, quo ad oculos</w:t>
      </w:r>
      <w:r>
        <w:br/>
        <w:t>vtimur explicat Galen. ἐν ταῖς γλώσσαις.</w:t>
      </w:r>
      <w:r>
        <w:br/>
        <w:t>Μαλανέῥῥίζον. sic vocatum fuisse elleborum nigrum</w:t>
      </w:r>
      <w:r>
        <w:br/>
        <w:t>Dioscorides author est: distinguitur enim ab al¬</w:t>
      </w:r>
      <w:r>
        <w:br/>
      </w:r>
      <w:r>
        <w:lastRenderedPageBreak/>
        <w:t>bo radicis colore.</w:t>
      </w:r>
      <w:r>
        <w:br/>
        <w:t>Μελαντηρία. dicitur etiam à Latinis melanteria: qui¬</w:t>
      </w:r>
      <w:r>
        <w:br/>
        <w:t>dam tamen atramentum metallicum nominant.</w:t>
      </w:r>
      <w:r>
        <w:br/>
        <w:t>Succus est in metallis concrescens. Geminae</w:t>
      </w:r>
      <w:r>
        <w:br/>
        <w:t>originis proditur à Dioscoride. Alia concrescit</w:t>
      </w:r>
      <w:r>
        <w:br/>
        <w:t>salis modo in fodinarum, vnde aes eruitur, cu¬</w:t>
      </w:r>
      <w:r>
        <w:br/>
        <w:t>niculis: alia vero in eorum locorum superficie,</w:t>
      </w:r>
      <w:r>
        <w:br/>
        <w:t>quae terrena est. Omnis nigra est, etiamsi exic¬</w:t>
      </w:r>
      <w:r>
        <w:br/>
        <w:t>cata plaerumque euadat cinerea, &amp; eam com¬</w:t>
      </w:r>
      <w:r>
        <w:br/>
        <w:t>mendet Dioscorides quae sulphuris colorem</w:t>
      </w:r>
      <w:r>
        <w:br/>
        <w:t>trahit. Vim causticam eam obtinet quam &amp; mi¬</w:t>
      </w:r>
      <w:r>
        <w:br/>
        <w:t>sy: valde adstringit, ita tamen vt omnia adstrin¬</w:t>
      </w:r>
      <w:r>
        <w:br/>
        <w:t>gentia tenuitate exuperet.</w:t>
      </w:r>
      <w:r>
        <w:br/>
        <w:t>Μέλαν ραῤμακον. nigrum medicamentum: quomo¬</w:t>
      </w:r>
      <w:r>
        <w:br/>
        <w:t>do autem paretur, Hippocrates docet in libro</w:t>
      </w:r>
      <w:r>
        <w:br/>
        <w:t>de vlceribus. Galenus ἐν τῖς γλώσσαις.</w:t>
      </w:r>
      <w:r>
        <w:br/>
        <w:t>Quam quam eo Hippocratis libro huius me¬</w:t>
      </w:r>
      <w:r>
        <w:br/>
        <w:t>dicamenti incerta est &amp; indefinita praeparatio,</w:t>
      </w:r>
      <w:r>
        <w:br/>
        <w:t>nec satis expressa, vt eo nomine non admodum,</w:t>
      </w:r>
      <w:r>
        <w:br/>
        <w:t>integer ille libellus videatur; describitur autem.</w:t>
      </w:r>
      <w:r>
        <w:br/>
        <w:t>aliud μέλαν ἐαῤμακον, in Nothis quae libr. 1. )</w:t>
      </w:r>
      <w:r>
        <w:br/>
        <w:t>γύνακ. adscripta sunt.</w:t>
      </w:r>
      <w:r>
        <w:br/>
        <w:t>Μέλαν. etiam substantiuè accipitur vt τὸ μέλαν m</w:t>
      </w:r>
      <w:r>
        <w:br/>
        <w:t>ὀρθαλμοῦ nigrum oculi.1</w:t>
      </w:r>
      <w:r>
        <w:br/>
        <w:t>Μέλας. nomen est trochisci, cuius descriptio habe¬</w:t>
      </w:r>
      <w:r>
        <w:br/>
        <w:t>tur apud Aetium lib. 5. Est &amp; huius nominis em¬</w:t>
      </w:r>
      <w:r>
        <w:br/>
        <w:t>plastrum nigrum quod proprio nomine ὀσια ap¬</w:t>
      </w:r>
      <w:r>
        <w:br/>
        <w:t>pellatur, de quo suo loco dicetur.</w:t>
      </w:r>
      <w:r>
        <w:br/>
        <w:t>Mέλαs, Hippocrati simpliciter veratrum nigrum si¬</w:t>
      </w:r>
      <w:r>
        <w:br/>
        <w:t>gnificat lib. de ratione victus in acutis.4</w:t>
      </w:r>
      <w:r>
        <w:br/>
        <w:t>Μέλας οἷνος. vide in voce ἄνος vbi insigniores vino¬</w:t>
      </w:r>
      <w:r>
        <w:br/>
        <w:t>rum differentiae exponuntur.6</w:t>
      </w:r>
      <w:r>
        <w:br/>
        <w:t>Μέλας. etiam alphi, qui vitiligo alba est, species.</w:t>
      </w:r>
      <w:r>
        <w:br/>
        <w:t>quaedam videtur qui vitiligo nigra dicitur; Est.</w:t>
      </w:r>
      <w:r>
        <w:br/>
        <w:t>enim Alphus duplex, candidus &amp; niger, qui</w:t>
      </w:r>
      <w:r>
        <w:br/>
        <w:t>albus est ἀλρὸς simpliciter dicitur, qui niger a¬</w:t>
      </w:r>
      <w:r>
        <w:br/>
        <w:t>φὸς μέλας. 6</w:t>
      </w:r>
      <w:r>
        <w:br/>
        <w:t>Μελανψίθιος ἄνος. vide οἄνος vbi insigniores vinorum.</w:t>
      </w:r>
      <w:r>
        <w:br/>
        <w:t>differentiae exponuntur. 4</w:t>
      </w:r>
      <w:r>
        <w:br/>
        <w:t>Μελάσυατα. nigrores: dicitur &amp; μέλασαα à Polluce,</w:t>
      </w:r>
      <w:r>
        <w:br/>
        <w:t>lib. 2. τὸ τὸς κόμης βάμμα, nigrum pigmentum, seu.</w:t>
      </w:r>
      <w:r>
        <w:br/>
        <w:t>atramentum quo coma denigratur..</w:t>
      </w:r>
      <w:r>
        <w:br/>
        <w:t>Μελεδαίνοντι. ἐπμελουμένῳ. θεραπεύοντι, curam ge¬</w:t>
      </w:r>
      <w:r>
        <w:br/>
        <w:t>renti, curanti: μελεδὼν namque apud Hippocra¬</w:t>
      </w:r>
      <w:r>
        <w:br/>
        <w:t>tem curam &amp; solicitudinem significat, non au¬</w:t>
      </w:r>
      <w:r>
        <w:br/>
      </w:r>
      <w:r>
        <w:lastRenderedPageBreak/>
        <w:t>tem tristitiam, quemadmodum apud Home¬</w:t>
      </w:r>
      <w:r>
        <w:br/>
        <w:t>rum, sicut scripsit Galen. ἐν ταῖς γλώσπαις.</w:t>
      </w:r>
      <w:r>
        <w:br/>
        <w:t>Et idem μὲλεδύνας vocari inquit à Graecis τπὰ ,</w:t>
      </w:r>
      <w:r>
        <w:br/>
        <w:t>λύπας, quasi τὰ μέλη ἐδούσας, id est, κατεσδιύτας.</w:t>
      </w:r>
      <w:r>
        <w:br/>
        <w:t>quo pacto etiam Latini curas dictas volunt,</w:t>
      </w:r>
      <w:r>
        <w:br/>
        <w:t>quasi vrentes cor: &amp; μελίδη cura est siue cu¬</w:t>
      </w:r>
      <w:r>
        <w:br/>
        <w:t>ratio, θεραπεία, vt apud Hippocrat. γύνακ.</w:t>
      </w:r>
      <w:r>
        <w:br/>
        <w:t>libr. 1. 4</w:t>
      </w:r>
      <w:r>
        <w:br/>
        <w:t>Μελετᾶν. Hippocrates libr. 1. τP ἐπιδημιῶν vsurpa¬</w:t>
      </w:r>
      <w:r>
        <w:br/>
        <w:t>uit αὐτὶ τοῦ ἀσκεῖν. vt Galenus comment. 2. anno¬</w:t>
      </w:r>
      <w:r>
        <w:br/>
        <w:t>tauit. &amp; μελέτην αὐτὸ τ ἐπιμελείας, hoc est diligentia,</w:t>
      </w:r>
    </w:p>
    <w:p w14:paraId="121C01CF" w14:textId="77777777" w:rsidR="00414773" w:rsidRDefault="00414773" w:rsidP="00414773">
      <w:r>
        <w:t>image name: Μ-0027.jpg</w:t>
      </w:r>
      <w:r>
        <w:br/>
        <w:t>original page number: 27</w:t>
      </w:r>
      <w:r>
        <w:br/>
      </w:r>
    </w:p>
    <w:p w14:paraId="577E15F9" w14:textId="77777777" w:rsidR="00414773" w:rsidRDefault="00414773" w:rsidP="00414773">
      <w:r>
        <w:t>pro consuetudine Ionum, comment. 2. εἰς τὸ πρὶ</w:t>
      </w:r>
      <w:r>
        <w:br/>
        <w:t>ἀιμῶν. Erotianus τὴν μελέτην interpretatur ἐνέρ¬</w:t>
      </w:r>
      <w:r>
        <w:br/>
        <w:t>γειαν, hoc est actionem.</w:t>
      </w:r>
      <w:r>
        <w:br/>
        <w:t>μέλι. mel. Est succus dulcis, calidus &amp; siccus in ven¬</w:t>
      </w:r>
      <w:r>
        <w:br/>
        <w:t>triculis apum elaboratus, &amp; ore redditus. Ex</w:t>
      </w:r>
      <w:r>
        <w:br/>
        <w:t>matutino rore fieri, vt &amp; cera ex floribus, prodi¬</w:t>
      </w:r>
      <w:r>
        <w:br/>
        <w:t>tur. Est autem initio vt aqua dilutum, &amp; primis</w:t>
      </w:r>
      <w:r>
        <w:br/>
        <w:t>diebus feruet, vt musta, seque purgat. Vigesimo</w:t>
      </w:r>
      <w:r>
        <w:br/>
        <w:t>die crassescit, mox obducitur tenui membrana,</w:t>
      </w:r>
      <w:r>
        <w:br/>
        <w:t>qua feruoris ipsius spuma concrescit. Ipsum in</w:t>
      </w:r>
      <w:r>
        <w:br/>
        <w:t>ventriculis suis apes concipiunt ex frondibus &amp;</w:t>
      </w:r>
      <w:r>
        <w:br/>
        <w:t>pabulis, odoratis maxime, &amp; suauibus, quem po¬</w:t>
      </w:r>
      <w:r>
        <w:br/>
        <w:t>stea elaboratum ore reuomunt, cera &amp; propoli</w:t>
      </w:r>
      <w:r>
        <w:br/>
        <w:t>mistum. Optimum est quod dulcissimum est si¬</w:t>
      </w:r>
      <w:r>
        <w:br/>
        <w:t>mulque acre, colore vero pallidum: consistentia</w:t>
      </w:r>
      <w:r>
        <w:br/>
        <w:t>neque crassum neque concretum neque valde</w:t>
      </w:r>
      <w:r>
        <w:br/>
        <w:t>dilutum, sed pellucidum &amp; vnitum in omni par¬</w:t>
      </w:r>
      <w:r>
        <w:br/>
        <w:t>te &amp; tenax, ita vt si eius particulam digito sustu¬</w:t>
      </w:r>
      <w:r>
        <w:br/>
        <w:t>leris &amp; defluere permiseris, sibi ipsi continuum</w:t>
      </w:r>
      <w:r>
        <w:br/>
        <w:t>extendatur, &amp; perinde ac viscum non abscissum,</w:t>
      </w:r>
      <w:r>
        <w:br/>
        <w:t>non in particulas dissectum descendat. Plures</w:t>
      </w:r>
      <w:r>
        <w:br/>
        <w:t>eius differentiae cum ex plantis è quibus colligi¬</w:t>
      </w:r>
      <w:r>
        <w:br/>
        <w:t>tur, tum à natali solo desumptae celebrantur à</w:t>
      </w:r>
      <w:r>
        <w:br/>
        <w:t>veteribus. Quod ex absinthio apes colligunt,</w:t>
      </w:r>
      <w:r>
        <w:br/>
        <w:t>amarum gignitur. è rhodendro venenatum pro¬</w:t>
      </w:r>
      <w:r>
        <w:br/>
        <w:t>uenit. ex cytiso optimum quidem, sed quod acri¬</w:t>
      </w:r>
      <w:r>
        <w:br/>
        <w:t>monia careat, nimiaque dulcedine nauseam faci¬</w:t>
      </w:r>
      <w:r>
        <w:br/>
        <w:t>le concitet. Praecellit omnibus vbi thymi copia</w:t>
      </w:r>
      <w:r>
        <w:br/>
        <w:t>est, ita tamen vt thymum plane non redoleat,</w:t>
      </w:r>
      <w:r>
        <w:br/>
        <w:t>quod ipsum alienae qualitatis prorsus expers esse</w:t>
      </w:r>
      <w:r>
        <w:br/>
      </w:r>
      <w:r>
        <w:lastRenderedPageBreak/>
        <w:t>oporteat. Atticum, quod Atticae regionis est,</w:t>
      </w:r>
      <w:r>
        <w:br/>
        <w:t>praecipue ex Hymetto, omnium praestantissimum,</w:t>
      </w:r>
      <w:r>
        <w:br/>
        <w:t>&amp; Hymettium appellatur. Ab eo Calymnium</w:t>
      </w:r>
      <w:r>
        <w:br/>
        <w:t>quod ex Cycladibus affertur, &amp; Hyblaeum siue</w:t>
      </w:r>
      <w:r>
        <w:br/>
        <w:t>Symblium, quod ex Sicilia. Deinde Chium, Sy¬</w:t>
      </w:r>
      <w:r>
        <w:br/>
        <w:t>rium, Scythicum, Siphnium. Id omne à veteri¬</w:t>
      </w:r>
      <w:r>
        <w:br/>
        <w:t>bus bonum habitum est. Mel vero Colchicum,</w:t>
      </w:r>
      <w:r>
        <w:br/>
        <w:t>Heracleoticum siue Ponticum, quodque in Sar¬</w:t>
      </w:r>
      <w:r>
        <w:br/>
        <w:t>dinia atque in Carnia Cretae monte nascitur (cu¬</w:t>
      </w:r>
      <w:r>
        <w:br/>
        <w:t>ius generis est quod μαὰνόυενον appellatur ab insa¬</w:t>
      </w:r>
      <w:r>
        <w:br/>
        <w:t>nia quam gignit) item Milesium &amp; quod in Ma¬</w:t>
      </w:r>
      <w:r>
        <w:br/>
        <w:t>rathone sit, virosum creditum est. Narbonense</w:t>
      </w:r>
      <w:r>
        <w:br/>
        <w:t>atque Hispanum apud nos commendantur,</w:t>
      </w:r>
      <w:r>
        <w:br/>
        <w:t>cum reliqua nobis sint incognita. Nam quod in</w:t>
      </w:r>
      <w:r>
        <w:br/>
        <w:t>Belgica nascitur, frigidum, crudum excremento¬</w:t>
      </w:r>
      <w:r>
        <w:br/>
        <w:t>sumque est, totumque coctione resoluitur in</w:t>
      </w:r>
      <w:r>
        <w:br/>
        <w:t>spumam. Sed in quocunque tractu terna mellis</w:t>
      </w:r>
      <w:r>
        <w:br/>
        <w:t>fastigia veteres statuêre: αὐθινὸν, quasi dicas flori¬</w:t>
      </w:r>
      <w:r>
        <w:br/>
        <w:t>dum, quod vere fit ex floribus constructo fauo:</w:t>
      </w:r>
      <w:r>
        <w:br/>
        <w:t>ὀραῖον, hoc est, aestiuum, à tempestiuitate praeci¬</w:t>
      </w:r>
      <w:r>
        <w:br/>
        <w:t>pua, ipso Sirio splendente post solstitium. Est au¬</w:t>
      </w:r>
      <w:r>
        <w:br/>
        <w:t>tem id omne rutilum, vt diebus editum siccio¬</w:t>
      </w:r>
      <w:r>
        <w:br/>
        <w:t>ribus. ἐρικαῖον, syluestre &amp; minime probatum,</w:t>
      </w:r>
      <w:r>
        <w:br/>
        <w:t>quod conuehitur post primos autumni imbres,</w:t>
      </w:r>
      <w:r>
        <w:br/>
        <w:t>cum erice sola floret in syluis. Haec Plinius.</w:t>
      </w:r>
      <w:r>
        <w:br/>
        <w:t>Quas quidem tres mellis differentias etsi Diosco¬</w:t>
      </w:r>
      <w:r>
        <w:br/>
        <w:t>rides proprijs nominibus non appellauit, designa¬</w:t>
      </w:r>
      <w:r>
        <w:br/>
        <w:t>uit tamen, vernum, aestiuum &amp; hyemale appel¬</w:t>
      </w:r>
      <w:r>
        <w:br/>
        <w:t>lans. A mellis huius similitudine, etiam manna</w:t>
      </w:r>
      <w:r>
        <w:br/>
        <w:t>&amp; saccharum inter mellis species numerata sunt</w:t>
      </w:r>
      <w:r>
        <w:br/>
        <w:t>à veteribus. Et mannam quidem δεσσύμελι &amp; ἀε¬</w:t>
      </w:r>
      <w:r>
        <w:br/>
        <w:t>ώμιλι Galenus aperte nuncupauit, mellisque</w:t>
      </w:r>
      <w:r>
        <w:br/>
        <w:t>speciem esse testatus est. Saccharum vero Dios¬</w:t>
      </w:r>
      <w:r>
        <w:br/>
        <w:t>corides sub mellis titulo comprehendit, de qui¬</w:t>
      </w:r>
      <w:r>
        <w:br/>
        <w:t>bus suis locis.</w:t>
      </w:r>
      <w:r>
        <w:br/>
        <w:t>ἡ κηρίναν, cerae vel cereum fructum: Epicharmus</w:t>
      </w:r>
      <w:r>
        <w:br/>
        <w:t>" Apud Athenaeum mel Alcman vocat ἀπώραν</w:t>
      </w:r>
      <w:r>
        <w:br/>
        <w:t>„vero πόνθον ὄρθριον, matutinum mare, quod dilu¬</w:t>
      </w:r>
      <w:r>
        <w:br/>
        <w:t>"culo, sublucano tempore ex aere fluat: Quod</w:t>
      </w:r>
    </w:p>
    <w:p w14:paraId="1B1DDF01" w14:textId="77777777" w:rsidR="00414773" w:rsidRDefault="00414773" w:rsidP="00414773">
      <w:r>
        <w:t>image name: Μ-0028.jpg</w:t>
      </w:r>
      <w:r>
        <w:br/>
        <w:t>original page number: 28</w:t>
      </w:r>
      <w:r>
        <w:br/>
      </w:r>
    </w:p>
    <w:p w14:paraId="6400F244" w14:textId="77777777" w:rsidR="00414773" w:rsidRDefault="00414773" w:rsidP="00414773">
      <w:r>
        <w:t>vero spectat ad mellis facultates, de quibus au¬</w:t>
      </w:r>
      <w:r>
        <w:br/>
        <w:t>thor noster siluit, hoc scire oportet; mel omne eo</w:t>
      </w:r>
      <w:r>
        <w:br/>
      </w:r>
      <w:r>
        <w:lastRenderedPageBreak/>
        <w:t>quod potentia calidum sit, id habere commune</w:t>
      </w:r>
      <w:r>
        <w:br/>
        <w:t>vt inquit Galen. lib. de succorum bonitate &amp; vi¬</w:t>
      </w:r>
      <w:r>
        <w:br/>
        <w:t>tio, vt facile in bilem vertatur in corporibus cali¬</w:t>
      </w:r>
      <w:r>
        <w:br/>
        <w:t>dis, ideoque naturis quae pituitosiores sunt, ci¬</w:t>
      </w:r>
      <w:r>
        <w:br/>
        <w:t>bus est in primis accommodus, senilique aetati</w:t>
      </w:r>
      <w:r>
        <w:br/>
        <w:t>sicut frigidis quoque morbis; cum autem te¬</w:t>
      </w:r>
      <w:r>
        <w:br/>
        <w:t>nuium sit partium inquit idem 3. de aliment. fa¬</w:t>
      </w:r>
      <w:r>
        <w:br/>
        <w:t>cult. c. 39. acrimoniae quiddam habeat necesse e</w:t>
      </w:r>
      <w:r>
        <w:br/>
        <w:t>est, qua aluum ad excretionem proritet, haec au¬</w:t>
      </w:r>
      <w:r>
        <w:br/>
        <w:t>tem acrimonia ab eo tollitur, si coquendo cum</w:t>
      </w:r>
      <w:r>
        <w:br/>
        <w:t>aqua exquisitè despumetur; Praeterea exiguum ae</w:t>
      </w:r>
      <w:r>
        <w:br/>
        <w:t>nobis ex melle medicamentum accedit, si prae¬</w:t>
      </w:r>
      <w:r>
        <w:br/>
        <w:t>sertim in bilem facessat, tum enim plane nutri¬</w:t>
      </w:r>
      <w:r>
        <w:br/>
        <w:t>tioni est ineptum; in calidis autem naturis prom¬</w:t>
      </w:r>
      <w:r>
        <w:br/>
        <w:t>pte in bilem flauam degenerat.c</w:t>
      </w:r>
      <w:r>
        <w:br/>
        <w:t>Μέλι ἄκαπνον. vίde ἄκαπνον μέλι. c</w:t>
      </w:r>
      <w:r>
        <w:br/>
        <w:t>Μελιηδέα. dicitur ab Hipocrate de vino non eo tan¬</w:t>
      </w:r>
      <w:r>
        <w:br/>
        <w:t>tum quod suaue est, sed eo etiam quod est cum</w:t>
      </w:r>
      <w:r>
        <w:br/>
        <w:t>melle mistum: quod &amp; ipse μελίχρουν nominat:</w:t>
      </w:r>
      <w:r>
        <w:br/>
        <w:t>vt Gal. ἐν τῖς γλώπαις annotauit.</w:t>
      </w:r>
      <w:r>
        <w:br/>
        <w:t>Μελιήδης οἶνος. vide ἄνος. 4</w:t>
      </w:r>
      <w:r>
        <w:br/>
        <w:t>Μεληκηρὶς. Est apostema humorem melli similem</w:t>
      </w:r>
      <w:r>
        <w:br/>
        <w:t>membrana conclusum habens. Species est apo¬</w:t>
      </w:r>
      <w:r>
        <w:br/>
        <w:t>stematis, vt &amp; ἀθέρωμα &amp; στεάτωμα. Quorum hoc</w:t>
      </w:r>
      <w:r>
        <w:br/>
        <w:t>ab adipe, illud à pulticula intra membranam con¬</w:t>
      </w:r>
      <w:r>
        <w:br/>
        <w:t>clusa nomen habet. Sic &amp; μελικηρὶς humorem</w:t>
      </w:r>
      <w:r>
        <w:br/>
        <w:t>continet melli Hymettio, vt scribit Galenus, si¬</w:t>
      </w:r>
      <w:r>
        <w:br/>
        <w:t>milem, eumque membrana comprehendit, qui</w:t>
      </w:r>
      <w:r>
        <w:br/>
        <w:t>ea secta non aliter quam mel è fauis diffluit. Sed</w:t>
      </w:r>
      <w:r>
        <w:br/>
        <w:t>dicitur eodem etiam nomine aliud vlceris genus</w:t>
      </w:r>
      <w:r>
        <w:br/>
        <w:t>quod proprie κηρίον appellatum est, vt habetur</w:t>
      </w:r>
      <w:r>
        <w:br/>
        <w:t>apud Aetium lib. 6. cap. 68. similiter apud Cel¬</w:t>
      </w:r>
      <w:r>
        <w:br/>
        <w:t>sum lib. 5. cap. 28. Neque enim dubium esse po¬</w:t>
      </w:r>
      <w:r>
        <w:br/>
        <w:t>test quin duae illae meliceridis species, quas Cel¬</w:t>
      </w:r>
      <w:r>
        <w:br/>
        <w:t>sus descripsit, sint species τῦ κηρίου, non autem</w:t>
      </w:r>
      <w:r>
        <w:br/>
        <w:t>μελικηρίδος à nobis prius descriptae, quae aposte¬</w:t>
      </w:r>
      <w:r>
        <w:br/>
        <w:t>ma est quaeque dissecta cauitatem vnam habet,</w:t>
      </w:r>
      <w:r>
        <w:br/>
        <w:t>&amp; intus vno loco atque spatio humorem suum</w:t>
      </w:r>
      <w:r>
        <w:br/>
        <w:t>continet, eumque non multis foraminibus, vt</w:t>
      </w:r>
      <w:r>
        <w:br/>
        <w:t>κηρὶον sed vno ore effundit, posteaquam ferro aut</w:t>
      </w:r>
      <w:r>
        <w:br/>
        <w:t>medicamento aperta fuerit. Est igitur τῆς μελικη¬</w:t>
      </w:r>
      <w:r>
        <w:br/>
        <w:t>ρίδos nomen aequiuocum, proprie quidem &amp; fre¬</w:t>
      </w:r>
      <w:r>
        <w:br/>
        <w:t>quentius tumorem prius definitum significans,</w:t>
      </w:r>
      <w:r>
        <w:br/>
        <w:t>interdum vero vlceris illud genus quod κηρίον pe¬</w:t>
      </w:r>
      <w:r>
        <w:br/>
        <w:t>culiari vocabulo diximus nuncupari, quodque à</w:t>
      </w:r>
      <w:r>
        <w:br/>
      </w:r>
      <w:r>
        <w:lastRenderedPageBreak/>
        <w:t>proprie dicta meliceride differt non modo notis</w:t>
      </w:r>
      <w:r>
        <w:br/>
        <w:t>prius explicatis, sed etiam quod κηρίον non nisi pi¬</w:t>
      </w:r>
      <w:r>
        <w:br/>
        <w:t>losis locis, magisque ad cutem, μελικηρὶς vero pro</w:t>
      </w:r>
      <w:r>
        <w:br/>
        <w:t>more reliquorum abcessuum in omni musculo</w:t>
      </w:r>
      <w:r>
        <w:br/>
        <w:t>possit excitari.</w:t>
      </w:r>
      <w:r>
        <w:br/>
        <w:t>Μελικηρὸς legitur apud solum Celsum lib. 5, cap. 28.</w:t>
      </w:r>
      <w:r>
        <w:br/>
        <w:t>pro vlceris genere quod non sic, sed μελικηρὶς so¬</w:t>
      </w:r>
      <w:r>
        <w:br/>
        <w:t>let vocari: &amp; lib. 5. cap. 26. pro saniei specie, quae</w:t>
      </w:r>
      <w:r>
        <w:br/>
        <w:t>crassior, glutinosior, subalbida, mellique albo</w:t>
      </w:r>
      <w:r>
        <w:br/>
        <w:t>subsimilis est, quamque ille scribit fieri ex malis</w:t>
      </w:r>
      <w:r>
        <w:br/>
        <w:t>vlceribus vbi nerui circa articulos laesi sunt, &amp; in¬</w:t>
      </w:r>
      <w:r>
        <w:br/>
        <w:t>ter haec loca maxime ex genibus. Sed nihil simile</w:t>
      </w:r>
      <w:r>
        <w:br/>
        <w:t>apud alios authores scriptum reperio, nec μελι¬</w:t>
      </w:r>
      <w:r>
        <w:br/>
        <w:t>κηρὶν omnino dici animaduerti, vti neque μελι¬</w:t>
      </w:r>
      <w:r>
        <w:br/>
        <w:t>κηρίαν, quemadmodum in quibusdam Celsi codi¬</w:t>
      </w:r>
      <w:r>
        <w:br/>
        <w:t>cibus reperitur.</w:t>
      </w:r>
      <w:r>
        <w:br/>
        <w:t>Μελικηρώδὲς ἔλκος. vide ἔλκος suo loco.</w:t>
      </w:r>
      <w:r>
        <w:br/>
        <w:t>Μελιυράτον. aqua mulsa. Est aqua melle mista. Sed</w:t>
      </w:r>
      <w:r>
        <w:br/>
        <w:t>misturae ratio multiplex est, nec vna certaque</w:t>
      </w:r>
      <w:r>
        <w:br/>
        <w:t>tradi potest. Quoniam enim non admodum vti¬</w:t>
      </w:r>
      <w:r>
        <w:br/>
        <w:t>lis est ijs qui amaram bilem coaceruant, &amp; facile</w:t>
      </w:r>
      <w:r>
        <w:br/>
        <w:t>in ijs vetitur in bilem, nisi prius perintestina aus</w:t>
      </w:r>
    </w:p>
    <w:p w14:paraId="135B10CB" w14:textId="77777777" w:rsidR="00414773" w:rsidRDefault="00414773" w:rsidP="00414773">
      <w:r>
        <w:t>image name: Μ-0029.jpg</w:t>
      </w:r>
      <w:r>
        <w:br/>
        <w:t>original page number: 29</w:t>
      </w:r>
      <w:r>
        <w:br/>
      </w:r>
    </w:p>
    <w:p w14:paraId="279FF96A" w14:textId="77777777" w:rsidR="00414773" w:rsidRDefault="00414773" w:rsidP="00414773">
      <w:r>
        <w:t>vesicam transeat, eiusmodi naturis dilutior dari</w:t>
      </w:r>
      <w:r>
        <w:br/>
        <w:t>debet, vt nec sitim adferat, nec bilem gignat. si¬</w:t>
      </w:r>
      <w:r>
        <w:br/>
        <w:t>militer ijs quibus viscera scirrho aut phlegmone,</w:t>
      </w:r>
      <w:r>
        <w:br/>
        <w:t>aut oedemate tentantur, aut aliquo morbo acu¬</w:t>
      </w:r>
      <w:r>
        <w:br/>
        <w:t>to laborant. Nam cùm mel in ijs tum propter</w:t>
      </w:r>
      <w:r>
        <w:br/>
        <w:t>moram quam in obstructis visceribus trahit, tum</w:t>
      </w:r>
      <w:r>
        <w:br/>
        <w:t>propter eorum ardorem protinus in bilem ver¬</w:t>
      </w:r>
      <w:r>
        <w:br/>
        <w:t>tatur, eamque ob causam noceat, aqua autem</w:t>
      </w:r>
      <w:r>
        <w:br/>
        <w:t>tarde penetret, &amp; nimis diu moretur in hypochon¬</w:t>
      </w:r>
      <w:r>
        <w:br/>
        <w:t>drijs, ex vtrisque mistum melicratum idoneum</w:t>
      </w:r>
      <w:r>
        <w:br/>
        <w:t>redditur, ita temperatum melle &amp; aqua, vt &amp; fa¬</w:t>
      </w:r>
      <w:r>
        <w:br/>
        <w:t>cile distribuatur in corpus, &amp; bilem non gignat</w:t>
      </w:r>
      <w:r>
        <w:br/>
        <w:t>nec sitim. Meracius vero exhibere conuenit, si</w:t>
      </w:r>
      <w:r>
        <w:br/>
        <w:t>alui deiectionem molimur.</w:t>
      </w:r>
      <w:r>
        <w:br/>
        <w:t>2 Parabatur autem vtrumque duobus modis,</w:t>
      </w:r>
      <w:r>
        <w:br/>
        <w:t>"crudum scilicet vel coctum; atque vtriusque</w:t>
      </w:r>
      <w:r>
        <w:br/>
        <w:t>„mentio non infrequens habetur apud scriptores,</w:t>
      </w:r>
      <w:r>
        <w:br/>
        <w:t>„tum medicos tum rusticos, &amp; crudo quidem vti¬</w:t>
      </w:r>
      <w:r>
        <w:br/>
        <w:t>"mur cum aluum deijcere aut vomitionem inci¬</w:t>
      </w:r>
      <w:r>
        <w:br/>
      </w:r>
      <w:r>
        <w:lastRenderedPageBreak/>
        <w:t>„ tare volumus, probe autem coctum valentius</w:t>
      </w:r>
      <w:r>
        <w:br/>
        <w:t>„ alit: Crudi autem faciendi ratio non adeo expli¬</w:t>
      </w:r>
      <w:r>
        <w:br/>
        <w:t>" cata, verum vt colligitur ex Plinio l. 14. cap. 17.</w:t>
      </w:r>
      <w:r>
        <w:br/>
        <w:t>" Dioscor. Mesue atque alijs, fiebat ex tribus vel</w:t>
      </w:r>
      <w:r>
        <w:br/>
        <w:t>„ pluribus aquae fontanae, aut caelestis veteris par¬</w:t>
      </w:r>
      <w:r>
        <w:br/>
        <w:t>„ tibus, &amp; vna mellis optimi, simul mixtis, diffusis,</w:t>
      </w:r>
      <w:r>
        <w:br/>
        <w:t>&amp; insolatis: Coctum autem fiebat ad hunc mo¬</w:t>
      </w:r>
      <w:r>
        <w:br/>
        <w:t>dum: Primum multum aquae melli indebatur</w:t>
      </w:r>
      <w:r>
        <w:br/>
        <w:t>(Paulus libr. 1. in octo partes aquae vnam mellis</w:t>
      </w:r>
      <w:r>
        <w:br/>
        <w:t>miscet) deinde tantisper coquebatur quoad spu¬</w:t>
      </w:r>
      <w:r>
        <w:br/>
        <w:t>mare desineret, spuma autem cum primum emer¬</w:t>
      </w:r>
      <w:r>
        <w:br/>
        <w:t>n gebat, tollebatur. Tum &amp; aliquando faui mace¬</w:t>
      </w:r>
      <w:r>
        <w:br/>
        <w:t>"rabantur in vino, atque illud simpliciter μελίκρα¬</w:t>
      </w:r>
      <w:r>
        <w:br/>
        <w:t>ἱ τὸν appellabatur, hoc δευτεραῖον, proportione res¬</w:t>
      </w:r>
      <w:r>
        <w:br/>
        <w:t>pondens lorae: hinc Plinius mulsam vinum esse</w:t>
      </w:r>
      <w:r>
        <w:br/>
        <w:t>"scribit, immo scribit idem mulsam vetustate</w:t>
      </w:r>
      <w:r>
        <w:br/>
        <w:t>ν vinum euadere, hodie etiamnum complures sunt</w:t>
      </w:r>
      <w:r>
        <w:br/>
        <w:t>"nationes quae mulsa vtuntur loco vini vt Mosco¬</w:t>
      </w:r>
      <w:r>
        <w:br/>
        <w:t>„uitae: Porro primum hoc genus melicrati adhuc</w:t>
      </w:r>
      <w:r>
        <w:br/>
        <w:t>„ diuersimodè fiebat, atque in omnibus obserua¬</w:t>
      </w:r>
      <w:r>
        <w:br/>
        <w:t>„ batur, vt aqua purissima caperetur, putealis Cae¬</w:t>
      </w:r>
      <w:r>
        <w:br/>
        <w:t>"lestis vel fontana, &amp; modo plus aquę miscebatur</w:t>
      </w:r>
      <w:r>
        <w:br/>
        <w:t>n quod μελίκρατον ὑδαρὲς appellabatur, nonnunquam</w:t>
      </w:r>
      <w:r>
        <w:br/>
        <w:t>„ plus vini quod ἀκρατέστερον vocabatur: Conue¬</w:t>
      </w:r>
      <w:r>
        <w:br/>
        <w:t>nit autem coctum melicratum microsphyctis;</w:t>
      </w:r>
      <w:r>
        <w:br/>
        <w:t>tussientibus, peripneumonicis, &amp; ijs qui immo¬</w:t>
      </w:r>
      <w:r>
        <w:br/>
        <w:t>dico sudore digeruntur; est insuper sciendum</w:t>
      </w:r>
      <w:r>
        <w:br/>
        <w:t>μελίκρατον ἀπὸ τοῦ ὑδρομίλιτος sola vetustate differ¬</w:t>
      </w:r>
      <w:r>
        <w:br/>
        <w:t>re, est enim melicracum aqua mulsa subita &amp;</w:t>
      </w:r>
      <w:r>
        <w:br/>
        <w:t>recens, hoc est ex tempore parata; hydromeli</w:t>
      </w:r>
      <w:r>
        <w:br/>
        <w:t>autem inueterata &amp; recondita, vide ὑδρόμελι:</w:t>
      </w:r>
      <w:r>
        <w:br/>
        <w:t>"Caeterum si de melicrati in morbis recta ratione</w:t>
      </w:r>
      <w:r>
        <w:br/>
        <w:t>„administrandi, deque facultatibus illius plura</w:t>
      </w:r>
      <w:r>
        <w:br/>
        <w:t>"videre volueris, lege Hippoc. 2. de victu in acut.</w:t>
      </w:r>
      <w:r>
        <w:br/>
        <w:t>" ex partitione Galeni: &amp; ipsum Gal. comment. 3.</w:t>
      </w:r>
      <w:r>
        <w:br/>
        <w:t>„ in dictum librum.</w:t>
      </w:r>
      <w:r>
        <w:br/>
        <w:t>Μελίλωτος. sertula Campana, siue serta Campanica,</w:t>
      </w:r>
      <w:r>
        <w:br/>
        <w:t>herba est in Campania Italiae laudatissima nas¬</w:t>
      </w:r>
      <w:r>
        <w:br/>
        <w:t>cens. Tria eius produntur genera: vulgare, sta¬</w:t>
      </w:r>
      <w:r>
        <w:br/>
        <w:t>tim ab radice fruticosum, cubitale, flagellis exili¬</w:t>
      </w:r>
      <w:r>
        <w:br/>
        <w:t>bus, coma trifolij, minuta ac lente fimbriata, flos¬</w:t>
      </w:r>
      <w:r>
        <w:br/>
        <w:t>culo melino, odoris eiusdem cuius &amp; herba, nem¬</w:t>
      </w:r>
      <w:r>
        <w:br/>
        <w:t>pe suauis, tereti ac per ramos diffuso semine: al¬</w:t>
      </w:r>
      <w:r>
        <w:br/>
        <w:t>terum aspectu cano, croci odore ac flore, pin¬</w:t>
      </w:r>
      <w:r>
        <w:br/>
        <w:t>guissimis ac breuissimis folijs: tertium simile foe¬</w:t>
      </w:r>
      <w:r>
        <w:br/>
      </w:r>
      <w:r>
        <w:lastRenderedPageBreak/>
        <w:t>nograeco, folio raro, semine in lunata siliqua,</w:t>
      </w:r>
      <w:r>
        <w:br/>
        <w:t>glauco, rotundo, infra sinapis amplitudinem, flo¬</w:t>
      </w:r>
      <w:r>
        <w:br/>
        <w:t>re luteo, odorato. Nascitur vbique, Graeco no¬</w:t>
      </w:r>
      <w:r>
        <w:br/>
        <w:t>mine Gallis, nedum officinis, nobilior quàm La¬</w:t>
      </w:r>
      <w:r>
        <w:br/>
        <w:t>tino. Diuersis facultatibus pollet, adstringendi,</w:t>
      </w:r>
    </w:p>
    <w:p w14:paraId="3F301DCA" w14:textId="77777777" w:rsidR="00414773" w:rsidRDefault="00414773" w:rsidP="00414773">
      <w:r>
        <w:t>image name: Μ-0030.jpg</w:t>
      </w:r>
      <w:r>
        <w:br/>
        <w:t>original page number: 30</w:t>
      </w:r>
      <w:r>
        <w:br/>
      </w:r>
    </w:p>
    <w:p w14:paraId="33F3B6C2" w14:textId="77777777" w:rsidR="00414773" w:rsidRDefault="00414773" w:rsidP="00414773">
      <w:r>
        <w:t>discutiendi &amp; concoquendi. Ex ea epithema ad</w:t>
      </w:r>
      <w:r>
        <w:br/>
        <w:t>hepaticos praeparatur, cuius descriptio habetur</w:t>
      </w:r>
      <w:r>
        <w:br/>
        <w:t>apud Aet. lib. I0. cap. 6.</w:t>
      </w:r>
      <w:r>
        <w:br/>
        <w:t>Melilotus autem inter herbas coronarias :</w:t>
      </w:r>
      <w:r>
        <w:br/>
        <w:t>apud veteres primas fere semper tenuit; cur ve¬ 6</w:t>
      </w:r>
      <w:r>
        <w:br/>
        <w:t>ro ita esset, factum puto quoniam coronis ad se¬</w:t>
      </w:r>
      <w:r>
        <w:br/>
        <w:t>dandum ebrietatis feruorem institutis melilotum ¬</w:t>
      </w:r>
      <w:r>
        <w:br/>
        <w:t>miram operam praestabat, inde apud Athenae. I. a</w:t>
      </w:r>
      <w:r>
        <w:br/>
        <w:t>15. melilotum Cratinus ἀείφρουρον appellabat, id</w:t>
      </w:r>
      <w:r>
        <w:br/>
        <w:t>est semper custodem, qua voce mea quidem sen¬</w:t>
      </w:r>
      <w:r>
        <w:br/>
        <w:t>tentia nihil aliud significare nobis voluit, quàm</w:t>
      </w:r>
      <w:r>
        <w:br/>
        <w:t>quod illius herbae potestate semper ab ebrietate s</w:t>
      </w:r>
      <w:r>
        <w:br/>
        <w:t>caput custodiretur. 4</w:t>
      </w:r>
      <w:r>
        <w:br/>
        <w:t>λΜελιλώτινοι στέρανοι. apud Athen. lib. I5. videntur ap¬</w:t>
      </w:r>
      <w:r>
        <w:br/>
        <w:t>pellari omnia conuiuarum coronamenta, quippe</w:t>
      </w:r>
      <w:r>
        <w:br/>
        <w:t>quae ex meliloto contexta essent, quaeque capiti u</w:t>
      </w:r>
      <w:r>
        <w:br/>
        <w:t>imposita ardentes febres maxime perfrigera¬</w:t>
      </w:r>
      <w:r>
        <w:br/>
        <w:t>rent. 4</w:t>
      </w:r>
      <w:r>
        <w:br/>
        <w:t>Διὰ Μελιλώτων. medicamentum ad stomachiin¬</w:t>
      </w:r>
      <w:r>
        <w:br/>
        <w:t>flammationes efficax, cuius descriptionem vide a</w:t>
      </w:r>
      <w:r>
        <w:br/>
        <w:t>apud Trallian. l. 7. cap. 12. hoc &amp; commendatur a</w:t>
      </w:r>
      <w:r>
        <w:br/>
        <w:t>ab eodem ad pleuriticos dolores sedandos si ap¬</w:t>
      </w:r>
      <w:r>
        <w:br/>
        <w:t>plicetur lib. 6. capite vltimo.</w:t>
      </w:r>
      <w:r>
        <w:br/>
        <w:t>Μελίμηλον. pomum dulce. ventrem emollit, &amp; ab</w:t>
      </w:r>
      <w:r>
        <w:br/>
        <w:t>eo animalia expellit: sed stomacho negotium ex¬</w:t>
      </w:r>
      <w:r>
        <w:br/>
        <w:t>hibet. Idem γλυκνμηλον etiam vocatur. A sapore</w:t>
      </w:r>
      <w:r>
        <w:br/>
        <w:t>melleo sic dictum est. Sunt tamen qui non om¬</w:t>
      </w:r>
      <w:r>
        <w:br/>
        <w:t>ne quod dulce est, sed quod natum sit ex malo in¬</w:t>
      </w:r>
      <w:r>
        <w:br/>
        <w:t>serta pyro syluestri aut cotoneo, sic appellent. ex</w:t>
      </w:r>
      <w:r>
        <w:br/>
        <w:t>qua miscella creari dicunt, quae proprie Athe¬</w:t>
      </w:r>
      <w:r>
        <w:br/>
        <w:t>nienses μελίμηλα, hoc est dulcia &amp; mellita po¬</w:t>
      </w:r>
      <w:r>
        <w:br/>
        <w:t>ma nominant.</w:t>
      </w:r>
      <w:r>
        <w:br/>
        <w:t>Plin. l. 13. c. 14. μελίμηλα à celeritate mitescen¬</w:t>
      </w:r>
      <w:r>
        <w:br/>
        <w:t>di mustea appellauit.4</w:t>
      </w:r>
      <w:r>
        <w:br/>
        <w:t>Μελίνη. leguminis genus simile milio, alio nomine</w:t>
      </w:r>
      <w:r>
        <w:br/>
        <w:t>panicum, Graecis ἔλυμος, interdum à Theophr.</w:t>
      </w:r>
      <w:r>
        <w:br/>
      </w:r>
      <w:r>
        <w:lastRenderedPageBreak/>
        <w:t>&amp; alijs quibusdam dicitur, vt habetur apud Diosc.</w:t>
      </w:r>
      <w:r>
        <w:br/>
        <w:t>l. 2. c. 120. &amp; Gal. l. 5. de simplic. medicamentis:</w:t>
      </w:r>
      <w:r>
        <w:br/>
        <w:t>Plin. lib. 22. c. 25. panicum à Diocle medico mel</w:t>
      </w:r>
      <w:r>
        <w:br/>
        <w:t>frugum appellatum esse scribit, ad Etymon allu¬</w:t>
      </w:r>
      <w:r>
        <w:br/>
        <w:t>dente, hac enim voce μελίη melleum quid signi¬</w:t>
      </w:r>
      <w:r>
        <w:br/>
        <w:t>ficatur; Pro eodem dicitur &amp; μέλινος mascul.</w:t>
      </w:r>
      <w:r>
        <w:br/>
        <w:t>gen. apud Theoph. hist. plant. l. 8. c. 1. Caeterum</w:t>
      </w:r>
      <w:r>
        <w:br/>
        <w:t>in Aldino codice Graeco scribitur μιλίνη lib. 1. de a</w:t>
      </w:r>
      <w:r>
        <w:br/>
        <w:t>alim. facult. c. 15.4</w:t>
      </w:r>
      <w:r>
        <w:br/>
        <w:t>Μελιόρυλλον. herba est cauliculis &amp; folijs ballota</w:t>
      </w:r>
      <w:r>
        <w:br/>
        <w:t>similibus, maioribus tantum tenuioribusque nec</w:t>
      </w:r>
      <w:r>
        <w:br/>
        <w:t>perinde hirsutis. ea citrum redolent: ex quo ci¬</w:t>
      </w:r>
      <w:r>
        <w:br/>
        <w:t>traginem Romani vocauere, alij apiastrum: Gal¬</w:t>
      </w:r>
      <w:r>
        <w:br/>
        <w:t>li melissam dicunt. vires easdem habet quas &amp;</w:t>
      </w:r>
      <w:r>
        <w:br/>
        <w:t>marrubium, sed imbecilliores.</w:t>
      </w:r>
      <w:r>
        <w:br/>
        <w:t>Μελισόρυλλον. etiam à quibusdam τὸ σέλινον, hoc est</w:t>
      </w:r>
      <w:r>
        <w:br/>
        <w:t>apium, dici Dioscorides author est.</w:t>
      </w:r>
      <w:r>
        <w:br/>
        <w:t>Μελίτεια. herba est quam alij μελίτταναν. alij μελισό¬</w:t>
      </w:r>
      <w:r>
        <w:br/>
        <w:t>φύλλον vocant.</w:t>
      </w:r>
      <w:r>
        <w:br/>
        <w:t>Μελιτάχα. Gal. lib. 3. κτὰ τόπ. cap. 7. sic vocat eum u</w:t>
      </w:r>
      <w:r>
        <w:br/>
        <w:t>Romae grassantem morbum Tyberij tempore.</w:t>
      </w:r>
      <w:r>
        <w:br/>
        <w:t>qui μὲντάγρα dicebatur, sed vide num illîc sit le¬</w:t>
      </w:r>
      <w:r>
        <w:br/>
        <w:t>gendum μντάχρα: qua de voce infra suo loco.</w:t>
      </w:r>
      <w:r>
        <w:br/>
        <w:t>plura.</w:t>
      </w:r>
      <w:r>
        <w:br/>
        <w:t>Μελιτηρὰ. nomen est. ξηρίοs φαρμάκου, hoc est aridi</w:t>
      </w:r>
      <w:r>
        <w:br/>
        <w:t>medicamenti, cuius author dicitur Oribasius à</w:t>
      </w:r>
      <w:r>
        <w:br/>
        <w:t>Paulo lib. 7. cap. 13. Eo Paulus lib. 4. cap.</w:t>
      </w:r>
      <w:r>
        <w:br/>
        <w:t>40. vtitur ad implenda caua vlcera quae pura</w:t>
      </w:r>
      <w:r>
        <w:br/>
        <w:t>fuerint.</w:t>
      </w:r>
      <w:r>
        <w:br/>
        <w:t>Μελιτισμοì. ita dicuntur sicut σινατισαοì, nimirum.</w:t>
      </w:r>
      <w:r>
        <w:br/>
        <w:t>cum melle pars oblinitur velut sinapi. 4</w:t>
      </w:r>
      <w:r>
        <w:br/>
        <w:t>Μελιτάτις. est lapis dulci &amp; mellito sapore praeditus,</w:t>
      </w:r>
      <w:r>
        <w:br/>
        <w:t>sicut &amp; galactites, sed plus quam hic caloris</w:t>
      </w:r>
      <w:r>
        <w:br/>
        <w:t>11</w:t>
      </w:r>
    </w:p>
    <w:p w14:paraId="27B70B4B" w14:textId="77777777" w:rsidR="00414773" w:rsidRDefault="00414773" w:rsidP="00414773">
      <w:r>
        <w:t>image name: Μ-0031.jpg</w:t>
      </w:r>
      <w:r>
        <w:br/>
        <w:t>original page number: 31</w:t>
      </w:r>
      <w:r>
        <w:br/>
      </w:r>
    </w:p>
    <w:p w14:paraId="3438F56B" w14:textId="77777777" w:rsidR="00414773" w:rsidRDefault="00414773" w:rsidP="00414773">
      <w:r>
        <w:t>habet, atque ideo magis etiam abstergit. Dicitur</w:t>
      </w:r>
      <w:r>
        <w:br/>
        <w:t>fieri ex ramentis saxi calcarij in lapidem con¬</w:t>
      </w:r>
      <w:r>
        <w:br/>
        <w:t>cretis, vt &amp; galactites. Colore ruffo flauoque est</w:t>
      </w:r>
      <w:r>
        <w:br/>
        <w:t>sicut chalcitis vsta &amp; auripigmentum &amp; sanda¬</w:t>
      </w:r>
      <w:r>
        <w:br/>
        <w:t>racha.</w:t>
      </w:r>
      <w:r>
        <w:br/>
        <w:t>Μιλιτίτης οἶνος vίde οἶνος, vbi insigniores vinorum dif¬</w:t>
      </w:r>
      <w:r>
        <w:br/>
        <w:t>"ferentiae exponuntur. Dicitur &amp; μελίχροος οἷ¬</w:t>
      </w:r>
      <w:r>
        <w:br/>
      </w:r>
      <w:r>
        <w:lastRenderedPageBreak/>
        <w:t>12 v05.</w:t>
      </w:r>
      <w:r>
        <w:br/>
        <w:t>Μελίχριν. vinum dicitur apud Hipp. lib. 1. de mor¬</w:t>
      </w:r>
      <w:r>
        <w:br/>
        <w:t>"bis, non solum dulce, sed etiam mel habens ad¬</w:t>
      </w:r>
      <w:r>
        <w:br/>
        <w:t>„mixtum.</w:t>
      </w:r>
      <w:r>
        <w:br/>
        <w:t>Μελιττώματα. dicuntur confectiones ex melle. Apud</w:t>
      </w:r>
      <w:r>
        <w:br/>
        <w:t>Aegin. I. 3. c. 6.</w:t>
      </w:r>
      <w:r>
        <w:br/>
        <w:t>Μέλτα. Galen. lib. τρὶ ἐυχ καὶ κακογυμίας atque ex</w:t>
      </w:r>
      <w:r>
        <w:br/>
        <w:t>„illo Paul. l. 1. c. 37. Romanam esse vocem scripse¬</w:t>
      </w:r>
      <w:r>
        <w:br/>
        <w:t>„runt, quanquam nec illud locis citatis satis aper¬</w:t>
      </w:r>
      <w:r>
        <w:br/>
        <w:t>" tè, sed neque ex Latinis scriptoribus ante vel post</w:t>
      </w:r>
      <w:r>
        <w:br/>
        <w:t>"Galen. vllum legimus qui hanc vocem quouis</w:t>
      </w:r>
      <w:r>
        <w:br/>
        <w:t>„significato vsurparit, vt metam (edullij genus ex</w:t>
      </w:r>
      <w:r>
        <w:br/>
        <w:t>„lacte de quo Martial. l. 1, &amp; 5.) pro melca legen¬</w:t>
      </w:r>
      <w:r>
        <w:br/>
        <w:t>„dum addubitet. Cornar. Saxones &amp; caeteri infe¬</w:t>
      </w:r>
      <w:r>
        <w:br/>
        <w:t>"rioris Germaniae incolae lac simili nomine appel¬</w:t>
      </w:r>
      <w:r>
        <w:br/>
        <w:t>„lant. Fuit autem melca Gal. authore 7. methodi</w:t>
      </w:r>
      <w:r>
        <w:br/>
        <w:t>edullij quoddam genus apud Romanos laudati,</w:t>
      </w:r>
      <w:r>
        <w:br/>
        <w:t>„ refrigerantisque &amp; humectantis. fiebat autem ex</w:t>
      </w:r>
      <w:r>
        <w:br/>
        <w:t>„ lacte vt Gal. loco cit. innuere videtur dum mel¬</w:t>
      </w:r>
      <w:r>
        <w:br/>
        <w:t>"cam cum oxygalacte recenset, idem &amp; Paul. ait</w:t>
      </w:r>
      <w:r>
        <w:br/>
        <w:t>"lz. c. 37. vbi illis qui ex calida intemperie cibum</w:t>
      </w:r>
      <w:r>
        <w:br/>
        <w:t>„fastidiunt, refrigerantes cibos exhiberi iubet, in¬</w:t>
      </w:r>
      <w:r>
        <w:br/>
        <w:t>"ter quos melcam recenset, quam obsonium esse</w:t>
      </w:r>
      <w:r>
        <w:br/>
        <w:t>"ex lacte ipse exponit, idem testatur Constanti¬</w:t>
      </w:r>
      <w:r>
        <w:br/>
        <w:t>nus Caesar l. 18. de agricult. qui praeterea docet</w:t>
      </w:r>
      <w:r>
        <w:br/>
        <w:t>melcam non aliud esse quàm lac repositum &amp; re¬</w:t>
      </w:r>
      <w:r>
        <w:br/>
        <w:t>conditum in fictile nouum feruenti aceto prius</w:t>
      </w:r>
      <w:r>
        <w:br/>
        <w:t>perfusum atque imbutum, inde autem secretio¬</w:t>
      </w:r>
      <w:r>
        <w:br/>
        <w:t>nem seri à crassiore lactis substantia fieri con¬</w:t>
      </w:r>
      <w:r>
        <w:br/>
        <w:t>stat, quam per grumos concrescere verissimile</w:t>
      </w:r>
      <w:r>
        <w:br/>
        <w:t>est, eamque obsonij speciem fieri, quae Parisijs</w:t>
      </w:r>
      <w:r>
        <w:br/>
        <w:t>du laict caillè dicitur. Paxamus sub finem lib. 18.</w:t>
      </w:r>
      <w:r>
        <w:br/>
        <w:t>ἡ τῶν γεοπονικῶν melcam bonam fieri scribit si lac in</w:t>
      </w:r>
      <w:r>
        <w:br/>
        <w:t>ν vasa quae prius aceto bullierint, infundatur. Spe¬</w:t>
      </w:r>
      <w:r>
        <w:br/>
        <w:t>cies igitur est τοῦ ὀξυγάλακτος de quo suo loco.</w:t>
      </w:r>
      <w:r>
        <w:br/>
        <w:t>νΜεμηκυσμένος τειταῖος. vide παρεκτείνων τείταιος.</w:t>
      </w:r>
      <w:r>
        <w:br/>
        <w:t>Μεμιασμένος. μεμολυσαένος, hoc est foedatus, apud</w:t>
      </w:r>
      <w:r>
        <w:br/>
        <w:t>Hippocr. sicut Galenus scripsit ἐν ταῖς γλώσαις.</w:t>
      </w:r>
      <w:r>
        <w:br/>
        <w:t>Mausupor. collyrij nomen est quod habetur apud</w:t>
      </w:r>
      <w:r>
        <w:br/>
        <w:t>Celsum lib. 6. c. 6.</w:t>
      </w:r>
      <w:r>
        <w:br/>
        <w:t>Μιμολυσαένους. quidam refrigeratos, quidam indu¬</w:t>
      </w:r>
      <w:r>
        <w:br/>
        <w:t>ratos &amp; lapideos interpretantur apud Hippoc. vt</w:t>
      </w:r>
      <w:r>
        <w:br/>
        <w:t>refert Gale. ἐν τῖς γλώπαις.</w:t>
      </w:r>
      <w:r>
        <w:br/>
        <w:t>Μιμουκότα ἔλκη. obducta cicatrice vlcera &amp; coales¬</w:t>
      </w:r>
      <w:r>
        <w:br/>
        <w:t>"centia dicuntur.</w:t>
      </w:r>
      <w:r>
        <w:br/>
      </w:r>
      <w:r>
        <w:lastRenderedPageBreak/>
        <w:t>Μεμώρηκεν. συνείληκεν, id est conuoluit, apud Hippoc.</w:t>
      </w:r>
      <w:r>
        <w:br/>
        <w:t>sumptum à lanis quae nentur. Sic apud Galen. c¬</w:t>
      </w:r>
      <w:r>
        <w:br/>
        <w:t>τὰ γλώσαις. sed perperam. scribendum enim με¬</w:t>
      </w:r>
      <w:r>
        <w:br/>
        <w:t>μέρυκεν, à verbo μηρύω.</w:t>
      </w:r>
      <w:r>
        <w:br/>
        <w:t>Μιμορωμένον, τὸ αὐαἴθητον, id est, sensu carens, apud</w:t>
      </w:r>
      <w:r>
        <w:br/>
        <w:t>Hippocr. vt scripsit Galen. ἐν ταῖς γλώσσαις. καὶ τὸ</w:t>
      </w:r>
      <w:r>
        <w:br/>
        <w:t>μόρωσιν ἐμποιοῦν τῇ διανοία, hoc est, quod stulti¬</w:t>
      </w:r>
      <w:r>
        <w:br/>
        <w:t>tiam menti inuehit: vt explicat comment. εἰς τὸ</w:t>
      </w:r>
      <w:r>
        <w:br/>
        <w:t>πρρῤῥητικὸν.</w:t>
      </w:r>
      <w:r>
        <w:br/>
        <w:t>Μινδείος εἶνος, &amp; Μενδήσιος. vide οἶνος vbi vinorum</w:t>
      </w:r>
      <w:r>
        <w:br/>
        <w:t>„ insigniores differentiae exponuntur.</w:t>
      </w:r>
      <w:r>
        <w:br/>
        <w:t>Μενδήσιον. vnguenti genus est Aegypto peculiare, di¬</w:t>
      </w:r>
      <w:r>
        <w:br/>
        <w:t>ctum à capro, qui ea Aegypti parte, vbi primum</w:t>
      </w:r>
      <w:r>
        <w:br/>
        <w:t>vnguentum istud repertum est, colebatur, qui¬</w:t>
      </w:r>
      <w:r>
        <w:br/>
        <w:t>que μμνδὴς vernaculo sermone dicebatur. Di¬</w:t>
      </w:r>
      <w:r>
        <w:br/>
        <w:t>ctum est &amp; Aegyptium vnguentum, vt habetur</w:t>
      </w:r>
      <w:r>
        <w:br/>
        <w:t>apud Galenum libr. 2. T κατὰ τόποις. Dioscorides</w:t>
      </w:r>
    </w:p>
    <w:p w14:paraId="082BD40E" w14:textId="77777777" w:rsidR="00414773" w:rsidRDefault="00414773" w:rsidP="00414773">
      <w:r>
        <w:t>image name: Μ-0032.jpg</w:t>
      </w:r>
      <w:r>
        <w:br/>
        <w:t>original page number: 32</w:t>
      </w:r>
      <w:r>
        <w:br/>
      </w:r>
    </w:p>
    <w:p w14:paraId="1472C9D2" w14:textId="77777777" w:rsidR="00414773" w:rsidRDefault="00414773" w:rsidP="00414773">
      <w:r>
        <w:t>scribit constare balanino oleo, myrrha, casia &amp;</w:t>
      </w:r>
      <w:r>
        <w:br/>
        <w:t>resina, similemque metopio vim obtinere, sed</w:t>
      </w:r>
      <w:r>
        <w:br/>
        <w:t>inferiorem multo. Cum Dioscoride consentit &amp;</w:t>
      </w:r>
      <w:r>
        <w:br/>
        <w:t>Paulus Aegineta, qui eius compositionem aper¬</w:t>
      </w:r>
      <w:r>
        <w:br/>
        <w:t>tius explicat; nisi quod ipsum inter malagmata</w:t>
      </w:r>
      <w:r>
        <w:br/>
        <w:t>recenset lib. 7. cap. 18.</w:t>
      </w:r>
      <w:r>
        <w:br/>
        <w:t>Galen. alio nomine μεγαλεῖον vocat, licet n</w:t>
      </w:r>
      <w:r>
        <w:br/>
        <w:t>Dioscor. haec duo nomina distinguat. vide supra:</w:t>
      </w:r>
      <w:r>
        <w:br/>
        <w:t>μεγαλεῖον. 6</w:t>
      </w:r>
      <w:r>
        <w:br/>
        <w:t>Μενοδότιος. potionis genus ad phtisicos quae descri¬</w:t>
      </w:r>
      <w:r>
        <w:br/>
        <w:t>bitur à Galen. 7. αὰὰ τόπ, cap. 3. etiam ambrosia:</w:t>
      </w:r>
      <w:r>
        <w:br/>
        <w:t>dicitur. .</w:t>
      </w:r>
      <w:r>
        <w:br/>
        <w:t>Μεντάγρα. de hoc affectu tunc temporis nouo atque:</w:t>
      </w:r>
      <w:r>
        <w:br/>
        <w:t>grassante sic Plin. l. 26. c. 1. Sensit &amp; facies ho¬</w:t>
      </w:r>
      <w:r>
        <w:br/>
        <w:t>minum nouos, omnique priore aeuo incognitos, 6</w:t>
      </w:r>
      <w:r>
        <w:br/>
        <w:t>non Italiae modo, verum etiam vniuersae prope 6</w:t>
      </w:r>
      <w:r>
        <w:br/>
        <w:t>Europae morbos, tunc quoque nec tota Italia, 6</w:t>
      </w:r>
      <w:r>
        <w:br/>
        <w:t>nec per Illyricum, Galliasue, aut Hispanias ma¬</w:t>
      </w:r>
      <w:r>
        <w:br/>
        <w:t>gnopere vagatos, aut alibi quam Romae circaque:</w:t>
      </w:r>
      <w:r>
        <w:br/>
        <w:t>sine dolore quidem vllo aut sine pernitie vitae, sed</w:t>
      </w:r>
      <w:r>
        <w:br/>
        <w:t>tanta feritate vt quaecumque mors praeferenda 6</w:t>
      </w:r>
      <w:r>
        <w:br/>
        <w:t>esset: grauissimum ex his lichenas appellauere</w:t>
      </w:r>
      <w:r>
        <w:br/>
        <w:t>Graeco nomine; Latine quia fere à mento orie¬</w:t>
      </w:r>
      <w:r>
        <w:br/>
        <w:t>batur, ioculari primum lasciuia (vt est procax na¬</w:t>
      </w:r>
      <w:r>
        <w:br/>
      </w:r>
      <w:r>
        <w:lastRenderedPageBreak/>
        <w:t>tura multorum in alienis miserijs) mox &amp; vsur¬6</w:t>
      </w:r>
      <w:r>
        <w:br/>
        <w:t>pato vocabulo mentagram, occupantem in mul¬</w:t>
      </w:r>
      <w:r>
        <w:br/>
        <w:t>tis totos vtique vultus, oculis tantum immuni¬6</w:t>
      </w:r>
      <w:r>
        <w:br/>
        <w:t>bus, descendentem vero &amp; in colla pectusque ac</w:t>
      </w:r>
      <w:r>
        <w:br/>
        <w:t>manus foedo cutis furfure: Postmodum addit: .</w:t>
      </w:r>
      <w:r>
        <w:br/>
        <w:t>non fuerat haec lues apud maiores patresque no¬</w:t>
      </w:r>
      <w:r>
        <w:br/>
        <w:t>stros, &amp; primum Tiberij Claudij Caesaris prin¬</w:t>
      </w:r>
      <w:r>
        <w:br/>
        <w:t>cipatu medio irrepsit in Italiam: nec in ijs tantum</w:t>
      </w:r>
      <w:r>
        <w:br/>
        <w:t>notis feritas eius erat, sed quod admodum con¬</w:t>
      </w:r>
      <w:r>
        <w:br/>
        <w:t>tagiosus esset, nec enim (ait) sensere id malum ae</w:t>
      </w:r>
      <w:r>
        <w:br/>
        <w:t>foeminae, aut seruitia, plebesque humilis, aut me¬</w:t>
      </w:r>
      <w:r>
        <w:br/>
        <w:t>dia, sed proceres veloci transitu, osculi maxime, ec</w:t>
      </w:r>
      <w:r>
        <w:br/>
        <w:t>foediore multorum, qui perpeti medicinam tole¬</w:t>
      </w:r>
      <w:r>
        <w:br/>
        <w:t>rauerant, cicatrice quam morbo; causticis nam¬</w:t>
      </w:r>
      <w:r>
        <w:br/>
        <w:t>que curabatur, nec nisi vsque in ossa corpus exu¬</w:t>
      </w:r>
      <w:r>
        <w:br/>
        <w:t>stum esset, non rebellante taedio. Hactenus Pli¬</w:t>
      </w:r>
      <w:r>
        <w:br/>
        <w:t>nius ex quibus lichenem quemdam seu impeti¬6</w:t>
      </w:r>
      <w:r>
        <w:br/>
        <w:t>ginosum morbum, eumque nouum fuisse appa¬</w:t>
      </w:r>
      <w:r>
        <w:br/>
        <w:t>ret, quicquid aduersus Plinium dicat Leonicenus.</w:t>
      </w:r>
      <w:r>
        <w:br/>
        <w:t>lib. suo de morbo Gallico, atque alij nonnulli:</w:t>
      </w:r>
      <w:r>
        <w:br/>
        <w:t>Quod vero ad vocem hanc spectat, hanc apud a</w:t>
      </w:r>
      <w:r>
        <w:br/>
        <w:t>Gal. legimus l. 5. κὰὰ τόπ. cap. 3. quanquam illîc.</w:t>
      </w:r>
      <w:r>
        <w:br/>
        <w:t>deprauatus codex habet μελιτάγρας pro μὲντάγρας; κὐ</w:t>
      </w:r>
      <w:r>
        <w:br/>
        <w:t>componitur vero vox ex mento &amp; ἀχεύειν, quod</w:t>
      </w:r>
      <w:r>
        <w:br/>
        <w:t>significat capere, seu nomine ἄγρα, quod scilicet.</w:t>
      </w:r>
      <w:r>
        <w:br/>
        <w:t>mentum caperet, atque similiter composita sunt</w:t>
      </w:r>
      <w:r>
        <w:br/>
        <w:t>ποδάγχα &amp; γειράγρα, quamquidem compositionis a</w:t>
      </w:r>
      <w:r>
        <w:br/>
        <w:t>nouitatem ac vitium aduertens Plin. ioculari s</w:t>
      </w:r>
      <w:r>
        <w:br/>
        <w:t>primum lasciuia mox vsurpato vocabulo men¬</w:t>
      </w:r>
      <w:r>
        <w:br/>
        <w:t>tagram nuncupauisse Romanos ait; Quod vero,</w:t>
      </w:r>
      <w:r>
        <w:br/>
        <w:t>idem inquit eum affectum oculos duntaxat im¬</w:t>
      </w:r>
      <w:r>
        <w:br/>
        <w:t>munes sui fecisse, Galen. 5. κατὰ τύπ. cap. 3. etiam.</w:t>
      </w:r>
      <w:r>
        <w:br/>
        <w:t>oculos eo prehensos ait, atque id quidem impos¬</w:t>
      </w:r>
      <w:r>
        <w:br/>
        <w:t>sibile non est, cum &amp; ipsos oculos βόθιυον, κοιλω¬.</w:t>
      </w:r>
      <w:r>
        <w:br/>
        <w:t>μα, ἄἔγεμον, ἐπὶκαυμα, περύγιον, ac plura praeter haec.</w:t>
      </w:r>
      <w:r>
        <w:br/>
        <w:t>oculos molestare soleant..</w:t>
      </w:r>
      <w:r>
        <w:br/>
        <w:t>Μερικὰ ράῤμακα. medicamenta localia: quae &amp; τοπι¬</w:t>
      </w:r>
      <w:r>
        <w:br/>
        <w:t>κà nominantur.</w:t>
      </w:r>
      <w:r>
        <w:br/>
        <w:t>Mέgοs. pars. Id dicitur quod totum complet atque</w:t>
      </w:r>
      <w:r>
        <w:br/>
        <w:t>integrat: vel, id in quod totum diuiditur. Haec qui¬</w:t>
      </w:r>
      <w:r>
        <w:br/>
        <w:t>dem simplicissima est partis definitio. Est enim</w:t>
      </w:r>
      <w:r>
        <w:br/>
        <w:t>pars ex ijs quae ad aliquid dicuntur: quippe pars</w:t>
      </w:r>
      <w:r>
        <w:br/>
        <w:t>totius integrique pars dicitur, aeque profecto vt</w:t>
      </w:r>
      <w:r>
        <w:br/>
        <w:t>totum &amp; integrum per relationem ad proprias</w:t>
      </w:r>
      <w:r>
        <w:br/>
        <w:t>partes nominatur. Quicquid ergo totum com¬</w:t>
      </w:r>
    </w:p>
    <w:p w14:paraId="12B541A0" w14:textId="77777777" w:rsidR="00414773" w:rsidRDefault="00414773" w:rsidP="00414773">
      <w:r>
        <w:lastRenderedPageBreak/>
        <w:t>image name: Μ-0033.jpg</w:t>
      </w:r>
      <w:r>
        <w:br/>
        <w:t>original page number: 33</w:t>
      </w:r>
      <w:r>
        <w:br/>
      </w:r>
    </w:p>
    <w:p w14:paraId="4EA363C7" w14:textId="77777777" w:rsidR="00414773" w:rsidRDefault="00414773" w:rsidP="00414773">
      <w:r>
        <w:t>plet atque integrat, id totius corporis quod</w:t>
      </w:r>
      <w:r>
        <w:br/>
        <w:t>complet particula siue pars nominatur. Patet au¬</w:t>
      </w:r>
      <w:r>
        <w:br/>
        <w:t>tem eam cum toto vnitam coniunctamque esse</w:t>
      </w:r>
      <w:r>
        <w:br/>
        <w:t>oportere. Cum autem aliae sint partis significa¬</w:t>
      </w:r>
      <w:r>
        <w:br/>
        <w:t>tiones, vt pro specie, proque differentia, de ea</w:t>
      </w:r>
      <w:r>
        <w:br/>
        <w:t>proprie agimus quae totum integrat, vt ante di¬</w:t>
      </w:r>
      <w:r>
        <w:br/>
        <w:t>ximus. Itaque cum totum quod medicus prae¬</w:t>
      </w:r>
      <w:r>
        <w:br/>
        <w:t>sertim expendit &amp; in suas partes diuidit, homo</w:t>
      </w:r>
      <w:r>
        <w:br/>
        <w:t>existat, partes proinde à medico dicentur quae to¬</w:t>
      </w:r>
      <w:r>
        <w:br/>
        <w:t>tum hominem componunt, quas tamen non</w:t>
      </w:r>
      <w:r>
        <w:br/>
        <w:t>tam μέρη quam μέλη, hoc est membra, priuatim</w:t>
      </w:r>
      <w:r>
        <w:br/>
        <w:t>quidam vocandas censent. Hinc quide &amp; Hippo¬</w:t>
      </w:r>
      <w:r>
        <w:br/>
        <w:t>cratis ἀλομελίη, hoc est, integra &amp; absoluta to¬</w:t>
      </w:r>
      <w:r>
        <w:br/>
        <w:t>tius corporis ex membris compago, siue natura,</w:t>
      </w:r>
      <w:r>
        <w:br/>
        <w:t>cuius ille ἐν τῷ πρὶ ἀἄ θρων meminit. Verum cum</w:t>
      </w:r>
      <w:r>
        <w:br/>
        <w:t>nomen hominis aequiuocè dici possit, scilicet</w:t>
      </w:r>
      <w:r>
        <w:br/>
        <w:t>pro homine sano &amp; vita fruente, proque humano</w:t>
      </w:r>
      <w:r>
        <w:br/>
        <w:t>corpore, siue ipsa corporea mole &amp; structura,</w:t>
      </w:r>
      <w:r>
        <w:br/>
        <w:t>nulla habita vitae ratione, primum id conuenit</w:t>
      </w:r>
      <w:r>
        <w:br/>
        <w:t>distinguere, quod diuersa sit ratio partium in ho¬</w:t>
      </w:r>
      <w:r>
        <w:br/>
        <w:t>mine sano aut aegro, viuente aut mortuo. Qui</w:t>
      </w:r>
      <w:r>
        <w:br/>
        <w:t>volet, ipsam tantum humani corporis formam</w:t>
      </w:r>
      <w:r>
        <w:br/>
        <w:t>&amp; speciem contempletur, vt videtur fecisse Ga¬</w:t>
      </w:r>
      <w:r>
        <w:br/>
        <w:t>lenus lib. de vsu part. liceat tamen &amp; totius ho¬</w:t>
      </w:r>
      <w:r>
        <w:br/>
        <w:t>minis vita fruentis partes speculari, &amp; eas repu¬</w:t>
      </w:r>
      <w:r>
        <w:br/>
        <w:t>tare, quae viuentem hominem componunt at¬</w:t>
      </w:r>
      <w:r>
        <w:br/>
        <w:t>que integrant, praesertim cùm omnium partium</w:t>
      </w:r>
      <w:r>
        <w:br/>
        <w:t>actio atque vsus ad vitam referatur. Sic autem</w:t>
      </w:r>
      <w:r>
        <w:br/>
        <w:t>quicquid in humano corpore inest, sine quo vi¬</w:t>
      </w:r>
      <w:r>
        <w:br/>
        <w:t>uere aut bene viuere non licet, id corporis hu¬</w:t>
      </w:r>
      <w:r>
        <w:br/>
        <w:t>mani partem vocare possumus. Quod enim à</w:t>
      </w:r>
      <w:r>
        <w:br/>
        <w:t>toto demere non licet sine totius dissolutione, id</w:t>
      </w:r>
      <w:r>
        <w:br/>
        <w:t>merito totius pars dicetur. Itaque humores &amp;</w:t>
      </w:r>
      <w:r>
        <w:br/>
        <w:t>spiritus, quod ijs demptis totus homo constare</w:t>
      </w:r>
      <w:r>
        <w:br/>
        <w:t>non possit, inter partes corporis humani annu¬</w:t>
      </w:r>
      <w:r>
        <w:br/>
        <w:t>metari quodammodo poterunt. Quod qui ne¬</w:t>
      </w:r>
      <w:r>
        <w:br/>
        <w:t>gant, humani tantum corporis speciem ipsam</w:t>
      </w:r>
      <w:r>
        <w:br/>
        <w:t>oculis subiectam intuentur, non etiam totum ho¬</w:t>
      </w:r>
      <w:r>
        <w:br/>
        <w:t>minem, cuius non minima pars sanguis videri</w:t>
      </w:r>
      <w:r>
        <w:br/>
        <w:t>potest: de spiritu iudicium paulo difficilius est,</w:t>
      </w:r>
      <w:r>
        <w:br/>
        <w:t>quoniam totius corporis partes quoque corpo¬</w:t>
      </w:r>
      <w:r>
        <w:br/>
      </w:r>
      <w:r>
        <w:lastRenderedPageBreak/>
        <w:t>reas esse oporteat. Sunt namque naturâ partes</w:t>
      </w:r>
      <w:r>
        <w:br/>
        <w:t>eiusdem cum toto suo generis. Freti tamen Hip¬</w:t>
      </w:r>
      <w:r>
        <w:br/>
        <w:t>pocratis authoritate eos etiam inter partes cor¬</w:t>
      </w:r>
      <w:r>
        <w:br/>
        <w:t>poris habere possumus, qui totum diuisit in con¬</w:t>
      </w:r>
      <w:r>
        <w:br/>
        <w:t>tinentia, contenta, &amp; impetum facientia. Sed</w:t>
      </w:r>
      <w:r>
        <w:br/>
        <w:t>iam humoribus &amp; spiritibus omissis reliquas par¬</w:t>
      </w:r>
      <w:r>
        <w:br/>
        <w:t>tes contemplemur, quae corporis omnis tum vi¬</w:t>
      </w:r>
      <w:r>
        <w:br/>
        <w:t>uentis tum vita carentis communes sunt. Eas in</w:t>
      </w:r>
      <w:r>
        <w:br/>
        <w:t>duo summa genera medici distinxerunt, vt aliae</w:t>
      </w:r>
      <w:r>
        <w:br/>
        <w:t>simplices, aliae compositae, siue, quod idem est,</w:t>
      </w:r>
      <w:r>
        <w:br/>
        <w:t>aliae similares, aliae dissimilares dicerentur. Simi¬</w:t>
      </w:r>
      <w:r>
        <w:br/>
        <w:t>lares, ὁμοιομερῆ dictae à Graecis, in sibi similes per¬</w:t>
      </w:r>
      <w:r>
        <w:br/>
        <w:t>petuo diuiduntur, paresque omnes tum toti tum</w:t>
      </w:r>
      <w:r>
        <w:br/>
        <w:t>inter se similes habent, vt os, cartilago, ligamen¬</w:t>
      </w:r>
      <w:r>
        <w:br/>
        <w:t>tum, membrana, tendo, neruus, arteria, vena, ca¬</w:t>
      </w:r>
      <w:r>
        <w:br/>
        <w:t>ro, cutis: quibus adde si placet adipem, medullam,</w:t>
      </w:r>
      <w:r>
        <w:br/>
        <w:t>lac, semen &amp; alia quae sunt eiusmodi, si quicquid</w:t>
      </w:r>
      <w:r>
        <w:br/>
        <w:t>in corpore continetur, inter partes referri debeat.</w:t>
      </w:r>
      <w:r>
        <w:br/>
        <w:t>Eas Galenus propria hominis elementa quando¬</w:t>
      </w:r>
      <w:r>
        <w:br/>
        <w:t>que nominat, alias prima corpora, quod scilicet</w:t>
      </w:r>
      <w:r>
        <w:br/>
        <w:t>ex ijs constent, quae compositae &amp; dissimilares &amp;</w:t>
      </w:r>
      <w:r>
        <w:br/>
        <w:t>organicae nuncupantur. Compositarum autem</w:t>
      </w:r>
      <w:r>
        <w:br/>
        <w:t>maxima prorsus diuersitas est, &amp; varia admodum</w:t>
      </w:r>
      <w:r>
        <w:br/>
        <w:t>ratio, siue ipsam compositionem spectemus, siue</w:t>
      </w:r>
      <w:r>
        <w:br/>
        <w:t>earum vsum atque actionem, quae vtique ipsis</w:t>
      </w:r>
      <w:r>
        <w:br/>
        <w:t>propria est, &amp; à qua organicae appellantur. Nam</w:t>
      </w:r>
      <w:r>
        <w:br/>
        <w:t>quamuis omnes aeque ex similaribus partibus</w:t>
      </w:r>
      <w:r>
        <w:br/>
        <w:t>conflatae sint, ipsarum tamen aliae ex seipsis etiam</w:t>
      </w:r>
    </w:p>
    <w:p w14:paraId="6D379C29" w14:textId="77777777" w:rsidR="00414773" w:rsidRDefault="00414773" w:rsidP="00414773">
      <w:r>
        <w:t>image name: Μ-0034.jpg</w:t>
      </w:r>
      <w:r>
        <w:br/>
        <w:t>original page number: 34</w:t>
      </w:r>
      <w:r>
        <w:br/>
      </w:r>
    </w:p>
    <w:p w14:paraId="096ECD0E" w14:textId="77777777" w:rsidR="00414773" w:rsidRDefault="00414773" w:rsidP="00414773">
      <w:r>
        <w:t>constituuntur, &amp; saepe organicam partem totius</w:t>
      </w:r>
      <w:r>
        <w:br/>
        <w:t>organi portionem quandam esse apparet. Sunt</w:t>
      </w:r>
      <w:r>
        <w:br/>
        <w:t>enim organicarum partium alia alijs magis com¬</w:t>
      </w:r>
      <w:r>
        <w:br/>
        <w:t>posita. Quam rationem sequutus Galenus lib.</w:t>
      </w:r>
      <w:r>
        <w:br/>
        <w:t>de morb. differ. quatuor organicarum partium</w:t>
      </w:r>
      <w:r>
        <w:br/>
        <w:t>ordines siue differentias constituit, primo ordine</w:t>
      </w:r>
      <w:r>
        <w:br/>
        <w:t>eas collocans, quae ex similaribus partibus coa¬</w:t>
      </w:r>
      <w:r>
        <w:br/>
        <w:t>lescentibus vnius operationis gratiâ sunt com¬</w:t>
      </w:r>
      <w:r>
        <w:br/>
        <w:t>positae, secundo vero quę ex his rursus compo¬</w:t>
      </w:r>
      <w:r>
        <w:br/>
        <w:t>nuntur, etsi vni totius instrumenti actioni quam</w:t>
      </w:r>
      <w:r>
        <w:br/>
        <w:t>maxime deseruiant. tertio autem quae ijs adhuc</w:t>
      </w:r>
      <w:r>
        <w:br/>
        <w:t>magis compositae sunt, demum quarto quae to¬</w:t>
      </w:r>
      <w:r>
        <w:br/>
        <w:t>tum ipsum organum comprehendunt. Verbi</w:t>
      </w:r>
      <w:r>
        <w:br/>
      </w:r>
      <w:r>
        <w:lastRenderedPageBreak/>
        <w:t>gratia, musculus, vena, arteria, neruus inter prima</w:t>
      </w:r>
      <w:r>
        <w:br/>
        <w:t>instrumenta connumerantur, digitus verò inter</w:t>
      </w:r>
      <w:r>
        <w:br/>
        <w:t>secunda, pes ex digitis constans inter tertia, po¬</w:t>
      </w:r>
      <w:r>
        <w:br/>
        <w:t>stremo crus inter quarta, vt quod sit membrum</w:t>
      </w:r>
      <w:r>
        <w:br/>
        <w:t>summe absolutum. Pauca igitur eiusmodi sunt</w:t>
      </w:r>
      <w:r>
        <w:br/>
        <w:t>quarti generis instrumenta, caput, thorax, ven¬</w:t>
      </w:r>
      <w:r>
        <w:br/>
        <w:t>ter, duae manus &amp; totidem crura. Tertij generis</w:t>
      </w:r>
      <w:r>
        <w:br/>
        <w:t>aliquanto plura: ea autem sunt in quae prima pro¬</w:t>
      </w:r>
      <w:r>
        <w:br/>
        <w:t>xime resoluuntur. vt in capite cerebrum, oculi,</w:t>
      </w:r>
      <w:r>
        <w:br/>
        <w:t>os, aures: in thorace, pulmo, cor, diaphragma, &amp;</w:t>
      </w:r>
      <w:r>
        <w:br/>
        <w:t>quo ea concluduntur, thorax: in ventre, ventri¬</w:t>
      </w:r>
      <w:r>
        <w:br/>
        <w:t>culus, iecur, lien, renes, intestina, vesica, vterus:</w:t>
      </w:r>
      <w:r>
        <w:br/>
        <w:t>in manu, humerus, brachium, manus: in crure,</w:t>
      </w:r>
      <w:r>
        <w:br/>
        <w:t>femur, tibia, pes. In secundo autem ordine per¬</w:t>
      </w:r>
      <w:r>
        <w:br/>
        <w:t>multa collocantur, ea scilicet in quae tertij ge¬</w:t>
      </w:r>
      <w:r>
        <w:br/>
        <w:t>neris instrumenta proxime resoluuntur. Verun¬</w:t>
      </w:r>
      <w:r>
        <w:br/>
        <w:t>tamen difficillimum est vnicuique particulae</w:t>
      </w:r>
      <w:r>
        <w:br/>
        <w:t>proprium ordinem assignare, praesertim in pri¬</w:t>
      </w:r>
      <w:r>
        <w:br/>
        <w:t>mis secundisque ordinibus. Quippe sunt aliqua</w:t>
      </w:r>
      <w:r>
        <w:br/>
        <w:t>quae ambiguas vtrinque notas habent, vt videan¬</w:t>
      </w:r>
      <w:r>
        <w:br/>
        <w:t>tur tum ad primum tum ad secundum ordinem</w:t>
      </w:r>
      <w:r>
        <w:br/>
        <w:t>pertinere: oculi enim, ne longius abeas, proximae</w:t>
      </w:r>
      <w:r>
        <w:br/>
        <w:t>partes sunt humores &amp; tunicae. Sed hae quo or¬</w:t>
      </w:r>
      <w:r>
        <w:br/>
        <w:t>dine locari debeant, incertum. Siquidem viden¬</w:t>
      </w:r>
      <w:r>
        <w:br/>
        <w:t>tur simplicissimi generis esse, nec resolui posse in</w:t>
      </w:r>
      <w:r>
        <w:br/>
        <w:t>alias partes, proindeque primo ordine esse collo¬</w:t>
      </w:r>
      <w:r>
        <w:br/>
        <w:t>candae: quia tamen partim ex meningibus, partim</w:t>
      </w:r>
      <w:r>
        <w:br/>
        <w:t>ex pericranio, partim vero &amp; ex optico neruo</w:t>
      </w:r>
      <w:r>
        <w:br/>
        <w:t>coaluerunt, putare quis possit secundo ordini tri¬</w:t>
      </w:r>
      <w:r>
        <w:br/>
        <w:t>buendas esse. Verum in ijs omnibus diuidendis</w:t>
      </w:r>
      <w:r>
        <w:br/>
        <w:t>dijudicandisque poterit quis per ocium occupa¬</w:t>
      </w:r>
      <w:r>
        <w:br/>
        <w:t>ri. Ex his autem facile iam licet videre de quibus</w:t>
      </w:r>
      <w:r>
        <w:br/>
        <w:t>Galeni definitio intelligenda sit, qua instrumen¬</w:t>
      </w:r>
      <w:r>
        <w:br/>
        <w:t>tum vocat quamlibet animalis partem quae per¬</w:t>
      </w:r>
      <w:r>
        <w:br/>
        <w:t>fectam actionem edere potest. De ijs enim quae</w:t>
      </w:r>
      <w:r>
        <w:br/>
        <w:t>ad tertium quartumque ordinem pertinent in¬</w:t>
      </w:r>
      <w:r>
        <w:br/>
        <w:t>telligi debet, non de ijs quae ad primum secun¬</w:t>
      </w:r>
      <w:r>
        <w:br/>
        <w:t>dumque referuntur: nec proinde debemus ex ea</w:t>
      </w:r>
      <w:r>
        <w:br/>
        <w:t>de omnium partium natura iudicare, atque ad</w:t>
      </w:r>
      <w:r>
        <w:br/>
        <w:t>eam, veluti ad regulam, earum examen reuocare.</w:t>
      </w:r>
      <w:r>
        <w:br/>
        <w:t>Sic quidem se habet partium in similares &amp; dissi¬</w:t>
      </w:r>
      <w:r>
        <w:br/>
        <w:t>milares diuisio. Praetereà vero alia est à Galeno</w:t>
      </w:r>
      <w:r>
        <w:br/>
        <w:t>tradita in arte parua omnium partium commu¬</w:t>
      </w:r>
      <w:r>
        <w:br/>
        <w:t>nis, ad hunc modum: Partium, inquit, quadru¬</w:t>
      </w:r>
      <w:r>
        <w:br/>
        <w:t>plex est omnis differentia. Nam aliae principia</w:t>
      </w:r>
      <w:r>
        <w:br/>
      </w:r>
      <w:r>
        <w:lastRenderedPageBreak/>
        <w:t>quaedam sunt, aliae ab his sunt ortae: quaedam nec</w:t>
      </w:r>
      <w:r>
        <w:br/>
        <w:t>aliarum gubernationi pręsunt, nec ab alijs guber¬</w:t>
      </w:r>
      <w:r>
        <w:br/>
        <w:t>nantur, vt quae ingenitas vires habeant quibus</w:t>
      </w:r>
      <w:r>
        <w:br/>
        <w:t>reguntur, nonnullae vero natiuas simul &amp; aduen¬</w:t>
      </w:r>
      <w:r>
        <w:br/>
        <w:t>titias facultates habent. Talem quidem partium</w:t>
      </w:r>
      <w:r>
        <w:br/>
        <w:t>ab earum vsu &amp; actione distinctionem Galenus</w:t>
      </w:r>
      <w:r>
        <w:br/>
        <w:t>tradidit. Pro cuius explicatione notandum est,</w:t>
      </w:r>
      <w:r>
        <w:br/>
        <w:t>singularum partium secundum naturam vsum</w:t>
      </w:r>
      <w:r>
        <w:br/>
        <w:t>aliquem esse, vsumque ad actionem referri: actio¬</w:t>
      </w:r>
      <w:r>
        <w:br/>
        <w:t>nis autem causam facultatem dici, eamque nihil</w:t>
      </w:r>
      <w:r>
        <w:br/>
        <w:t>aliud esse quam vim aliquam parti insitam, per</w:t>
      </w:r>
    </w:p>
    <w:p w14:paraId="7ABD44CF" w14:textId="77777777" w:rsidR="00414773" w:rsidRDefault="00414773" w:rsidP="00414773">
      <w:r>
        <w:t>image name: Μ-0035.jpg</w:t>
      </w:r>
      <w:r>
        <w:br/>
        <w:t>original page number: 35</w:t>
      </w:r>
      <w:r>
        <w:br/>
      </w:r>
    </w:p>
    <w:p w14:paraId="4A05B847" w14:textId="77777777" w:rsidR="00414773" w:rsidRDefault="00414773" w:rsidP="00414773">
      <w:r>
        <w:t>quam agit id quod agere nata est. Ad haec notan¬</w:t>
      </w:r>
      <w:r>
        <w:br/>
        <w:t>dum est gubernare siue regere, non aliud dici</w:t>
      </w:r>
      <w:r>
        <w:br/>
        <w:t>quam actionem aut opus edere per quod vita est,</w:t>
      </w:r>
      <w:r>
        <w:br/>
        <w:t>aut sine quo ea esse non potest: gubernari autem</w:t>
      </w:r>
      <w:r>
        <w:br/>
        <w:t>siue regi, esse ab aliquo primo &amp; per se iuuari ad</w:t>
      </w:r>
      <w:r>
        <w:br/>
        <w:t>eam actionem seu opus. Iam ergo facile est vi¬</w:t>
      </w:r>
      <w:r>
        <w:br/>
        <w:t>dere quatuor illas principes partes à medicis ce¬</w:t>
      </w:r>
      <w:r>
        <w:br/>
        <w:t>lebratas, cerebrum, cor, iecur &amp; testes, guberna¬</w:t>
      </w:r>
      <w:r>
        <w:br/>
        <w:t>re, non autem gubernari. Sunt enim earum ope¬</w:t>
      </w:r>
      <w:r>
        <w:br/>
        <w:t>ra toti corpori communia, tamque necessaria, vt</w:t>
      </w:r>
      <w:r>
        <w:br/>
        <w:t>per ea vita nostra sit, quae tamen vt praestent, ne</w:t>
      </w:r>
      <w:r>
        <w:br/>
        <w:t>mutuis quidem operibus indigent. Cerebrum</w:t>
      </w:r>
      <w:r>
        <w:br/>
        <w:t>enim sine aliarum partium subsidio à propria at¬</w:t>
      </w:r>
      <w:r>
        <w:br/>
        <w:t>que insita facultate spiritum animalem gignit,</w:t>
      </w:r>
      <w:r>
        <w:br/>
        <w:t>cor vitalem, iecur sanguinem, testes semen.</w:t>
      </w:r>
      <w:r>
        <w:br/>
        <w:t>Quod si quis obijciat &amp; cerebrum &amp; cor &amp; te¬</w:t>
      </w:r>
      <w:r>
        <w:br/>
        <w:t>stes nutriri oportere, &amp; proinde egere sanguine</w:t>
      </w:r>
      <w:r>
        <w:br/>
        <w:t>&amp; ope iecinoris, satis illi fiet si intelligat cere¬</w:t>
      </w:r>
      <w:r>
        <w:br/>
        <w:t>brum quidem beneficio iecinoris indigere ad sui</w:t>
      </w:r>
      <w:r>
        <w:br/>
        <w:t>conseruationem, nec eo tamen iuuari primo &amp;</w:t>
      </w:r>
      <w:r>
        <w:br/>
        <w:t>per se ad opus quod agit. Siquidem nutritio</w:t>
      </w:r>
      <w:r>
        <w:br/>
        <w:t>non est causa per quam spiritus animalis gigna¬</w:t>
      </w:r>
      <w:r>
        <w:br/>
        <w:t>tur, sed potius per quam cerebrum &amp; eius actio</w:t>
      </w:r>
      <w:r>
        <w:br/>
        <w:t>conseruatur. Similiter autem de reliquis prin¬</w:t>
      </w:r>
      <w:r>
        <w:br/>
        <w:t>cipibus partibus iudicandum. Ac quoniam eo¬</w:t>
      </w:r>
      <w:r>
        <w:br/>
        <w:t>rum opus tam est ad vitam necessarium, vt toti</w:t>
      </w:r>
      <w:r>
        <w:br/>
        <w:t>fere corpori debeat communicari, idcirco secun¬</w:t>
      </w:r>
      <w:r>
        <w:br/>
        <w:t>da pattium differentia constituta est, ab ijs sci¬</w:t>
      </w:r>
      <w:r>
        <w:br/>
        <w:t>licet ortarum ijsque ministrantium, per quas</w:t>
      </w:r>
      <w:r>
        <w:br/>
        <w:t>veluti per canales quosdam partes reliquae prin¬</w:t>
      </w:r>
      <w:r>
        <w:br/>
      </w:r>
      <w:r>
        <w:lastRenderedPageBreak/>
        <w:t>cipum beneficio fruerentur. Hae sunt nerui, ar¬</w:t>
      </w:r>
      <w:r>
        <w:br/>
        <w:t>teriae, venae, vasa spermatica, quae reguntur qui¬</w:t>
      </w:r>
      <w:r>
        <w:br/>
        <w:t>dem, non etiam regunt: praestant enim ope¬</w:t>
      </w:r>
      <w:r>
        <w:br/>
        <w:t>tam suam principibus partibus, estque earum</w:t>
      </w:r>
      <w:r>
        <w:br/>
        <w:t>opus pars quodammodo operis nobilium par¬</w:t>
      </w:r>
      <w:r>
        <w:br/>
        <w:t>tium. Tertia vero differentia est earum quae nec</w:t>
      </w:r>
      <w:r>
        <w:br/>
        <w:t>aliarum gubernationi praesunt, nec ab alijs gu¬</w:t>
      </w:r>
      <w:r>
        <w:br/>
        <w:t>bernantur, quod scilicet earum actio nec com¬</w:t>
      </w:r>
      <w:r>
        <w:br/>
        <w:t>munis toti corpori habeatur &amp; ad sustinendam</w:t>
      </w:r>
      <w:r>
        <w:br/>
        <w:t>vitam necessaria, nec primo &amp; per se egeat par¬</w:t>
      </w:r>
      <w:r>
        <w:br/>
        <w:t>tium principum beneficio. Ad eam referuntur,</w:t>
      </w:r>
      <w:r>
        <w:br/>
        <w:t>os, ligamentum, membrana, glandulae, pin¬</w:t>
      </w:r>
      <w:r>
        <w:br/>
        <w:t>guedo &amp; caro simplex. Ossium quidem prae¬</w:t>
      </w:r>
      <w:r>
        <w:br/>
        <w:t>cipuus vsus est partes sustinere &amp; firmare, liga¬</w:t>
      </w:r>
      <w:r>
        <w:br/>
        <w:t>mentorum autem ea secum vincire atque con¬</w:t>
      </w:r>
      <w:r>
        <w:br/>
        <w:t>tinere. Quod quamuis corpori commodissi¬</w:t>
      </w:r>
      <w:r>
        <w:br/>
        <w:t>mum sit, non tamen opus est toti commune, &amp;</w:t>
      </w:r>
      <w:r>
        <w:br/>
        <w:t>ad vitam necessarium, vt eius causa ab ijs pute¬</w:t>
      </w:r>
      <w:r>
        <w:br/>
        <w:t>tur corpus gubernari. Sed neque ad id iuuantur</w:t>
      </w:r>
      <w:r>
        <w:br/>
        <w:t>aliarum ope partium, vt quae ingenitas vires ha¬</w:t>
      </w:r>
      <w:r>
        <w:br/>
        <w:t>beant, à quibus munere suo fungantur. Quod</w:t>
      </w:r>
      <w:r>
        <w:br/>
        <w:t>enim os partem firmat, &amp; ligamentum ossa con¬</w:t>
      </w:r>
      <w:r>
        <w:br/>
        <w:t>iungit, à se ipso habet, non autem qua nutriatur,</w:t>
      </w:r>
      <w:r>
        <w:br/>
        <w:t>vt ante de cerebro &amp; corde diximus: est enim</w:t>
      </w:r>
      <w:r>
        <w:br/>
        <w:t>earum omnium eadem ratio. Quarta demum</w:t>
      </w:r>
      <w:r>
        <w:br/>
        <w:t>differentia est earum quae natiuas simul &amp; aduen¬</w:t>
      </w:r>
      <w:r>
        <w:br/>
        <w:t>titias facultates habent, cuiusmodi sunt pulmo¬</w:t>
      </w:r>
      <w:r>
        <w:br/>
        <w:t>nes, ventriculus, lien, renes, vesica. Quod enim</w:t>
      </w:r>
      <w:r>
        <w:br/>
        <w:t>earum vnaquaeque actionem propriam edat, à</w:t>
      </w:r>
      <w:r>
        <w:br/>
        <w:t>se ipsa suoque natiuo temperamento habet, ita</w:t>
      </w:r>
      <w:r>
        <w:br/>
        <w:t>tamen vt principis alicuius partis subsidio indi¬</w:t>
      </w:r>
      <w:r>
        <w:br/>
        <w:t>geat. Quippe pulmones aerem expirant atque</w:t>
      </w:r>
      <w:r>
        <w:br/>
        <w:t>inspirant ab ingenita quadam facultate, quae eo¬</w:t>
      </w:r>
      <w:r>
        <w:br/>
        <w:t>rum temperamenti proprietatem consequitur,</w:t>
      </w:r>
      <w:r>
        <w:br/>
        <w:t>eaque propria est eorum actionis causa, ad eam</w:t>
      </w:r>
      <w:r>
        <w:br/>
        <w:t>tamen praeterea vis quaedam à cerebro accedit,</w:t>
      </w:r>
      <w:r>
        <w:br/>
        <w:t>quae quamuis rationem causae per quam respi¬</w:t>
      </w:r>
      <w:r>
        <w:br/>
        <w:t>ratio est non habeat, obtinet tamen eius sine</w:t>
      </w:r>
      <w:r>
        <w:br/>
        <w:t>qua prorsus esse non potest. Est enim illi om¬</w:t>
      </w:r>
    </w:p>
    <w:p w14:paraId="587B5807" w14:textId="77777777" w:rsidR="00414773" w:rsidRDefault="00414773" w:rsidP="00414773">
      <w:r>
        <w:t>image name: Μ-0036.jpg</w:t>
      </w:r>
      <w:r>
        <w:br/>
        <w:t>original page number: 36</w:t>
      </w:r>
      <w:r>
        <w:br/>
      </w:r>
    </w:p>
    <w:p w14:paraId="0EECF563" w14:textId="77777777" w:rsidR="00414773" w:rsidRDefault="00414773" w:rsidP="00414773">
      <w:r>
        <w:t>nino necessarius thoracis motus. Idem de feli¬</w:t>
      </w:r>
      <w:r>
        <w:br/>
        <w:t>quis partibus iudicandum, quarum aliae à corde,</w:t>
      </w:r>
      <w:r>
        <w:br/>
      </w:r>
      <w:r>
        <w:lastRenderedPageBreak/>
        <w:t>aliae à iecinore influentem vim excipiunt, vt ad</w:t>
      </w:r>
      <w:r>
        <w:br/>
        <w:t>eas pertinentes nerui, venae arteriaeque decla¬</w:t>
      </w:r>
      <w:r>
        <w:br/>
        <w:t>rant. Itaque eae partim gubernant, vt quae vsum</w:t>
      </w:r>
      <w:r>
        <w:br/>
        <w:t>habeant toti corpori communem, &amp; sine quo</w:t>
      </w:r>
      <w:r>
        <w:br/>
        <w:t>vita esse non possit, partim etiam gubernantur,</w:t>
      </w:r>
      <w:r>
        <w:br/>
        <w:t>quod vim à principibus partibus manantem re¬</w:t>
      </w:r>
      <w:r>
        <w:br/>
        <w:t>cipiant, sine qua opus suum perficere nequeunt.</w:t>
      </w:r>
      <w:r>
        <w:br/>
        <w:t>Sic quidem partium diuisionem à Galeno tra¬</w:t>
      </w:r>
      <w:r>
        <w:br/>
        <w:t>ditam multis explicatu difficilem interpretari vi¬</w:t>
      </w:r>
      <w:r>
        <w:br/>
        <w:t>sum est. Praetereà vero aliae quaedam sunt earum</w:t>
      </w:r>
      <w:r>
        <w:br/>
        <w:t>diuisiones, vt in solidas &amp; carnosas, sumpta ab ea¬</w:t>
      </w:r>
      <w:r>
        <w:br/>
        <w:t>rum substantia: sanguineas &amp; spermaticas, à cu¬</w:t>
      </w:r>
      <w:r>
        <w:br/>
        <w:t>iusque origine, quod aliae à sanguine, aliae à semi¬</w:t>
      </w:r>
      <w:r>
        <w:br/>
        <w:t>ne gignantur.</w:t>
      </w:r>
      <w:r>
        <w:br/>
        <w:t>Μεσαποτάμενον μύρον, species est oenantharij autho¬</w:t>
      </w:r>
      <w:r>
        <w:br/>
        <w:t>re Possidonio, à quo hoc nomen adepta est. Des¬</w:t>
      </w:r>
      <w:r>
        <w:br/>
        <w:t>cribitur à Paplo lib. 7. cap. 21.</w:t>
      </w:r>
      <w:r>
        <w:br/>
        <w:t>Μεσαὶ αιον. idem quod μεσεντέριον. Siquidem αἰαὴ γα¬</w:t>
      </w:r>
      <w:r>
        <w:br/>
        <w:t>στὶρ καὶ λεπὰ ἔντερα, inquit Hesychius, hoc est,</w:t>
      </w:r>
      <w:r>
        <w:br/>
        <w:t>venter &amp; tenuia intestina. Dicitur &amp; αραιὸν τὸ</w:t>
      </w:r>
      <w:r>
        <w:br/>
        <w:t>λεπτὸν καὶ στενὸν, id est tenue &amp; angustum. Itaque</w:t>
      </w:r>
      <w:r>
        <w:br/>
        <w:t>μεσαραιον dicitur, quasi in medio intestinorum</w:t>
      </w:r>
      <w:r>
        <w:br/>
        <w:t>tenuium vel ventre positum, non autem à rari¬</w:t>
      </w:r>
      <w:r>
        <w:br/>
        <w:t>tate, vt quidam existimarunt.</w:t>
      </w:r>
      <w:r>
        <w:br/>
        <w:t>Μεσεντέριον. Est corpus membranosum in medio</w:t>
      </w:r>
      <w:r>
        <w:br/>
        <w:t>intestinorum situm, venae portae ramos conne¬</w:t>
      </w:r>
      <w:r>
        <w:br/>
        <w:t>ctens. Nam quo firmius esset, ex dura membra¬</w:t>
      </w:r>
      <w:r>
        <w:br/>
        <w:t>neaque substantia constituitur. Est autem illi</w:t>
      </w:r>
      <w:r>
        <w:br/>
        <w:t>gemina tunica, quarum vtraque à peritonęo iux¬</w:t>
      </w:r>
      <w:r>
        <w:br/>
        <w:t>ta lumbos exoritur &amp; connascitur, nisi qua ve¬</w:t>
      </w:r>
      <w:r>
        <w:br/>
        <w:t>nas &amp; arterias continent, aut qua adeps multus</w:t>
      </w:r>
      <w:r>
        <w:br/>
        <w:t>intercessit, aut qua ipsa intestina conuestiunt.</w:t>
      </w:r>
      <w:r>
        <w:br/>
        <w:t>Nam ecphysis à peritonaeo, colon, qua fundum</w:t>
      </w:r>
      <w:r>
        <w:br/>
        <w:t>ventriculi superuehitur, ab epiploo posteriore</w:t>
      </w:r>
      <w:r>
        <w:br/>
        <w:t>vestitur. Illis autem in partibus intercedentia</w:t>
      </w:r>
      <w:r>
        <w:br/>
        <w:t>vasa, adeps &amp; intestina, tunicas mesaraei conna¬</w:t>
      </w:r>
      <w:r>
        <w:br/>
        <w:t>sci prohibent. Caeterum per eas venae disper¬</w:t>
      </w:r>
      <w:r>
        <w:br/>
        <w:t>sae sunt prope infinitae, quibus tanquam manibus</w:t>
      </w:r>
      <w:r>
        <w:br/>
        <w:t>iecur succum ad se trahit, quem in sanguinem</w:t>
      </w:r>
      <w:r>
        <w:br/>
        <w:t>vertat, easque tunicae illae fulciunt, ne dum ho¬</w:t>
      </w:r>
      <w:r>
        <w:br/>
        <w:t>mo salit, aut cadit, aut vehementius feritur, con¬</w:t>
      </w:r>
      <w:r>
        <w:br/>
        <w:t>tundantur aut disrumpantur. Nec vero mesen¬</w:t>
      </w:r>
      <w:r>
        <w:br/>
        <w:t>terium venas modo continet, verum etiam arte¬</w:t>
      </w:r>
      <w:r>
        <w:br/>
        <w:t>rias à magnae trunco, quae secundum lumbos</w:t>
      </w:r>
      <w:r>
        <w:br/>
        <w:t>fertur: eas enim omnes simul amplectitur, con¬</w:t>
      </w:r>
      <w:r>
        <w:br/>
      </w:r>
      <w:r>
        <w:lastRenderedPageBreak/>
        <w:t>uestit &amp; tuetur. Nec tamen eo contenta natura,</w:t>
      </w:r>
      <w:r>
        <w:br/>
        <w:t>ad maiorem horum vasorum munitionem adi¬</w:t>
      </w:r>
      <w:r>
        <w:br/>
        <w:t>pem multum mesenterio indidit, praeterque a¬</w:t>
      </w:r>
      <w:r>
        <w:br/>
        <w:t>dipem glandulosum corpus, quod πατκρεας vο¬</w:t>
      </w:r>
      <w:r>
        <w:br/>
        <w:t>cant, machinata est, eoque medias eorum vaso¬</w:t>
      </w:r>
      <w:r>
        <w:br/>
        <w:t>rum scissuras communiuit, ne propter infirmi¬</w:t>
      </w:r>
      <w:r>
        <w:br/>
        <w:t>tatem motionibus violentis laederentur. Gaza</w:t>
      </w:r>
      <w:r>
        <w:br/>
        <w:t>mesenterium passim apud Aristotelem lactes in¬</w:t>
      </w:r>
      <w:r>
        <w:br/>
        <w:t>terpretatur. Id quod ab eo nimis licenter factum</w:t>
      </w:r>
      <w:r>
        <w:br/>
        <w:t>esse Hermolaus Barbarus scribit Plinium secu¬</w:t>
      </w:r>
      <w:r>
        <w:br/>
        <w:t>tus, qui lactes appellauit molliora intestina, quae</w:t>
      </w:r>
      <w:r>
        <w:br/>
        <w:t>primum in homine &amp; oue occurrant, per quae¬</w:t>
      </w:r>
      <w:r>
        <w:br/>
        <w:t>cibus labitur. Sed Gaze Budeus patrocinatur.</w:t>
      </w:r>
      <w:r>
        <w:br/>
        <w:t>Siquidem lactes non tam intestina, quam pingue</w:t>
      </w:r>
      <w:r>
        <w:br/>
        <w:t>illud quod ea ambit, significant. Nostrates in</w:t>
      </w:r>
      <w:r>
        <w:br/>
        <w:t>piscibus lactantias vocant. Alio nomine μισιντί¬</w:t>
      </w:r>
      <w:r>
        <w:br/>
        <w:t>ειον à Gręcis μεσάραιον dicitur: vtroque nomine, vt</w:t>
      </w:r>
      <w:r>
        <w:br/>
        <w:t>scribit Gal. lib. 6. τῶν αὐατομικῶν ἐ σχειρησίων, ab acci¬</w:t>
      </w:r>
      <w:r>
        <w:br/>
        <w:t>dentibus ipsi indito: μεσεντερίῳ quidem à situ, μν¬</w:t>
      </w:r>
      <w:r>
        <w:br/>
        <w:t>σαραὶῳ autem à peculiari substantia, quod &amp;</w:t>
      </w:r>
      <w:r>
        <w:br/>
        <w:t>medium inter intestina situm est, &amp; omnes</w:t>
      </w:r>
      <w:r>
        <w:br/>
        <w:t>venas ex iccore ad ipsum descendentes vna</w:t>
      </w:r>
    </w:p>
    <w:p w14:paraId="338E9F92" w14:textId="77777777" w:rsidR="00414773" w:rsidRDefault="00414773" w:rsidP="00414773">
      <w:r>
        <w:t>image name: Μ-0037.jpg</w:t>
      </w:r>
      <w:r>
        <w:br/>
        <w:t>original page number: 37</w:t>
      </w:r>
      <w:r>
        <w:br/>
      </w:r>
    </w:p>
    <w:p w14:paraId="018C7E42" w14:textId="77777777" w:rsidR="00414773" w:rsidRDefault="00414773" w:rsidP="00414773">
      <w:r>
        <w:t>cum vicinis arterijs &amp; neruis in orbem comple¬</w:t>
      </w:r>
      <w:r>
        <w:br/>
        <w:t>ctitur, quemadmodum intestina singula.</w:t>
      </w:r>
      <w:r>
        <w:br/>
        <w:t>Dicitur &amp; μεσοκῶλον ab Hippoc. vt infra vi¬</w:t>
      </w:r>
      <w:r>
        <w:br/>
        <w:t>„ debis in μεσοκῶλον.</w:t>
      </w:r>
      <w:r>
        <w:br/>
        <w:t>Μεσῆλιξ. qui mediae est aetatis apud Hippocr.</w:t>
      </w:r>
      <w:r>
        <w:br/>
        <w:t>Μεσὴν ὕλην. mediam materiam, hoc est cibum succi</w:t>
      </w:r>
      <w:r>
        <w:br/>
        <w:t>„ facilioris appellat Cael. Aurel. τῶν χρὸν. lib. 1. cap. 1.</w:t>
      </w:r>
      <w:r>
        <w:br/>
        <w:t>„puta, vt ibidem ait, turdos ficedulas, pullos co¬</w:t>
      </w:r>
      <w:r>
        <w:br/>
        <w:t>"lumbarum, &amp; Gallinarum, &amp; Celsus lib. 2. post</w:t>
      </w:r>
      <w:r>
        <w:br/>
        <w:t>„ ciborum valentissimorum, id est, in quibus plu¬</w:t>
      </w:r>
      <w:r>
        <w:br/>
        <w:t>rimum alimenti est enumerationem, in media</w:t>
      </w:r>
      <w:r>
        <w:br/>
        <w:t>„numerari materia (inquit) ex oleribus ea, quo¬</w:t>
      </w:r>
      <w:r>
        <w:br/>
        <w:t>„ rum radices vel bulbos assumimus: qui cibi,</w:t>
      </w:r>
      <w:r>
        <w:br/>
        <w:t>„ potionesue, aut valentis aut mediae, aut imbe¬</w:t>
      </w:r>
      <w:r>
        <w:br/>
        <w:t>„ cillae materiae sint Celsus docuit l. 2. c. 18.</w:t>
      </w:r>
      <w:r>
        <w:br/>
        <w:t>Μεσογείτης οἷνος. vide οἷνος: vbi insigniores vinorum</w:t>
      </w:r>
      <w:r>
        <w:br/>
        <w:t>„ differentiae exponuntur.</w:t>
      </w:r>
      <w:r>
        <w:br/>
        <w:t>Μεσόδυη. significat apud Hippocr. obstaculum tra¬</w:t>
      </w:r>
      <w:r>
        <w:br/>
        <w:t>bis ligneae, domum vnam in duas partes separan¬</w:t>
      </w:r>
      <w:r>
        <w:br/>
      </w:r>
      <w:r>
        <w:lastRenderedPageBreak/>
        <w:t>tis, veluti columnam quandam in medio posi¬</w:t>
      </w:r>
      <w:r>
        <w:br/>
        <w:t>tam. Quidam autem &amp; superpositum tectum</w:t>
      </w:r>
      <w:r>
        <w:br/>
        <w:t>μεσέδμὴν vocant, vt scripsit Galen. ἐὶ τῶς γλά¬</w:t>
      </w:r>
      <w:r>
        <w:br/>
        <w:t>oons.</w:t>
      </w:r>
      <w:r>
        <w:br/>
        <w:t>Μεσόκρανον. ἡ κορυρὴ. hoc est vertex.</w:t>
      </w:r>
      <w:r>
        <w:br/>
        <w:t>Μεσοκυνιον. suffrago &amp; tali pedis cum tibia compa¬</w:t>
      </w:r>
      <w:r>
        <w:br/>
        <w:t>„ges dicitur apud Hippoc.</w:t>
      </w:r>
      <w:r>
        <w:br/>
        <w:t>Μεσοκωλον. nomen est ab Hippocrate vsurpatum l. 6.</w:t>
      </w:r>
      <w:r>
        <w:br/>
        <w:t>τῶν ἐπιδημιῶν, quod Galenus mesenterium inter¬</w:t>
      </w:r>
      <w:r>
        <w:br/>
        <w:t>pretatur, partis vocabulum pro toto accipiens.</w:t>
      </w:r>
      <w:r>
        <w:br/>
        <w:t>Sed proprie eo nomine videtur designari pars ea</w:t>
      </w:r>
      <w:r>
        <w:br/>
        <w:t>mesenterij quae crassis intestinis continua est, vt</w:t>
      </w:r>
      <w:r>
        <w:br/>
        <w:t>quae pertinet ad tenuia intestina: posset, si vsus</w:t>
      </w:r>
      <w:r>
        <w:br/>
        <w:t>ferret, μεσονήστιον nuncupari. Et reuera sicut</w:t>
      </w:r>
      <w:r>
        <w:br/>
        <w:t>duae summae sunt intestinorum differentiae, te¬</w:t>
      </w:r>
      <w:r>
        <w:br/>
        <w:t>nuium &amp; crassorum, ita bipartitum videtur me¬</w:t>
      </w:r>
      <w:r>
        <w:br/>
        <w:t>senterium, vt eius loci comment. Galenus o¬</w:t>
      </w:r>
      <w:r>
        <w:br/>
        <w:t>stendit.</w:t>
      </w:r>
      <w:r>
        <w:br/>
        <w:t>Μισόλευκον. sic dicta est à quibusdam ἡ λεύκη herba,</w:t>
      </w:r>
      <w:r>
        <w:br/>
        <w:t>quod per medium eius folium candida linea</w:t>
      </w:r>
      <w:r>
        <w:br/>
        <w:t>transcurrat.</w:t>
      </w:r>
      <w:r>
        <w:br/>
        <w:t>Μεσομήρια. interfemina sic dicuntur, spatium scili¬</w:t>
      </w:r>
      <w:r>
        <w:br/>
        <w:t>" cet quod est inter femina seu femora Ruffo &amp;</w:t>
      </w:r>
      <w:r>
        <w:br/>
        <w:t>" Polluci.</w:t>
      </w:r>
      <w:r>
        <w:br/>
        <w:t>Μεσομράλιον. idem quod ὁμραλὸς, vmbilicus.</w:t>
      </w:r>
      <w:r>
        <w:br/>
        <w:t>Μεσοπλεύριοι μύες. sunt musculi inter medias costas</w:t>
      </w:r>
      <w:r>
        <w:br/>
        <w:t>siti. Hi numero sunt quadraginta quatuor, vtrin¬</w:t>
      </w:r>
      <w:r>
        <w:br/>
        <w:t>que videlicet duo &amp; viginti. Horum autem vn¬</w:t>
      </w:r>
      <w:r>
        <w:br/>
        <w:t>decim interni, &amp; totidem externi sunt, bini scili¬</w:t>
      </w:r>
      <w:r>
        <w:br/>
        <w:t>cet in singulis costarum interuallis, quae vndecim</w:t>
      </w:r>
      <w:r>
        <w:br/>
        <w:t>in alterutro latere sunt. Externi quidem singuli</w:t>
      </w:r>
      <w:r>
        <w:br/>
        <w:t>in singulis costarum interuallis oriuntur, &amp; fibras</w:t>
      </w:r>
      <w:r>
        <w:br/>
        <w:t>habent ex superiore costa in inferiorem oblique</w:t>
      </w:r>
      <w:r>
        <w:br/>
        <w:t>deductas. Interim vero contrario &amp; oriuntur &amp;</w:t>
      </w:r>
      <w:r>
        <w:br/>
        <w:t>procedunt modo, originem quidem ex inferiore</w:t>
      </w:r>
      <w:r>
        <w:br/>
        <w:t>costa ducentes, &amp; oblique sursum in superiorem</w:t>
      </w:r>
      <w:r>
        <w:br/>
        <w:t>protensi, &amp; externos vbique in χ literae formam</w:t>
      </w:r>
      <w:r>
        <w:br/>
        <w:t>intersecantes. Cum autem eiusmodi fibras eo¬</w:t>
      </w:r>
      <w:r>
        <w:br/>
        <w:t>que modo protensas habere hi musculi dicun¬</w:t>
      </w:r>
      <w:r>
        <w:br/>
        <w:t>tur, intelligendum est de spuriarum quidem co¬</w:t>
      </w:r>
      <w:r>
        <w:br/>
        <w:t>starum interuallis totis: verarum autem costa¬</w:t>
      </w:r>
      <w:r>
        <w:br/>
        <w:t>rum non totis, sed ad eam tantum costarum se¬</w:t>
      </w:r>
      <w:r>
        <w:br/>
        <w:t>dem vbi in cartilaginem degenerant. Siquidem</w:t>
      </w:r>
      <w:r>
        <w:br/>
        <w:t>inter verarum costarum cartilagines, vtrique</w:t>
      </w:r>
      <w:r>
        <w:br/>
        <w:t>musculi intercostales villorum situm praedicto</w:t>
      </w:r>
      <w:r>
        <w:br/>
      </w:r>
      <w:r>
        <w:lastRenderedPageBreak/>
        <w:t>contrarium sortiuntur, vt propterea vnus idem¬</w:t>
      </w:r>
      <w:r>
        <w:br/>
        <w:t>que musculus inter verarum costarum cartila¬</w:t>
      </w:r>
      <w:r>
        <w:br/>
        <w:t>gines situs, non vnus sed geminus plaerisque exi¬</w:t>
      </w:r>
      <w:r>
        <w:br/>
        <w:t>stimatus fuerit. Caeterum vt gemina est muscu¬</w:t>
      </w:r>
      <w:r>
        <w:br/>
        <w:t>lorum intercostalium differentia, ita &amp; geminus</w:t>
      </w:r>
    </w:p>
    <w:p w14:paraId="05D451C4" w14:textId="77777777" w:rsidR="00414773" w:rsidRDefault="00414773" w:rsidP="00414773">
      <w:r>
        <w:t>image name: Μ-0038.jpg</w:t>
      </w:r>
      <w:r>
        <w:br/>
        <w:t>original page number: 38</w:t>
      </w:r>
      <w:r>
        <w:br/>
      </w:r>
    </w:p>
    <w:p w14:paraId="3D5190FD" w14:textId="77777777" w:rsidR="00414773" w:rsidRDefault="00414773" w:rsidP="00414773">
      <w:r>
        <w:t>vsus. Externi thoracem dilatant ad inspiratio¬</w:t>
      </w:r>
      <w:r>
        <w:br/>
        <w:t>nem: interni vero eundem contrahunt ad expira¬</w:t>
      </w:r>
      <w:r>
        <w:br/>
        <w:t>tionem.</w:t>
      </w:r>
      <w:r>
        <w:br/>
        <w:t>Μίσος δάκτυλος. medius digitus. Hic habitus est</w:t>
      </w:r>
      <w:r>
        <w:br/>
        <w:t>apud veteres omnium despectissimus. Nam cum</w:t>
      </w:r>
      <w:r>
        <w:br/>
        <w:t>reliquis sit longior &amp; in medio situs, velut deses</w:t>
      </w:r>
      <w:r>
        <w:br/>
        <w:t>&amp; ignauus notatus est. Ideo prisci moris fuit, vt,</w:t>
      </w:r>
      <w:r>
        <w:br/>
        <w:t>si quos aliqua contumelia aut conuitio afficerent,</w:t>
      </w:r>
      <w:r>
        <w:br/>
        <w:t>ijs medium digitum reliquis contractis proten¬</w:t>
      </w:r>
      <w:r>
        <w:br/>
        <w:t>derent: vnde Martialis:</w:t>
      </w:r>
      <w:r>
        <w:br/>
        <w:t>Rideto, &amp; digitum porrigito medium</w:t>
      </w:r>
      <w:r>
        <w:br/>
        <w:t>Idem impudicuns ab eo dicitur alio versu,</w:t>
      </w:r>
      <w:r>
        <w:br/>
        <w:t>Ostendit digitum sed impudicum.</w:t>
      </w:r>
      <w:r>
        <w:br/>
        <w:t>Et infamis apud Persium. Eadem ratione ἀπα¬</w:t>
      </w:r>
      <w:r>
        <w:br/>
        <w:t>πύγων, quasi cinaedus &amp; scortum, ab Athe¬</w:t>
      </w:r>
      <w:r>
        <w:br/>
        <w:t>niensibus appellabatur. Similiter quidam ex</w:t>
      </w:r>
      <w:r>
        <w:br/>
        <w:t>Latinis verpum, à verrendo podice, eum nun¬</w:t>
      </w:r>
      <w:r>
        <w:br/>
        <w:t>cuparunt.</w:t>
      </w:r>
      <w:r>
        <w:br/>
        <w:t>Μεσπρρυον. dicitur, authore Ruffo, pars ea quae inter</w:t>
      </w:r>
      <w:r>
        <w:br/>
        <w:t>ambo supercilia media est, ad frontis finem supra</w:t>
      </w:r>
      <w:r>
        <w:br/>
        <w:t>nasum sita. Ea etiam μέτώπον dicitur. Vtrum¬</w:t>
      </w:r>
      <w:r>
        <w:br/>
        <w:t>que nomen à situ inditum. Martianus Capella</w:t>
      </w:r>
      <w:r>
        <w:br/>
        <w:t>lepide glabellam vocauit, quod ea pars glabrasit</w:t>
      </w:r>
      <w:r>
        <w:br/>
        <w:t>&amp; depilis.</w:t>
      </w:r>
      <w:r>
        <w:br/>
        <w:t>Μέσπλον. mespilus. Arbor est mali vulgaris altitu¬</w:t>
      </w:r>
      <w:r>
        <w:br/>
        <w:t>dine inferior, ramis in gyrum comosis, spinosis¬</w:t>
      </w:r>
      <w:r>
        <w:br/>
        <w:t>que, folio promisso, tenui &amp; longo pediculo, flo¬</w:t>
      </w:r>
      <w:r>
        <w:br/>
        <w:t>re subherbaceo, amygdalae forma, fructu dum</w:t>
      </w:r>
      <w:r>
        <w:br/>
        <w:t>pubescit viridi &amp; duro, vbi maturuit fuluo ac</w:t>
      </w:r>
      <w:r>
        <w:br/>
        <w:t>molli, circa verticem cristato, tribus quatuorue</w:t>
      </w:r>
      <w:r>
        <w:br/>
        <w:t>intus nucleis, radice numerosa, materie dura, so¬</w:t>
      </w:r>
      <w:r>
        <w:br/>
        <w:t>lida, cariei minimum obnoxia. Plinius Theo¬</w:t>
      </w:r>
      <w:r>
        <w:br/>
        <w:t>phrastum sequutus, tria eius genera recenset, an¬</w:t>
      </w:r>
      <w:r>
        <w:br/>
        <w:t>thedona, setaniam, &amp; (quod degenerare tradit)</w:t>
      </w:r>
      <w:r>
        <w:br/>
        <w:t>Gallicum: intelligens forte quod apud nos inue¬</w:t>
      </w:r>
      <w:r>
        <w:br/>
        <w:t>nitur pumilum, cum veteres mespilo procerita¬</w:t>
      </w:r>
      <w:r>
        <w:br/>
      </w:r>
      <w:r>
        <w:lastRenderedPageBreak/>
        <w:t>tem tribuerint. Dioscorides duplici genere con¬</w:t>
      </w:r>
      <w:r>
        <w:br/>
        <w:t>tentus est: quorum tamen primum longe discre¬</w:t>
      </w:r>
      <w:r>
        <w:br/>
        <w:t>pat à nostrate mespilo, crediturque à Matthiolo</w:t>
      </w:r>
      <w:r>
        <w:br/>
        <w:t>in Italia azarolo nominari. Serapio sorbum esse</w:t>
      </w:r>
      <w:r>
        <w:br/>
        <w:t>putauit. Mespilorum fructus admodum acerbus</w:t>
      </w:r>
      <w:r>
        <w:br/>
        <w:t>est, vixque edi potest, ventrem strenue coercens.</w:t>
      </w:r>
      <w:r>
        <w:br/>
        <w:t>Quia &amp; in germinibus &amp; folijs acerba haec qua¬</w:t>
      </w:r>
      <w:r>
        <w:br/>
        <w:t>litas non pauca reperitur.</w:t>
      </w:r>
      <w:r>
        <w:br/>
        <w:t>Alijs dicitur ἡ μεσπίλη, &amp; volunt quidam hoc a</w:t>
      </w:r>
      <w:r>
        <w:br/>
        <w:t>nomine arborem vocari, nomine vero τοῦ μισπί¬</w:t>
      </w:r>
      <w:r>
        <w:br/>
        <w:t>As fructum Mespili arboris.</w:t>
      </w:r>
      <w:r>
        <w:br/>
        <w:t>Merm. praepositio est qua Hippocrates omnibus</w:t>
      </w:r>
      <w:r>
        <w:br/>
        <w:t>in libris ἐλλειπικῶς vtitur Ionum more, vt Ga¬</w:t>
      </w:r>
      <w:r>
        <w:br/>
        <w:t>lenus annotauit εἰς τὸ περὶ διίτης ὀξέων, com¬</w:t>
      </w:r>
      <w:r>
        <w:br/>
        <w:t>ment. 3.</w:t>
      </w:r>
      <w:r>
        <w:br/>
        <w:t>Μετάσασις τοῦ ὁμοίου. vide in dictione ἑμπειακὴ.</w:t>
      </w:r>
      <w:r>
        <w:br/>
        <w:t>Μεταβολαὶ τῶν ὡρῶν. temporum mutationes dicuntura</w:t>
      </w:r>
      <w:r>
        <w:br/>
        <w:t>quae bifariam possunt intelligi, scilicet aut tem¬</w:t>
      </w:r>
      <w:r>
        <w:br/>
        <w:t>porum anni quatuor ad inuicem factas mutatio¬</w:t>
      </w:r>
      <w:r>
        <w:br/>
        <w:t>nes, vt cum hiemem ver sequitur, vernum“</w:t>
      </w:r>
      <w:r>
        <w:br/>
        <w:t>tempus excipit aestas, ęstatem autumnus &amp; hunc</w:t>
      </w:r>
      <w:r>
        <w:br/>
        <w:t>hiems; aut mutationes in vno eodemque tem¬</w:t>
      </w:r>
      <w:r>
        <w:br/>
        <w:t>pore factas.</w:t>
      </w:r>
      <w:r>
        <w:br/>
        <w:t>Μετακάρπιον. post brachiale vulgo: latinis palma. Est</w:t>
      </w:r>
      <w:r>
        <w:br/>
        <w:t>pars summae manus inter carpum &amp; digitos sita.</w:t>
      </w:r>
      <w:r>
        <w:br/>
        <w:t>Ea Aristoteli, Ruffo &amp; Celso quinquem constat</w:t>
      </w:r>
      <w:r>
        <w:br/>
        <w:t>ossibus: Galeno autem quatuor. Verum illi ter¬</w:t>
      </w:r>
      <w:r>
        <w:br/>
        <w:t>tium os pollicis metacarpio adscribunt: hic vero</w:t>
      </w:r>
      <w:r>
        <w:br/>
        <w:t>pollici, quem eodem modo quo &amp; reliquos di¬</w:t>
      </w:r>
      <w:r>
        <w:br/>
        <w:t>gitos tribus ossibus constare par est. Verum non</w:t>
      </w:r>
      <w:r>
        <w:br/>
        <w:t>sine ratione id os pollicis infimum tertiumque</w:t>
      </w:r>
      <w:r>
        <w:br/>
        <w:t>metacarpio annumeratur, propterea quod non</w:t>
      </w:r>
      <w:r>
        <w:br/>
        <w:t>aliter quàm reliqua quatuor ossa meta carpij (nisi</w:t>
      </w:r>
    </w:p>
    <w:p w14:paraId="7D341580" w14:textId="77777777" w:rsidR="00414773" w:rsidRDefault="00414773" w:rsidP="00414773">
      <w:r>
        <w:t>image name: Μ-0039.jpg</w:t>
      </w:r>
      <w:r>
        <w:br/>
        <w:t>original page number: 39</w:t>
      </w:r>
      <w:r>
        <w:br/>
      </w:r>
    </w:p>
    <w:p w14:paraId="5229DD6A" w14:textId="77777777" w:rsidR="00414773" w:rsidRDefault="00414773" w:rsidP="00414773">
      <w:r>
        <w:t>quod haec per synarthrosim, illud vero per diar¬</w:t>
      </w:r>
      <w:r>
        <w:br/>
        <w:t>throsim) carpo inarticulatur; cum tamen infima</w:t>
      </w:r>
      <w:r>
        <w:br/>
        <w:t>aliorum digitorum ossa metacarpio per diar¬</w:t>
      </w:r>
      <w:r>
        <w:br/>
        <w:t>throsim alligentur, non etiam carpo. Sunt au¬</w:t>
      </w:r>
      <w:r>
        <w:br/>
        <w:t>tem quatuor illa metacarpij ossa reliquis digito¬</w:t>
      </w:r>
      <w:r>
        <w:br/>
        <w:t>rum ossibus longiora, &amp; magna ex parte tere¬</w:t>
      </w:r>
      <w:r>
        <w:br/>
        <w:t>tia. Discedunt autem ab inuicem satis longis in¬</w:t>
      </w:r>
      <w:r>
        <w:br/>
        <w:t>teruallis, in quibus plures musculi collocati</w:t>
      </w:r>
      <w:r>
        <w:br/>
      </w:r>
      <w:r>
        <w:lastRenderedPageBreak/>
        <w:t>sunt, qui digitos moueant. Caeterum metacar¬</w:t>
      </w:r>
      <w:r>
        <w:br/>
        <w:t>pij duae sunt partes, interior &amp; exterior. Inte¬</w:t>
      </w:r>
      <w:r>
        <w:br/>
        <w:t>rior, vt videtur Ruffo, θέναῳ dicitur ab Hip¬</w:t>
      </w:r>
      <w:r>
        <w:br/>
        <w:t>pocrate, ab alijs ὑπολέναρ: exterior vero ὀπισθέ¬</w:t>
      </w:r>
      <w:r>
        <w:br/>
        <w:t>ναν.</w:t>
      </w:r>
      <w:r>
        <w:br/>
        <w:t>Μετακέρησμα. τὸ γαλακτῶδες κρᾶῦα. lactea commi¬</w:t>
      </w:r>
      <w:r>
        <w:br/>
        <w:t>stio, apud Hippocr. πρὶ διαίτης ὀξίων, vt annota¬</w:t>
      </w:r>
      <w:r>
        <w:br/>
        <w:t>uit Galenus ἐν τῶν γλώπαις.</w:t>
      </w:r>
      <w:r>
        <w:br/>
        <w:t>Medium scilicet temperamentum inter cali¬</w:t>
      </w:r>
      <w:r>
        <w:br/>
        <w:t>„dum atque frigidum, &amp; vt loquitur Plutarch.</w:t>
      </w:r>
      <w:r>
        <w:br/>
        <w:t>ν ψυχρὸ καὶ θερμοῦ κοινώνημα, &amp; Athenienses vt refert</w:t>
      </w:r>
      <w:r>
        <w:br/>
        <w:t>„Athenaeus μετάκεσας appellarunt aquam tepi¬</w:t>
      </w:r>
      <w:r>
        <w:br/>
        <w:t>"dam.</w:t>
      </w:r>
      <w:r>
        <w:br/>
        <w:t>Μετακόνδυλοι. dicuntur, vt scribit Ruffus, postremi</w:t>
      </w:r>
      <w:r>
        <w:br/>
        <w:t>digitorum articuli, vnguibus proximi. Nam me¬</w:t>
      </w:r>
      <w:r>
        <w:br/>
        <w:t>dios digitorum articulos κονδύλους, ait vocari. Ita¬</w:t>
      </w:r>
      <w:r>
        <w:br/>
        <w:t>que quod his illi posteriores sint, μετακόνδυλοι ap¬</w:t>
      </w:r>
      <w:r>
        <w:br/>
        <w:t>pellantur, vt &amp; primi πρρκόνδλοι.</w:t>
      </w:r>
      <w:r>
        <w:br/>
        <w:t>" Dicuntur etiam μετακόνδυλοι, tubera in ea digi¬</w:t>
      </w:r>
      <w:r>
        <w:br/>
        <w:t>„tiiunctura quae vicina est metacarpio, apud Pol¬</w:t>
      </w:r>
      <w:r>
        <w:br/>
        <w:t>„lucem.</w:t>
      </w:r>
      <w:r>
        <w:br/>
        <w:t>Μεταληπικὴ τάσις. est species vna tensionis quae à</w:t>
      </w:r>
      <w:r>
        <w:br/>
        <w:t>superiori laqueo glossocomi perficitur. de qua</w:t>
      </w:r>
      <w:r>
        <w:br/>
        <w:t>vide in dictione γλωατοκόμιον.</w:t>
      </w:r>
      <w:r>
        <w:br/>
        <w:t>Μίταλλια. dicuntur ea quae in metallis generantur,</w:t>
      </w:r>
      <w:r>
        <w:br/>
        <w:t>siue sponte naturae, siue per fornacem producan¬</w:t>
      </w:r>
      <w:r>
        <w:br/>
        <w:t>tur. Omnia dicuntur duobus constare princi¬</w:t>
      </w:r>
      <w:r>
        <w:br/>
        <w:t>cipijs, sulphure vt patre, &amp; argento viuo vt ma¬</w:t>
      </w:r>
      <w:r>
        <w:br/>
        <w:t>tre (chymistae spiritum foetentem &amp; aquam vi¬</w:t>
      </w:r>
      <w:r>
        <w:br/>
        <w:t>uam seu siccam αἰνιlματικὰς appellant) vario mo¬</w:t>
      </w:r>
      <w:r>
        <w:br/>
        <w:t>do secum mistis &amp; in terrae visceribus concoctis.</w:t>
      </w:r>
      <w:r>
        <w:br/>
        <w:t>Perfectissimè quidem commista coctaque au¬</w:t>
      </w:r>
      <w:r>
        <w:br/>
        <w:t>rum gignunt, deinde argentum: quorum illud,</w:t>
      </w:r>
      <w:r>
        <w:br/>
        <w:t>maris, hoc foeminae rationem habere dicitur.</w:t>
      </w:r>
      <w:r>
        <w:br/>
        <w:t>Contra vero si ipsa principia impura sint aut αὐα¬</w:t>
      </w:r>
      <w:r>
        <w:br/>
        <w:t>λόγως mista, si minus recte in parentis visceribus</w:t>
      </w:r>
      <w:r>
        <w:br/>
        <w:t>coquantur, aut affluente vitioso humore alan¬</w:t>
      </w:r>
      <w:r>
        <w:br/>
        <w:t>tur, pro auro &amp; argento cuprum, ferrum, stannum</w:t>
      </w:r>
      <w:r>
        <w:br/>
        <w:t>aut plumbum procreabitur. Haec sunt quae me¬</w:t>
      </w:r>
      <w:r>
        <w:br/>
        <w:t>tallica maiora appellantur à neotericis, omnia</w:t>
      </w:r>
      <w:r>
        <w:br/>
        <w:t>ductilia &amp; liquabilia: quorum aurum &amp; argen¬</w:t>
      </w:r>
      <w:r>
        <w:br/>
        <w:t>tum, perfecta, reliqua quatuor imperfecta di¬</w:t>
      </w:r>
      <w:r>
        <w:br/>
        <w:t>cuntur. Ab ijs vero etiam alia sunt quae media</w:t>
      </w:r>
      <w:r>
        <w:br/>
        <w:t>seu remota vocantur, nec habentur inter vere</w:t>
      </w:r>
      <w:r>
        <w:br/>
        <w:t>metallica, sed veluti oua quaedam subuentanea</w:t>
      </w:r>
      <w:r>
        <w:br/>
      </w:r>
      <w:r>
        <w:lastRenderedPageBreak/>
        <w:t>aut molae censentur, quod sulphure &amp; argento</w:t>
      </w:r>
      <w:r>
        <w:br/>
        <w:t>viuo constent non exacte secum mistis: vt salam¬</w:t>
      </w:r>
      <w:r>
        <w:br/>
        <w:t>moniacus, arsenicum, auripigmentum &amp; sul¬</w:t>
      </w:r>
      <w:r>
        <w:br/>
        <w:t>phur quae non tam metalla quam metallorum</w:t>
      </w:r>
      <w:r>
        <w:br/>
        <w:t>fumi vel spiritus dicuntur, propterea quod faci¬</w:t>
      </w:r>
      <w:r>
        <w:br/>
        <w:t>le in spiritus &amp; aerem vi ignis soluantur, &amp; ru¬</w:t>
      </w:r>
      <w:r>
        <w:br/>
        <w:t>bro aut albo colore corpora inficiant. Ab his</w:t>
      </w:r>
      <w:r>
        <w:br/>
        <w:t>praeterea sunt alumen, vitriolum &amp; alia plaera¬</w:t>
      </w:r>
      <w:r>
        <w:br/>
        <w:t>que quibus etiam accedit tertium genus metal¬</w:t>
      </w:r>
      <w:r>
        <w:br/>
        <w:t>licorum quae ex illis homines conficiunt, velut</w:t>
      </w:r>
      <w:r>
        <w:br/>
        <w:t>est cerussa, aerugo, sandyx &amp; istis similia.</w:t>
      </w:r>
      <w:r>
        <w:br/>
        <w:t>ν Dicuntur vero μεταλλικὰ ἀτὸ τοῆς μεταλλᾶν, id est,</w:t>
      </w:r>
      <w:r>
        <w:br/>
        <w:t>"ab inquirendo &amp; perscrutando, vel ὅτι κμὰ ἄλλων,</w:t>
      </w:r>
      <w:r>
        <w:br/>
        <w:t>„ simul cum alijs, aut κὰ ἄλλα post alia inueniantur.</w:t>
      </w:r>
      <w:r>
        <w:br/>
        <w:t>Μεταμάζιον. sine adiectione pectus appellatur, ceu</w:t>
      </w:r>
      <w:r>
        <w:br/>
        <w:t>n apud Anacreontem in ea oda qua sibi Batillum</w:t>
      </w:r>
    </w:p>
    <w:p w14:paraId="2B20068C" w14:textId="77777777" w:rsidR="00414773" w:rsidRDefault="00414773" w:rsidP="00414773">
      <w:r>
        <w:t>image name: Μ-0040.jpg</w:t>
      </w:r>
      <w:r>
        <w:br/>
        <w:t>original page number: 40</w:t>
      </w:r>
      <w:r>
        <w:br/>
      </w:r>
    </w:p>
    <w:p w14:paraId="06A7F6F0" w14:textId="77777777" w:rsidR="00414773" w:rsidRDefault="00414773" w:rsidP="00414773">
      <w:r>
        <w:t>depingi iubet, interdum tamen τῆθος μεταμάζιον ὐ</w:t>
      </w:r>
      <w:r>
        <w:br/>
        <w:t>dicitur, ea scilicet pectoris pars quae inter mam¬</w:t>
      </w:r>
      <w:r>
        <w:br/>
        <w:t>mas est in auibus. 6</w:t>
      </w:r>
      <w:r>
        <w:br/>
        <w:t>Μεταποροπείησις. est exiguorum meatuum status mu¬</w:t>
      </w:r>
      <w:r>
        <w:br/>
        <w:t>tatio. Nomen est Methodicorum proprium,</w:t>
      </w:r>
      <w:r>
        <w:br/>
        <w:t>idem plane indicans potestate quod μετασίτκρι¬</w:t>
      </w:r>
      <w:r>
        <w:br/>
        <w:t>σis, de qua vide paulo post.</w:t>
      </w:r>
      <w:r>
        <w:br/>
        <w:t>Μεταποροποιῆσα. meatuum statum transmutare. με¬</w:t>
      </w:r>
      <w:r>
        <w:br/>
        <w:t>δασυτκρίνειν.</w:t>
      </w:r>
      <w:r>
        <w:br/>
        <w:t>Μεταποροποιητικὰ ρώμακα. eadem sunt quae μιτασυί¬“</w:t>
      </w:r>
      <w:r>
        <w:br/>
        <w:t>χριτικὰ, de quibus paulo post. 66</w:t>
      </w:r>
      <w:r>
        <w:br/>
        <w:t>Μετάπτωσις. permutatio dicitur symptomatum:</w:t>
      </w:r>
      <w:r>
        <w:br/>
        <w:t>contrariorum, aut statim desinentium, siue “</w:t>
      </w:r>
      <w:r>
        <w:br/>
        <w:t>transitus &amp; transmutatio in aliam speciem. Sic &amp;</w:t>
      </w:r>
      <w:r>
        <w:br/>
        <w:t>dicuntur pleraeque febres ἐκ μὲταπτώσεως factae,</w:t>
      </w:r>
      <w:r>
        <w:br/>
        <w:t>vt quae ex acutis non acutae fiunt, nec febres mo¬</w:t>
      </w:r>
      <w:r>
        <w:br/>
        <w:t>do, sed etiam omnes alij morbi qui ex priore</w:t>
      </w:r>
      <w:r>
        <w:br/>
        <w:t>specie in aliam degenerant, &amp; transeunt, ἐκ τῆς</w:t>
      </w:r>
      <w:r>
        <w:br/>
        <w:t>μεταπώσεως fieri dicuntur; Ceu quando exem¬</w:t>
      </w:r>
      <w:r>
        <w:br/>
        <w:t>pli gratia, modo aeger dolet, modo non dolet,</w:t>
      </w:r>
      <w:r>
        <w:br/>
        <w:t>aut sitit deinde non fitit, &amp; delirat mox ad se re¬</w:t>
      </w:r>
      <w:r>
        <w:br/>
        <w:t>dit, aut modo in extremis partibus vritur, mo¬</w:t>
      </w:r>
      <w:r>
        <w:br/>
        <w:t>do summis frigidus apparet, idque vicissim &amp;</w:t>
      </w:r>
      <w:r>
        <w:br/>
        <w:t>breui interuallo; huius autem μεταπώσιως gene¬</w:t>
      </w:r>
      <w:r>
        <w:br/>
        <w:t>rallis causa est μετάῤῥυσις vt veteres medici do¬ 4</w:t>
      </w:r>
      <w:r>
        <w:br/>
      </w:r>
      <w:r>
        <w:lastRenderedPageBreak/>
        <w:t>cuerunt, id est, humorum transfluxus &amp; vicis¬ 6</w:t>
      </w:r>
      <w:r>
        <w:br/>
        <w:t>sim facta migratio, modo in hanc modo in illam &amp;</w:t>
      </w:r>
      <w:r>
        <w:br/>
        <w:t>partem, vnde diuersa atque interdum contraria &amp;</w:t>
      </w:r>
      <w:r>
        <w:br/>
        <w:t>symptomata existunt, quae tamen sunt ὁμογενῆ, εὶ</w:t>
      </w:r>
      <w:r>
        <w:br/>
        <w:t>qu. tenus significant migrationem illam siue μe¬</w:t>
      </w:r>
      <w:r>
        <w:br/>
        <w:t>τάῤῥυσιν, vt ea quae ostendunt μετάστασιν: haec au¬</w:t>
      </w:r>
      <w:r>
        <w:br/>
        <w:t>tem μιτάππωσις duplex est, vna ἐκ σάλων εἰς ἐπ¬</w:t>
      </w:r>
      <w:r>
        <w:br/>
        <w:t>εικῇ, commutatio ex prauis symptomatis ad mi¬</w:t>
      </w:r>
      <w:r>
        <w:br/>
        <w:t>tia &amp; benigna, quae fit duntaxat in principio e</w:t>
      </w:r>
      <w:r>
        <w:br/>
        <w:t>morborum, cum humores nondum obfirmati s</w:t>
      </w:r>
      <w:r>
        <w:br/>
        <w:t>sunt in aliqua parte, sed propter copiam &amp; ma¬</w:t>
      </w:r>
      <w:r>
        <w:br/>
        <w:t>lignitatem, transfluunt modo in principem par¬</w:t>
      </w:r>
      <w:r>
        <w:br/>
        <w:t>tem vbi grauia edunt symptomata; modò in</w:t>
      </w:r>
      <w:r>
        <w:br/>
        <w:t>aliam vbi mitescere videntur, quo tempore in¬</w:t>
      </w:r>
      <w:r>
        <w:br/>
        <w:t>uitant medicum ad vacuationem, alioqui ad¬</w:t>
      </w:r>
      <w:r>
        <w:br/>
        <w:t>monent vires vinci à morbo; Altera est ἐκ μοχ¬</w:t>
      </w:r>
      <w:r>
        <w:br/>
        <w:t>θηρῶν εἰς μοχθηρὰ, mutatio à prauis symptomatis:</w:t>
      </w:r>
      <w:r>
        <w:br/>
        <w:t>ad praua &amp; contraria, quae iterum duplex est,</w:t>
      </w:r>
      <w:r>
        <w:br/>
        <w:t>nam interdum fit in eadem specie morbi vt in</w:t>
      </w:r>
      <w:r>
        <w:br/>
        <w:t>phrenitide; Et in eadem parte affecta vt in cere¬</w:t>
      </w:r>
      <w:r>
        <w:br/>
        <w:t>bro; interdum vero neque μετάῤῥυσις humorum e</w:t>
      </w:r>
      <w:r>
        <w:br/>
        <w:t>neque putredinis iteratus feruor causa est, sed in a</w:t>
      </w:r>
      <w:r>
        <w:br/>
        <w:t>mente laesa distracti spiritus, qui modo reprae¬</w:t>
      </w:r>
      <w:r>
        <w:br/>
        <w:t>sentant imaginationi speciem sensibilis obiecti, e</w:t>
      </w:r>
      <w:r>
        <w:br/>
        <w:t>quando valde vrget; modo non repraesentant,&amp;</w:t>
      </w:r>
      <w:r>
        <w:br/>
        <w:t>aliunde reuocati &amp; immodice agitati; vtram¬a</w:t>
      </w:r>
      <w:r>
        <w:br/>
        <w:t>que hoc aphorismo complexus est Hippocrat.</w:t>
      </w:r>
      <w:r>
        <w:br/>
        <w:t>qui sic habet, extremae corporis partes si cele¬</w:t>
      </w:r>
      <w:r>
        <w:br/>
        <w:t>riter in vtramque conditionem permutentur,</w:t>
      </w:r>
      <w:r>
        <w:br/>
        <w:t>sitis quoque huiusmodi, malum: Priorem qui¬</w:t>
      </w:r>
      <w:r>
        <w:br/>
        <w:t>dem exemplo partium extimarum; Posterio¬</w:t>
      </w:r>
      <w:r>
        <w:br/>
        <w:t>rem sitis exemplo..</w:t>
      </w:r>
      <w:r>
        <w:br/>
        <w:t>Μετάρῥυσις. est humorum transfluxus &amp; vicissim.</w:t>
      </w:r>
      <w:r>
        <w:br/>
        <w:t>facta migratio, modo in hanc modo in illam par¬</w:t>
      </w:r>
      <w:r>
        <w:br/>
        <w:t>tem, dicitur &amp; μετάῤῥοια. 4</w:t>
      </w:r>
      <w:r>
        <w:br/>
        <w:t>Μεταόσιον. ὑψηλὸν, hoc est sublime, apud Hippocra¬</w:t>
      </w:r>
      <w:r>
        <w:br/>
        <w:t>tem, vt annotauit Erotianus.</w:t>
      </w:r>
      <w:r>
        <w:br/>
        <w:t>Et hoc quidem proprie; κἀταγρηστικῶς verò ap¬</w:t>
      </w:r>
      <w:r>
        <w:br/>
        <w:t>pellatur τὸ ἐπηρμίνον εἰς ἔικον, inquit idem Erotia¬</w:t>
      </w:r>
      <w:r>
        <w:br/>
        <w:t>nus. 4</w:t>
      </w:r>
      <w:r>
        <w:br/>
        <w:t>Μετάσταστις. proprie dicitur quando alio morbo s</w:t>
      </w:r>
      <w:r>
        <w:br/>
        <w:t>quiescente, translata aliò materia nouum mor¬</w:t>
      </w:r>
      <w:r>
        <w:br/>
        <w:t>bum excitat, quae dicitur etiam ἀπόσκημμα καὶ ἐἐ</w:t>
      </w:r>
      <w:r>
        <w:br/>
        <w:t>ἀπόσκηψις: Largiore vero significato etiam a</w:t>
      </w:r>
    </w:p>
    <w:p w14:paraId="74B91300" w14:textId="77777777" w:rsidR="00414773" w:rsidRDefault="00414773" w:rsidP="00414773">
      <w:r>
        <w:lastRenderedPageBreak/>
        <w:t>image name: Μ-0041.jpg</w:t>
      </w:r>
      <w:r>
        <w:br/>
        <w:t>original page number: 41</w:t>
      </w:r>
      <w:r>
        <w:br/>
      </w:r>
    </w:p>
    <w:p w14:paraId="7B1AE194" w14:textId="77777777" w:rsidR="00414773" w:rsidRDefault="00414773" w:rsidP="00414773">
      <w:r>
        <w:t>ν τὸ ἐπγένημα significat, id est, quando ad morbum</w:t>
      </w:r>
      <w:r>
        <w:br/>
        <w:t>„morbus accedit, vt in illo aphoris. in Coacis.</w:t>
      </w:r>
      <w:r>
        <w:br/>
        <w:t>„ Quae peripnemoniae ex transmutatione pleuri¬</w:t>
      </w:r>
      <w:r>
        <w:br/>
        <w:t>„ tidis fiunt, minus periculosae, vbi vtitur Hip¬</w:t>
      </w:r>
      <w:r>
        <w:br/>
        <w:t>"pocrates voce μεταστάται: denique etiam κατα¬</w:t>
      </w:r>
      <w:r>
        <w:br/>
        <w:t>a χριστικῶς μετάσταης, de morbi solutione dicitur</w:t>
      </w:r>
      <w:r>
        <w:br/>
        <w:t>„ quomodo ab Hippocrat. vsurpatur aphor. 7.</w:t>
      </w:r>
      <w:r>
        <w:br/>
        <w:t>„ libr. 5. idemque in comment. Gal. docet.</w:t>
      </w:r>
      <w:r>
        <w:br/>
        <w:t>Μετασότκρισις. est exiguorum meatuum in natura¬</w:t>
      </w:r>
      <w:r>
        <w:br/>
        <w:t>lem statum mutatio. Nomen est à Methodicis,</w:t>
      </w:r>
      <w:r>
        <w:br/>
        <w:t>vt ait Galenus, nec clare nec prudenter vsurpa¬</w:t>
      </w:r>
      <w:r>
        <w:br/>
        <w:t>tum, idem plane indicans potestate quod i μe¬</w:t>
      </w:r>
      <w:r>
        <w:br/>
        <w:t>ταποροτοίησις. Cum ergo illi existimarent ex cor¬</w:t>
      </w:r>
      <w:r>
        <w:br/>
        <w:t>pusculis &amp; meatibus corpora nostra constare,</w:t>
      </w:r>
      <w:r>
        <w:br/>
        <w:t>&amp; in exiguorum meatuum symmetria sanita¬</w:t>
      </w:r>
      <w:r>
        <w:br/>
        <w:t>tem, in ametria morbum constituerent, redi¬</w:t>
      </w:r>
      <w:r>
        <w:br/>
        <w:t>tum ad pristinam meatuum symmetriam μετα¬</w:t>
      </w:r>
      <w:r>
        <w:br/>
        <w:t>σύτχρισιν appellabant. Nam &amp; ipsam meatuum</w:t>
      </w:r>
      <w:r>
        <w:br/>
        <w:t>compositionem συτκρίματα, &amp; συτκρίνεθαι τὰ σύ¬</w:t>
      </w:r>
      <w:r>
        <w:br/>
        <w:t>ματα καὶ διακρίνιθαι, quasi misceri secernique cor¬</w:t>
      </w:r>
      <w:r>
        <w:br/>
        <w:t>pora, dicebant.</w:t>
      </w:r>
      <w:r>
        <w:br/>
        <w:t>2 Et μετασυτκρίνειν Dioscorides explicat μεταπορο¬</w:t>
      </w:r>
      <w:r>
        <w:br/>
        <w:t>ὐ ποιεῖν, id est, vt Cornel. Celsus lib. 2. cap. 17.</w:t>
      </w:r>
      <w:r>
        <w:br/>
        <w:t>ν vertit, habitum corporis mutare, cutemque re¬</w:t>
      </w:r>
      <w:r>
        <w:br/>
        <w:t>„ laxare &amp; corruptum humorem euocare: Sed &amp;</w:t>
      </w:r>
      <w:r>
        <w:br/>
        <w:t>2 Trallian. lib. 4. &amp; Aegin. lib. 3. αὐ τὶ τοῦ ἀὐαλαμ¬</w:t>
      </w:r>
      <w:r>
        <w:br/>
        <w:t>„ βάνειν καὶ ἀὐαῤῥωννύειν vsurparunt: &amp; curatio¬</w:t>
      </w:r>
      <w:r>
        <w:br/>
        <w:t>nem μετασυlκριτικὸν Cael. Aurelian. recorpora¬</w:t>
      </w:r>
      <w:r>
        <w:br/>
        <w:t>" tiuam vt lib. 2. τῶν χρον. cap. 2. &amp; saepe alias voca¬</w:t>
      </w:r>
      <w:r>
        <w:br/>
        <w:t>uit.</w:t>
      </w:r>
      <w:r>
        <w:br/>
        <w:t>Μετασυlκριτικὰ φαίμανα. nominantur quae id quod</w:t>
      </w:r>
      <w:r>
        <w:br/>
        <w:t>„ supra diximus praestant, vno verbo quae ex al¬</w:t>
      </w:r>
      <w:r>
        <w:br/>
        <w:t>„ to euocant, atque adeo meatuum corporis sta¬</w:t>
      </w:r>
      <w:r>
        <w:br/>
        <w:t>n tum immutant, quomodo horum medicamen¬</w:t>
      </w:r>
      <w:r>
        <w:br/>
        <w:t>„torum, huiusque vocis vim declarasse videtur</w:t>
      </w:r>
      <w:r>
        <w:br/>
        <w:t>" Dioscorid. de tapsia loquens lib. 4. cap. 157. &amp;</w:t>
      </w:r>
      <w:r>
        <w:br/>
        <w:t>" Galen. luculenter lib. 7. simplic. capite de Ca¬</w:t>
      </w:r>
      <w:r>
        <w:br/>
        <w:t>„ lamintha, dum eam coxendicibus &amp; Ischiadicis</w:t>
      </w:r>
      <w:r>
        <w:br/>
        <w:t>„ affectibus opitulari inquit, quod ea quae in pro¬</w:t>
      </w:r>
      <w:r>
        <w:br/>
        <w:t>„ fundo haerent foras ad superficiem trahat, to¬</w:t>
      </w:r>
      <w:r>
        <w:br/>
        <w:t>„ tumque adeo articulum excalfaciat, &amp; cutem</w:t>
      </w:r>
      <w:r>
        <w:br/>
      </w:r>
      <w:r>
        <w:lastRenderedPageBreak/>
        <w:t>„ ipsam euidenter adurat, ita ἄκοπον quoddam μe¬</w:t>
      </w:r>
      <w:r>
        <w:br/>
        <w:t>ν ταστυτκριτικὸν vocatum vtile Ischiadicis, Arthriti¬</w:t>
      </w:r>
      <w:r>
        <w:br/>
        <w:t>„ cis paralyticis &amp; tremulis describit Galen. 7. &amp;</w:t>
      </w:r>
      <w:r>
        <w:br/>
        <w:t>3 γῶn. c. 12. Hoc vero nomen à Methodicis qui¬</w:t>
      </w:r>
      <w:r>
        <w:br/>
        <w:t>„ dem profectum, etiam celebres medici postea</w:t>
      </w:r>
      <w:r>
        <w:br/>
        <w:t>„ vsurparunt: haec autem medicamenta quoniam</w:t>
      </w:r>
      <w:r>
        <w:br/>
        <w:t>„ primis quidem qualitatibus calefaciunt &amp; ex¬</w:t>
      </w:r>
      <w:r>
        <w:br/>
        <w:t>„ siccant insigniter vt pene adurant, inde Plinius</w:t>
      </w:r>
      <w:r>
        <w:br/>
        <w:t>„ lib. 22. cap. 23. hoc remediorum genus licen¬</w:t>
      </w:r>
      <w:r>
        <w:br/>
        <w:t>„ ter quidem cauteria vocauit, nempe quod ad¬</w:t>
      </w:r>
      <w:r>
        <w:br/>
        <w:t>"motum sua caliditate &amp; insigni tenuitate hu¬</w:t>
      </w:r>
      <w:r>
        <w:br/>
        <w:t>„mores ex alto euocet, cutisque poros reseret;</w:t>
      </w:r>
      <w:r>
        <w:br/>
        <w:t>„ Alij haec ipsa medicamenta recorporatiua ap¬</w:t>
      </w:r>
      <w:r>
        <w:br/>
        <w:t>„ pellant, &amp; μετασύτκρισιν recorparationem, pari¬</w:t>
      </w:r>
      <w:r>
        <w:br/>
        <w:t>" ter existimantes ea voce indicari quae vires re¬</w:t>
      </w:r>
      <w:r>
        <w:br/>
        <w:t>„ ficiunt corpusque reparant; verum haec ipsa non</w:t>
      </w:r>
      <w:r>
        <w:br/>
        <w:t>ν μετασυlκριτικὰ sed ναληπικὰ proprie dicuntur,</w:t>
      </w:r>
      <w:r>
        <w:br/>
        <w:t>„ est tamen αὐαληπικὴ ἐπιμὲλεια, id est, quae aegros</w:t>
      </w:r>
      <w:r>
        <w:br/>
        <w:t>„meliuscule iam habentes reficit, pars quaedam</w:t>
      </w:r>
      <w:r>
        <w:br/>
        <w:t>ν μετασυτκριτικῆς apud Paul. lib. 3. c. 72. fuit enim</w:t>
      </w:r>
      <w:r>
        <w:br/>
        <w:t>„ in longis valetudinibus horum medicamento¬</w:t>
      </w:r>
      <w:r>
        <w:br/>
        <w:t>„ rum vsus aegro iam conualescente, &amp; haec μe¬</w:t>
      </w:r>
      <w:r>
        <w:br/>
        <w:t>ν τασυlκριτικὸ θεράπεια vt supra diximus dicebatur,</w:t>
      </w:r>
      <w:r>
        <w:br/>
        <w:t>„ sicut videre est apud Galen. 2. κατὰ τόπ. Omnes</w:t>
      </w:r>
      <w:r>
        <w:br/>
        <w:t>„ autem inquit Oribas. Collectan. lib. 10. cap.</w:t>
      </w:r>
      <w:r>
        <w:br/>
        <w:t>„41. In omnibus diutissime inueteratis morbis</w:t>
      </w:r>
      <w:r>
        <w:br/>
        <w:t>„ cum caetera auxilia nihil profecerunt, metasyn¬</w:t>
      </w:r>
      <w:r>
        <w:br/>
        <w:t>" critica remedia adhibere consueuerunt, atque</w:t>
      </w:r>
    </w:p>
    <w:p w14:paraId="514CF143" w14:textId="77777777" w:rsidR="00414773" w:rsidRDefault="00414773" w:rsidP="00414773">
      <w:r>
        <w:t>image name: Μ-0042.jpg</w:t>
      </w:r>
      <w:r>
        <w:br/>
        <w:t>original page number: 42</w:t>
      </w:r>
      <w:r>
        <w:br/>
      </w:r>
    </w:p>
    <w:p w14:paraId="0FD072FB" w14:textId="77777777" w:rsidR="00414773" w:rsidRDefault="00414773" w:rsidP="00414773">
      <w:r>
        <w:t>ad eiusmodi remedia velut ad sacram ancho¬</w:t>
      </w:r>
      <w:r>
        <w:br/>
        <w:t>ram confugiunt, vbi nimirum intemperies à</w:t>
      </w:r>
      <w:r>
        <w:br/>
        <w:t>quaedam humida &amp; frigida, aut per se ipsa in e</w:t>
      </w:r>
      <w:r>
        <w:br/>
        <w:t>partibus affectis inest, aut propter eiusmodi hu¬</w:t>
      </w:r>
      <w:r>
        <w:br/>
        <w:t>morum frigiditatem fuerit exorta: Eius autem.</w:t>
      </w:r>
      <w:r>
        <w:br/>
        <w:t>generis sunt tapsia authore Dioscorid. lib. 3. ca. 5</w:t>
      </w:r>
      <w:r>
        <w:br/>
        <w:t>157. &amp; sinapi &amp; plerique dropaces, smegmata.</w:t>
      </w:r>
      <w:r>
        <w:br/>
        <w:t>psilothra: Ad haec varia gestationum genera,</w:t>
      </w:r>
      <w:r>
        <w:br/>
        <w:t>deambulationes, vociferatio, vnctiones, cu¬</w:t>
      </w:r>
      <w:r>
        <w:br/>
        <w:t>curbitulae, vomitus à radicula &amp; alia quae à Pau¬</w:t>
      </w:r>
      <w:r>
        <w:br/>
        <w:t>lo Aegin. recensentur lib. 3. cap. 72. de fluxu.</w:t>
      </w:r>
      <w:r>
        <w:br/>
        <w:t>muliebri.6</w:t>
      </w:r>
      <w:r>
        <w:br/>
        <w:t>Μεταυχένια. dicuntur Polluci obliquae scapularum.</w:t>
      </w:r>
      <w:r>
        <w:br/>
      </w:r>
      <w:r>
        <w:lastRenderedPageBreak/>
        <w:t>partes. 5</w:t>
      </w:r>
      <w:r>
        <w:br/>
        <w:t>Μέτάρρονον. quid proprie sit, non satis est à veteri¬</w:t>
      </w:r>
      <w:r>
        <w:br/>
        <w:t>Μετεξέτεροι. idem quod ἕπεροι, apud Hippocratem</w:t>
      </w:r>
      <w:r>
        <w:br/>
        <w:t>Μετέωρον. sublime. quod nomen doloribus accom¬</w:t>
      </w:r>
      <w:r>
        <w:br/>
        <w:t>bus explicatum. Verisimile est ex ipso etymo,</w:t>
      </w:r>
      <w:r>
        <w:br/>
        <w:t>eam dorsi partem significari quae ad septum</w:t>
      </w:r>
      <w:r>
        <w:br/>
        <w:t>transuersum sita est, quasi τὸ κατὰ ταὶ ρρένας. Sic</w:t>
      </w:r>
      <w:r>
        <w:br/>
        <w:t>enim veteres septum transuersum appellarunt.</w:t>
      </w:r>
      <w:r>
        <w:br/>
        <w:t>Ruffus in libello quem edidit de partium ho¬</w:t>
      </w:r>
      <w:r>
        <w:br/>
        <w:t>minis nomenclatura, definit μετάρρενον esse τῆ</w:t>
      </w:r>
      <w:r>
        <w:br/>
        <w:t>μεταξὺ τοῦ νότου καὶ ὀσρύος, κατὰ τὴν τῶν νεφρῶν πρόσφυσιν:</w:t>
      </w:r>
      <w:r>
        <w:br/>
        <w:t>id est, partem inter dorsum &amp; lumbos me¬</w:t>
      </w:r>
      <w:r>
        <w:br/>
        <w:t>diam, qua renes adiacent. Nec tamen inter</w:t>
      </w:r>
      <w:r>
        <w:br/>
        <w:t>partes spinae numerantur quam veteres totam</w:t>
      </w:r>
      <w:r>
        <w:br/>
        <w:t>diuiserunt in ceruicem, dorsum, lumbos &amp; os</w:t>
      </w:r>
      <w:r>
        <w:br/>
        <w:t>sacrum.</w:t>
      </w:r>
      <w:r>
        <w:br/>
        <w:t>Pollux libr. 2. μετάρρενον definit τὸ ὑπὸ τὰ ἡ</w:t>
      </w:r>
      <w:r>
        <w:br/>
        <w:t>ὡμοπλάτας μέχρι μέσου νώτο καὶ τὸ τῶν ρρενῶν διάζω¬</w:t>
      </w:r>
      <w:r>
        <w:br/>
        <w:t>Nα. 8</w:t>
      </w:r>
      <w:r>
        <w:br/>
        <w:t>ἐν τῷ πῆςραρ θρων. Erotianus tamen ἐνίοs interpre¬</w:t>
      </w:r>
      <w:r>
        <w:br/>
        <w:t>tatur, citatque authorem Herodotum ἐν β scri¬</w:t>
      </w:r>
      <w:r>
        <w:br/>
        <w:t>bentem, ταὶ ζκαὶ μετεξέτεροι καλέουσιν.</w:t>
      </w:r>
      <w:r>
        <w:br/>
        <w:t>modauit Hippocr. aphor. 7. lib. 6. scribens, aκ¬</w:t>
      </w:r>
      <w:r>
        <w:br/>
        <w:t>γήματα τὰ ἐατὰ τὴν κοιλίην μετέωρα: hoc est, dolo¬</w:t>
      </w:r>
      <w:r>
        <w:br/>
        <w:t>res ventris sublimes. Sic autem dicuntur non</w:t>
      </w:r>
      <w:r>
        <w:br/>
        <w:t>in imo ventre conditi, sed qui externas partes,</w:t>
      </w:r>
      <w:r>
        <w:br/>
        <w:t>vt musculos epigastrij, exercent, &amp; sunt positi.</w:t>
      </w:r>
      <w:r>
        <w:br/>
        <w:t>extra peritonaeum.6</w:t>
      </w:r>
      <w:r>
        <w:br/>
        <w:t>Vt notat Galen. in aphor. 7. lib. 6. hoc eo¬</w:t>
      </w:r>
      <w:r>
        <w:br/>
        <w:t>dem sensu dixit Hippocr. in prorrhet. &amp; in lib.</w:t>
      </w:r>
      <w:r>
        <w:br/>
        <w:t>τῶν ἐπιδήμ. μετέωρον πνεῦμα de quo plura leges in</w:t>
      </w:r>
      <w:r>
        <w:br/>
        <w:t>voce πεῦμα; dixit &amp; μετίωρα ῥευμάτα lib. derat.</w:t>
      </w:r>
      <w:r>
        <w:br/>
        <w:t>vict. in morb. acut. Nimirum in altum subla¬</w:t>
      </w:r>
      <w:r>
        <w:br/>
        <w:t>tos ac pendentes humores, quasi nondum fixos à</w:t>
      </w:r>
      <w:r>
        <w:br/>
        <w:t>stabiles aut congelatos, id est, euacuationi mi¬</w:t>
      </w:r>
      <w:r>
        <w:br/>
        <w:t>nime contumaces, sed habiles ac comparatos à</w:t>
      </w:r>
      <w:r>
        <w:br/>
        <w:t>vt eo loci Galen. exponit; non absimili sensu.</w:t>
      </w:r>
      <w:r>
        <w:br/>
        <w:t>libro de salubri diaetâ, τὰ μετεωειζομένα νocan¬</w:t>
      </w:r>
      <w:r>
        <w:br/>
        <w:t>tur humores sursum eleuati, exaestuantes &amp; a</w:t>
      </w:r>
      <w:r>
        <w:br/>
        <w:t>ebullientes quos κάτω ὑπάγειν suadet Hippocrat.</w:t>
      </w:r>
      <w:r>
        <w:br/>
        <w:t>Idem quoque aphoris. 73. libr. 4. &amp; 64. lib. 5.</w:t>
      </w:r>
      <w:r>
        <w:br/>
        <w:t>ἀπογόνδρια μετέωρα dixit hoc est, vt interpreta¬</w:t>
      </w:r>
      <w:r>
        <w:br/>
        <w:t>tur Galenus, inflata, &amp; in maiorem molem su¬</w:t>
      </w:r>
      <w:r>
        <w:br/>
        <w:t>blata propter quamcumque causam, siue ob</w:t>
      </w:r>
      <w:r>
        <w:br/>
        <w:t>flatus, siue ob scirrhum, aut phlegmonem, aut.</w:t>
      </w:r>
      <w:r>
        <w:br/>
      </w:r>
      <w:r>
        <w:lastRenderedPageBreak/>
        <w:t>alium quemuis tumorem de quo plura leges in</w:t>
      </w:r>
      <w:r>
        <w:br/>
        <w:t>voce ὑπογύνδειον; Quanquam autem praedictis a</w:t>
      </w:r>
      <w:r>
        <w:br/>
        <w:t>in locis dicitur vox μετέωρον de sublimi, siue eo.</w:t>
      </w:r>
      <w:r>
        <w:br/>
        <w:t>quod in superficie est, Hippocrates tamen to¬</w:t>
      </w:r>
      <w:r>
        <w:br/>
        <w:t>to libello de aere aq. &amp; loc. μετέωρον appellat.</w:t>
      </w:r>
      <w:r>
        <w:br/>
        <w:t>quod in profundo est, sic enim eo libello μe¬</w:t>
      </w:r>
      <w:r>
        <w:br/>
        <w:t>τέωρα ὕδατα interpretatur ἐκ βαθυτάτων πηγίέων. ἐx ὶ</w:t>
      </w:r>
      <w:r>
        <w:br/>
        <w:t>altissimis fontibus.</w:t>
      </w:r>
      <w:r>
        <w:br/>
        <w:t>Μετέωρον πνεῦμα. vίde πεῦμα. .</w:t>
      </w:r>
      <w:r>
        <w:br/>
        <w:t>Μετέωρον ὑπογόνδριον. videἀπο χόνδριον. . .</w:t>
      </w:r>
      <w:r>
        <w:br/>
        <w:t>Μετεωρισαὸς. meteorismus, seu tumor aspectabilis,</w:t>
      </w:r>
    </w:p>
    <w:p w14:paraId="4AD7C047" w14:textId="77777777" w:rsidR="00414773" w:rsidRDefault="00414773" w:rsidP="00414773">
      <w:r>
        <w:t>image name: Μ-0043.jpg</w:t>
      </w:r>
      <w:r>
        <w:br/>
        <w:t>original page number: 43</w:t>
      </w:r>
      <w:r>
        <w:br/>
      </w:r>
    </w:p>
    <w:p w14:paraId="51F84D5E" w14:textId="77777777" w:rsidR="00414773" w:rsidRDefault="00414773" w:rsidP="00414773">
      <w:r>
        <w:t>3 qualis saepe apud Hippocrat. esse dicitur hypo¬</w:t>
      </w:r>
      <w:r>
        <w:br/>
        <w:t>„ chondriorum, ab inflatione, inflammatione vel</w:t>
      </w:r>
      <w:r>
        <w:br/>
        <w:t>"scyrrho; est &amp; μέτεωεισαὸς idem cum ἄση, ἀλυσ¬</w:t>
      </w:r>
      <w:r>
        <w:br/>
        <w:t>ν ρῦ, ῥύπτασμῷ, &amp; ἀπορίᾳ: μετεωρισμοὺς, insuper ex¬</w:t>
      </w:r>
      <w:r>
        <w:br/>
        <w:t>" ponit Galen. in prognost. καὶ διαναστάσεις aegro¬</w:t>
      </w:r>
      <w:r>
        <w:br/>
        <w:t>„rum exurrectiones, quando se erigunt &amp; attol¬</w:t>
      </w:r>
      <w:r>
        <w:br/>
        <w:t>„ lunt.</w:t>
      </w:r>
      <w:r>
        <w:br/>
        <w:t>Μετόπωρον. autumnus. vide 9 θινόπωρον.</w:t>
      </w:r>
      <w:r>
        <w:br/>
        <w:t>Merguis. metreta. cadus. Mensura est liquidorum</w:t>
      </w:r>
      <w:r>
        <w:br/>
        <w:t>apud Atticos maxima capiens γόας duodecim,</w:t>
      </w:r>
      <w:r>
        <w:br/>
        <w:t>siue libras mensurales centum &amp; octo. Eam Fan¬</w:t>
      </w:r>
      <w:r>
        <w:br/>
        <w:t>nius Atticam amphoram appellauit his versibus:</w:t>
      </w:r>
      <w:r>
        <w:br/>
        <w:t>Attica praeterea dicenda est amphora nobis,</w:t>
      </w:r>
      <w:r>
        <w:br/>
        <w:t>Seu cadus hanc facies, nostrae si adicceris vrnam.</w:t>
      </w:r>
      <w:r>
        <w:br/>
        <w:t>Ex quibus apparet Atticam amphoram capere</w:t>
      </w:r>
      <w:r>
        <w:br/>
        <w:t>amphoram Romanam &amp; vrnam, &amp; Romanam</w:t>
      </w:r>
      <w:r>
        <w:br/>
        <w:t>ab Attica magnitudine differentem esse. Itaque</w:t>
      </w:r>
      <w:r>
        <w:br/>
        <w:t>qui accuratius scripserunt, non simpliciter με¬</w:t>
      </w:r>
      <w:r>
        <w:br/>
        <w:t>guùν dixerunt, nisi cum Atticam intelligerent.</w:t>
      </w:r>
      <w:r>
        <w:br/>
        <w:t>cum enim Romanam intelligebant, Romanam</w:t>
      </w:r>
      <w:r>
        <w:br/>
        <w:t>vel Italicam addebant: sicut Dioscorides in de¬</w:t>
      </w:r>
      <w:r>
        <w:br/>
        <w:t>scriptione vini scillitici, λαβὼν σκίλλης ἐντετμη¬</w:t>
      </w:r>
      <w:r>
        <w:br/>
        <w:t>μέρης καὶ κενα θαρυένης μν γὶ, κάθες εἰς γλεύκοις καλοῦ</w:t>
      </w:r>
      <w:r>
        <w:br/>
        <w:t>μτρητὴν ἱταλικὸν, καὶ μὲνς ἐξ ἔασον. hoc est, scillae</w:t>
      </w:r>
      <w:r>
        <w:br/>
        <w:t>dissectae &amp; repurgate tres minas in Italicam me¬</w:t>
      </w:r>
      <w:r>
        <w:br/>
        <w:t>tretam musti demittito, &amp; senos menses sinito.</w:t>
      </w:r>
      <w:r>
        <w:br/>
        <w:t>hic enim metretem Italicum appellauit ampho¬</w:t>
      </w:r>
      <w:r>
        <w:br/>
        <w:t>ram Romanam. Idem &amp; κεράμιον ἐταλικὸν dixit</w:t>
      </w:r>
      <w:r>
        <w:br/>
        <w:t>in vino absinthite. A Latinis metretem dici ca¬</w:t>
      </w:r>
      <w:r>
        <w:br/>
        <w:t>dum ex Dioscoride &amp; Plinio perspicuum est.</w:t>
      </w:r>
      <w:r>
        <w:br/>
      </w:r>
      <w:r>
        <w:lastRenderedPageBreak/>
        <w:t>Vbi namque apud Dioscoridem μετρητὸς le¬</w:t>
      </w:r>
      <w:r>
        <w:br/>
        <w:t>gitur, Plinius cadum conuertit, vt quo loco</w:t>
      </w:r>
      <w:r>
        <w:br/>
        <w:t>Dioscorides vinum è labrusca factitium descri¬</w:t>
      </w:r>
      <w:r>
        <w:br/>
        <w:t>bit, qui totus locus à Plinio in Latinum versus</w:t>
      </w:r>
      <w:r>
        <w:br/>
        <w:t>est lib. 14. cap. 16. In quo tamen aduertendùm</w:t>
      </w:r>
      <w:r>
        <w:br/>
        <w:t>est, non omnem amphoram cadum dici, sed</w:t>
      </w:r>
      <w:r>
        <w:br/>
        <w:t>Atticam modo, cum Plinius cadi nomen non</w:t>
      </w:r>
      <w:r>
        <w:br/>
        <w:t>soleat vsurpare, nisi Graeca in sermonem Lati¬</w:t>
      </w:r>
      <w:r>
        <w:br/>
        <w:t>num transferens, vel de vinis Graecis loquens.</w:t>
      </w:r>
      <w:r>
        <w:br/>
        <w:t>Eadem mensura etiam alio nomine à Graecis κe¬</w:t>
      </w:r>
      <w:r>
        <w:br/>
        <w:t>ριμον appellatur, vt author est Hesychius: &amp;</w:t>
      </w:r>
      <w:r>
        <w:br/>
        <w:t>τάμμος siue ταμνίον, vt habetur apud Aristophanis</w:t>
      </w:r>
      <w:r>
        <w:br/>
        <w:t>interpretem in Ranis. Nec veto semper; vbi</w:t>
      </w:r>
      <w:r>
        <w:br/>
        <w:t>metretae nomen apud authores occurrit, men¬</w:t>
      </w:r>
      <w:r>
        <w:br/>
        <w:t>suram hanc modo isto definitam intelligere</w:t>
      </w:r>
      <w:r>
        <w:br/>
        <w:t>oportet, sed simpliciter aliquando vas magnae</w:t>
      </w:r>
      <w:r>
        <w:br/>
        <w:t>cuiusdam capacitatis, nulla certa definitum</w:t>
      </w:r>
      <w:r>
        <w:br/>
        <w:t>mensura.</w:t>
      </w:r>
      <w:r>
        <w:br/>
        <w:t>Eius nota fuit apud Graecos κρὶ cum μ. super¬</w:t>
      </w:r>
      <w:r>
        <w:br/>
        <w:t>"posito.</w:t>
      </w:r>
      <w:r>
        <w:br/>
        <w:t>έπον. mensura. Est qua tum liquorum, vt olei, vi¬</w:t>
      </w:r>
      <w:r>
        <w:br/>
        <w:t>ni, aceti: tum rerum aridarum, vt frumenti &amp;</w:t>
      </w:r>
      <w:r>
        <w:br/>
        <w:t>leguminum molem metimur. Verum non sim¬</w:t>
      </w:r>
      <w:r>
        <w:br/>
        <w:t>plices, sed variae olim fuerunt mensurae, singu¬</w:t>
      </w:r>
      <w:r>
        <w:br/>
        <w:t>lis videlicet nationibus suae, sed nullae tam se¬</w:t>
      </w:r>
      <w:r>
        <w:br/>
        <w:t>cum congruentes quam Romanae cum Graecis.</w:t>
      </w:r>
      <w:r>
        <w:br/>
        <w:t>Differunt tamen &amp; illae inter se plurimum, quod</w:t>
      </w:r>
      <w:r>
        <w:br/>
        <w:t>aliae humidorum tantum, aliae siccorum, aliae</w:t>
      </w:r>
      <w:r>
        <w:br/>
        <w:t>amborum indifferenter existerent. Erant autem</w:t>
      </w:r>
      <w:r>
        <w:br/>
        <w:t>apud Romanos liquidorum mensurae istae: Cu¬</w:t>
      </w:r>
      <w:r>
        <w:br/>
        <w:t>leus capiens amphoras viginti. Amphora vrnas</w:t>
      </w:r>
      <w:r>
        <w:br/>
        <w:t>duas. Vrna congios quatuor. Congius sextarios</w:t>
      </w:r>
      <w:r>
        <w:br/>
        <w:t>sex. Sextarius heminas duas. Hemina quartarios</w:t>
      </w:r>
      <w:r>
        <w:br/>
        <w:t>duos. Quartarius acetabula duo. Acetabulum</w:t>
      </w:r>
      <w:r>
        <w:br/>
        <w:t>sesquicyathum. Cyathus ligulas siue cochlearia</w:t>
      </w:r>
      <w:r>
        <w:br/>
        <w:t>quatuor. Ambiguae autem siue communes tam</w:t>
      </w:r>
      <w:r>
        <w:br/>
        <w:t>liquidorum quam aridorum mensurae erant:</w:t>
      </w:r>
      <w:r>
        <w:br/>
        <w:t>Libra, quae siue mensura siue pondus esset, vn¬</w:t>
      </w:r>
      <w:r>
        <w:br/>
        <w:t>eias duodecim continebat: &amp; vncia, quae duas</w:t>
      </w:r>
    </w:p>
    <w:p w14:paraId="3DBCE65E" w14:textId="77777777" w:rsidR="00414773" w:rsidRDefault="00414773" w:rsidP="00414773">
      <w:r>
        <w:t>image name: Μ-0044.jpg</w:t>
      </w:r>
      <w:r>
        <w:br/>
        <w:t>original page number: 44</w:t>
      </w:r>
      <w:r>
        <w:br/>
      </w:r>
    </w:p>
    <w:p w14:paraId="12DE681D" w14:textId="77777777" w:rsidR="00414773" w:rsidRDefault="00414773" w:rsidP="00414773">
      <w:r>
        <w:t>semuncias: adhaec sextarius, qui libram &amp; bes¬</w:t>
      </w:r>
      <w:r>
        <w:br/>
        <w:t>sem, hoc est, vncias viginti mensurales, com¬</w:t>
      </w:r>
      <w:r>
        <w:br/>
      </w:r>
      <w:r>
        <w:lastRenderedPageBreak/>
        <w:t>prehendebat. Aridorum vero mensurae istae fue¬</w:t>
      </w:r>
      <w:r>
        <w:br/>
        <w:t>runt: Modius capiens duos semodios: Semo¬</w:t>
      </w:r>
      <w:r>
        <w:br/>
        <w:t>dius sextarios octo: Sextarius heminas duas:</w:t>
      </w:r>
      <w:r>
        <w:br/>
        <w:t>Hemina acetabula quatuor: Acetabulum ses¬</w:t>
      </w:r>
      <w:r>
        <w:br/>
        <w:t>quicyathum: Cyathus ligulas quatuor. Apud</w:t>
      </w:r>
      <w:r>
        <w:br/>
        <w:t>Graecos autem etiam diuersae fuerunt. Siqui¬</w:t>
      </w:r>
      <w:r>
        <w:br/>
        <w:t>dem aliae Atticae, aliae Ephesiae, aliae Alexandri¬</w:t>
      </w:r>
      <w:r>
        <w:br/>
        <w:t>nae: tum aliae Medicae, aliae Georgicae, aliae etiam</w:t>
      </w:r>
      <w:r>
        <w:br/>
        <w:t>Hippiatricae. Verum Atticae &amp; celebriores &amp;</w:t>
      </w:r>
      <w:r>
        <w:br/>
        <w:t>frequentiores in authoribus occurrunt, praeser¬</w:t>
      </w:r>
      <w:r>
        <w:br/>
        <w:t>tim autem in medicis, cum fere Attica obserua¬</w:t>
      </w:r>
      <w:r>
        <w:br/>
        <w:t>tione, vt scribit Plinius lib. 21. c. vltimo, medici</w:t>
      </w:r>
      <w:r>
        <w:br/>
        <w:t>vtantur. Itaque Atticae siue medicae mensurae,</w:t>
      </w:r>
      <w:r>
        <w:br/>
        <w:t>sicut &amp; Romanae, duplices fuerunt, liquidorum</w:t>
      </w:r>
      <w:r>
        <w:br/>
        <w:t>&amp; aridorum. Erant autem istae liquorum: μe¬</w:t>
      </w:r>
      <w:r>
        <w:br/>
        <w:t>τρητὴς, capiens χόας duodecim. χοῦς, capiens ξέστας</w:t>
      </w:r>
      <w:r>
        <w:br/>
        <w:t>sex. ξέσης, capiens κοτύλας duas. κοτύλη, capiens τέ¬</w:t>
      </w:r>
      <w:r>
        <w:br/>
        <w:t>τάρτα duo. τέταρτον, capiens ὀξύβαρα duo. ὀρύβα¬</w:t>
      </w:r>
      <w:r>
        <w:br/>
        <w:t>ρον, capiens κύαθον vnum &amp; dimidium. κύαθος,</w:t>
      </w:r>
      <w:r>
        <w:br/>
        <w:t>capiens κόγχας duas, siue μύστρα quatuor, aut χή¬</w:t>
      </w:r>
      <w:r>
        <w:br/>
        <w:t>μᾶς quinque. χήμη, capiens κοχλιόρια duo. Re¬</w:t>
      </w:r>
      <w:r>
        <w:br/>
        <w:t>rum vero aridarum hae quae sequuntur: μέδιμνης,</w:t>
      </w:r>
      <w:r>
        <w:br/>
        <w:t>continens γχρίνικας quadraginta octo. γρῖηξ, tres</w:t>
      </w:r>
      <w:r>
        <w:br/>
        <w:t>κοτύλας aut ξέστην vnum &amp; dimidium. έστηs, duas</w:t>
      </w:r>
      <w:r>
        <w:br/>
        <w:t>κοτύλας. κοτύλη, quatuor ὀξύβαρα. ὁξύσαρον, sesqui¬</w:t>
      </w:r>
      <w:r>
        <w:br/>
        <w:t>cyathum. κύαθος, decem κοχλίάρια. Atque hae in</w:t>
      </w:r>
      <w:r>
        <w:br/>
        <w:t>vsu medicis maxime fuerunt. Praeterea vero etiam</w:t>
      </w:r>
      <w:r>
        <w:br/>
        <w:t>rusticis peculiares quaedam mensurae fuerunt di¬</w:t>
      </w:r>
      <w:r>
        <w:br/>
        <w:t>ctae Georgicae, &amp; hae duplices, liquorum scilicet</w:t>
      </w:r>
      <w:r>
        <w:br/>
        <w:t>&amp; aridorum. Ac liquorum quidem istae: μεβητὴς,</w:t>
      </w:r>
      <w:r>
        <w:br/>
        <w:t>capiens ἀμρορίαᾳ duos: ἀμρορεῖν, capiens χίας qua¬</w:t>
      </w:r>
      <w:r>
        <w:br/>
        <w:t>tuor: χοῦς ξέστας nouem, siue κοτύλας duodecim:</w:t>
      </w:r>
      <w:r>
        <w:br/>
        <w:t>κουύλη, ὀξύσαρα quatuor: ὀξύβαρον κύαθον vnum &amp;</w:t>
      </w:r>
      <w:r>
        <w:br/>
        <w:t>dimidium: κύαθος vero, μύστα quatuor. Quae qui¬</w:t>
      </w:r>
      <w:r>
        <w:br/>
        <w:t>dem omnes Georgicae mensurae videntur ad</w:t>
      </w:r>
      <w:r>
        <w:br/>
        <w:t>medicas proportionem habere sesqui alteram,</w:t>
      </w:r>
      <w:r>
        <w:br/>
        <w:t>vt scriptum est à Georgio Agricola. Aridorum</w:t>
      </w:r>
      <w:r>
        <w:br/>
        <w:t>vero fuerunt hae apud agricolas mensurae. μέφ¬</w:t>
      </w:r>
      <w:r>
        <w:br/>
        <w:t>μνὸς, capiens ἡμιμεδίμιυς duos, τειτέας tres, ἐκτέας</w:t>
      </w:r>
      <w:r>
        <w:br/>
        <w:t>sex, ἡμίεκτα duodecim, ἡμιδωδέκατα viginti qua¬</w:t>
      </w:r>
      <w:r>
        <w:br/>
        <w:t>tuor, χρίνικας quadraginta octo: χχῶνιξ, capiens</w:t>
      </w:r>
      <w:r>
        <w:br/>
        <w:t>κοτύλας tres: κοτύλη, capiens ὀξύβαρα quatuor:</w:t>
      </w:r>
      <w:r>
        <w:br/>
        <w:t>ὀξύβαοον, cyathum vnum &amp; dimidium: κύαθος μύστω</w:t>
      </w:r>
      <w:r>
        <w:br/>
        <w:t>quatuor. Reliquas mensuras persequi inutile fue¬</w:t>
      </w:r>
      <w:r>
        <w:br/>
        <w:t>rit, nihil ad propositum nobis scopum pertinentes.</w:t>
      </w:r>
      <w:r>
        <w:br/>
      </w:r>
      <w:r>
        <w:lastRenderedPageBreak/>
        <w:t>De singulis vero praedictis vide suis locis.</w:t>
      </w:r>
      <w:r>
        <w:br/>
        <w:t>Mεσόπον, à nonnullis dicitur galbanum, vt scribit</w:t>
      </w:r>
      <w:r>
        <w:br/>
        <w:t>Dioscorides: dicitur &amp; eodem nomine, vt idem</w:t>
      </w:r>
      <w:r>
        <w:br/>
        <w:t>scribit lib. I. vnguenti quoddam genus in Aegy¬</w:t>
      </w:r>
      <w:r>
        <w:br/>
        <w:t>pto, quod ab Hippocrate αἰγύπτιον μύρον dicitur,</w:t>
      </w:r>
      <w:r>
        <w:br/>
        <w:t>vt scribit Galenus in explicatione vocum Hip¬</w:t>
      </w:r>
      <w:r>
        <w:br/>
        <w:t>pocratis, atque sic appellatur propter galba¬</w:t>
      </w:r>
      <w:r>
        <w:br/>
        <w:t>ni mistionem: nam lignum, inquit, in quo galba¬</w:t>
      </w:r>
      <w:r>
        <w:br/>
        <w:t>num enascitur, metopium vocant. Est igitur</w:t>
      </w:r>
      <w:r>
        <w:br/>
        <w:t>metopium tum arboris tum succi ex ea manan¬</w:t>
      </w:r>
      <w:r>
        <w:br/>
        <w:t>tis nomen.</w:t>
      </w:r>
      <w:r>
        <w:br/>
        <w:t>Quale vero hoc vnguentum Dioscor. habet,à</w:t>
      </w:r>
      <w:r>
        <w:br/>
        <w:t>totidem verbis ab Aetio I. tetrab. serm. 1. descri¬</w:t>
      </w:r>
      <w:r>
        <w:br/>
        <w:t>bitur, itemque à Nicol. myrepso sect. 16. At Paul.</w:t>
      </w:r>
      <w:r>
        <w:br/>
        <w:t>Aegin. li. 8. de re medica ingredientium ponde¬</w:t>
      </w:r>
      <w:r>
        <w:br/>
        <w:t>ra &amp; mensuras adijcit: Caeterum non possum.</w:t>
      </w:r>
      <w:r>
        <w:br/>
        <w:t>non illis assentiri qui hoc vnguentum illud ip¬</w:t>
      </w:r>
      <w:r>
        <w:br/>
        <w:t>sum esse asserunt quod ab Hippocrat. tum libr.</w:t>
      </w:r>
      <w:r>
        <w:br/>
        <w:t>de morbis muliebr. tum etiam alijs sexcentis.</w:t>
      </w:r>
      <w:r>
        <w:br/>
        <w:t>locis νετόπυ seu νετωπίs nomine tantopere ce¬</w:t>
      </w:r>
      <w:r>
        <w:br/>
        <w:t>lebratur, quippe quod in vteri affectibus ad</w:t>
      </w:r>
      <w:r>
        <w:br/>
        <w:t>induratas vuluae cotyledonas emollienda:,</w:t>
      </w:r>
    </w:p>
    <w:p w14:paraId="794CCA58" w14:textId="77777777" w:rsidR="00414773" w:rsidRDefault="00414773" w:rsidP="00414773">
      <w:r>
        <w:t>image name: Μ-0045.jpg</w:t>
      </w:r>
      <w:r>
        <w:br/>
        <w:t>original page number: 45</w:t>
      </w:r>
      <w:r>
        <w:br/>
      </w:r>
    </w:p>
    <w:p w14:paraId="11FB7973" w14:textId="77777777" w:rsidR="00414773" w:rsidRDefault="00414773" w:rsidP="00414773">
      <w:r>
        <w:t>3 obstructiones aperiendas, secundasque pellen¬</w:t>
      </w:r>
      <w:r>
        <w:br/>
        <w:t>"das, plurimum ab ipso commendetur; Sed &amp;</w:t>
      </w:r>
      <w:r>
        <w:br/>
        <w:t>"quas vires μετωπίῳ suo adscripsit Hippoc. eodem</w:t>
      </w:r>
      <w:r>
        <w:br/>
        <w:t>„ plane spectare videntur, vt vnum idemque vn¬</w:t>
      </w:r>
      <w:r>
        <w:br/>
        <w:t>" guentum fuisse iure quis dicat: Praeter significa¬</w:t>
      </w:r>
      <w:r>
        <w:br/>
        <w:t>" tiones praedictas, etiam metopij nomen oleo</w:t>
      </w:r>
      <w:r>
        <w:br/>
        <w:t>"amygdalino tribuitur vt apud Hippocr. de locis</w:t>
      </w:r>
      <w:r>
        <w:br/>
        <w:t>„ in homine Caluo Interprete, etsi illic νετώπῳ vt</w:t>
      </w:r>
      <w:r>
        <w:br/>
        <w:t>„ &amp; Cornar. legisse videtur, quam corruptam se¬</w:t>
      </w:r>
      <w:r>
        <w:br/>
        <w:t>"ctionem esse censet doctissimus Mercurialis &amp;</w:t>
      </w:r>
      <w:r>
        <w:br/>
        <w:t>„ μετωπίῳ restituendum.</w:t>
      </w:r>
      <w:r>
        <w:br/>
        <w:t>" Ponitur etiam alíquando μιτάπον αὐτὴ τοῦ μετώ¬</w:t>
      </w:r>
      <w:r>
        <w:br/>
        <w:t>" του, hoc est, pro fronte.</w:t>
      </w:r>
      <w:r>
        <w:br/>
        <w:t>" Aliquando idem significat quod μεστό ρυον, pars</w:t>
      </w:r>
      <w:r>
        <w:br/>
        <w:t>" scilicet quae inter duo supercilia media est ad</w:t>
      </w:r>
      <w:r>
        <w:br/>
        <w:t>" frontis finem, supra nasum sita, vt exponit Pollux.</w:t>
      </w:r>
      <w:r>
        <w:br/>
        <w:t>Μεταπὸς. splenium siue vinculum est ad frontis fra¬</w:t>
      </w:r>
      <w:r>
        <w:br/>
        <w:t>„ cturam apud Hippoc. lib. de vulneribus capitis.</w:t>
      </w:r>
      <w:r>
        <w:br/>
        <w:t>Μέτωπον. frons. Est pars faciei supra oculos sita &amp;</w:t>
      </w:r>
      <w:r>
        <w:br/>
      </w:r>
      <w:r>
        <w:lastRenderedPageBreak/>
        <w:t>ad tempora vsque protensa, substantia muscu¬</w:t>
      </w:r>
      <w:r>
        <w:br/>
        <w:t>losa &amp; osse subiecto constans. Omnibus quidem</w:t>
      </w:r>
      <w:r>
        <w:br/>
        <w:t>frontem supra oculos situm esse constat, &amp; vtrin¬</w:t>
      </w:r>
      <w:r>
        <w:br/>
        <w:t>que ossa temporum desinere, verum quam al¬</w:t>
      </w:r>
      <w:r>
        <w:br/>
        <w:t>tus sit, non item. Alijs enim frons tantum dici¬</w:t>
      </w:r>
      <w:r>
        <w:br/>
        <w:t>tur quantum inter supercilia &amp; capillos patet</w:t>
      </w:r>
      <w:r>
        <w:br/>
        <w:t>pilis nudum. Alij vero totum id spatium quod</w:t>
      </w:r>
      <w:r>
        <w:br/>
        <w:t>ab oculis ad coronalem vsque luturam interia¬</w:t>
      </w:r>
      <w:r>
        <w:br/>
        <w:t>cet, frontem appellant, quod totum illud os fron¬</w:t>
      </w:r>
      <w:r>
        <w:br/>
        <w:t>tis nominetur. Id à superiore quidem parte su¬</w:t>
      </w:r>
      <w:r>
        <w:br/>
        <w:t>tura coronali, ab inferiore vero ea sutura quae</w:t>
      </w:r>
      <w:r>
        <w:br/>
        <w:t>capiti cum gena superna communis est, à lateri¬</w:t>
      </w:r>
      <w:r>
        <w:br/>
        <w:t>bus autem osse sphenoide terminatur. Non est</w:t>
      </w:r>
      <w:r>
        <w:br/>
        <w:t>autem vniusmodi, sed in superna oculorum re¬</w:t>
      </w:r>
      <w:r>
        <w:br/>
        <w:t>gione, quam totam constituit, tenuissimum,</w:t>
      </w:r>
      <w:r>
        <w:br/>
        <w:t>duabus tamen squamis coagmentatum, ad su¬</w:t>
      </w:r>
      <w:r>
        <w:br/>
        <w:t>percilia &amp; nares cauum, aere plenum, ad tempo¬</w:t>
      </w:r>
      <w:r>
        <w:br/>
        <w:t>ra tenue, solidum, in fronte crassius, densius os¬</w:t>
      </w:r>
      <w:r>
        <w:br/>
        <w:t>sibus bregmatis, prope quae tenuius &amp; ob rarita¬</w:t>
      </w:r>
      <w:r>
        <w:br/>
        <w:t>tem infirmius quam in fronte. Ad concursum au¬</w:t>
      </w:r>
      <w:r>
        <w:br/>
        <w:t>tem obelaeae suturae cum coronali mollissimum</w:t>
      </w:r>
      <w:r>
        <w:br/>
        <w:t>rarissimumque est, ceu corporis totius infumi¬</w:t>
      </w:r>
      <w:r>
        <w:br/>
        <w:t>bulum, vt etiam pueris mandentibus &amp; respi¬</w:t>
      </w:r>
      <w:r>
        <w:br/>
        <w:t>rantibus diu mobile appareat. Est autem ei su¬</w:t>
      </w:r>
      <w:r>
        <w:br/>
        <w:t>perposita substantia quaedam musculosa, siue</w:t>
      </w:r>
      <w:r>
        <w:br/>
        <w:t>carnosa membrana dura &amp; sicca ex multis car¬</w:t>
      </w:r>
      <w:r>
        <w:br/>
        <w:t>nosis fibris conflata, cutem habens ita secum vni¬</w:t>
      </w:r>
      <w:r>
        <w:br/>
        <w:t>tam, vt vna eademque sit amborum substantia.</w:t>
      </w:r>
      <w:r>
        <w:br/>
        <w:t>Pars enim substantiae illius musculosae superfi¬</w:t>
      </w:r>
      <w:r>
        <w:br/>
        <w:t>ciaria, ipsi cutis efficitur. Id quod nulla alia in</w:t>
      </w:r>
      <w:r>
        <w:br/>
        <w:t>parte totius corporis contingit, vt docet Gal. li.</w:t>
      </w:r>
      <w:r>
        <w:br/>
        <w:t>11. de vsu partium. Itaque cutem ab ea eximere</w:t>
      </w:r>
      <w:r>
        <w:br/>
        <w:t>non licet, sicut ab alijs partibus, in quibus cutis</w:t>
      </w:r>
      <w:r>
        <w:br/>
        <w:t>à subiecta carne diuersam habet substantiam. Ob</w:t>
      </w:r>
      <w:r>
        <w:br/>
        <w:t>id sunt qui substantiam illam non musculum,</w:t>
      </w:r>
      <w:r>
        <w:br/>
        <w:t>non carnem, sed cutem musculosam appellent.</w:t>
      </w:r>
      <w:r>
        <w:br/>
        <w:t>Caeterum inter eam &amp; os frontis tunica pericra¬</w:t>
      </w:r>
      <w:r>
        <w:br/>
        <w:t>nios intercedit, vetans ne illa cranio adhaerescat:</w:t>
      </w:r>
      <w:r>
        <w:br/>
        <w:t>neque enim adhaerescere opportuit, propterea</w:t>
      </w:r>
      <w:r>
        <w:br/>
        <w:t>quod cranio immobili existente, ipsam moueri</w:t>
      </w:r>
      <w:r>
        <w:br/>
        <w:t>oculorum gratia conducebat. Itaque ea sola cu¬</w:t>
      </w:r>
      <w:r>
        <w:br/>
        <w:t>tis motu voluntario praedita est, neque fere in</w:t>
      </w:r>
      <w:r>
        <w:br/>
        <w:t>toto corpore alia est, quae osse suo quiescente</w:t>
      </w:r>
      <w:r>
        <w:br/>
        <w:t>moueatur. Graeci προμετωπίδιον &amp; προμετωπίδα</w:t>
      </w:r>
      <w:r>
        <w:br/>
        <w:t>peculiari vocabulo nuncupant, &amp; quae in ea ru¬</w:t>
      </w:r>
      <w:r>
        <w:br/>
      </w:r>
      <w:r>
        <w:lastRenderedPageBreak/>
        <w:t>gae fiunt, στολίδας.</w:t>
      </w:r>
      <w:r>
        <w:br/>
        <w:t>Μετόπωρον. metaphoricus sic ea vocatur aetas quae</w:t>
      </w:r>
      <w:r>
        <w:br/>
        <w:t>" pubertatem seu iuuentam sequitur, quaeque in</w:t>
      </w:r>
      <w:r>
        <w:br/>
        <w:t>„ virilem inclinat: est vero proprie μιτόπωρον, tem¬</w:t>
      </w:r>
      <w:r>
        <w:br/>
        <w:t>„ pus illud quod post Autumnum est, senescens</w:t>
      </w:r>
    </w:p>
    <w:p w14:paraId="776EDE68" w14:textId="77777777" w:rsidR="00414773" w:rsidRDefault="00414773" w:rsidP="00414773">
      <w:r>
        <w:t>image name: Μ-0046.jpg</w:t>
      </w:r>
      <w:r>
        <w:br/>
        <w:t>original page number: 46</w:t>
      </w:r>
      <w:r>
        <w:br/>
      </w:r>
    </w:p>
    <w:p w14:paraId="73572D5F" w14:textId="77777777" w:rsidR="00414773" w:rsidRDefault="00414773" w:rsidP="00414773">
      <w:r>
        <w:t>Autumnus, &amp; in Hiemem inclinans. 4</w:t>
      </w:r>
      <w:r>
        <w:br/>
        <w:t>Mndhas. herba est folijs &amp; caule trifolio pratensisi¬</w:t>
      </w:r>
      <w:r>
        <w:br/>
        <w:t>Μηδικὸν. Collyrij nomen descripti à Trallian. li. 2.</w:t>
      </w:r>
      <w:r>
        <w:br/>
        <w:t>Μηδικὸν μῆλον. sic dicitur malum Citrium, quod in</w:t>
      </w:r>
      <w:r>
        <w:br/>
        <w:t>milis, procedens vero folia contrahit, caules</w:t>
      </w:r>
      <w:r>
        <w:br/>
        <w:t>edens trifolij &amp; siliquas corniculorum modo in¬</w:t>
      </w:r>
      <w:r>
        <w:br/>
        <w:t>tortas, in quibus semen lentis magnitudine de¬</w:t>
      </w:r>
      <w:r>
        <w:br/>
        <w:t>pendet. Galli grande treflon, quasi trifolium vo¬</w:t>
      </w:r>
      <w:r>
        <w:br/>
        <w:t>cant, alij Burgundiense foenum.</w:t>
      </w:r>
      <w:r>
        <w:br/>
        <w:t>c. I. vtilis ad oculorum epiphoras.</w:t>
      </w:r>
      <w:r>
        <w:br/>
        <w:t>Media praestantissimum nascatur. arbor est po¬</w:t>
      </w:r>
      <w:r>
        <w:br/>
        <w:t>mifera omnibus anni temporibus, alijs pomis</w:t>
      </w:r>
      <w:r>
        <w:br/>
        <w:t>deciduis, alijs subnascentibus. malum oblon¬</w:t>
      </w:r>
      <w:r>
        <w:br/>
        <w:t>gum est, rugosum, colore aurum imitans, cum</w:t>
      </w:r>
      <w:r>
        <w:br/>
        <w:t>grauitate odoratum, semen habet pyri¬</w:t>
      </w:r>
      <w:r>
        <w:br/>
        <w:t>Appellatur alio nomine κεδρόμηλον.2</w:t>
      </w:r>
      <w:r>
        <w:br/>
        <w:t>Μηδuος ὀπὸς. medicus succus, sic silphij succus vo¬</w:t>
      </w:r>
      <w:r>
        <w:br/>
        <w:t>catur authore Strabone, Cyrenaico non mul¬</w:t>
      </w:r>
      <w:r>
        <w:br/>
        <w:t>tum inferior nonnunquam &amp; praestantior. 4</w:t>
      </w:r>
      <w:r>
        <w:br/>
        <w:t>Μύδλον. medium. planta est folio iridis, caule tricu¬</w:t>
      </w:r>
      <w:r>
        <w:br/>
        <w:t>Μηκαρρόδιτον. μήκων ἀρρώδης. hoc est, papauer spu¬</w:t>
      </w:r>
      <w:r>
        <w:br/>
        <w:t>Μήκων. papauer. herba est, cuius quatuor produn¬</w:t>
      </w:r>
      <w:r>
        <w:br/>
        <w:t>bitali, in quo flos grandis, purpureus, rotundus.</w:t>
      </w:r>
      <w:r>
        <w:br/>
        <w:t>semen habet cnici, minutum: radicem dodran¬</w:t>
      </w:r>
      <w:r>
        <w:br/>
        <w:t>talem, crassitudine baculi, gustu acerbo. Eius ra¬</w:t>
      </w:r>
      <w:r>
        <w:br/>
        <w:t>dix vires semini contrarias prae se ferre proditur:</w:t>
      </w:r>
      <w:r>
        <w:br/>
        <w:t>austera enim est &amp; adstringens, cum semen te¬</w:t>
      </w:r>
      <w:r>
        <w:br/>
        <w:t>nuis incidentisque sit facultatis.</w:t>
      </w:r>
      <w:r>
        <w:br/>
        <w:t>mosum, commendatum ab Aetio in potu contra</w:t>
      </w:r>
      <w:r>
        <w:br/>
        <w:t>viperas, fortasse quia vomitionibus probetur.</w:t>
      </w:r>
      <w:r>
        <w:br/>
        <w:t>tur differentiae: vnum satiuum siue hortense est,</w:t>
      </w:r>
      <w:r>
        <w:br/>
        <w:t>quod θυλακίτιν vocant, cuius tria obseruant ge¬</w:t>
      </w:r>
      <w:r>
        <w:br/>
        <w:t>nera: primum capitulo longo &amp; semine candi¬</w:t>
      </w:r>
      <w:r>
        <w:br/>
        <w:t>do, quod panibus sanitatis vsu inspergitur, vel</w:t>
      </w:r>
      <w:r>
        <w:br/>
        <w:t>tostum in secunda mensa bellarij modo editur:</w:t>
      </w:r>
      <w:r>
        <w:br/>
        <w:t>secundum cui caput insidens demissumque est,</w:t>
      </w:r>
      <w:r>
        <w:br/>
      </w:r>
      <w:r>
        <w:lastRenderedPageBreak/>
        <w:t>&amp; semen nigrum, quod πιθίτις vocatur &amp; ῥαυὴ,</w:t>
      </w:r>
      <w:r>
        <w:br/>
        <w:t>quoniam eius scapo lacteus succus emanat: ter¬</w:t>
      </w:r>
      <w:r>
        <w:br/>
        <w:t>tium magis syluestre, multo hoc longius &amp;</w:t>
      </w:r>
      <w:r>
        <w:br/>
        <w:t>productiore capitulo. Alterum genus papaueris</w:t>
      </w:r>
      <w:r>
        <w:br/>
        <w:t>erraticum est, quod ῥιάδα proprie vocant, quia</w:t>
      </w:r>
      <w:r>
        <w:br/>
        <w:t>flos eius protinus decidit. Id in aruis cum hor¬</w:t>
      </w:r>
      <w:r>
        <w:br/>
        <w:t>deo nascitur folijs erucae, aut origani, aut cicho¬</w:t>
      </w:r>
      <w:r>
        <w:br/>
        <w:t>rij, aut thymi, sed longioribus, diuisis, scabris:</w:t>
      </w:r>
      <w:r>
        <w:br/>
        <w:t>iunceus ei caulis, rectûs, cubitalis, asper, flos</w:t>
      </w:r>
      <w:r>
        <w:br/>
        <w:t>syluestris anemones, puniceus, interdum albus,</w:t>
      </w:r>
      <w:r>
        <w:br/>
        <w:t>oblongum caput, sed quam anemones minus:</w:t>
      </w:r>
      <w:r>
        <w:br/>
        <w:t>semen rufum, radix longa, subalbida, minoris</w:t>
      </w:r>
      <w:r>
        <w:br/>
        <w:t>digiti crassitudine, gustu amara. Tertium est</w:t>
      </w:r>
      <w:r>
        <w:br/>
        <w:t>quod κερατίτις siue corniculatum dicitur, folio</w:t>
      </w:r>
      <w:r>
        <w:br/>
        <w:t>candido, hirsuto, verbasco simili, in ambitu syl¬</w:t>
      </w:r>
      <w:r>
        <w:br/>
        <w:t>uestris papaueris more serrato, caule non dissi¬</w:t>
      </w:r>
      <w:r>
        <w:br/>
        <w:t>mili, flore pallido, calyculo foenigraeci in cor¬</w:t>
      </w:r>
      <w:r>
        <w:br/>
        <w:t>niculorum modum inflexo, semine papaueris</w:t>
      </w:r>
      <w:r>
        <w:br/>
        <w:t>pusillo nigroque, radice per summa cespitum</w:t>
      </w:r>
      <w:r>
        <w:br/>
        <w:t>nigra, crassa. Quartum ἀρρῶδις, hoc est, spu¬</w:t>
      </w:r>
      <w:r>
        <w:br/>
        <w:t>meum dictum est, folijs admodum paruis, ra¬</w:t>
      </w:r>
      <w:r>
        <w:br/>
        <w:t>diculae similibus, fructu inter ea candido. To¬</w:t>
      </w:r>
      <w:r>
        <w:br/>
        <w:t>tum colore candido spectatur &amp; spumeum. vo¬</w:t>
      </w:r>
      <w:r>
        <w:br/>
        <w:t>catur ab alijs ἡράκλειον.</w:t>
      </w:r>
      <w:r>
        <w:br/>
        <w:t>Vide Theoph. lib. 9. c. 13. Plin. lib. 20. c. 18. &amp;¬</w:t>
      </w:r>
      <w:r>
        <w:br/>
        <w:t>&amp; 19. lib. 19. c. 8. &amp; Dioscor. lib. 4. c. 64. 65. 66. .</w:t>
      </w:r>
      <w:r>
        <w:br/>
        <w:t>67. à Nicandro ἡ μήκων dicitur κεβληγύνος, quo¬</w:t>
      </w:r>
      <w:r>
        <w:br/>
        <w:t>niam semen &amp; veluti foetum suum in capite fert,</w:t>
      </w:r>
      <w:r>
        <w:br/>
        <w:t>quod caput κωδίαν vocare solent siue κωδύαν; Ho¬</w:t>
      </w:r>
      <w:r>
        <w:br/>
        <w:t>merus κάρη etiam appellat Iliad. 8. &amp; huius imita¬</w:t>
      </w:r>
      <w:r>
        <w:br/>
        <w:t>tione caput Virgil. Aeneid. 9.4</w:t>
      </w:r>
      <w:r>
        <w:br/>
        <w:t>Lassoque papauero colla,4</w:t>
      </w:r>
      <w:r>
        <w:br/>
        <w:t>Demisere caput, pluuia cum forte grauantur.</w:t>
      </w:r>
    </w:p>
    <w:p w14:paraId="72747D6F" w14:textId="77777777" w:rsidR="00414773" w:rsidRDefault="00414773" w:rsidP="00414773">
      <w:r>
        <w:t>image name: Μ-0047.jpg</w:t>
      </w:r>
      <w:r>
        <w:br/>
        <w:t>original page number: 47</w:t>
      </w:r>
      <w:r>
        <w:br/>
      </w:r>
    </w:p>
    <w:p w14:paraId="79FD0920" w14:textId="77777777" w:rsidR="00414773" w:rsidRDefault="00414773" w:rsidP="00414773">
      <w:r>
        <w:t>„ Dicitur autem μήκων, ἀ μὴ κονεῖν, hoc est, non mi¬</w:t>
      </w:r>
      <w:r>
        <w:br/>
        <w:t>„nistrando, quod suis fungi munijs eo vescentes</w:t>
      </w:r>
      <w:r>
        <w:br/>
        <w:t>" non patiatur, si quidem vt Plutarch. scriptum</w:t>
      </w:r>
      <w:r>
        <w:br/>
        <w:t>„ reliquit, qui prodeuntem auram halitumue cum</w:t>
      </w:r>
      <w:r>
        <w:br/>
        <w:t>„ legitur succus non animaduertunt, otio torpen¬</w:t>
      </w:r>
      <w:r>
        <w:br/>
        <w:t>"tes concidunt.</w:t>
      </w:r>
      <w:r>
        <w:br/>
        <w:t>Μηκόνιον. succus papaueris, qui etiam όπιον alio no¬</w:t>
      </w:r>
      <w:r>
        <w:br/>
        <w:t>mine vocatur. Sunt tamen qui ea distinguant,</w:t>
      </w:r>
      <w:r>
        <w:br/>
      </w:r>
      <w:r>
        <w:lastRenderedPageBreak/>
        <w:t>Plinium sequuti qui lib. 20. c. 18. scriptum reli¬</w:t>
      </w:r>
      <w:r>
        <w:br/>
        <w:t>quit cum capita ipsa &amp; folia papaueris deco¬</w:t>
      </w:r>
      <w:r>
        <w:br/>
        <w:t>quuntur, succum meconium vocari, multo</w:t>
      </w:r>
      <w:r>
        <w:br/>
        <w:t>opio ignauiorem. vide ὅπον.</w:t>
      </w:r>
      <w:r>
        <w:br/>
        <w:t>Μηκώνιον. etiam apud Hippocrat. significat τὸν πέ¬</w:t>
      </w:r>
      <w:r>
        <w:br/>
        <w:t>τλον καλούμενον, quem etiam μηκωνίτὴν appellat, vt</w:t>
      </w:r>
      <w:r>
        <w:br/>
        <w:t>annotauit Gal. ἐν τῶν γλώσαις.</w:t>
      </w:r>
      <w:r>
        <w:br/>
        <w:t>Sic Plin. lib. 27. c. 12. Peplos quam aliqui sy¬</w:t>
      </w:r>
      <w:r>
        <w:br/>
        <w:t>"cen, alij meconium ἀρρῶδις vocant; pro his</w:t>
      </w:r>
      <w:r>
        <w:br/>
        <w:t>" Dioscor. lib. 4. c. 168. πέπλος. οἱ δὲ συκῆν, οἱ δὲ μή¬</w:t>
      </w:r>
      <w:r>
        <w:br/>
        <w:t>ν κωνα ἀφρώδη καλοῦσι.</w:t>
      </w:r>
      <w:r>
        <w:br/>
        <w:t>Μηκώνιον. insuper dicitur primum illud excremen¬</w:t>
      </w:r>
      <w:r>
        <w:br/>
        <w:t>„tum quod à pueris recens natis emittitur, colore</w:t>
      </w:r>
      <w:r>
        <w:br/>
        <w:t>„sanguineum valde nigrum, &amp; piceum, vt scribit</w:t>
      </w:r>
      <w:r>
        <w:br/>
        <w:t>„Aristoteles c. 10. lib. 7. de hist. animal. Gaza pa¬</w:t>
      </w:r>
      <w:r>
        <w:br/>
        <w:t>„pauerculum appellauit, Gall. Ie syrop de lenfant:</w:t>
      </w:r>
      <w:r>
        <w:br/>
        <w:t>„Sic &amp; Aet. serm. 4. tetrab. 1. c. 3. infantis recens</w:t>
      </w:r>
      <w:r>
        <w:br/>
        <w:t>„nati anum digitis diduci iubet, eo enim modo ip¬</w:t>
      </w:r>
      <w:r>
        <w:br/>
        <w:t>„sum τὸ μηκώνιον λεγύμενον ἐκέάλλειν, Plin. lib. 28. c.</w:t>
      </w:r>
      <w:r>
        <w:br/>
        <w:t>24. In ipso vtero emitti has sordes ab infante ait,</w:t>
      </w:r>
      <w:r>
        <w:br/>
        <w:t>" Celsus l. 2. c. 29. foedi odoris saniem appellauit.</w:t>
      </w:r>
      <w:r>
        <w:br/>
        <w:t>Μηκωνὶς. lactucae atrae, amarae &amp; lactentis quoddam</w:t>
      </w:r>
      <w:r>
        <w:br/>
        <w:t>genus, sic dictum à copia lactis soporiferi, quo</w:t>
      </w:r>
      <w:r>
        <w:br/>
        <w:t>somnum inducit non aliter quam τὸ μηκώνιον.</w:t>
      </w:r>
      <w:r>
        <w:br/>
        <w:t>Quanquam enim omnes lactucae somnum pa¬</w:t>
      </w:r>
      <w:r>
        <w:br/>
        <w:t>rere credantur, hoc tamen illa potissimum prae¬</w:t>
      </w:r>
      <w:r>
        <w:br/>
        <w:t>stat. Apud antiquos Italiae, inquit Plinius, so¬</w:t>
      </w:r>
      <w:r>
        <w:br/>
        <w:t>lum hoc genus lactucarum meconidum fuit, à</w:t>
      </w:r>
      <w:r>
        <w:br/>
        <w:t>quibus omnes lactucae nomen adeptae sunt.</w:t>
      </w:r>
      <w:r>
        <w:br/>
        <w:t>. Vide eundem Plin. lib. 19. c. 8. &amp; lib. 20. c. 7.</w:t>
      </w:r>
      <w:r>
        <w:br/>
        <w:t>ν Gal. ῶ καὰ τόπ. lib. 8. c. 4.</w:t>
      </w:r>
      <w:r>
        <w:br/>
        <w:t>Μηκωνίτης. apud Aetium lib. 15. lactuca est quam</w:t>
      </w:r>
      <w:r>
        <w:br/>
        <w:t>supra μηκωνί sα diximus nominari.</w:t>
      </w:r>
      <w:r>
        <w:br/>
        <w:t>Μηλα. τὰ πργβάτια. hoc est oues, apud Hippocr. si¬</w:t>
      </w:r>
      <w:r>
        <w:br/>
        <w:t>cut Gal. ἐὶ τῆς γλώσαις annotauit.</w:t>
      </w:r>
      <w:r>
        <w:br/>
        <w:t>Μῆλα. etiam vocat Pollux, tonsillas ceu glandu¬</w:t>
      </w:r>
      <w:r>
        <w:br/>
        <w:t>las penitiores in intimo ore positas ad linguae ra¬</w:t>
      </w:r>
      <w:r>
        <w:br/>
        <w:t>dicem: Sic &amp; Ruffus ita vocari ait carnosas</w:t>
      </w:r>
      <w:r>
        <w:br/>
        <w:t>„ quasdam &amp; glandulosas partes vtrimque à fau¬</w:t>
      </w:r>
      <w:r>
        <w:br/>
        <w:t>cium lateribus positas, quae numero quatuor</w:t>
      </w:r>
      <w:r>
        <w:br/>
        <w:t>B sunt, duae in summo gutture vtrimque, duae in</w:t>
      </w:r>
      <w:r>
        <w:br/>
        <w:t>„ ferius locatae, vide Ἀπάδες.</w:t>
      </w:r>
      <w:r>
        <w:br/>
        <w:t>„ Μῆλα. quoque genae dicuntur. Vide μῶλα.</w:t>
      </w:r>
      <w:r>
        <w:br/>
        <w:t>" Dicuntur &amp; μῆλα labra, vnde verbum διαμη¬</w:t>
      </w:r>
      <w:r>
        <w:br/>
        <w:t>ν λαίνειν quod labra mouere significat Polluci.</w:t>
      </w:r>
      <w:r>
        <w:br/>
      </w:r>
      <w:r>
        <w:lastRenderedPageBreak/>
        <w:t>Μηλάπα. mala sunt, quae &amp; malorum &amp; piro¬</w:t>
      </w:r>
      <w:r>
        <w:br/>
        <w:t>"rum speciem praese ferunt, vnde etiam nomen</w:t>
      </w:r>
      <w:r>
        <w:br/>
        <w:t>„ habent ex piris &amp; pomis compositum, vt Pli¬</w:t>
      </w:r>
      <w:r>
        <w:br/>
        <w:t>"nius docuit lib. 13. c. 14. àπιος enim Graecis pi¬</w:t>
      </w:r>
      <w:r>
        <w:br/>
        <w:t>rum sonat vt μῆλον malum: Ita &amp; malorum ge¬</w:t>
      </w:r>
      <w:r>
        <w:br/>
        <w:t>„ nus quoddam etiam nunc vulgus appellat,</w:t>
      </w:r>
      <w:r>
        <w:br/>
        <w:t>" Pommes, poires: Atque haec melapia Archige¬</w:t>
      </w:r>
      <w:r>
        <w:br/>
        <w:t>" nes apud Galen. 8. κατὰ τόπους. c. 4. inter cibos sto¬</w:t>
      </w:r>
      <w:r>
        <w:br/>
        <w:t>„ machicis commodos enumerat.</w:t>
      </w:r>
      <w:r>
        <w:br/>
        <w:t>Μηλέα. fraxinus. Arbor est procera, caudice tereti,</w:t>
      </w:r>
      <w:r>
        <w:br/>
        <w:t>laeui cortice, spisso, tenui, rubro, ramis vtrim¬</w:t>
      </w:r>
      <w:r>
        <w:br/>
        <w:t>que pinnatis, folijs lauri, per ambitum leniter</w:t>
      </w:r>
      <w:r>
        <w:br/>
        <w:t>serratis, non sine quodam marginis vel cacumi¬</w:t>
      </w:r>
      <w:r>
        <w:br/>
        <w:t>nis aculeato callo, porracei coloris, semine mi¬</w:t>
      </w:r>
      <w:r>
        <w:br/>
        <w:t>nuto folijs ipsis incluso, amaro, radice multa,</w:t>
      </w:r>
      <w:r>
        <w:br/>
        <w:t>crassa, &amp; sublimi. Graeci duo genera eius fecere,</w:t>
      </w:r>
    </w:p>
    <w:p w14:paraId="7B540FED" w14:textId="77777777" w:rsidR="00414773" w:rsidRDefault="00414773" w:rsidP="00414773">
      <w:r>
        <w:t>image name: Μ-0048.jpg</w:t>
      </w:r>
      <w:r>
        <w:br/>
        <w:t>original page number: 48</w:t>
      </w:r>
      <w:r>
        <w:br/>
      </w:r>
    </w:p>
    <w:p w14:paraId="62F3E850" w14:textId="77777777" w:rsidR="00414773" w:rsidRDefault="00414773" w:rsidP="00414773">
      <w:r>
        <w:t>excelsum procerumque ligno candido, mollio¬</w:t>
      </w:r>
      <w:r>
        <w:br/>
        <w:t>re, crispiore, neruoso, enodi: alterum humilius,</w:t>
      </w:r>
      <w:r>
        <w:br/>
        <w:t>scabriore, duriore, fusciore. Valla apud Home¬</w:t>
      </w:r>
      <w:r>
        <w:br/>
        <w:t>rum Iliad. v. μηλέαν prunum reddidit, nescio quem</w:t>
      </w:r>
      <w:r>
        <w:br/>
        <w:t>authorem sequutus. Galli fresnam nominant.</w:t>
      </w:r>
      <w:r>
        <w:br/>
        <w:t>MMλη. specillum. instrumentum chirurgicum quo</w:t>
      </w:r>
      <w:r>
        <w:br/>
        <w:t>aliquid illinitur, vel finditur, vel extrahitur, vel</w:t>
      </w:r>
      <w:r>
        <w:br/>
        <w:t>infunditur. Quae cum varia sint, eorum varietas</w:t>
      </w:r>
      <w:r>
        <w:br/>
        <w:t>adiuncto distinguitur. vt σπα θομέλη, specillum la¬</w:t>
      </w:r>
      <w:r>
        <w:br/>
        <w:t>tum, sed potius specilli altera pars lata, instar spa¬</w:t>
      </w:r>
      <w:r>
        <w:br/>
        <w:t>thae siue gladij, quo chirurgi vel vnguenta di¬</w:t>
      </w:r>
      <w:r>
        <w:br/>
        <w:t>luunt, &amp; miscent, vel aegris oblinunt, vel super</w:t>
      </w:r>
      <w:r>
        <w:br/>
        <w:t>alutam aut linamenta expandunt. id Hippocra¬</w:t>
      </w:r>
      <w:r>
        <w:br/>
        <w:t>tes μὴλὴν πλατείαν nuncupauit. μηλωτὶς vero,</w:t>
      </w:r>
      <w:r>
        <w:br/>
        <w:t>quod priuatim auribus repurgandis destinatum</w:t>
      </w:r>
      <w:r>
        <w:br/>
        <w:t>est, &amp; quod quidam Hippocrati μέλην ἐξωτίδα</w:t>
      </w:r>
      <w:r>
        <w:br/>
        <w:t>dictum esse scripserunt. κναθίσκος μήλης, specilli</w:t>
      </w:r>
      <w:r>
        <w:br/>
        <w:t>extremum concauum in formam τῆς μιλωτίδος, quo</w:t>
      </w:r>
      <w:r>
        <w:br/>
        <w:t>aliquid vel extrahi, vt per auriscalpium, vel etiam</w:t>
      </w:r>
      <w:r>
        <w:br/>
        <w:t>infundi potest. Nam cum specillum duobus ex¬</w:t>
      </w:r>
      <w:r>
        <w:br/>
        <w:t>tremis constet, alterum fere semper latum est,</w:t>
      </w:r>
      <w:r>
        <w:br/>
        <w:t>alterum vero diuersae figurae. Si concauum est,</w:t>
      </w:r>
      <w:r>
        <w:br/>
        <w:t>κνα θίπος appellatur: si rotundum est, πυρὴν μή¬</w:t>
      </w:r>
      <w:r>
        <w:br/>
        <w:t>ληs, hoc est, specilli nucleus: si fissum est, vt ali¬</w:t>
      </w:r>
      <w:r>
        <w:br/>
        <w:t>quid apprehendi &amp; extrahi possit, ἄγχα nuncupa¬</w:t>
      </w:r>
      <w:r>
        <w:br/>
      </w:r>
      <w:r>
        <w:lastRenderedPageBreak/>
        <w:t>tur. Celsus omnem eam partem vno nomine auer¬</w:t>
      </w:r>
      <w:r>
        <w:br/>
        <w:t>sum specillum dicit. Quod vero priuatim vul¬</w:t>
      </w:r>
      <w:r>
        <w:br/>
        <w:t>neribus accommodatur specillum, Hippor. μή¬</w:t>
      </w:r>
      <w:r>
        <w:br/>
        <w:t>λὴν ἰσυρὴν, hoc est, specillum vulnerarium, appel¬</w:t>
      </w:r>
      <w:r>
        <w:br/>
        <w:t>lauit, sicut Gal. ἐν τῆς γλώσαις annotauit.</w:t>
      </w:r>
      <w:r>
        <w:br/>
        <w:t>Μηλιαὶ, ἢ ἀπὸ Μήλης τὸν νήσου. quae est à Melo. Co¬</w:t>
      </w:r>
      <w:r>
        <w:br/>
        <w:t>gnomen τὸν γαλκνέτεως ἢ στυπιηρίας apud Hippocra¬</w:t>
      </w:r>
      <w:r>
        <w:br/>
        <w:t>tem. Eiusmodi enim alumen secundum Aegy¬</w:t>
      </w:r>
      <w:r>
        <w:br/>
        <w:t>ptium valentissimum erat. Est autem Melus in¬</w:t>
      </w:r>
      <w:r>
        <w:br/>
        <w:t>sula Coo proxima.</w:t>
      </w:r>
      <w:r>
        <w:br/>
        <w:t>Μήλινα. duo emplastra describit Gal. I. κτὰ τ6π. c. 8.</w:t>
      </w:r>
      <w:r>
        <w:br/>
        <w:t>omnem fluxum resiccantia.8</w:t>
      </w:r>
      <w:r>
        <w:br/>
        <w:t>Μηλίνη ἔμπλαστιος. melinum emplastrum. sic dictum</w:t>
      </w:r>
      <w:r>
        <w:br/>
        <w:t>à colore mali cotonei, cuiusmodi esse solet id in</w:t>
      </w:r>
      <w:r>
        <w:br/>
        <w:t>quo aerugo mediocriter coquitur, vt docet Ga¬</w:t>
      </w:r>
      <w:r>
        <w:br/>
        <w:t>lenus. Nam ex cruda viridis color, ex ea vero</w:t>
      </w:r>
      <w:r>
        <w:br/>
        <w:t>quae plus aequo cocta est emplastrorum genus</w:t>
      </w:r>
      <w:r>
        <w:br/>
        <w:t>emergit quod &amp; διγρωμον, &amp; διπρόσωπον, &amp; ab</w:t>
      </w:r>
      <w:r>
        <w:br/>
        <w:t>alijs καρῥὲν vocatur. Verum plurima emplastra à</w:t>
      </w:r>
      <w:r>
        <w:br/>
        <w:t>veteribus μήλινα appellata aeruginem non ha¬</w:t>
      </w:r>
      <w:r>
        <w:br/>
        <w:t>bent: itaque sic ea dicuntur vel quod ex varia</w:t>
      </w:r>
      <w:r>
        <w:br/>
        <w:t>mistura coctionisque modo prędita sunt eodem</w:t>
      </w:r>
      <w:r>
        <w:br/>
        <w:t>colore, vel quod vires habeant easdem, quas</w:t>
      </w:r>
      <w:r>
        <w:br/>
        <w:t>Galenus libro 2. F κτὰ τόπους definit, vt non adeo</w:t>
      </w:r>
      <w:r>
        <w:br/>
        <w:t>magna vulnera glutinent, &amp; vlceribus cicatri¬</w:t>
      </w:r>
      <w:r>
        <w:br/>
        <w:t>cem obducant, quae à medicis ἀ πιρίστατα dicun¬</w:t>
      </w:r>
      <w:r>
        <w:br/>
        <w:t>tur, quaeque ex rosaceo liquefacta, caua vlcera</w:t>
      </w:r>
      <w:r>
        <w:br/>
        <w:t>carnè replent. Crito à coloris similitudine ea¬</w:t>
      </w:r>
      <w:r>
        <w:br/>
        <w:t>dem emplastra πύξινα, hoc est, buxea, appella¬</w:t>
      </w:r>
      <w:r>
        <w:br/>
        <w:t>uit. Vt autem is inducatur, vbi bene solutis reli¬</w:t>
      </w:r>
      <w:r>
        <w:br/>
        <w:t>quis medicamentis cacabus ab igne eximendus</w:t>
      </w:r>
      <w:r>
        <w:br/>
        <w:t>est, immitti aerugo debet, &amp; tantisper postea</w:t>
      </w:r>
      <w:r>
        <w:br/>
        <w:t>coquendum lentissimo igne, dum melinus co¬</w:t>
      </w:r>
      <w:r>
        <w:br/>
        <w:t>lor repraesentetur, sicut Menaetus &amp; Serapio</w:t>
      </w:r>
      <w:r>
        <w:br/>
        <w:t>docuerunt.</w:t>
      </w:r>
      <w:r>
        <w:br/>
        <w:t>Μήλινον τρυφερὸν. Melinum delicatum, Collyrij no¬</w:t>
      </w:r>
      <w:r>
        <w:br/>
        <w:t>men apud Galen. 4. κὰ τόπ. c. 7. vtilis ad ocu¬</w:t>
      </w:r>
      <w:r>
        <w:br/>
        <w:t>lorum pustulas epiphoras inustiones &amp; prola¬</w:t>
      </w:r>
      <w:r>
        <w:br/>
        <w:t>psus.</w:t>
      </w:r>
      <w:r>
        <w:br/>
        <w:t>Μήλινον. aliud ἀτάραχον, à perturbationibus amolien¬„</w:t>
      </w:r>
      <w:r>
        <w:br/>
        <w:t>dis sic vocatum collyrium, vtile ad omnem ocu¬</w:t>
      </w:r>
      <w:r>
        <w:br/>
        <w:t>lorum hebetudinem cicatrices &amp; callos, describi¬„</w:t>
      </w:r>
      <w:r>
        <w:br/>
        <w:t>tur à Galen. 4. κτ T67. c. 7. Muxivoν aliud ibidem.</w:t>
      </w:r>
      <w:r>
        <w:br/>
        <w:t>describitur ex Lucio authore: Aliud insuper 8.</w:t>
      </w:r>
    </w:p>
    <w:p w14:paraId="42243096" w14:textId="77777777" w:rsidR="00414773" w:rsidRDefault="00414773" w:rsidP="00414773">
      <w:r>
        <w:lastRenderedPageBreak/>
        <w:t>image name: Μ-0049.jpg</w:t>
      </w:r>
      <w:r>
        <w:br/>
        <w:t>original page number: 49</w:t>
      </w:r>
      <w:r>
        <w:br/>
      </w:r>
    </w:p>
    <w:p w14:paraId="0168B713" w14:textId="77777777" w:rsidR="00414773" w:rsidRDefault="00414773" w:rsidP="00414773">
      <w:r>
        <w:t>-. κτὰ τόπ. cap. 5. atque afomaticum vocatum inter</w:t>
      </w:r>
      <w:r>
        <w:br/>
        <w:t>"malagmata, hepaticis, stomachicis, ad praecor¬</w:t>
      </w:r>
      <w:r>
        <w:br/>
        <w:t>„dia distenta, &amp; omnem neruorum per consen¬</w:t>
      </w:r>
      <w:r>
        <w:br/>
        <w:t>"sum affectiones vtile.</w:t>
      </w:r>
      <w:r>
        <w:br/>
        <w:t>Μηλίτης οἶνος. vinum ex malis cotoneis, alio nomine</w:t>
      </w:r>
      <w:r>
        <w:br/>
        <w:t>" Dioscor. lib. 5. c. 18. κυθωνίτης.</w:t>
      </w:r>
      <w:r>
        <w:br/>
        <w:t>Μηλόναρπον. cognomen est aristolochiae longae quae</w:t>
      </w:r>
      <w:r>
        <w:br/>
        <w:t>mascula dicitur, propterea quod florem ferat,</w:t>
      </w:r>
      <w:r>
        <w:br/>
        <w:t>cum dehiscere coeperit, pyro similem.</w:t>
      </w:r>
      <w:r>
        <w:br/>
        <w:t>Μηλέμελι. genus potionis est quod ex cotoneis ma¬</w:t>
      </w:r>
      <w:r>
        <w:br/>
        <w:t>„ lis &amp; melle fit, de quo Dioscor. lib. 5. c. 29. idem</w:t>
      </w:r>
      <w:r>
        <w:br/>
        <w:t>δ κυδωγόμελι vocatur vt ille ait.</w:t>
      </w:r>
      <w:r>
        <w:br/>
        <w:t>Μῆλον. malum. Id est quod Galli quoque &amp; Itali</w:t>
      </w:r>
      <w:r>
        <w:br/>
        <w:t>pomum vocant. cuius flores, folia &amp; germina</w:t>
      </w:r>
      <w:r>
        <w:br/>
        <w:t>adstringunt. Plures eius species recenset Dios¬</w:t>
      </w:r>
      <w:r>
        <w:br/>
        <w:t>corides: quas commemoratas ab eo videre li¬</w:t>
      </w:r>
      <w:r>
        <w:br/>
        <w:t>cet lib. 1.</w:t>
      </w:r>
      <w:r>
        <w:br/>
        <w:t>"Lib. 1. cap. 151. &amp; sequentibus, ceu mala Pu¬</w:t>
      </w:r>
      <w:r>
        <w:br/>
        <w:t>„nica Cotonea, melimela Epirotica, quae &amp;</w:t>
      </w:r>
      <w:r>
        <w:br/>
        <w:t>„ Latine orbiculata, syluestria, Persica, Armenia¬</w:t>
      </w:r>
      <w:r>
        <w:br/>
        <w:t>" ca, medica; diuersa quoque malorum genera</w:t>
      </w:r>
      <w:r>
        <w:br/>
        <w:t>" Plinius recenset l. 13. c. 11. 12. &amp; 14. Columella li.</w:t>
      </w:r>
      <w:r>
        <w:br/>
        <w:t>33 5. c. 10. &amp; Gal. 2. de aliment. facult. c. 21. quorum</w:t>
      </w:r>
      <w:r>
        <w:br/>
        <w:t>3 pleraque &amp; praecipua suis seorsim locis fuse ex¬</w:t>
      </w:r>
      <w:r>
        <w:br/>
        <w:t>"plicata inuenies: à malorum autem appellatio¬</w:t>
      </w:r>
      <w:r>
        <w:br/>
        <w:t>"ne remedia nonnulla sibi nomen quaesiuerunt,</w:t>
      </w:r>
      <w:r>
        <w:br/>
        <w:t>„ quod ex illis constent cuiusmodi sunt.</w:t>
      </w:r>
      <w:r>
        <w:br/>
        <w:t>„ Διὰ μήλων. medicamenti purgantis nomen ex</w:t>
      </w:r>
      <w:r>
        <w:br/>
        <w:t>„ malis cotoneis compositi, quod à Tralliano lib.</w:t>
      </w:r>
      <w:r>
        <w:br/>
        <w:t>"7. cap. 5. &amp; 7. ad anorexiam commendatur: est</w:t>
      </w:r>
      <w:r>
        <w:br/>
        <w:t>„ etiam Stomachici medicamenti nomen Gale¬</w:t>
      </w:r>
      <w:r>
        <w:br/>
        <w:t>„ no 6. κατὰ τόπ. c. 1. Est &amp; διὰ μήλων Epithaematis</w:t>
      </w:r>
      <w:r>
        <w:br/>
        <w:t>„ nomen: malis constans quod à Trallian. li. 7. c.</w:t>
      </w:r>
      <w:r>
        <w:br/>
        <w:t>„14. laudatur ad hepaticas dysenterias vomitio¬</w:t>
      </w:r>
      <w:r>
        <w:br/>
        <w:t>„ nes &amp; eos qui cibum retinere nequeunt.</w:t>
      </w:r>
      <w:r>
        <w:br/>
        <w:t>Mῆλον. mala. gena. Pars est faciei, inter nasum &amp;</w:t>
      </w:r>
      <w:r>
        <w:br/>
        <w:t>aurem sub oculo leuiter eminens. Ea pilis nuda</w:t>
      </w:r>
      <w:r>
        <w:br/>
        <w:t>est, non modo propter os subiectum, sed etiam</w:t>
      </w:r>
      <w:r>
        <w:br/>
        <w:t>ad ornatum &amp; decorem vultus, quodque natu¬</w:t>
      </w:r>
      <w:r>
        <w:br/>
        <w:t>ra voluerit eam esse sedem pudoris, ibíque ma¬</w:t>
      </w:r>
      <w:r>
        <w:br/>
        <w:t>xime ostendi ruborem. Sic dicta est à mali simi¬</w:t>
      </w:r>
      <w:r>
        <w:br/>
      </w:r>
      <w:r>
        <w:lastRenderedPageBreak/>
        <w:t>litudine, siue rubeum mali colorem spectemus,</w:t>
      </w:r>
      <w:r>
        <w:br/>
        <w:t>siue rotunditatem, quam illi natura donauit, vt</w:t>
      </w:r>
      <w:r>
        <w:br/>
        <w:t>sic oculum ab externis iniurijs infra tutaretur:</w:t>
      </w:r>
      <w:r>
        <w:br/>
        <w:t>ideoque Hippocrat. libr. 1. de morbis non ille¬</w:t>
      </w:r>
      <w:r>
        <w:br/>
        <w:t>pide malas κάκλους πρρσώπου appellauit, vt author</w:t>
      </w:r>
      <w:r>
        <w:br/>
        <w:t>est Galenus ἐν τῇ ἐξηγήσει. sub ea laxior pars est</w:t>
      </w:r>
      <w:r>
        <w:br/>
        <w:t>quae bucca dicitur à Latinis, à Graecis autem πα¬</w:t>
      </w:r>
      <w:r>
        <w:br/>
        <w:t>ρειὰ, σιαγὺν, γνάθος, γένς. Pollux etiam author est</w:t>
      </w:r>
      <w:r>
        <w:br/>
        <w:t>μῆλα vocari tonsillas duas penitiores, in intimo</w:t>
      </w:r>
      <w:r>
        <w:br/>
        <w:t>ore positas ad radicem linguae.</w:t>
      </w:r>
      <w:r>
        <w:br/>
        <w:t>33 Pollux genas μῆλα vocatas ait παὰ τὸ αὐθεῖν ἐν</w:t>
      </w:r>
      <w:r>
        <w:br/>
        <w:t>„ όρα, quod in ijs flos aetatis eluceat, vel quod in</w:t>
      </w:r>
      <w:r>
        <w:br/>
        <w:t>„ ijs lanugo velut efflorescat.</w:t>
      </w:r>
      <w:r>
        <w:br/>
        <w:t>Μῆλον. est oculi procidentia iam inueterata, at¬</w:t>
      </w:r>
      <w:r>
        <w:br/>
        <w:t>que adeo aucta vt etiam palpebras excedat. Sic</w:t>
      </w:r>
      <w:r>
        <w:br/>
        <w:t>dicta à mali similitudine, quod ita protube¬</w:t>
      </w:r>
      <w:r>
        <w:br/>
        <w:t>ret oculus, vt malum exertum appareat. vide</w:t>
      </w:r>
      <w:r>
        <w:br/>
        <w:t>πρόπτωσις.</w:t>
      </w:r>
      <w:r>
        <w:br/>
        <w:t>„ Est enim haec vna ex speciebus τν ὀρθαλμοῦ πρρ¬</w:t>
      </w:r>
      <w:r>
        <w:br/>
        <w:t>„ ππώσεων.</w:t>
      </w:r>
      <w:r>
        <w:br/>
        <w:t>Μῆλον. praeterea de puellae mammis dicitur vt pote</w:t>
      </w:r>
      <w:r>
        <w:br/>
        <w:t>„ instar mali teretibus apud Aristophanem.</w:t>
      </w:r>
      <w:r>
        <w:br/>
        <w:t>Μηλοπέπονες. melopepones. Species sunt cucume¬</w:t>
      </w:r>
      <w:r>
        <w:br/>
        <w:t>rum, qui cum magnitudinem excessere, pepo¬</w:t>
      </w:r>
      <w:r>
        <w:br/>
        <w:t>nes Plinio vocantur: cum vero rotundi formam</w:t>
      </w:r>
      <w:r>
        <w:br/>
        <w:t>&amp; effigiem mali referunt, tunc facto ex pepone</w:t>
      </w:r>
      <w:r>
        <w:br/>
        <w:t>&amp; malo nomine, melopepones dicti sunt. neque</w:t>
      </w:r>
      <w:r>
        <w:br/>
        <w:t>enim aliud inter illa discrimen quam ex figura</w:t>
      </w:r>
    </w:p>
    <w:p w14:paraId="2943F971" w14:textId="77777777" w:rsidR="00414773" w:rsidRDefault="00414773" w:rsidP="00414773">
      <w:r>
        <w:t>image name: Μ-0050.jpg</w:t>
      </w:r>
      <w:r>
        <w:br/>
        <w:t>original page number: 50</w:t>
      </w:r>
      <w:r>
        <w:br/>
      </w:r>
    </w:p>
    <w:p w14:paraId="2FC53DF8" w14:textId="77777777" w:rsidR="00414773" w:rsidRDefault="00414773" w:rsidP="00414773">
      <w:r>
        <w:t>quondam fuit. Totum autem hoc genus in Mar¬</w:t>
      </w:r>
      <w:r>
        <w:br/>
        <w:t>tio &amp; Aprili melones, quasi μήλωνας, à malorum</w:t>
      </w:r>
      <w:r>
        <w:br/>
        <w:t>figura Palladius appellat. Est vero eadem melo¬</w:t>
      </w:r>
      <w:r>
        <w:br/>
        <w:t>peponibus vis quae &amp; peponibus: de quibus vi¬</w:t>
      </w:r>
      <w:r>
        <w:br/>
        <w:t>de suo loco.</w:t>
      </w:r>
      <w:r>
        <w:br/>
        <w:t>Μηλοπλακουότιον. confectio quaedam est ex malis</w:t>
      </w:r>
      <w:r>
        <w:br/>
        <w:t>cotoneis in vino coctis, adiecto postea melle,</w:t>
      </w:r>
      <w:r>
        <w:br/>
        <w:t>pipere, aniso, atque alijs pro arbitrio pharmaco¬</w:t>
      </w:r>
      <w:r>
        <w:br/>
        <w:t>poei, quae deindem omnia mista instar semunciae</w:t>
      </w:r>
      <w:r>
        <w:br/>
        <w:t>formantur, &amp; cum lauri folijs componuntur.</w:t>
      </w:r>
      <w:r>
        <w:br/>
        <w:t>Species est cydoniati.</w:t>
      </w:r>
      <w:r>
        <w:br/>
        <w:t>Gal. lib. 2. de aliment. facult. in Iberia inquit.</w:t>
      </w:r>
      <w:r>
        <w:br/>
        <w:t>edullium componunt quod μηλοπλακοῦῦτα ap¬</w:t>
      </w:r>
      <w:r>
        <w:br/>
      </w:r>
      <w:r>
        <w:lastRenderedPageBreak/>
        <w:t>pellant, quod adeo durat vt patinae recentes ipso.</w:t>
      </w:r>
      <w:r>
        <w:br/>
        <w:t>refertae Romam afferantur. Componitur autem,</w:t>
      </w:r>
      <w:r>
        <w:br/>
        <w:t>ex melle &amp; carne laeuigata cocta cum melle; hu¬</w:t>
      </w:r>
      <w:r>
        <w:br/>
        <w:t>ius quoque confectionis modum docuit Paul.</w:t>
      </w:r>
      <w:r>
        <w:br/>
        <w:t>lib. 7. c. II. Laudari autem videtur à Gal. ad ven¬</w:t>
      </w:r>
      <w:r>
        <w:br/>
        <w:t>triculi exoluti robur, &amp; deiectam appetentiam.</w:t>
      </w:r>
      <w:r>
        <w:br/>
        <w:t>Μήλωθρον. sic dicitur ἡ ἀμπελολεύκη, id est, vitis al¬</w:t>
      </w:r>
      <w:r>
        <w:br/>
        <w:t>ba, authore Dioscoride &amp; Theophrasto: for¬</w:t>
      </w:r>
      <w:r>
        <w:br/>
        <w:t>te quod fructu eius ad concinnanda densan¬</w:t>
      </w:r>
      <w:r>
        <w:br/>
        <w:t>daque coria οἱ βυρσοδεψοὶ vterentur. Graeci enim</w:t>
      </w:r>
      <w:r>
        <w:br/>
        <w:t>μήλωθρα dicunt τὰ βάμματα καὶ καλλωπίσματα, hoc</w:t>
      </w:r>
      <w:r>
        <w:br/>
        <w:t>est, infectiones &amp; concinnationes. Eadem ratio¬</w:t>
      </w:r>
      <w:r>
        <w:br/>
        <w:t>ne etiam ψιλωθρον, eadem ἡ ἀμπελολεύκη vocata</w:t>
      </w:r>
      <w:r>
        <w:br/>
        <w:t>est. Apud Hesych. minus recte μήλοθοον scri¬</w:t>
      </w:r>
      <w:r>
        <w:br/>
        <w:t>ptum est.</w:t>
      </w:r>
      <w:r>
        <w:br/>
        <w:t>Μηλωὴς ἢ</w:t>
      </w:r>
      <w:r>
        <w:br/>
        <w:t>Μηλωτεὶς. specillum auricularium, quo ad repur¬</w:t>
      </w:r>
      <w:r>
        <w:br/>
        <w:t>gandas aures vtimur. vide μήλη.</w:t>
      </w:r>
      <w:r>
        <w:br/>
        <w:t>Mὴν. mensis. Eius duo sunt genera, alius ciuilis,</w:t>
      </w:r>
      <w:r>
        <w:br/>
        <w:t>alius naturalis dictus est. Ciuilis mensis est nume¬</w:t>
      </w:r>
      <w:r>
        <w:br/>
        <w:t>rus quidam dierum quos vnaquaeque ciuitas vel</w:t>
      </w:r>
      <w:r>
        <w:br/>
        <w:t>regio, suo instituto obseruat. Hic nusquam par</w:t>
      </w:r>
      <w:r>
        <w:br/>
        <w:t>erant, sed singulis gentibus sui menses fuerunt, vt</w:t>
      </w:r>
      <w:r>
        <w:br/>
        <w:t>ait Galenus. Naturalis autem est quem certo cur¬</w:t>
      </w:r>
      <w:r>
        <w:br/>
        <w:t>su solis vel lunae metimur. Sunt enim eius spe¬</w:t>
      </w:r>
      <w:r>
        <w:br/>
        <w:t>cies duae, quod partim solis, partim lunae esse di¬</w:t>
      </w:r>
      <w:r>
        <w:br/>
        <w:t>catur. Secundum solem fit mensis, dum sol vnum¬</w:t>
      </w:r>
      <w:r>
        <w:br/>
        <w:t>quodque in zodiaco orbe signum percurrit. Qua¬</w:t>
      </w:r>
      <w:r>
        <w:br/>
        <w:t>re cum duodecim in eo signa sint, totidem etiam</w:t>
      </w:r>
      <w:r>
        <w:br/>
        <w:t>in anno menses statuuntur, qui tamen nec per¬</w:t>
      </w:r>
      <w:r>
        <w:br/>
        <w:t>aeque inter se pares esse, nec dies habere totos</w:t>
      </w:r>
      <w:r>
        <w:br/>
        <w:t>dicuntur. Quippe sol in aquario moratur dies</w:t>
      </w:r>
      <w:r>
        <w:br/>
        <w:t>vndetriginta, in pisce fere triginta, in ariete v¬</w:t>
      </w:r>
      <w:r>
        <w:br/>
        <w:t>num &amp; triginta, in geminis prope triginta duos,</w:t>
      </w:r>
      <w:r>
        <w:br/>
        <w:t>&amp; sic in caeteris inaequaliter, sed vsque adeo non</w:t>
      </w:r>
      <w:r>
        <w:br/>
        <w:t>totos dies in singulis, vt annum suum, id est</w:t>
      </w:r>
      <w:r>
        <w:br/>
        <w:t>dies 365. &amp; portionem nescio quam adhuc</w:t>
      </w:r>
      <w:r>
        <w:br/>
        <w:t>astrologis inexploratam in duodecim suos diui¬</w:t>
      </w:r>
      <w:r>
        <w:br/>
        <w:t>dat menses, sicut Iulius Caesar partitus est, &amp;</w:t>
      </w:r>
      <w:r>
        <w:br/>
        <w:t>nunc vbique obseruatur. At medici menses non</w:t>
      </w:r>
      <w:r>
        <w:br/>
        <w:t>solis, sed lunae cursu metiuntur, secundum quam</w:t>
      </w:r>
      <w:r>
        <w:br/>
        <w:t>mensis definitur spatium quod ab vno lunae coi¬</w:t>
      </w:r>
      <w:r>
        <w:br/>
        <w:t>tu cum sole vsque ad alterum intercedit. Idau¬</w:t>
      </w:r>
      <w:r>
        <w:br/>
        <w:t>tem expletur diebus vndetriginta circiter &amp; di¬</w:t>
      </w:r>
      <w:r>
        <w:br/>
        <w:t>midiato, quibus adijci etiam quandam parti¬</w:t>
      </w:r>
      <w:r>
        <w:br/>
      </w:r>
      <w:r>
        <w:lastRenderedPageBreak/>
        <w:t>culam, quae sit totius diei quingentesima sep¬</w:t>
      </w:r>
      <w:r>
        <w:br/>
        <w:t>tuagesima sexta, demonstrauit Hipparchus, vt</w:t>
      </w:r>
      <w:r>
        <w:br/>
        <w:t>Galenus author est. Quod non ignorans Hip¬</w:t>
      </w:r>
      <w:r>
        <w:br/>
        <w:t>po. scripsit in lib. de septimestri partu, sexaginta¬</w:t>
      </w:r>
      <w:r>
        <w:br/>
        <w:t>diebus vno dempto quàm proxime duos men¬</w:t>
      </w:r>
      <w:r>
        <w:br/>
        <w:t>ses constare. Diuiditur autem is mensis in qua¬</w:t>
      </w:r>
      <w:r>
        <w:br/>
        <w:t>tuor hebdomadas, quae ceu tempora quaedam</w:t>
      </w:r>
      <w:r>
        <w:br/>
        <w:t>partibus anni quatuor proportione respondent,</w:t>
      </w:r>
      <w:r>
        <w:br/>
        <w:t>&amp; paribus, vt ex Antyllo scripsit Oribasius, prae¬</w:t>
      </w:r>
      <w:r>
        <w:br/>
        <w:t>ditae sunt temperamentis. Siquidem luna perinde</w:t>
      </w:r>
      <w:r>
        <w:br/>
        <w:t>atque sol cum per zodiacum expatiatur, aerem va¬</w:t>
      </w:r>
    </w:p>
    <w:p w14:paraId="3CE710DF" w14:textId="77777777" w:rsidR="00414773" w:rsidRDefault="00414773" w:rsidP="00414773">
      <w:r>
        <w:t>image name: Μ-0051.jpg</w:t>
      </w:r>
      <w:r>
        <w:br/>
        <w:t>original page number: 51</w:t>
      </w:r>
      <w:r>
        <w:br/>
      </w:r>
    </w:p>
    <w:p w14:paraId="077F1EEF" w14:textId="77777777" w:rsidR="00414773" w:rsidRDefault="00414773" w:rsidP="00414773">
      <w:r>
        <w:t>rie afficit. Ac prima quidem hebdomas incipit</w:t>
      </w:r>
      <w:r>
        <w:br/>
        <w:t>à nouilunio, &amp; durat dum ea διγότομος, hoc est</w:t>
      </w:r>
      <w:r>
        <w:br/>
        <w:t>per medium secta, appareat, estque veri similis,</w:t>
      </w:r>
      <w:r>
        <w:br/>
        <w:t>aeremque calidissimum &amp; humidissimum red¬</w:t>
      </w:r>
      <w:r>
        <w:br/>
        <w:t>dit, vnde humores non aliter quam vere plaerum¬</w:t>
      </w:r>
      <w:r>
        <w:br/>
        <w:t>que scaturiunt &amp; impetu feruntur. Secunda ea</w:t>
      </w:r>
      <w:r>
        <w:br/>
        <w:t>desinente incipit, &amp; ad plenilunium vsque pro¬</w:t>
      </w:r>
      <w:r>
        <w:br/>
        <w:t>cedit, aestati similis, vel eo argumento quod fru¬</w:t>
      </w:r>
      <w:r>
        <w:br/>
        <w:t>ctus quam maxime maturet. Hebdomas tertia</w:t>
      </w:r>
      <w:r>
        <w:br/>
        <w:t>est à plenilunio, donec luna in duas partes aequa¬</w:t>
      </w:r>
      <w:r>
        <w:br/>
        <w:t>liter diuisa sit: sicca &amp; autumno similis perhibe¬</w:t>
      </w:r>
      <w:r>
        <w:br/>
        <w:t>tur. Quarta vero quae ab ea ad nouilunium est,</w:t>
      </w:r>
      <w:r>
        <w:br/>
        <w:t>hyemi comparatur. Harum autem hebdoma¬</w:t>
      </w:r>
      <w:r>
        <w:br/>
        <w:t>dum singulas Hippocrates rursus in duas τετρά¬</w:t>
      </w:r>
      <w:r>
        <w:br/>
        <w:t>δas diuidit, &amp; hebdomadas quidem κριτικαὶ, τε¬</w:t>
      </w:r>
      <w:r>
        <w:br/>
        <w:t>τράδας veτο θεωρητικαὶ pronunciat. De quibus vi¬</w:t>
      </w:r>
      <w:r>
        <w:br/>
        <w:t>de in dictione χρίσιμὸς &amp; σεωρητικὴ ἡμέρα.</w:t>
      </w:r>
      <w:r>
        <w:br/>
        <w:t>Μιυίωθις. sic à quibusdam vocari τὸ τείρυλλον, Dios¬</w:t>
      </w:r>
      <w:r>
        <w:br/>
        <w:t>corides author est.</w:t>
      </w:r>
      <w:r>
        <w:br/>
        <w:t>Μννγγορύλαξ. membranae custos. Describitur à</w:t>
      </w:r>
      <w:r>
        <w:br/>
        <w:t>Corn. Celso lib. 8. c. 3. Lamina aenea, firma, pau¬</w:t>
      </w:r>
      <w:r>
        <w:br/>
        <w:t>lum resima, ab exteriori parte laeuis, qua chirur¬</w:t>
      </w:r>
      <w:r>
        <w:br/>
        <w:t>gi in vulneribus capitis vtuntur quoties exci¬</w:t>
      </w:r>
      <w:r>
        <w:br/>
        <w:t>dendum os est &amp; attollendum, metusque immi¬</w:t>
      </w:r>
      <w:r>
        <w:br/>
        <w:t>net ne in ipso opere cerebri membrana, negli¬</w:t>
      </w:r>
      <w:r>
        <w:br/>
        <w:t>gentius &amp; vltra quam res expostulat premendo,</w:t>
      </w:r>
      <w:r>
        <w:br/>
        <w:t>laedatur, ex quo sopores &amp; graues inflammatio¬</w:t>
      </w:r>
      <w:r>
        <w:br/>
        <w:t>nes cum periculo mortis oriuntur. Ea de causa</w:t>
      </w:r>
      <w:r>
        <w:br/>
        <w:t>Graecis μέννγγορύλαξ, Celso membranae custos</w:t>
      </w:r>
      <w:r>
        <w:br/>
        <w:t>appellatur. Huic autem simile quoddam ferra¬</w:t>
      </w:r>
      <w:r>
        <w:br/>
      </w:r>
      <w:r>
        <w:lastRenderedPageBreak/>
        <w:t>mentum habent chirurgi nostri, quod vectem</w:t>
      </w:r>
      <w:r>
        <w:br/>
        <w:t>dicunt, cum eo attollant os quod fere totum ex¬</w:t>
      </w:r>
      <w:r>
        <w:br/>
        <w:t>cisum est &amp; iam labat, non secus quam grandio¬</w:t>
      </w:r>
      <w:r>
        <w:br/>
        <w:t>res lapides vectibus impelluntur, quanquam eo¬</w:t>
      </w:r>
      <w:r>
        <w:br/>
        <w:t>dem ferramento cerebri membranam custo¬</w:t>
      </w:r>
      <w:r>
        <w:br/>
        <w:t>diant. Est enim lamina ferrea angustior, ab ea</w:t>
      </w:r>
      <w:r>
        <w:br/>
        <w:t>parte qua os tangit aspera, ab altera laeuis, non</w:t>
      </w:r>
      <w:r>
        <w:br/>
        <w:t>recta, sed media duobus locis recuruata.</w:t>
      </w:r>
      <w:r>
        <w:br/>
        <w:t>Minlę. meninx: communi quidem significatione</w:t>
      </w:r>
      <w:r>
        <w:br/>
        <w:t>ν veteribus ante Galen. medicis sic appellabatur</w:t>
      </w:r>
      <w:r>
        <w:br/>
        <w:t>"membrana omnis: Postea vero solis cerebri</w:t>
      </w:r>
      <w:r>
        <w:br/>
        <w:t>"membranis fuit haec appellatio tributa inquit</w:t>
      </w:r>
      <w:r>
        <w:br/>
        <w:t>Galen. l. 9. de administ. anatom. cap. 2. Sunt au¬</w:t>
      </w:r>
      <w:r>
        <w:br/>
        <w:t>tem hae duae, vna tenuis, altera crassa, vtraque in¬</w:t>
      </w:r>
      <w:r>
        <w:br/>
        <w:t>tra cranium sita, maximi sensus, &amp; cerebrum fo¬</w:t>
      </w:r>
      <w:r>
        <w:br/>
        <w:t>ris integens. Tenuis cerebrum omne cui cohae¬</w:t>
      </w:r>
      <w:r>
        <w:br/>
        <w:t>ret, anticum scilicet geminum, &amp; posticum con¬</w:t>
      </w:r>
      <w:r>
        <w:br/>
        <w:t>tinet, atque ab his omnibus ortam rhachitidem</w:t>
      </w:r>
      <w:r>
        <w:br/>
        <w:t>totam &amp; neruos opticos &amp; alios cerebrales vn¬</w:t>
      </w:r>
      <w:r>
        <w:br/>
        <w:t>dique per cranium conuestit. Est autem pluri¬</w:t>
      </w:r>
      <w:r>
        <w:br/>
        <w:t>bus venis &amp; arterijs intertexta, quibus partes,</w:t>
      </w:r>
      <w:r>
        <w:br/>
        <w:t>quas integit, nutrit atque temperat: estque ea in</w:t>
      </w:r>
      <w:r>
        <w:br/>
        <w:t>re γχρίω atque etiam μεσαραίῳ similis. Propterea</w:t>
      </w:r>
      <w:r>
        <w:br/>
        <w:t>etiam in cerebri maeandros altius insinuatur, &amp;</w:t>
      </w:r>
      <w:r>
        <w:br/>
        <w:t>in ventres, ijsdem vasis intertexta, vbi membra¬</w:t>
      </w:r>
      <w:r>
        <w:br/>
        <w:t>nam γοροειδa efficit. Crassa vero meninx cranio</w:t>
      </w:r>
      <w:r>
        <w:br/>
        <w:t>quidem contigua, sed ei non adhaerescens, &amp; cri¬</w:t>
      </w:r>
      <w:r>
        <w:br/>
        <w:t>bri instar perforata, tenui propemodum toti cir¬</w:t>
      </w:r>
      <w:r>
        <w:br/>
        <w:t>cumposita, &amp; cranio ad propulsandam eius du¬</w:t>
      </w:r>
      <w:r>
        <w:br/>
        <w:t>ritiem &amp; impressiones opposita, vasis etiam plu¬</w:t>
      </w:r>
      <w:r>
        <w:br/>
        <w:t>ribus abundans, &amp; qua cerebrum dextrum à</w:t>
      </w:r>
      <w:r>
        <w:br/>
        <w:t>sinistro, &amp; vtrumque à postico cerebello diuidit,</w:t>
      </w:r>
      <w:r>
        <w:br/>
        <w:t>duplatae similis, portiones sui multas &amp; magnas</w:t>
      </w:r>
      <w:r>
        <w:br/>
        <w:t>tum in cranium, tum per cranij suturas in peri¬</w:t>
      </w:r>
      <w:r>
        <w:br/>
        <w:t>cranium, &amp; per ossa ethmoidea in nares, perque</w:t>
      </w:r>
      <w:r>
        <w:br/>
        <w:t>neruorum in cranio inferno foramina, neruis &amp;</w:t>
      </w:r>
      <w:r>
        <w:br/>
        <w:t>toti rhachitidi vestiendae &amp; muniendae imperti¬</w:t>
      </w:r>
      <w:r>
        <w:br/>
        <w:t>tur. Ab ea pericranios membrana originem du¬</w:t>
      </w:r>
      <w:r>
        <w:br/>
        <w:t>cit, similiter &amp; dura oculi tunica, quae anteriore</w:t>
      </w:r>
    </w:p>
    <w:p w14:paraId="32D25F70" w14:textId="77777777" w:rsidR="00414773" w:rsidRDefault="00414773" w:rsidP="00414773">
      <w:r>
        <w:t>image name: Μ-0052.jpg</w:t>
      </w:r>
      <w:r>
        <w:br/>
        <w:t>original page number: 52</w:t>
      </w:r>
      <w:r>
        <w:br/>
      </w:r>
    </w:p>
    <w:p w14:paraId="4BA41065" w14:textId="77777777" w:rsidR="00414773" w:rsidRDefault="00414773" w:rsidP="00414773">
      <w:r>
        <w:t>sui parte iam inde ab iride, fit κερατοειδής. Caete¬</w:t>
      </w:r>
      <w:r>
        <w:br/>
        <w:t>rum vtraque meninx à cerebro in totam spinam</w:t>
      </w:r>
      <w:r>
        <w:br/>
      </w:r>
      <w:r>
        <w:lastRenderedPageBreak/>
        <w:t>descendit, eamque conuestit &amp; munit, &amp; praeter</w:t>
      </w:r>
      <w:r>
        <w:br/>
        <w:t>eam neruos quoque omnes tum à cerebro tum</w:t>
      </w:r>
      <w:r>
        <w:br/>
        <w:t>ab ipsa rhachitide exortos.</w:t>
      </w:r>
      <w:r>
        <w:br/>
        <w:t>Dicuntur apud Graecos alio nomine ἄλα¬</w:t>
      </w:r>
      <w:r>
        <w:br/>
        <w:t>μάδις.  .</w:t>
      </w:r>
      <w:r>
        <w:br/>
        <w:t>Minlę. etiam significat ipsum cerebrum vt Hesy¬„</w:t>
      </w:r>
      <w:r>
        <w:br/>
        <w:t>chius annotauit, qua in significatione ipse quo¬</w:t>
      </w:r>
      <w:r>
        <w:br/>
        <w:t>que Dioscor. videtur accepisse l. 2. scribens Gal.</w:t>
      </w:r>
      <w:r>
        <w:br/>
        <w:t>linę cerebrum in vino bibendum dari contra ser¬</w:t>
      </w:r>
      <w:r>
        <w:br/>
        <w:t>pentum morsus.</w:t>
      </w:r>
      <w:r>
        <w:br/>
        <w:t>Μυνίεν, vel (vt quidam codices habent) μt u. in</w:t>
      </w:r>
      <w:r>
        <w:br/>
        <w:t>Galeni Lexico exponitur μασᾶσθαι, ἐσθιειν, man¬</w:t>
      </w:r>
      <w:r>
        <w:br/>
        <w:t>dere, edere. perperam fortasse pro μνύειν, vt sit</w:t>
      </w:r>
      <w:r>
        <w:br/>
        <w:t>comminuere dentibus. nam μήνlειν est irasci: at</w:t>
      </w:r>
      <w:r>
        <w:br/>
        <w:t>μήννιν, indicare.</w:t>
      </w:r>
      <w:r>
        <w:br/>
        <w:t>Μηνοδώριος. nomen est arteriaci medicamenti ad,</w:t>
      </w:r>
      <w:r>
        <w:br/>
        <w:t>tussim vtilis, alio nomine ἀμβρίσα dicitur, des¬</w:t>
      </w:r>
      <w:r>
        <w:br/>
        <w:t>cribitur à Gal. l. 7. 1 τέπ. cap. 3. appellationem</w:t>
      </w:r>
      <w:r>
        <w:br/>
        <w:t>vero habere videtur ab effectu, nimirum quod„</w:t>
      </w:r>
      <w:r>
        <w:br/>
        <w:t>eo vtentibus vitam in multos menses producat,</w:t>
      </w:r>
      <w:r>
        <w:br/>
        <w:t>hoc enim μωνοδύρης significare videtur, nisi quis.</w:t>
      </w:r>
      <w:r>
        <w:br/>
        <w:t>hoc proprium authoris nomen esse velit.6</w:t>
      </w:r>
      <w:r>
        <w:br/>
        <w:t>Mjoν. meon. meu. frutex est anetho folijs &amp; caule</w:t>
      </w:r>
      <w:r>
        <w:br/>
        <w:t>similis, sed crassior: binûm ferme cubitorum al¬</w:t>
      </w:r>
      <w:r>
        <w:br/>
        <w:t>titudine attollitur, sparsis in obliquum rectum¬</w:t>
      </w:r>
      <w:r>
        <w:br/>
        <w:t>que radicibus longis, tenuibus, odoratis, linguam</w:t>
      </w:r>
      <w:r>
        <w:br/>
        <w:t>excalfacientibus. Calidum est tertio ordine, sic¬</w:t>
      </w:r>
      <w:r>
        <w:br/>
        <w:t>cum secundo: ideoque vrinam ciet &amp; menses:</w:t>
      </w:r>
      <w:r>
        <w:br/>
        <w:t>sed capitis dolorem mouet. Officinis anethum</w:t>
      </w:r>
      <w:r>
        <w:br/>
        <w:t>syluestre dicitur, ab alijs tortuosum.</w:t>
      </w:r>
      <w:r>
        <w:br/>
        <w:t>Μηριοχανη. nomen mulieris, apud Hippoc.</w:t>
      </w:r>
      <w:r>
        <w:br/>
        <w:t>Sic quidem apud Erotian. scriptum legimus,</w:t>
      </w:r>
      <w:r>
        <w:br/>
        <w:t>apud Gal. vero quidam scribunt μυριογανη vt sit.</w:t>
      </w:r>
      <w:r>
        <w:br/>
        <w:t>δὲμύρίως χάνουσα, siue χάσκουσα innumeris modis.</w:t>
      </w:r>
      <w:r>
        <w:br/>
        <w:t>hians. 6</w:t>
      </w:r>
      <w:r>
        <w:br/>
        <w:t>Mηgὸs femur. Est os omnium maximum, supra is¬</w:t>
      </w:r>
      <w:r>
        <w:br/>
        <w:t>chio, infra tibiae articulatum. Vtraque autem</w:t>
      </w:r>
      <w:r>
        <w:br/>
        <w:t>parte per diarthrosim iungitur. Est autem huius</w:t>
      </w:r>
      <w:r>
        <w:br/>
        <w:t>forma eadem quae &amp; brachij. Ante enim &amp; foris</w:t>
      </w:r>
      <w:r>
        <w:br/>
        <w:t>vtrumque est gibbum, intus &amp; post cauum.</w:t>
      </w:r>
      <w:r>
        <w:br/>
        <w:t>Quae cauitas vtrobique est ad apprehensionem,</w:t>
      </w:r>
      <w:r>
        <w:br/>
        <w:t>vt equitantes, nautae, funirepi, sutores &amp; alia</w:t>
      </w:r>
      <w:r>
        <w:br/>
        <w:t>plaeraque ministeria comprobant: gibbositate</w:t>
      </w:r>
      <w:r>
        <w:br/>
        <w:t>autem cauitatem necessario sequente abusa est</w:t>
      </w:r>
      <w:r>
        <w:br/>
        <w:t>naturam ad dyspathiam. Tria autem id os ha¬</w:t>
      </w:r>
      <w:r>
        <w:br/>
      </w:r>
      <w:r>
        <w:lastRenderedPageBreak/>
        <w:t>bet capita, supernum vnum, inferna duo. A su¬</w:t>
      </w:r>
      <w:r>
        <w:br/>
        <w:t>perni vertice ligamentum rotundum &amp; robu¬</w:t>
      </w:r>
      <w:r>
        <w:br/>
        <w:t>stum in basim τῆς κοτύλης &amp; in latus infernum fir¬</w:t>
      </w:r>
      <w:r>
        <w:br/>
        <w:t>miter inseritur. Os autem femoris infirmum an¬</w:t>
      </w:r>
      <w:r>
        <w:br/>
        <w:t>tequam in duo capita findatur, paulatim latescit</w:t>
      </w:r>
      <w:r>
        <w:br/>
        <w:t>&amp; crassescit, vt basim aptam his capitibus prae¬</w:t>
      </w:r>
      <w:r>
        <w:br/>
        <w:t>stare sufficiat. Est autem inter haec duo inferna</w:t>
      </w:r>
      <w:r>
        <w:br/>
        <w:t>capita sinus atque interuallum, vnum ab ante¬</w:t>
      </w:r>
      <w:r>
        <w:br/>
        <w:t>riori parte, alterum à posteriori: sed anteriori</w:t>
      </w:r>
      <w:r>
        <w:br/>
        <w:t>quidem molae tuberculum insidet, in posteriori</w:t>
      </w:r>
      <w:r>
        <w:br/>
        <w:t>vero ligamentum validissimum, neruus, vena,</w:t>
      </w:r>
      <w:r>
        <w:br/>
        <w:t>arteria, cruris totius maxima continentur. Cae¬</w:t>
      </w:r>
      <w:r>
        <w:br/>
        <w:t>terum in superiori femoris ceruice apophyses</w:t>
      </w:r>
      <w:r>
        <w:br/>
        <w:t>duae sunt, vna externa, &amp; omnium corporis pro¬</w:t>
      </w:r>
      <w:r>
        <w:br/>
        <w:t>cessuum nulli alteri ossi commissorum facile</w:t>
      </w:r>
      <w:r>
        <w:br/>
        <w:t>maxima: altera interna multoque inferior, sed</w:t>
      </w:r>
      <w:r>
        <w:br/>
        <w:t>magnitudine nequaquam externae comparanda.</w:t>
      </w:r>
      <w:r>
        <w:br/>
        <w:t>harum vtramque τρογαντῖρα appellant, quasi cur¬</w:t>
      </w:r>
      <w:r>
        <w:br/>
        <w:t>soriam, quod femoris motus cursusque per</w:t>
      </w:r>
      <w:r>
        <w:br/>
        <w:t>musculos his apophysibus insertos perficiantur.</w:t>
      </w:r>
      <w:r>
        <w:br/>
        <w:t>Verum externam quod ampla sit multumque</w:t>
      </w:r>
      <w:r>
        <w:br/>
        <w:t>gibbosa, quidam peculiari vocabulo γλουτὸν, id</w:t>
      </w:r>
    </w:p>
    <w:p w14:paraId="7015E22F" w14:textId="77777777" w:rsidR="00414773" w:rsidRDefault="00414773" w:rsidP="00414773">
      <w:r>
        <w:t>image name: Μ-0053.jpg</w:t>
      </w:r>
      <w:r>
        <w:br/>
        <w:t>original page number: 53</w:t>
      </w:r>
      <w:r>
        <w:br/>
      </w:r>
    </w:p>
    <w:p w14:paraId="129309B5" w14:textId="77777777" w:rsidR="00414773" w:rsidRDefault="00414773" w:rsidP="00414773">
      <w:r>
        <w:t>est natem, appellarunt, siue à similitudine, siue</w:t>
      </w:r>
      <w:r>
        <w:br/>
        <w:t>quod musculi nates ipsas constituentes praeci¬</w:t>
      </w:r>
      <w:r>
        <w:br/>
        <w:t>pue inserantur. Sunt qui μηρὸν verterunt crus:</w:t>
      </w:r>
      <w:r>
        <w:br/>
        <w:t>quo tamen nomine Celsus τὴν κνὴμὴ proprie</w:t>
      </w:r>
      <w:r>
        <w:br/>
        <w:t>intelligit, scribens lib. 8. c. I. crus ex duobus ossi¬</w:t>
      </w:r>
      <w:r>
        <w:br/>
        <w:t>bus constare, ex tibia &amp; sura. Idem autem fe¬</w:t>
      </w:r>
      <w:r>
        <w:br/>
        <w:t>moris nomine manifesto τὸν μηρὸν intelligit,</w:t>
      </w:r>
      <w:r>
        <w:br/>
        <w:t>scribens tibię os cum femoris inferiore capite</w:t>
      </w:r>
      <w:r>
        <w:br/>
        <w:t>committi, sicut cum humero cubitum.</w:t>
      </w:r>
      <w:r>
        <w:br/>
        <w:t>" Hoc &amp; os femoris ἀμοικέραλον Aristoteles</w:t>
      </w:r>
      <w:r>
        <w:br/>
        <w:t>„ vocauit, quod vtraque sui parte quasi capita ha¬</w:t>
      </w:r>
      <w:r>
        <w:br/>
        <w:t>„ bere videatur.</w:t>
      </w:r>
      <w:r>
        <w:br/>
        <w:t>Μήτρα. vterus. Est pars mulieris tunica constans</w:t>
      </w:r>
      <w:r>
        <w:br/>
        <w:t>velut ex duabus diuiduis coagmentata, conci¬</w:t>
      </w:r>
      <w:r>
        <w:br/>
        <w:t>piendi gerendique foetus instrumentum. Illa</w:t>
      </w:r>
      <w:r>
        <w:br/>
        <w:t>fibras habet rectas intus, nec ita multas transuer¬</w:t>
      </w:r>
      <w:r>
        <w:br/>
        <w:t>sas, foris paulo plures, obliquas, harum medias</w:t>
      </w:r>
      <w:r>
        <w:br/>
        <w:t>&amp; plurimas &amp; valentissimas. Et haec quidem</w:t>
      </w:r>
      <w:r>
        <w:br/>
        <w:t>vteri propria est, eiusque naturam &amp; substan¬</w:t>
      </w:r>
      <w:r>
        <w:br/>
      </w:r>
      <w:r>
        <w:lastRenderedPageBreak/>
        <w:t>tiam constituit. Verum ad vteri perfectionem</w:t>
      </w:r>
      <w:r>
        <w:br/>
        <w:t>multa alia concurrunt, tunica altera, venae, arte¬</w:t>
      </w:r>
      <w:r>
        <w:br/>
        <w:t>riae, ambarum cotyledones, nerui, cornua, testes,</w:t>
      </w:r>
      <w:r>
        <w:br/>
        <w:t>&amp; praeter haec omnia connexio cum partibus vi¬</w:t>
      </w:r>
      <w:r>
        <w:br/>
        <w:t>cinis, situs, magnitudo, numerus, figura, ad haec</w:t>
      </w:r>
      <w:r>
        <w:br/>
        <w:t>vterios &amp; collum, &amp; ipsius colli os seu puden¬</w:t>
      </w:r>
      <w:r>
        <w:br/>
        <w:t>dum, de quibus breuiter ordine dicemus. Tuni¬</w:t>
      </w:r>
      <w:r>
        <w:br/>
        <w:t>ca illa altera neruosa est, nascitur à peritoneo hy¬</w:t>
      </w:r>
      <w:r>
        <w:br/>
        <w:t>pogastrij propinquo. in recens foetis &amp; partu¬</w:t>
      </w:r>
      <w:r>
        <w:br/>
        <w:t>rientibus, vt &amp; propria tunica, est tenuissima: in</w:t>
      </w:r>
      <w:r>
        <w:br/>
        <w:t>virginibus, sterilibus &amp; parere cessantibus, cras¬</w:t>
      </w:r>
      <w:r>
        <w:br/>
        <w:t>sissima. Venae &amp; arteriae ad vterum feruntur du¬</w:t>
      </w:r>
      <w:r>
        <w:br/>
        <w:t>plices, primae à spermaticis vasis, quae mulieri vt</w:t>
      </w:r>
      <w:r>
        <w:br/>
        <w:t>viro nascuntur, dextra quidem à vena caua &amp;</w:t>
      </w:r>
      <w:r>
        <w:br/>
        <w:t>aorta, paulo infra renalia: sinistra vero à renali¬</w:t>
      </w:r>
      <w:r>
        <w:br/>
        <w:t>bus, nisi quod arteria saepe ab aorta exit. Haec</w:t>
      </w:r>
      <w:r>
        <w:br/>
        <w:t>vasa ramulum valde flexuosum testibus largita,</w:t>
      </w:r>
      <w:r>
        <w:br/>
        <w:t>in vterum absumuntur, inter tunicas eius duas</w:t>
      </w:r>
      <w:r>
        <w:br/>
        <w:t>varie dispersa: secundae vero à ramis vasorum</w:t>
      </w:r>
      <w:r>
        <w:br/>
        <w:t>quae sunt ad os sacrum, per ossis pubis foramen</w:t>
      </w:r>
      <w:r>
        <w:br/>
        <w:t>in crus descendentibus prodeunt, &amp; partim in</w:t>
      </w:r>
      <w:r>
        <w:br/>
        <w:t>vterum ascendunt, partim in eius collum descen¬</w:t>
      </w:r>
      <w:r>
        <w:br/>
        <w:t>dunt. Horum vasorum ora in internum vterum</w:t>
      </w:r>
      <w:r>
        <w:br/>
        <w:t>penetrantia κοτυληδόνες appellantur, de quibus</w:t>
      </w:r>
      <w:r>
        <w:br/>
        <w:t>suo loco diximus. Nerui in vterum distribuun¬</w:t>
      </w:r>
      <w:r>
        <w:br/>
        <w:t>tur quemadmodum &amp; in viri penem à ramis</w:t>
      </w:r>
      <w:r>
        <w:br/>
        <w:t>sextae coniugationis qui ad costas feruntur, &amp; ab</w:t>
      </w:r>
      <w:r>
        <w:br/>
        <w:t>infima spina. Cornua κεραίας vocant. sunt duae</w:t>
      </w:r>
      <w:r>
        <w:br/>
        <w:t>vteri apophyses exiguae, à lateribus ad ilia, pa¬</w:t>
      </w:r>
      <w:r>
        <w:br/>
        <w:t>pillae seu cornibus exorientibus similes, in quae</w:t>
      </w:r>
      <w:r>
        <w:br/>
        <w:t>semen muliebre excernitur, &amp; contractae allan¬</w:t>
      </w:r>
      <w:r>
        <w:br/>
        <w:t>toidis extremitates desinunt. Testes vteri late¬</w:t>
      </w:r>
      <w:r>
        <w:br/>
        <w:t>ribus ad fundum adiacent, vtrinque vnus, mul¬</w:t>
      </w:r>
      <w:r>
        <w:br/>
        <w:t>to minores virilibus, tecti tum peritonaeo, vasa</w:t>
      </w:r>
      <w:r>
        <w:br/>
        <w:t>in hos ipsos cum sanguine seminali varicosius</w:t>
      </w:r>
      <w:r>
        <w:br/>
        <w:t>educente, tum epididymide propria tunica: sed</w:t>
      </w:r>
      <w:r>
        <w:br/>
        <w:t>erythroide &amp; scroto &amp; darto carent. A testibus</w:t>
      </w:r>
      <w:r>
        <w:br/>
        <w:t>vasa semen in vterum per cornua deferunt, ini¬</w:t>
      </w:r>
      <w:r>
        <w:br/>
        <w:t>tio ampla vt virilia, deinde angusta, rursus ad</w:t>
      </w:r>
      <w:r>
        <w:br/>
        <w:t>vterum laxata. Connexio vteri cum partibus vi¬</w:t>
      </w:r>
      <w:r>
        <w:br/>
        <w:t>cinis maxima est per tunicam à peritonaeo exor¬</w:t>
      </w:r>
      <w:r>
        <w:br/>
        <w:t>tam, quae vterum firmissime alligat ossi pubis,</w:t>
      </w:r>
      <w:r>
        <w:br/>
        <w:t>ilium, &amp; sacro. per venas quoque &amp; arterias prę¬</w:t>
      </w:r>
      <w:r>
        <w:br/>
        <w:t>cipue spermaticas &amp; peritonaei apophysim eas</w:t>
      </w:r>
      <w:r>
        <w:br/>
        <w:t>deducentem magnis vasis alligatur, vt per ner¬</w:t>
      </w:r>
      <w:r>
        <w:br/>
      </w:r>
      <w:r>
        <w:lastRenderedPageBreak/>
        <w:t>uos spinali medullae: per quasdam quoque fibras</w:t>
      </w:r>
      <w:r>
        <w:br/>
        <w:t>tenues intestino recto: per alias vesicae, sed plures</w:t>
      </w:r>
      <w:r>
        <w:br/>
        <w:t>&amp; laxas: per vincula etiam laxa ossis pubis &amp; sa¬</w:t>
      </w:r>
      <w:r>
        <w:br/>
        <w:t>cri &amp; lumborum musculis. Magnitudo medio¬</w:t>
      </w:r>
      <w:r>
        <w:br/>
        <w:t>cris vteri longa, vt plurimum est vndecim digi¬</w:t>
      </w:r>
    </w:p>
    <w:p w14:paraId="2DE81622" w14:textId="77777777" w:rsidR="00414773" w:rsidRDefault="00414773" w:rsidP="00414773">
      <w:r>
        <w:t>image name: Μ-0054.jpg</w:t>
      </w:r>
      <w:r>
        <w:br/>
        <w:t>original page number: 54</w:t>
      </w:r>
      <w:r>
        <w:br/>
      </w:r>
    </w:p>
    <w:p w14:paraId="3BA5E4BA" w14:textId="77777777" w:rsidR="00414773" w:rsidRDefault="00414773" w:rsidP="00414773">
      <w:r>
        <w:t>tos, à fundo ad pudendum. Ad ilia autem prae¬</w:t>
      </w:r>
      <w:r>
        <w:br/>
        <w:t>cipue cornibus extenditur. Distinguitur autem</w:t>
      </w:r>
      <w:r>
        <w:br/>
        <w:t>vterus sinu duplici, quem κόλπον appellant, dex¬</w:t>
      </w:r>
      <w:r>
        <w:br/>
        <w:t>tro &amp; sinistro, per illam tunicae propriae in medio</w:t>
      </w:r>
      <w:r>
        <w:br/>
        <w:t>glutinationem sutura quadam, qualis scroto</w:t>
      </w:r>
      <w:r>
        <w:br/>
        <w:t>inest, obscuriore tamen foris designatam. Vteri</w:t>
      </w:r>
      <w:r>
        <w:br/>
        <w:t>os in virginibus &amp; vtero gerentibus &amp; sterili¬</w:t>
      </w:r>
      <w:r>
        <w:br/>
        <w:t>bus &amp; parere cessantibus est glandi virili persi¬</w:t>
      </w:r>
      <w:r>
        <w:br/>
        <w:t>mile: parturientibus vero &amp; recens enixis adeo</w:t>
      </w:r>
      <w:r>
        <w:br/>
        <w:t>extenditur &amp; patet, vt nihil eius supersit, sed ca¬</w:t>
      </w:r>
      <w:r>
        <w:br/>
        <w:t>uitas vna prope aequalis à fundo vteri ad puden¬</w:t>
      </w:r>
      <w:r>
        <w:br/>
        <w:t>dum appareat. Id os à conceptu multum con¬</w:t>
      </w:r>
      <w:r>
        <w:br/>
        <w:t>trahitur teste Hippocrate, mediocriter autem</w:t>
      </w:r>
      <w:r>
        <w:br/>
        <w:t>aperitur, dum semen recipit aut ipsum excernit</w:t>
      </w:r>
      <w:r>
        <w:br/>
        <w:t>vel menses: idem os epiploon inter vesicam &amp;</w:t>
      </w:r>
      <w:r>
        <w:br/>
        <w:t>vterum illapsum in valde obesis comprimit &amp;</w:t>
      </w:r>
      <w:r>
        <w:br/>
        <w:t>conceptum impedit, vt scribit Hippocrates.</w:t>
      </w:r>
      <w:r>
        <w:br/>
        <w:t>Vteri collum est corpus musculosum carne du¬</w:t>
      </w:r>
      <w:r>
        <w:br/>
        <w:t>ra &amp; cartilaginosa constans, in annos semper</w:t>
      </w:r>
      <w:r>
        <w:br/>
        <w:t>magis durum &amp; cartilaginosum euadens, ita vt</w:t>
      </w:r>
      <w:r>
        <w:br/>
        <w:t>vetulis iam sit simile summitati asperae arteriae,</w:t>
      </w:r>
      <w:r>
        <w:br/>
        <w:t>vt recte comparauit Herophilus. Colli autem</w:t>
      </w:r>
      <w:r>
        <w:br/>
        <w:t>vteri os, cunnus Latinis dicitur.</w:t>
      </w:r>
      <w:r>
        <w:br/>
        <w:t>Caeterum vterus apud Graecos varijs nomi¬</w:t>
      </w:r>
      <w:r>
        <w:br/>
        <w:t>nibus appellatur, nunc δελφύς, nunc ὑστέρα, hunc a</w:t>
      </w:r>
      <w:r>
        <w:br/>
        <w:t>μητρῶον γωείον, quorum nominum explicatio¬</w:t>
      </w:r>
      <w:r>
        <w:br/>
        <w:t>nem tradit Oribas. l. 24. Collectan. &amp; Moschio.</w:t>
      </w:r>
      <w:r>
        <w:br/>
        <w:t>in harmon. Gynaeciorum. Sed Aristoteles lib. I.</w:t>
      </w:r>
      <w:r>
        <w:br/>
        <w:t>de hist. animal. c. 13. ὑστέραν vocat partem vuluae a</w:t>
      </w:r>
      <w:r>
        <w:br/>
        <w:t>interiorem, μάτραν vero ceruicem &amp; ostium vteri: a</w:t>
      </w:r>
      <w:r>
        <w:br/>
        <w:t>Cum vero vterus diuidatur in partem superio¬</w:t>
      </w:r>
      <w:r>
        <w:br/>
        <w:t>rem &amp; inferiorem, id est fundum &amp; ceruicem, u</w:t>
      </w:r>
      <w:r>
        <w:br/>
        <w:t>aliaeque eius internae partes quaedam sint, aliae a</w:t>
      </w:r>
      <w:r>
        <w:br/>
        <w:t>externae, earum singularum appellationes minu¬</w:t>
      </w:r>
      <w:r>
        <w:br/>
        <w:t>tius Oribas. &amp; Moschio locis citatis recensent:</w:t>
      </w:r>
      <w:r>
        <w:br/>
        <w:t>&amp; orificium quidem vteri externum πράκτος πό¬</w:t>
      </w:r>
      <w:r>
        <w:br/>
      </w:r>
      <w:r>
        <w:lastRenderedPageBreak/>
        <w:t>ρὸς καὶ τόμα dicitur: ab eo quantum 7. vel 8. digi¬</w:t>
      </w:r>
      <w:r>
        <w:br/>
        <w:t>tis reconditum est collum, Gr. πάγηλος, aditus a</w:t>
      </w:r>
      <w:r>
        <w:br/>
        <w:t>fundi orificium internum, pars quae illi adiacet u</w:t>
      </w:r>
      <w:r>
        <w:br/>
        <w:t>ἄύχην ceruix, omnis horum concursus ίη, n</w:t>
      </w:r>
      <w:r>
        <w:br/>
        <w:t>vbi autem dilatari in rotunditate incipit vterus, u</w:t>
      </w:r>
      <w:r>
        <w:br/>
        <w:t>partes laterales ὥμοι nuncupantur, partes paulo</w:t>
      </w:r>
      <w:r>
        <w:br/>
        <w:t>superiores πλάγια, vbi vero rotunditas conclu¬</w:t>
      </w:r>
      <w:r>
        <w:br/>
        <w:t>ditur βάθος fundus, Media fere pars fundi supe¬</w:t>
      </w:r>
      <w:r>
        <w:br/>
        <w:t>rior &amp; interior βάσις μείστη, omnis inanitas illaa</w:t>
      </w:r>
      <w:r>
        <w:br/>
        <w:t>quae in medio est γάστηρ, κόλπες venter seu conce¬</w:t>
      </w:r>
      <w:r>
        <w:br/>
        <w:t>ptaculum appellatur: Quod autem vterus in</w:t>
      </w:r>
      <w:r>
        <w:br/>
        <w:t>dextras &amp; sinistras partes dirimatur, inde δδωλ¬</w:t>
      </w:r>
      <w:r>
        <w:br/>
        <w:t>πος quasi bis sinnatus vocatur; Papillares au¬</w:t>
      </w:r>
      <w:r>
        <w:br/>
        <w:t>tem illae apophyses quae ad latera vtrimque ver¬</w:t>
      </w:r>
      <w:r>
        <w:br/>
        <w:t>sus ilia protuberant, &amp; quas Herophilus dimidij a</w:t>
      </w:r>
      <w:r>
        <w:br/>
        <w:t>circuli reuolutioni assimilabat Diocles κερίας ν</w:t>
      </w:r>
      <w:r>
        <w:br/>
        <w:t>vocabat, Eudemus πλεκταίας, cirros, Praxagoras</w:t>
      </w:r>
      <w:r>
        <w:br/>
        <w:t>&amp; Philotimus κόλπους: fundi autem seu cauitatis a</w:t>
      </w:r>
      <w:r>
        <w:br/>
        <w:t>vteri orificium internum &amp; angustissimum Ga¬</w:t>
      </w:r>
      <w:r>
        <w:br/>
        <w:t>lenus balano comparauit ratione substantiaea</w:t>
      </w:r>
      <w:r>
        <w:br/>
        <w:t>crassae solidae, alij Tincae pisci vel ori catulino a</w:t>
      </w:r>
      <w:r>
        <w:br/>
        <w:t>simile faciunt, Galen. in exeg. tribus nominibusa</w:t>
      </w:r>
      <w:r>
        <w:br/>
        <w:t>ipsum appellari inquit; in primis ἀμείδεον à simi¬</w:t>
      </w:r>
      <w:r>
        <w:br/>
        <w:t>litudine ferri rotundi quo terra proscinditur exa</w:t>
      </w:r>
      <w:r>
        <w:br/>
        <w:t>interpretatione Ruffi, vel vt Galeno placet, a</w:t>
      </w:r>
      <w:r>
        <w:br/>
        <w:t>quod labri cucurbitulae sit simile, λέγνον etiam a</w:t>
      </w:r>
      <w:r>
        <w:br/>
        <w:t>dicitur ab extremitatibus indumentorum, nec</w:t>
      </w:r>
      <w:r>
        <w:br/>
        <w:t>non ὅχιον à flexuosa extuberantia, ὄγος enim &amp;</w:t>
      </w:r>
      <w:r>
        <w:br/>
        <w:t>μόρος palmites &amp; clauiculas significant; μόστρα σ</w:t>
      </w:r>
      <w:r>
        <w:br/>
        <w:t>denique vterus nuncupatur inquit Aet. tetrab.</w:t>
      </w:r>
      <w:r>
        <w:br/>
        <w:t>4. serm. 4. cap. 1. quod ex ipso velut à matre a</w:t>
      </w:r>
      <w:r>
        <w:br/>
        <w:t>animantia caetera oriantur, &amp; vt scribit Sora¬</w:t>
      </w:r>
      <w:r>
        <w:br/>
        <w:t>nus ὅπ μήτηρ ἔστι τῶν ἐξ ἀτῆς γένομένων ἐμβρύων, ἢ</w:t>
      </w:r>
    </w:p>
    <w:p w14:paraId="66448D42" w14:textId="77777777" w:rsidR="00414773" w:rsidRDefault="00414773" w:rsidP="00414773">
      <w:r>
        <w:t>image name: Μ-0055.jpg</w:t>
      </w:r>
      <w:r>
        <w:br/>
        <w:t>original page number: 55</w:t>
      </w:r>
      <w:r>
        <w:br/>
      </w:r>
    </w:p>
    <w:p w14:paraId="6EEC0713" w14:textId="77777777" w:rsidR="00414773" w:rsidRDefault="00414773" w:rsidP="00414773">
      <w:r>
        <w:t>ν ὅη αὶ ἐχέστας ἀντὴν μητέρας πιεῖ.</w:t>
      </w:r>
      <w:r>
        <w:br/>
        <w:t>"Non tantum autem μέτρα vterum significat,</w:t>
      </w:r>
      <w:r>
        <w:br/>
        <w:t>„ sed &amp; arborum medullam seu vitalem animam</w:t>
      </w:r>
      <w:r>
        <w:br/>
        <w:t>"authore Theophr. lib. 1. cap. 14. qui μήτραν esse</w:t>
      </w:r>
      <w:r>
        <w:br/>
        <w:t>„ait quod in medio ligni tertium à cortice conti¬</w:t>
      </w:r>
      <w:r>
        <w:br/>
        <w:t>"netur, velut medulla in ossibus, vnde &amp; medul¬</w:t>
      </w:r>
      <w:r>
        <w:br/>
        <w:t>„lam nonnulli alij cor appellant: Cerealibus quo¬</w:t>
      </w:r>
      <w:r>
        <w:br/>
        <w:t>"que μάτρα tribuitur ab eodem Theophr. I. 4. de</w:t>
      </w:r>
      <w:r>
        <w:br/>
      </w:r>
      <w:r>
        <w:lastRenderedPageBreak/>
        <w:t>" caus. plant. c. 12. Sed &amp; μήτραι interdum τὰ ὕστε¬</w:t>
      </w:r>
      <w:r>
        <w:br/>
        <w:t>"e&amp; Hippocrati dicuntur quae latinis secundae vt</w:t>
      </w:r>
      <w:r>
        <w:br/>
        <w:t>„ lib. de natura muliebri: ίτρη etiam exponitur</w:t>
      </w:r>
      <w:r>
        <w:br/>
        <w:t>"Galeno operculum atque velut inuolucrum</w:t>
      </w:r>
      <w:r>
        <w:br/>
        <w:t>„ quoddam quod ἐπδιδυμις nominatur, est vero</w:t>
      </w:r>
      <w:r>
        <w:br/>
        <w:t>"quidam varicosus tumor testiculo circa verticem</w:t>
      </w:r>
      <w:r>
        <w:br/>
        <w:t>"incumbens. Denique, inquit Pollux, etiam τὸν</w:t>
      </w:r>
      <w:r>
        <w:br/>
        <w:t>ἡ μήτραν vocat Hippoc. γυνὴν, id est genitricem vt</w:t>
      </w:r>
      <w:r>
        <w:br/>
        <w:t>„in qua foetus consistat, nutriatur, &amp; in qua san¬</w:t>
      </w:r>
      <w:r>
        <w:br/>
        <w:t>"guis menstruus congregetur.</w:t>
      </w:r>
      <w:r>
        <w:br/>
        <w:t>Μηπειγύτα. instrumenta quibus in vterum medi¬</w:t>
      </w:r>
      <w:r>
        <w:br/>
        <w:t>camenta infunduntur clysteris modo.</w:t>
      </w:r>
      <w:r>
        <w:br/>
        <w:t>Μυπρῶον μορίον. vterus vocatur aph. 13. sect. 5. libr. 6.</w:t>
      </w:r>
      <w:r>
        <w:br/>
        <w:t>Epid. quasi pars vterina.</w:t>
      </w:r>
      <w:r>
        <w:br/>
        <w:t>Μηπομανία. vteri furor dicitur, vel inordinatus eius</w:t>
      </w:r>
      <w:r>
        <w:br/>
        <w:t>"motus apud Nicolaum sect. 1. de Antidotis</w:t>
      </w:r>
      <w:r>
        <w:br/>
        <w:t>antidoto 218. P. 73.</w:t>
      </w:r>
      <w:r>
        <w:br/>
        <w:t>Misuae. mixtura dicitur atque proprie de illa quae</w:t>
      </w:r>
      <w:r>
        <w:br/>
        <w:t>„medicamentorum est propria.</w:t>
      </w:r>
      <w:r>
        <w:br/>
        <w:t>Μιιματοπώλης. dicitur qui medicamentorum mi¬</w:t>
      </w:r>
      <w:r>
        <w:br/>
        <w:t>"sturas vendit Gal. l. 7. τῶν κατὰ τέπ. Pharmacopo¬</w:t>
      </w:r>
      <w:r>
        <w:br/>
        <w:t>" lam vocamus.</w:t>
      </w:r>
      <w:r>
        <w:br/>
        <w:t>Μπειδάπειον. antidotus à Mithridate rege compo¬</w:t>
      </w:r>
      <w:r>
        <w:br/>
        <w:t>sita, qua se à venenis tutum seruauit. Verum eius</w:t>
      </w:r>
      <w:r>
        <w:br/>
        <w:t>variae feruntur compositiones. Quintus Serenus</w:t>
      </w:r>
      <w:r>
        <w:br/>
        <w:t>Poeta simplicissimam descripsit, constantem</w:t>
      </w:r>
      <w:r>
        <w:br/>
        <w:t>rutae folijs viginti, nucibus iuglandibus duabus,</w:t>
      </w:r>
      <w:r>
        <w:br/>
        <w:t>salis grumo vno cum caricis aliquot, vt his ver¬</w:t>
      </w:r>
      <w:r>
        <w:br/>
        <w:t>sibus cecinit:</w:t>
      </w:r>
      <w:r>
        <w:br/>
        <w:t>Antidotus vero multis Mithridatia fertur</w:t>
      </w:r>
      <w:r>
        <w:br/>
        <w:t>Consociata modis, sed Magnus scrinia regis</w:t>
      </w:r>
      <w:r>
        <w:br/>
        <w:t>Cum raperet victor, vilem deprendit in illis</w:t>
      </w:r>
      <w:r>
        <w:br/>
        <w:t>Synthesin, et vulgata satis medicamina risit:</w:t>
      </w:r>
      <w:r>
        <w:br/>
        <w:t>Bis denum rutae folium, salis et breue granum,</w:t>
      </w:r>
      <w:r>
        <w:br/>
        <w:t>Iuglandesque duas, terno cum corpore ficus.</w:t>
      </w:r>
      <w:r>
        <w:br/>
        <w:t>Haec oriente die parco conspersa Lyeo</w:t>
      </w:r>
      <w:r>
        <w:br/>
        <w:t>Sumebat, metuens dederat quod pocula matri.</w:t>
      </w:r>
      <w:r>
        <w:br/>
        <w:t>Eadem etiam apud Plinium describi videtur lib.</w:t>
      </w:r>
      <w:r>
        <w:br/>
        <w:t>23. cap. 8. Sed vt sunt hominum ingenia, quae in</w:t>
      </w:r>
      <w:r>
        <w:br/>
        <w:t>aliorum inuentis minime possunt acquiescere,</w:t>
      </w:r>
      <w:r>
        <w:br/>
        <w:t>primae huic compositioni magna postea miscel¬</w:t>
      </w:r>
      <w:r>
        <w:br/>
        <w:t>la accessit, adeo vt permultae eius nominis anti¬</w:t>
      </w:r>
      <w:r>
        <w:br/>
        <w:t>doti extiterint. Referuntur plures à Galeno ex</w:t>
      </w:r>
      <w:r>
        <w:br/>
        <w:t>varijs authoribus, Antipatro, Cleophante, Da¬</w:t>
      </w:r>
      <w:r>
        <w:br/>
        <w:t>mocrate, Xenocrate; Andromacho. Alias Pau¬</w:t>
      </w:r>
      <w:r>
        <w:br/>
      </w:r>
      <w:r>
        <w:lastRenderedPageBreak/>
        <w:t>lus &amp; Aetius descripsere, valdeque ab his omni¬</w:t>
      </w:r>
      <w:r>
        <w:br/>
        <w:t>bus diuersas Arabes, &amp; quas non sit facile intel¬</w:t>
      </w:r>
      <w:r>
        <w:br/>
        <w:t>ligere. Adeo vt in tanta huius praestantissime an¬</w:t>
      </w:r>
      <w:r>
        <w:br/>
        <w:t>tidoti compositione non sit facile pharmacopoeo</w:t>
      </w:r>
      <w:r>
        <w:br/>
        <w:t>deligere quam sibi concinnandam proponat.</w:t>
      </w:r>
      <w:r>
        <w:br/>
        <w:t>Optimae habentur quas Galenus lib. 2. de Anti¬</w:t>
      </w:r>
      <w:r>
        <w:br/>
        <w:t>dotis tum ad Andromachum, tum ad Antipa¬</w:t>
      </w:r>
      <w:r>
        <w:br/>
        <w:t>trum refert. Itaque eas tanquam synceriores</w:t>
      </w:r>
      <w:r>
        <w:br/>
        <w:t>atque vetustiores in vsum potius reuocandas</w:t>
      </w:r>
      <w:r>
        <w:br/>
        <w:t>censeo. Vocatae sunt hae simpliciter antidoti Mi¬</w:t>
      </w:r>
      <w:r>
        <w:br/>
        <w:t>thridatiae, aduersus multa venena efficacissimae,</w:t>
      </w:r>
      <w:r>
        <w:br/>
        <w:t>&amp; plus quam ipsa etiam Theriace valentes, sed</w:t>
      </w:r>
      <w:r>
        <w:br/>
        <w:t>sine viperarum carnibus (quibus solis Mithrida¬</w:t>
      </w:r>
      <w:r>
        <w:br/>
        <w:t>tium videtur à theriaca differre) factae, &amp; prop¬</w:t>
      </w:r>
      <w:r>
        <w:br/>
        <w:t>terea aduersus viperae ictus non tam praesenti re¬</w:t>
      </w:r>
      <w:r>
        <w:br/>
        <w:t>medio. Quę tamen etiam postea addi coeperunt,</w:t>
      </w:r>
    </w:p>
    <w:p w14:paraId="6FD84588" w14:textId="77777777" w:rsidR="00414773" w:rsidRDefault="00414773" w:rsidP="00414773">
      <w:r>
        <w:t>image name: Μ-0056.jpg</w:t>
      </w:r>
      <w:r>
        <w:br/>
        <w:t>original page number: 56</w:t>
      </w:r>
      <w:r>
        <w:br/>
      </w:r>
    </w:p>
    <w:p w14:paraId="56F06652" w14:textId="77777777" w:rsidR="00414773" w:rsidRDefault="00414773" w:rsidP="00414773">
      <w:r>
        <w:t>vnde theriaca illa Mithridatios emersit quam</w:t>
      </w:r>
      <w:r>
        <w:br/>
        <w:t>Galenus ex Andromacho recitat, sic dicta quod</w:t>
      </w:r>
      <w:r>
        <w:br/>
        <w:t>viperae carnes recipiat. Praeter has etiam à Gale¬</w:t>
      </w:r>
      <w:r>
        <w:br/>
        <w:t>no lib. 7. τῶν κατὰ τόποις aliae duae μιθριδάτειοι αὐτίδο¬</w:t>
      </w:r>
      <w:r>
        <w:br/>
        <w:t>τοι, αὶ ὡματικὸ καὶ πανάκεια, inter arteriaca medica¬</w:t>
      </w:r>
      <w:r>
        <w:br/>
        <w:t>menta numerantur.</w:t>
      </w:r>
      <w:r>
        <w:br/>
        <w:t>Μιρὸς σρυτμος, paruus pulsus. Est pulsus differentia</w:t>
      </w:r>
      <w:r>
        <w:br/>
        <w:t>sumpta à quantitate diastoles, magno pulsui op¬</w:t>
      </w:r>
      <w:r>
        <w:br/>
        <w:t>posita. Itaque cum magnus pulsus dicatur quan¬</w:t>
      </w:r>
      <w:r>
        <w:br/>
        <w:t>do arteria tribus dimensionibus, hoc est longi¬</w:t>
      </w:r>
      <w:r>
        <w:br/>
        <w:t>tudine, latitudine &amp; profunditate naturalem ha¬</w:t>
      </w:r>
      <w:r>
        <w:br/>
        <w:t>bitum &amp; mediocritatem excedit, palam est eum</w:t>
      </w:r>
      <w:r>
        <w:br/>
        <w:t>qui deficit, hoc est breuem, strictum, simulque</w:t>
      </w:r>
      <w:r>
        <w:br/>
        <w:t>humilem pulsum, paruum vocari. Dicitur au¬</w:t>
      </w:r>
      <w:r>
        <w:br/>
        <w:t>tem ad aliquid, vt &amp; moderatus: est enim paruus</w:t>
      </w:r>
      <w:r>
        <w:br/>
        <w:t>pulsus moderato minor. Talis euadit solo calo¬</w:t>
      </w:r>
      <w:r>
        <w:br/>
        <w:t>re infra modum imminuto, fereque secum per¬</w:t>
      </w:r>
      <w:r>
        <w:br/>
        <w:t>petuo annexam habet paruitatem &amp; raritatem,</w:t>
      </w:r>
      <w:r>
        <w:br/>
        <w:t>velut &amp; magnus frequentiam &amp; celeritatem ad¬</w:t>
      </w:r>
      <w:r>
        <w:br/>
        <w:t>sciscit. Diuerso tamen vterque modo. Siqui¬</w:t>
      </w:r>
      <w:r>
        <w:br/>
        <w:t>dem aucto calore pulsus primum magnus eua¬</w:t>
      </w:r>
      <w:r>
        <w:br/>
        <w:t>dit, postea celer, inde frequens. Imminuto au¬</w:t>
      </w:r>
      <w:r>
        <w:br/>
        <w:t>tem atque refrigerato, primum raritas, secun¬</w:t>
      </w:r>
      <w:r>
        <w:br/>
        <w:t>dum eam tarditas, postremo paruitas apparet,</w:t>
      </w:r>
      <w:r>
        <w:br/>
        <w:t>sicut Galenus lib. I. de causis pulsuum demon¬</w:t>
      </w:r>
      <w:r>
        <w:br/>
      </w:r>
      <w:r>
        <w:lastRenderedPageBreak/>
        <w:t>strauit. Hi c pulsus proprie vsum deficientem</w:t>
      </w:r>
      <w:r>
        <w:br/>
        <w:t>significat, hoc est caloris, qui in corde &amp; reliquo</w:t>
      </w:r>
      <w:r>
        <w:br/>
        <w:t>corpore est, refrigerationem &amp; spiritus animalis</w:t>
      </w:r>
      <w:r>
        <w:br/>
        <w:t>consumptionem.</w:t>
      </w:r>
      <w:r>
        <w:br/>
        <w:t>Vnica voce illi μκράσρυκτοι dicuntur apud</w:t>
      </w:r>
      <w:r>
        <w:br/>
        <w:t>Dioscor. I. 5. c. 17. 4</w:t>
      </w:r>
      <w:r>
        <w:br/>
        <w:t>Μικρόθιοι. dicuntur qui sunt breuioris vitae, cuius à</w:t>
      </w:r>
      <w:r>
        <w:br/>
        <w:t>causas repetes in voce μακρόσιη. ci</w:t>
      </w:r>
      <w:r>
        <w:br/>
        <w:t>Μιλησιον. genus est alcyonij quod figura vermi si¬</w:t>
      </w:r>
      <w:r>
        <w:br/>
        <w:t>mile est, purpurei coloris &amp; compage substantiae</w:t>
      </w:r>
      <w:r>
        <w:br/>
        <w:t>molli, omnium alcyoniorum tenuissimum.</w:t>
      </w:r>
      <w:r>
        <w:br/>
        <w:t>Μίλτος. rubrica. Est terra rubens. Cuius tamen pe¬</w:t>
      </w:r>
      <w:r>
        <w:br/>
        <w:t>nes colorem tres produntur differentiae, valde</w:t>
      </w:r>
      <w:r>
        <w:br/>
        <w:t>rubra, in rubro candida, &amp; inter eas media. Om¬</w:t>
      </w:r>
      <w:r>
        <w:br/>
        <w:t>nis inuenitur aut in metallis auri, argenti, aeris,</w:t>
      </w:r>
      <w:r>
        <w:br/>
        <w:t>ferri: aut non raro in proprijs venis. Omnium</w:t>
      </w:r>
      <w:r>
        <w:br/>
        <w:t>praestantissima censetur Sinopica, quae ex Cap¬</w:t>
      </w:r>
      <w:r>
        <w:br/>
        <w:t>padocia in Sinopen Ponti vrbem venalis defer¬</w:t>
      </w:r>
      <w:r>
        <w:br/>
        <w:t>tur, triplici quoque differentia. alia enim mollis,</w:t>
      </w:r>
      <w:r>
        <w:br/>
        <w:t>alia dura, alia mediocris est. Maxime probatur</w:t>
      </w:r>
      <w:r>
        <w:br/>
        <w:t>grauis, densa, iecinori similis, calculorum expers,</w:t>
      </w:r>
      <w:r>
        <w:br/>
        <w:t>concolor, cum diluitur valde fusilis. Ea vel bo¬</w:t>
      </w:r>
      <w:r>
        <w:br/>
        <w:t>lus Armenia est, vel proxime ad eam accedit non</w:t>
      </w:r>
      <w:r>
        <w:br/>
        <w:t>tantum notis omnibus, sed &amp; viribus &amp; natali</w:t>
      </w:r>
      <w:r>
        <w:br/>
        <w:t>etiam solo, quod Armenia sit Cappadociae con¬</w:t>
      </w:r>
      <w:r>
        <w:br/>
        <w:t>finis. Post eam Dioscorides μίλτον τεκτονικὴν, hoc</w:t>
      </w:r>
      <w:r>
        <w:br/>
        <w:t>est rubricam fabrilem, recenset, in omnibus sino¬</w:t>
      </w:r>
      <w:r>
        <w:br/>
        <w:t>pide inferiorem, qua fabri ad lineas protrahen¬</w:t>
      </w:r>
      <w:r>
        <w:br/>
        <w:t>das obductis ea funiculis vtuntur. Ea forte fue¬</w:t>
      </w:r>
      <w:r>
        <w:br/>
        <w:t>rit quam veterinarij pro bolo Armenia, &amp; chi¬</w:t>
      </w:r>
      <w:r>
        <w:br/>
        <w:t>rurgi plaerique vulneribus cruentis adhibent. Ac</w:t>
      </w:r>
      <w:r>
        <w:br/>
        <w:t>quamuis duo ista tantum rubricae genera Dios¬</w:t>
      </w:r>
      <w:r>
        <w:br/>
        <w:t>corides exponat, sciendum tamen est omnem</w:t>
      </w:r>
      <w:r>
        <w:br/>
        <w:t>terram rubram, dici posse rubricam; vt Arme¬</w:t>
      </w:r>
      <w:r>
        <w:br/>
        <w:t>niam, Lemniam, Samiam, Alanam: atque eam</w:t>
      </w:r>
      <w:r>
        <w:br/>
        <w:t>omnes non tantum rubricae nomine, verum etiam</w:t>
      </w:r>
      <w:r>
        <w:br/>
        <w:t>minij, veteres comprehendisse, adiecto semper</w:t>
      </w:r>
      <w:r>
        <w:br/>
        <w:t>gentis aut vsus cognomine.</w:t>
      </w:r>
      <w:r>
        <w:br/>
        <w:t>M,</w:t>
      </w:r>
      <w:r>
        <w:br/>
        <w:t>Μίλρωτις. Defluuium pilorum palpebrae, quod vi¬</w:t>
      </w:r>
      <w:r>
        <w:br/>
        <w:t>tium alio nomine μαδάρωσις dicitur. Nam Paul. 6</w:t>
      </w:r>
      <w:r>
        <w:br/>
        <w:t>Aegin. I. 3. c. 22. &amp; Actuar. lib. 2. τρὶ διαγνώσ. παθ. εἰ</w:t>
      </w:r>
      <w:r>
        <w:br/>
        <w:t>scribunt μαδάρωσιν siue μλρωσιν esse ἀπόπλοσιν τῶν a</w:t>
      </w:r>
      <w:r>
        <w:br/>
        <w:t>τὰ βιεραὶν τεχῶν, idem Paul. μλρs appellat &amp;</w:t>
      </w:r>
    </w:p>
    <w:p w14:paraId="5F9231A0" w14:textId="77777777" w:rsidR="00414773" w:rsidRDefault="00414773" w:rsidP="00414773">
      <w:r>
        <w:lastRenderedPageBreak/>
        <w:t>image name: Μ-0057.jpg</w:t>
      </w:r>
      <w:r>
        <w:br/>
        <w:t>original page number: 57</w:t>
      </w:r>
      <w:r>
        <w:br/>
      </w:r>
    </w:p>
    <w:p w14:paraId="0686BF2A" w14:textId="77777777" w:rsidR="00414773" w:rsidRDefault="00414773" w:rsidP="00414773">
      <w:r>
        <w:t>„ &amp; Gal. τῶν κτὰ τόπ. l. 4. c. 5. Aetius τὴν μίλρωσν esse</w:t>
      </w:r>
      <w:r>
        <w:br/>
        <w:t>ait πάθος τῶν ταισῶν, in eoque τὰς ταρσοὺς fieri</w:t>
      </w:r>
      <w:r>
        <w:br/>
        <w:t>ν ἐρυθρός. ἐνκὸ δὰς μμλτῳ τῇ χροία.</w:t>
      </w:r>
      <w:r>
        <w:br/>
        <w:t>Μίμησις. imitatio. Tertium erat genus ὸὲ ἐμπειρίας,</w:t>
      </w:r>
      <w:r>
        <w:br/>
        <w:t>quo ea quae aliquando profuissent vel nocuis¬</w:t>
      </w:r>
      <w:r>
        <w:br/>
        <w:t>sent, siue naturâ, siue fortunâ, siue consilio obla¬</w:t>
      </w:r>
      <w:r>
        <w:br/>
        <w:t>ta fuissent, rursus in experimentum ducebantur,</w:t>
      </w:r>
      <w:r>
        <w:br/>
        <w:t>aliorum qui ea prius experti essent imitatione.</w:t>
      </w:r>
      <w:r>
        <w:br/>
        <w:t>Ea quidem potissima pars medicinae empirico¬</w:t>
      </w:r>
      <w:r>
        <w:br/>
        <w:t>rum fuit, eaque vna artem suam maxime consti¬</w:t>
      </w:r>
      <w:r>
        <w:br/>
        <w:t>tuerunt. Non enim bis tantum aut ter, sed sae¬</w:t>
      </w:r>
      <w:r>
        <w:br/>
        <w:t>pius id quod profuit imitati, idemque in ijsdem</w:t>
      </w:r>
      <w:r>
        <w:br/>
        <w:t>affectibus vt plurimum proficere inuenientes, ac</w:t>
      </w:r>
      <w:r>
        <w:br/>
        <w:t>eiusmodi memoriam θεώρημα vocantes, eam</w:t>
      </w:r>
      <w:r>
        <w:br/>
        <w:t>vnam artis partem maxime fidam ratamque ha¬</w:t>
      </w:r>
      <w:r>
        <w:br/>
        <w:t>bebant.</w:t>
      </w:r>
      <w:r>
        <w:br/>
        <w:t>Μίνθα, seu μίνθη. mentha dicitur, quae alio nomine</w:t>
      </w:r>
      <w:r>
        <w:br/>
        <w:t>2 ἡδύοσαος dicitur à suaui odore vt Dioscor. tradit</w:t>
      </w:r>
      <w:r>
        <w:br/>
        <w:t>„ lib. 3. c. 41. Plutarch. tamen sympos. lib. 8. cap.</w:t>
      </w:r>
      <w:r>
        <w:br/>
        <w:t>" 9. discrimen facit inter μίνθην &amp; ἡδύοσαον, indi¬</w:t>
      </w:r>
      <w:r>
        <w:br/>
        <w:t>" cans μίνθην esse degenerem ἡδύοσμον, seu vi¬</w:t>
      </w:r>
      <w:r>
        <w:br/>
        <w:t>tium ἡδύοσαου, vt lolium est vitium tritici, vap¬</w:t>
      </w:r>
      <w:r>
        <w:br/>
        <w:t>„ pa vini: de Mentha autem vide plura in voce i¬</w:t>
      </w:r>
      <w:r>
        <w:br/>
        <w:t>2 δόοσμος.</w:t>
      </w:r>
      <w:r>
        <w:br/>
        <w:t>Μινναῖα σαῦρνα. Myrrha Smyrnaea, sic à loco vbi</w:t>
      </w:r>
      <w:r>
        <w:br/>
        <w:t>„ nascitur nuncupata, vt lib. 1. de Antid. testatur</w:t>
      </w:r>
      <w:r>
        <w:br/>
        <w:t>„ Galen. eandem esse mynnaeam ac Troglodyti¬</w:t>
      </w:r>
      <w:r>
        <w:br/>
        <w:t>„ cam prodens, quo magis mirum est Dioscori¬</w:t>
      </w:r>
      <w:r>
        <w:br/>
        <w:t>„ dem tradere Troglodyticam myrrham primas</w:t>
      </w:r>
      <w:r>
        <w:br/>
        <w:t>„ tenere, minnaeam vero reprobam esse: Notan¬</w:t>
      </w:r>
      <w:r>
        <w:br/>
        <w:t>„ dum autem pro μινναῖα non modo apud Gal. sed</w:t>
      </w:r>
      <w:r>
        <w:br/>
        <w:t>" &amp; Aet. &amp; Paul. &amp; Dioscoridem, aliosque Grae¬</w:t>
      </w:r>
      <w:r>
        <w:br/>
        <w:t>„ cos medicos ἀμινναῖα saepe legi &amp; falso, Plinius</w:t>
      </w:r>
      <w:r>
        <w:br/>
        <w:t>" certe l. 12. cap. 16. recte minnaeam habet, idem &amp;</w:t>
      </w:r>
      <w:r>
        <w:br/>
        <w:t>„ thus minnaeum quod à minnaeorum pago dictum</w:t>
      </w:r>
      <w:r>
        <w:br/>
        <w:t>„ tradit eiusdem lib. c. 14. quae lectio esse verissima</w:t>
      </w:r>
      <w:r>
        <w:br/>
        <w:t>„ hinc videtur quod Thus &amp; Myrrha in ijsdem</w:t>
      </w:r>
      <w:r>
        <w:br/>
        <w:t>„ proueniant locis eodem teste.</w:t>
      </w:r>
      <w:r>
        <w:br/>
        <w:t>Μινόσφαιρον. sic dicitur à quibusdam τὸ μαλάβαθρον.</w:t>
      </w:r>
      <w:r>
        <w:br/>
        <w:t>Μινύειν. ματᾶθαι. ἐσθίειν. hoc est mandere &amp; edere,</w:t>
      </w:r>
      <w:r>
        <w:br/>
        <w:t>apud Hippocratem. In Galeni Lexico perperam</w:t>
      </w:r>
      <w:r>
        <w:br/>
      </w:r>
      <w:r>
        <w:lastRenderedPageBreak/>
        <w:t>est μννειν.</w:t>
      </w:r>
      <w:r>
        <w:br/>
        <w:t>Μινυθήματα, τα, Hippocrati lib. κτὰ ρεῖον Galen. in¬</w:t>
      </w:r>
      <w:r>
        <w:br/>
        <w:t>„ terprete dicuntur τὰ ἰγνὰ καὶ ἄρορα γγνόμεα, id</w:t>
      </w:r>
      <w:r>
        <w:br/>
        <w:t>„ est partes ex diuturno vinculo aut quiete ema¬</w:t>
      </w:r>
      <w:r>
        <w:br/>
        <w:t>„ ciatae, extenuatae &amp; imminutae, aut graciliores</w:t>
      </w:r>
      <w:r>
        <w:br/>
        <w:t>" effectae quas illic deligatione restaurari consulit</w:t>
      </w:r>
      <w:r>
        <w:br/>
        <w:t>" Hippocr.</w:t>
      </w:r>
      <w:r>
        <w:br/>
        <w:t>Μινυθῶδες πνεῦμα. anhelitus paruus &amp; rarus, hac de</w:t>
      </w:r>
      <w:r>
        <w:br/>
        <w:t>„ voce plura Gal. 2. de difficult. respirat. c. 5. &amp; l. 3.</w:t>
      </w:r>
      <w:r>
        <w:br/>
        <w:t>" c. 8. vide &amp; in voce πρεῦμα.</w:t>
      </w:r>
      <w:r>
        <w:br/>
        <w:t>Μιξαίθοιον, aut μιξαιθρία. dicitur Hippocrati tempo¬</w:t>
      </w:r>
      <w:r>
        <w:br/>
        <w:t>„ ris serenitas hiemalibus pluuijs permixta, seu</w:t>
      </w:r>
      <w:r>
        <w:br/>
        <w:t>„ temporis conditio in qua serenus aer interdum</w:t>
      </w:r>
      <w:r>
        <w:br/>
        <w:t>„apparet, interdum pluuijs nubilosus.</w:t>
      </w:r>
      <w:r>
        <w:br/>
        <w:t>Miξ5. mistio, antiqui Hippocratis interpretes, hac</w:t>
      </w:r>
      <w:r>
        <w:br/>
        <w:t>„voce cum muliere congressum, seu coitum signi¬</w:t>
      </w:r>
      <w:r>
        <w:br/>
        <w:t>„ ficari tradunt vt scribit Gal. 6. Epid.</w:t>
      </w:r>
      <w:r>
        <w:br/>
        <w:t>Μισόδολον. sic quidam τὸ ὥυμον dictum volunt.</w:t>
      </w:r>
      <w:r>
        <w:br/>
        <w:t>Mizρs. pediculus in plantis, est id quo folium fru¬</w:t>
      </w:r>
      <w:r>
        <w:br/>
        <w:t>„ ctus aut flos dependet vt definit Theophr. lib. 1.</w:t>
      </w:r>
      <w:r>
        <w:br/>
        <w:t>„ hist, cap. 3.</w:t>
      </w:r>
      <w:r>
        <w:br/>
        <w:t>Μίv. Est succus in metallis concretus in glebae</w:t>
      </w:r>
      <w:r>
        <w:br/>
        <w:t>formam vel pollinis aliquando, finitimus chal¬</w:t>
      </w:r>
      <w:r>
        <w:br/>
        <w:t>citidi. Ex ea namque efflorescit, quamquam</w:t>
      </w:r>
      <w:r>
        <w:br/>
        <w:t>non ex ea tantum, sed ex sory etiam atque me¬</w:t>
      </w:r>
      <w:r>
        <w:br/>
        <w:t>lanteria, omnique atramento sutorio. Nascitur</w:t>
      </w:r>
      <w:r>
        <w:br/>
        <w:t>in ijsdem metallis in quibus &amp; chalcitis, atque</w:t>
      </w:r>
      <w:r>
        <w:br/>
        <w:t>in se inuicem aliquando temporis spatio tran¬</w:t>
      </w:r>
    </w:p>
    <w:p w14:paraId="7A606148" w14:textId="77777777" w:rsidR="00414773" w:rsidRDefault="00414773" w:rsidP="00414773">
      <w:r>
        <w:t>image name: Μ-0058.jpg</w:t>
      </w:r>
      <w:r>
        <w:br/>
        <w:t>original page number: 58</w:t>
      </w:r>
      <w:r>
        <w:br/>
      </w:r>
    </w:p>
    <w:p w14:paraId="5E80FBBE" w14:textId="77777777" w:rsidR="00414773" w:rsidRDefault="00414773" w:rsidP="00414773">
      <w:r>
        <w:t>seunt, quemadmodum narrat Galen. chalciti¬</w:t>
      </w:r>
      <w:r>
        <w:br/>
        <w:t>dem per triginta prope annos domi suae asserua¬</w:t>
      </w:r>
      <w:r>
        <w:br/>
        <w:t>tam, in misy versam se vidisse, crassis nimirum</w:t>
      </w:r>
      <w:r>
        <w:br/>
        <w:t>chalcitidis partibus attenuatis naturae &amp; tempo¬</w:t>
      </w:r>
      <w:r>
        <w:br/>
        <w:t>ris ope. Est enim misy partium multo quam</w:t>
      </w:r>
      <w:r>
        <w:br/>
        <w:t>chalcitis tenuiorum, alioquin genere cum ea</w:t>
      </w:r>
      <w:r>
        <w:br/>
        <w:t>cognatum. Dicitur &amp; supra chalcitidem oriri,</w:t>
      </w:r>
      <w:r>
        <w:br/>
        <w:t>non aliter quam aerugo supra aes. Proindeque</w:t>
      </w:r>
      <w:r>
        <w:br/>
        <w:t>vires non admodum habet dissimiles. Calefacit,</w:t>
      </w:r>
      <w:r>
        <w:br/>
        <w:t>exiccat, acre est, erodit, adstringit, extergit, ex¬</w:t>
      </w:r>
      <w:r>
        <w:br/>
        <w:t>purgat. Luteum est, &amp; micas habet auri colore</w:t>
      </w:r>
      <w:r>
        <w:br/>
        <w:t>internitentes.</w:t>
      </w:r>
      <w:r>
        <w:br/>
        <w:t>Mίτeη. dicitur apud Hippocr. tegmen vel tanquam</w:t>
      </w:r>
      <w:r>
        <w:br/>
      </w:r>
      <w:r>
        <w:lastRenderedPageBreak/>
        <w:t>inuolucrum quoddam, aut epididymis, quae est</w:t>
      </w:r>
      <w:r>
        <w:br/>
        <w:t>varicosus quidam tumor, summo didymo insi¬</w:t>
      </w:r>
      <w:r>
        <w:br/>
        <w:t>dens, author Galenus ἐν τῶς γλώσαις.</w:t>
      </w:r>
      <w:r>
        <w:br/>
        <w:t>Sed nota in exemplaribus omnibus scribi ps¬</w:t>
      </w:r>
      <w:r>
        <w:br/>
        <w:t>τρη per n. 4</w:t>
      </w:r>
      <w:r>
        <w:br/>
        <w:t>Μίτυς. sic vocatur primum operis apum funda¬</w:t>
      </w:r>
      <w:r>
        <w:br/>
        <w:t>mentum, ceu crusta parua, saporis amari quam</w:t>
      </w:r>
      <w:r>
        <w:br/>
        <w:t>sequitur πισόκηρον, deinde πρόπολις, de quibus,</w:t>
      </w:r>
      <w:r>
        <w:br/>
        <w:t>suis locis, Plinius id commosim videtur dicere</w:t>
      </w:r>
      <w:r>
        <w:br/>
        <w:t>lib. II. cap. 7. 4</w:t>
      </w:r>
      <w:r>
        <w:br/>
        <w:t>Mηᾶ. pondus est quod apud medicos vnciarum se¬</w:t>
      </w:r>
      <w:r>
        <w:br/>
        <w:t>decim fuit. Id quod patet ex Dioscoride, qui sic</w:t>
      </w:r>
      <w:r>
        <w:br/>
        <w:t>scribit in libello de ponderibus &amp; mensuris: à μᾶ</w:t>
      </w:r>
      <w:r>
        <w:br/>
        <w:t>καὰ τὴν ἰατεικὴν χρὴσιν ἄγει ἔγγίας ηστὶ. τουτέστιν ὀλκὰ</w:t>
      </w:r>
      <w:r>
        <w:br/>
        <w:t>ραν. Id est Mina secundum medicorum vsum</w:t>
      </w:r>
      <w:r>
        <w:br/>
        <w:t>habet vncias sedecim, hoc est drachmas centum</w:t>
      </w:r>
      <w:r>
        <w:br/>
        <w:t>viginti octo. Verum ἡ ἀπτικὴ μνᾶ multo leuior</w:t>
      </w:r>
      <w:r>
        <w:br/>
        <w:t>est Romana. nam centum modo drachmas pen¬</w:t>
      </w:r>
      <w:r>
        <w:br/>
        <w:t>dit, vt ex Suida apparet, qui scribit ἑκατοὶ δραχ¬</w:t>
      </w:r>
      <w:r>
        <w:br/>
        <w:t>μαὶ πείοῦσι μμᾶν. hoc est, centum drachmae mi¬</w:t>
      </w:r>
      <w:r>
        <w:br/>
        <w:t>nam vnam efficiunt. Item ex Plinio, qui lib. 21.</w:t>
      </w:r>
      <w:r>
        <w:br/>
        <w:t>cap. vlt. Mna, inquit, quam nostri minam vo¬</w:t>
      </w:r>
      <w:r>
        <w:br/>
        <w:t>cant, pendet drachmas Atticas centum. Quin¬</w:t>
      </w:r>
      <w:r>
        <w:br/>
        <w:t>etiam ex Fannio sic scribente:</w:t>
      </w:r>
      <w:r>
        <w:br/>
        <w:t>Mnam vocitant, nostrique minam dixere prio¬</w:t>
      </w:r>
      <w:r>
        <w:br/>
        <w:t>res:</w:t>
      </w:r>
      <w:r>
        <w:br/>
        <w:t>Centum hae sunt drachmae.</w:t>
      </w:r>
      <w:r>
        <w:br/>
        <w:t>Proinde quum Plinius verba Dioscoridis in La¬</w:t>
      </w:r>
      <w:r>
        <w:br/>
        <w:t>tinum vertens, μνᾶν libram reddit, proculdubio</w:t>
      </w:r>
      <w:r>
        <w:br/>
        <w:t>Atticam intelligit, ceu drachmis tantum qua¬</w:t>
      </w:r>
      <w:r>
        <w:br/>
        <w:t>tuor differentem à libra Romana, quae drachma¬</w:t>
      </w:r>
      <w:r>
        <w:br/>
        <w:t>rum est nonaginta sex. Sic quoque videtur vsus</w:t>
      </w:r>
      <w:r>
        <w:br/>
        <w:t>mina Philoxenus medicus, cuius emplastrum est</w:t>
      </w:r>
      <w:r>
        <w:br/>
        <w:t>apud Asclepiadem, vt scribit Galen. ῶ&amp;γ li¬</w:t>
      </w:r>
      <w:r>
        <w:br/>
        <w:t>bro 4. κηροῦ δραχμὰς ῥ. ὁ μᾶν ἐπγράρει. σίαης</w:t>
      </w:r>
      <w:r>
        <w:br/>
        <w:t>ταυρείου δραχμαὶ ῥ. ῥητίνης τερυνδίνης δραχμαὶ ἰ.</w:t>
      </w:r>
      <w:r>
        <w:br/>
        <w:t>ὁ τεία τέταρτα ἐπχάρει. hoc est, cerae drachmas</w:t>
      </w:r>
      <w:r>
        <w:br/>
        <w:t>centum: quod minam inscribit. seui taurini</w:t>
      </w:r>
      <w:r>
        <w:br/>
        <w:t>drachmas centum, resinae terebinthinae, drachmas</w:t>
      </w:r>
      <w:r>
        <w:br/>
        <w:t>septuaginta quinque: quod tria quaterna inscri¬</w:t>
      </w:r>
      <w:r>
        <w:br/>
        <w:t>bit. Videtur autem Asclepiades hanc interpreta¬</w:t>
      </w:r>
      <w:r>
        <w:br/>
        <w:t>tionem per drachmas posuisse, cum Philoxenus</w:t>
      </w:r>
      <w:r>
        <w:br/>
        <w:t>scripserit minam, ne quis eum de Alexandrina</w:t>
      </w:r>
      <w:r>
        <w:br/>
        <w:t>aut alia putaret sensisse. Galenus vero cum Cri¬</w:t>
      </w:r>
      <w:r>
        <w:br/>
        <w:t>to minam scripsisset, dubitat quamnam intelli¬</w:t>
      </w:r>
      <w:r>
        <w:br/>
      </w:r>
      <w:r>
        <w:lastRenderedPageBreak/>
        <w:t>gat: locus est lib. 5. eiusdem operis, cum inquit:</w:t>
      </w:r>
      <w:r>
        <w:br/>
        <w:t>ραίνεται δὲ καὶ ἐν ἄλλοις ἐ δεαχμῶν βυλέμερος ὗναι τν</w:t>
      </w:r>
      <w:r>
        <w:br/>
        <w:t>μνᾶν. hoc est, apparet autem &amp; in alijs centum</w:t>
      </w:r>
      <w:r>
        <w:br/>
        <w:t>drachmarum voluisse minam esse. Quoniam</w:t>
      </w:r>
      <w:r>
        <w:br/>
        <w:t>vero Romae egisse Critonem constat, vt qui</w:t>
      </w:r>
      <w:r>
        <w:br/>
        <w:t>Caesareus medicus fuerit, dubium est an cum</w:t>
      </w:r>
      <w:r>
        <w:br/>
        <w:t>drachmas scribit, vt alij, denarios intelligens, vo¬</w:t>
      </w:r>
      <w:r>
        <w:br/>
        <w:t>luerit minam esse centum denariorum. Tunc</w:t>
      </w:r>
      <w:r>
        <w:br/>
        <w:t>enim ab Attica mina multum, à medica parum</w:t>
      </w:r>
      <w:r>
        <w:br/>
        <w:t>differret. Sic autem ait Galenus: διαπερώνηται δὲ</w:t>
      </w:r>
      <w:r>
        <w:br/>
        <w:t>τοῖς ἀνὶ τῶν σταθμῶν καὶ μέτρων γράψασιν, ὁ πόσος σθὶν ὁ δ</w:t>
      </w:r>
    </w:p>
    <w:p w14:paraId="15469A24" w14:textId="77777777" w:rsidR="00414773" w:rsidRDefault="00414773" w:rsidP="00414773">
      <w:r>
        <w:t>image name: Μ-0059.jpg</w:t>
      </w:r>
      <w:r>
        <w:br/>
        <w:t>original page number: 59</w:t>
      </w:r>
      <w:r>
        <w:br/>
      </w:r>
    </w:p>
    <w:p w14:paraId="5094230E" w14:textId="77777777" w:rsidR="00414773" w:rsidRDefault="00414773" w:rsidP="00414773">
      <w:r>
        <w:t>μααὰ σταθμὸς. ἐνίων μὲν ἐκκοίδετα λεγόντων ἔγγιῶν εἴ¬</w:t>
      </w:r>
      <w:r>
        <w:br/>
        <w:t>να τὴν μιᾶν, ἐνίων δὲ εἶκοσι. ἐνίων δὲ καὶ διοριζουένων,</w:t>
      </w:r>
      <w:r>
        <w:br/>
        <w:t>καὶ τν μὲν ἀλεξανδρειωτικὴν εἴκοσι ρασιόντων ἔῖναι</w:t>
      </w:r>
      <w:r>
        <w:br/>
        <w:t>ἐριῶν, τὸν δὲ ἄλλὴν ἐκκίδεκα, hoc est diserte qui¬</w:t>
      </w:r>
      <w:r>
        <w:br/>
        <w:t>dem scriptum est ab ijs qui de ponderibus &amp;</w:t>
      </w:r>
      <w:r>
        <w:br/>
        <w:t>mensuris tradiderunt, quantum esset pondus</w:t>
      </w:r>
      <w:r>
        <w:br/>
        <w:t>minae: alijs quidem dicentibus minam vncia¬</w:t>
      </w:r>
      <w:r>
        <w:br/>
        <w:t>rum esse sedecim, alijs autem viginti: alijs vero</w:t>
      </w:r>
      <w:r>
        <w:br/>
        <w:t>etiam distinguentibus, &amp; dicentibus Alexandrie</w:t>
      </w:r>
      <w:r>
        <w:br/>
        <w:t>quidem haberi vnciarum viginti, alibi vero sede¬</w:t>
      </w:r>
      <w:r>
        <w:br/>
        <w:t>cim. Idem vero etiam l. I. dicit τινὲς μὲν εἶκοστι οὐγ¬</w:t>
      </w:r>
      <w:r>
        <w:br/>
        <w:t>γας ἔχειν φασὶ τὴν μνᾶν, ἔνιοι δὲ ἐκκαίδεκα. hoc est, alij</w:t>
      </w:r>
      <w:r>
        <w:br/>
        <w:t>quidem minam viginti vnciarum esse dicunt,</w:t>
      </w:r>
      <w:r>
        <w:br/>
        <w:t>alij vero sedecim. Quod autem Alexandrina</w:t>
      </w:r>
      <w:r>
        <w:br/>
        <w:t>medicis in vsu fuerit, Galenus indicat, recensens</w:t>
      </w:r>
      <w:r>
        <w:br/>
        <w:t>ex Asclepiade emplastrum Moschionis veteris</w:t>
      </w:r>
      <w:r>
        <w:br/>
        <w:t>medici sic scribentis: λιθαργύρου μνᾶ μία. ἡ δὲ μνᾶ</w:t>
      </w:r>
      <w:r>
        <w:br/>
        <w:t>ἐπὶ τούτον τοῦ ρρμάκου ἔχει ὀλκαὶ ρξ. hoc est, li¬</w:t>
      </w:r>
      <w:r>
        <w:br/>
        <w:t>thargyri mina vna. Mina autem in hoc medica¬</w:t>
      </w:r>
      <w:r>
        <w:br/>
        <w:t>mento pendet vncias centum sexaginta. Itaque</w:t>
      </w:r>
      <w:r>
        <w:br/>
        <w:t>Galen. addit: καὶ κατὰτὰ τοῦτο τὸ ρώμακον καὶ κατὰ τὸ ἔχε¬</w:t>
      </w:r>
      <w:r>
        <w:br/>
        <w:t>ξῶς ἀτῷ γεγραμένον ἐξ δαχαὰς ὅην ἔχειν τὸν μνᾶν.</w:t>
      </w:r>
      <w:r>
        <w:br/>
        <w:t>ἐυλλλον ουν ὅπʼ ἀλεξανδρειντικὴν λέγει μᾶν, ἔγίας</w:t>
      </w:r>
      <w:r>
        <w:br/>
        <w:t>ἡ ἐχέστω. ὅπος ἐκίστη τῶν ἐριῶν ἔχη δραχμαὶ ἡ οὔτο</w:t>
      </w:r>
      <w:r>
        <w:br/>
        <w:t>γὸ πμεήσνται ταὶ ρξ δραχμὰς ἔχειν τὴν μιᾶν. hoc</w:t>
      </w:r>
      <w:r>
        <w:br/>
        <w:t>est, &amp; secundum id medicamentum, atque aliud</w:t>
      </w:r>
      <w:r>
        <w:br/>
        <w:t>quod ab ipso describitur, centum sexaginta drach¬</w:t>
      </w:r>
      <w:r>
        <w:br/>
        <w:t>mas minam dicit continere. Itaque manifestum</w:t>
      </w:r>
      <w:r>
        <w:br/>
        <w:t>est Alexandrinam minam ipsum dicere haben¬</w:t>
      </w:r>
      <w:r>
        <w:br/>
        <w:t>tem vncias viginti: ita vt singulę vnciae pendeant</w:t>
      </w:r>
      <w:r>
        <w:br/>
      </w:r>
      <w:r>
        <w:lastRenderedPageBreak/>
        <w:t>drachmas octo. Sic enim fiet vt mina centum</w:t>
      </w:r>
      <w:r>
        <w:br/>
        <w:t>sexaginta drachmas contineat. Hinc videmus</w:t>
      </w:r>
      <w:r>
        <w:br/>
        <w:t>medicis alijs in vsu fuisse Atticam minam, alijs</w:t>
      </w:r>
      <w:r>
        <w:br/>
        <w:t>quam nominant medicam, alijs Alexandrinam.</w:t>
      </w:r>
      <w:r>
        <w:br/>
        <w:t>Atticam potissimum his qui vel antequam po¬</w:t>
      </w:r>
      <w:r>
        <w:br/>
        <w:t>puli Romani nomen &amp; res florerent scripserunt,</w:t>
      </w:r>
      <w:r>
        <w:br/>
        <w:t>vel in Graecia agentes Romana pondera ignora¬</w:t>
      </w:r>
      <w:r>
        <w:br/>
        <w:t>runt. Alexandrinam vero his qui Alexandriae</w:t>
      </w:r>
      <w:r>
        <w:br/>
        <w:t>medicinam exercuerunt. Medicam autem qui¬</w:t>
      </w:r>
      <w:r>
        <w:br/>
        <w:t>bus res Romanae non fuerunt ignotae. Sed cum</w:t>
      </w:r>
      <w:r>
        <w:br/>
        <w:t>à Gal. nulla ratio sit indicata, cur haec mina con¬</w:t>
      </w:r>
      <w:r>
        <w:br/>
        <w:t>stituta sit, poterit forte ratio ista afferri, quod</w:t>
      </w:r>
      <w:r>
        <w:br/>
        <w:t>medici qui Romae egerunt, quia vterentur Ro¬</w:t>
      </w:r>
      <w:r>
        <w:br/>
        <w:t>manis ponderibus, vtpote libra, vncia, denario,</w:t>
      </w:r>
      <w:r>
        <w:br/>
        <w:t>quem drachmam appellare solent, &amp; scirent At¬</w:t>
      </w:r>
      <w:r>
        <w:br/>
        <w:t>ticis minam esse centum drachmarum, scripse¬</w:t>
      </w:r>
      <w:r>
        <w:br/>
        <w:t>runt quoque minam esse centum drachmarum,</w:t>
      </w:r>
      <w:r>
        <w:br/>
        <w:t>denarios intelligentes. Sic Crito videtur acce-</w:t>
      </w:r>
      <w:r>
        <w:br/>
        <w:t>pisse minam. Alij referentes ad drachmam Atti¬</w:t>
      </w:r>
      <w:r>
        <w:br/>
        <w:t>cam qua denarius quinta parte grauior est ex</w:t>
      </w:r>
      <w:r>
        <w:br/>
        <w:t>Cleopatrae sententia, drachmas inuenerunt At¬</w:t>
      </w:r>
      <w:r>
        <w:br/>
        <w:t>ticas centum viginti quinque tot denarios effi¬</w:t>
      </w:r>
      <w:r>
        <w:br/>
        <w:t>cere: quae drachmę in vncias collectae conficiunt</w:t>
      </w:r>
      <w:r>
        <w:br/>
        <w:t>sedecim minus tribus drachmis, quas non cura¬</w:t>
      </w:r>
      <w:r>
        <w:br/>
        <w:t>runt. Sic natam arbitror medicam minam, quae</w:t>
      </w:r>
      <w:r>
        <w:br/>
        <w:t>eadem &amp; centum sit denariorum, &amp; drachmarum</w:t>
      </w:r>
      <w:r>
        <w:br/>
        <w:t>Atticarum centum viginti octo. Porro Alexan¬</w:t>
      </w:r>
      <w:r>
        <w:br/>
        <w:t>drinae ratio est aut quod drachmas grauiores ha¬</w:t>
      </w:r>
      <w:r>
        <w:br/>
        <w:t>buerint, si Polluci credimus, minas omnibus</w:t>
      </w:r>
      <w:r>
        <w:br/>
        <w:t>fuisse centum drachmarum, ipsas vero drachmas</w:t>
      </w:r>
      <w:r>
        <w:br/>
        <w:t>pro earum grauitate vel leuitate variasse: aut</w:t>
      </w:r>
      <w:r>
        <w:br/>
        <w:t>quod mina, si Pollucis sententiam non proba¬</w:t>
      </w:r>
      <w:r>
        <w:br/>
        <w:t>mus, plures apud eos quam centum drachmas</w:t>
      </w:r>
      <w:r>
        <w:br/>
        <w:t>habuerit. Itaque si grauiorem drachmam fuisse</w:t>
      </w:r>
      <w:r>
        <w:br/>
        <w:t>putauerimus, non semper quinque drachmae</w:t>
      </w:r>
      <w:r>
        <w:br/>
        <w:t>Alexandrinae efficient octo Atticas: habebit</w:t>
      </w:r>
      <w:r>
        <w:br/>
        <w:t>enim vna drachma Alexandrina sesquidrach¬</w:t>
      </w:r>
      <w:r>
        <w:br/>
        <w:t>mam Atticam &amp; decimam ipsius partem. sin mi¬</w:t>
      </w:r>
      <w:r>
        <w:br/>
        <w:t>na plurium fuit drachmarum quam centum, ne¬</w:t>
      </w:r>
    </w:p>
    <w:p w14:paraId="5E11B0F7" w14:textId="77777777" w:rsidR="00414773" w:rsidRDefault="00414773" w:rsidP="00414773">
      <w:r>
        <w:t>image name: Μ-0060.jpg</w:t>
      </w:r>
      <w:r>
        <w:br/>
        <w:t>original page number: 60</w:t>
      </w:r>
      <w:r>
        <w:br/>
      </w:r>
    </w:p>
    <w:p w14:paraId="67BEEE9C" w14:textId="77777777" w:rsidR="00414773" w:rsidRDefault="00414773" w:rsidP="00414773">
      <w:r>
        <w:t>mo quot fuerit, nisi grauitate drachmae prius</w:t>
      </w:r>
      <w:r>
        <w:br/>
        <w:t>cognita, scire potest. Illud nobis satis sit, Ale¬</w:t>
      </w:r>
      <w:r>
        <w:br/>
      </w:r>
      <w:r>
        <w:lastRenderedPageBreak/>
        <w:t>xandrinam minam drachnas Atticas pendere</w:t>
      </w:r>
      <w:r>
        <w:br/>
        <w:t>centum sexaginta.</w:t>
      </w:r>
      <w:r>
        <w:br/>
        <w:t>Μνασαίου σαῤμακον. emplastrum est authore Mnasęa,</w:t>
      </w:r>
      <w:r>
        <w:br/>
        <w:t>secundo ordine remolliens. Constabat, vt scrip¬</w:t>
      </w:r>
      <w:r>
        <w:br/>
        <w:t>sit Galenus lib. I. * κτ γγνη, portionibus aequali¬</w:t>
      </w:r>
      <w:r>
        <w:br/>
        <w:t>bus spumae argenti, adipis &amp; olei. Atque sic</w:t>
      </w:r>
      <w:r>
        <w:br/>
        <w:t>quidem Galenus. Mnasaeas vero, vt Paulus &amp;</w:t>
      </w:r>
      <w:r>
        <w:br/>
        <w:t>Aetius prodidere, ceram, colophoniam resinam</w:t>
      </w:r>
      <w:r>
        <w:br/>
        <w:t>&amp; passum adijciebat, vel aequalibus, vt habet</w:t>
      </w:r>
      <w:r>
        <w:br/>
        <w:t>Aetius, portionibus, vel inaequalibus, vt Paulus.</w:t>
      </w:r>
      <w:r>
        <w:br/>
        <w:t>Est illi non modo emolliendi, sed etiam discu¬</w:t>
      </w:r>
      <w:r>
        <w:br/>
        <w:t>tiendi facultas.</w:t>
      </w:r>
      <w:r>
        <w:br/>
        <w:t>Μιημενευτικὴ αἴρεσις. idem quod ἑμπειρικὴ vide ἔμ¬</w:t>
      </w:r>
      <w:r>
        <w:br/>
        <w:t>πειρινλ.</w:t>
      </w:r>
      <w:r>
        <w:br/>
        <w:t>Μοιλάλοι. qui difficulter ex aliquo linguae morbo</w:t>
      </w:r>
      <w:r>
        <w:br/>
        <w:t>loquuntur, vt ij, quibus ab vlcere &amp; cicatrice</w:t>
      </w:r>
      <w:r>
        <w:br/>
        <w:t>dura sub lingua relicta lingua incuruatur &amp; im¬</w:t>
      </w:r>
      <w:r>
        <w:br/>
        <w:t>peditur libera vocis prolatio. Dicuntur &amp; ἀικν¬</w:t>
      </w:r>
      <w:r>
        <w:br/>
        <w:t>λόλλωσνοι, nisi quod Aetius μογλάλοις videtur in¬</w:t>
      </w:r>
      <w:r>
        <w:br/>
        <w:t>telligere eos modo qui ex aliqua affectione im¬</w:t>
      </w:r>
      <w:r>
        <w:br/>
        <w:t>pedite loquuntur: ἀικυλολώσοις verò tum hos,</w:t>
      </w:r>
      <w:r>
        <w:br/>
        <w:t>tum illos qui ex vtero &amp; à natura id vitij habent.</w:t>
      </w:r>
      <w:r>
        <w:br/>
        <w:t>Vide ἀικυλόλλῳοτον: vitium autem eiusmodi.</w:t>
      </w:r>
      <w:r>
        <w:br/>
        <w:t>vocatur μογιλαλία, quo nomine blaesitas, balbu¬</w:t>
      </w:r>
      <w:r>
        <w:br/>
        <w:t>buties, linguae haesitantia &amp; quaeuis loquendi</w:t>
      </w:r>
      <w:r>
        <w:br/>
        <w:t>difficultas intelliguntur. huius autem causae.</w:t>
      </w:r>
      <w:r>
        <w:br/>
        <w:t>multae sunt, imbecillitas facultatis animalis mo¬</w:t>
      </w:r>
      <w:r>
        <w:br/>
        <w:t>uentis linguam, Natio, Patria, mala consuetudo,</w:t>
      </w:r>
      <w:r>
        <w:br/>
        <w:t>affectatio, morbus, &amp; mala conformatio..</w:t>
      </w:r>
      <w:r>
        <w:br/>
        <w:t>Mόδιος. modius. mensura sedecim continens sex¬</w:t>
      </w:r>
      <w:r>
        <w:br/>
        <w:t>tarios.</w:t>
      </w:r>
      <w:r>
        <w:br/>
        <w:t>Μοῖρα. apud Hippocr. duo significat, nimirum par¬</w:t>
      </w:r>
      <w:r>
        <w:br/>
        <w:t>tem quamcumque corporis humani, quae om¬</w:t>
      </w:r>
      <w:r>
        <w:br/>
        <w:t>nis quidem inest in semine κτὰ δναμιν; &amp; fata¬</w:t>
      </w:r>
      <w:r>
        <w:br/>
        <w:t>lem viuendi &amp; moriendi necessitatem quam τὸν. .</w:t>
      </w:r>
      <w:r>
        <w:br/>
        <w:t>πεπρφμένην μοῖραν appellat. 6</w:t>
      </w:r>
      <w:r>
        <w:br/>
        <w:t>Μολοῦθαι, vox, in coacis de ijs dici videtur, quae in.</w:t>
      </w:r>
      <w:r>
        <w:br/>
        <w:t>altum procedunt &amp; cuniculos agunt, in flexus</w:t>
      </w:r>
      <w:r>
        <w:br/>
        <w:t>&amp; veluti ramulos sese dispergunt, quales fistulae,</w:t>
      </w:r>
      <w:r>
        <w:br/>
        <w:t>sunt, de quibus hanc vocem protulit Hippoci.</w:t>
      </w:r>
      <w:r>
        <w:br/>
        <w:t>vt quae sanie suppressa aut corrupta vicinas par¬</w:t>
      </w:r>
      <w:r>
        <w:br/>
        <w:t>tes inficiunt, cuniculos agunt, &amp; multiplices si¬</w:t>
      </w:r>
      <w:r>
        <w:br/>
        <w:t>nus habent..</w:t>
      </w:r>
      <w:r>
        <w:br/>
        <w:t>Μολόγν. idem quod ὁ μαλάγη, hoc est malua. Alij non</w:t>
      </w:r>
      <w:r>
        <w:br/>
        <w:t>omne quidem maluae genus, sed satiuam modo</w:t>
      </w:r>
      <w:r>
        <w:br/>
      </w:r>
      <w:r>
        <w:lastRenderedPageBreak/>
        <w:t>sic dictam volunt.</w:t>
      </w:r>
      <w:r>
        <w:br/>
        <w:t>Μολογίνη ἔμπλαστρος. describitur à Galeno lib. 2. T τ</w:t>
      </w:r>
      <w:r>
        <w:br/>
        <w:t>γένη, cap. 2.</w:t>
      </w:r>
      <w:r>
        <w:br/>
        <w:t>Μολύέδαινα. plumbago. Est medicamentum metal¬</w:t>
      </w:r>
      <w:r>
        <w:br/>
        <w:t>licum ex plumbo feruescente factum, cum iam</w:t>
      </w:r>
      <w:r>
        <w:br/>
        <w:t>idipsum superior catinus combibit. non est idem</w:t>
      </w:r>
      <w:r>
        <w:br/>
        <w:t>cum ferri scoria, sed multum ab ea differt. Siqui¬</w:t>
      </w:r>
      <w:r>
        <w:br/>
        <w:t>dem ferri scoria fit tantum in primis fornacibus</w:t>
      </w:r>
      <w:r>
        <w:br/>
        <w:t>vbi plumbi lapis metallicus funditur. Eo nam¬</w:t>
      </w:r>
      <w:r>
        <w:br/>
        <w:t>que probe fuso artifices plumbum aqua frigida</w:t>
      </w:r>
      <w:r>
        <w:br/>
        <w:t>perfundunt quousque scoriam deponat, den¬</w:t>
      </w:r>
      <w:r>
        <w:br/>
        <w:t>sam, fractu contumacem, colore in luteum ver¬</w:t>
      </w:r>
      <w:r>
        <w:br/>
        <w:t>gente, &amp; vitri splendorem prae se ferentem. Plu¬</w:t>
      </w:r>
      <w:r>
        <w:br/>
        <w:t>bago vero in secundis fornacibus excoquitur,</w:t>
      </w:r>
      <w:r>
        <w:br/>
        <w:t>neque aliud est quam purissimum plumbum,</w:t>
      </w:r>
      <w:r>
        <w:br/>
        <w:t>vstione in cinerem redactum. Fit autem vel ex</w:t>
      </w:r>
      <w:r>
        <w:br/>
        <w:t>plumbeis laminis, vel ex lapide plumbario aut</w:t>
      </w:r>
      <w:r>
        <w:br/>
        <w:t>arena, vsque dum haec tota versa fuerint vel in</w:t>
      </w:r>
      <w:r>
        <w:br/>
        <w:t>lithargyrum vel in molybdaenam. Non est vnius</w:t>
      </w:r>
      <w:r>
        <w:br/>
        <w:t>coloris. suprema eius pars colore propius ad spu¬</w:t>
      </w:r>
      <w:r>
        <w:br/>
        <w:t>mam argenti accedit, infima ad cinerem, media ex</w:t>
      </w:r>
      <w:r>
        <w:br/>
        <w:t>vtrisque mista est. Suprema bonitate praestat,</w:t>
      </w:r>
    </w:p>
    <w:p w14:paraId="22D4D2AE" w14:textId="77777777" w:rsidR="00414773" w:rsidRDefault="00414773" w:rsidP="00414773">
      <w:r>
        <w:t>image name: Μ-0061.jpg</w:t>
      </w:r>
      <w:r>
        <w:br/>
        <w:t>original page number: 61</w:t>
      </w:r>
      <w:r>
        <w:br/>
      </w:r>
    </w:p>
    <w:p w14:paraId="59A3284A" w14:textId="77777777" w:rsidR="00414773" w:rsidRDefault="00414773" w:rsidP="00414773">
      <w:r>
        <w:t>aliquantulum splendet: cum in puluerem teri¬</w:t>
      </w:r>
      <w:r>
        <w:br/>
        <w:t>tur, rutila: in oleo cocta iecoris colorem contra¬</w:t>
      </w:r>
      <w:r>
        <w:br/>
        <w:t>hit. Vires, vt ait Galenus, similes habet lithar¬</w:t>
      </w:r>
      <w:r>
        <w:br/>
        <w:t>gyro, quod mediae temperaturae est: ab ipso ta¬</w:t>
      </w:r>
      <w:r>
        <w:br/>
        <w:t>men parum ad frigidum inclinat, neque abster¬</w:t>
      </w:r>
      <w:r>
        <w:br/>
        <w:t>git, estque densarum magis partium: proinde ad</w:t>
      </w:r>
      <w:r>
        <w:br/>
        <w:t>reprimendas fluxiones apprime conducit.</w:t>
      </w:r>
      <w:r>
        <w:br/>
        <w:t>" Pro μολύβδανα autem scribitur &amp; μολίζδαι¬</w:t>
      </w:r>
      <w:r>
        <w:br/>
        <w:t>" να per 1. sic &amp; pro eodem dicitur μολυβδὶς &amp; μο¬</w:t>
      </w:r>
      <w:r>
        <w:br/>
        <w:t>" λιβδ5.</w:t>
      </w:r>
      <w:r>
        <w:br/>
        <w:t>Μολύβδεα. κ. herba, inquit Plinius, vulgo nascens fo¬</w:t>
      </w:r>
      <w:r>
        <w:br/>
        <w:t>lio lapathi, crassa ridice, hispida. Ea multis esse</w:t>
      </w:r>
      <w:r>
        <w:br/>
        <w:t>creditur mior peflicaria, aut omnino nobis ig¬</w:t>
      </w:r>
      <w:r>
        <w:br/>
        <w:t>nota est.</w:t>
      </w:r>
      <w:r>
        <w:br/>
        <w:t>Μολυβδδ ης. plumbaris. species lithargyri. vide in di¬</w:t>
      </w:r>
      <w:r>
        <w:br/>
        <w:t>ctione λιθάργυρος.</w:t>
      </w:r>
      <w:r>
        <w:br/>
        <w:t>Μόλιβδο: plumbum praesertim nigrum: quod enim</w:t>
      </w:r>
      <w:r>
        <w:br/>
        <w:t>candidum est, Graeci peculiari nomine ἀπίτερον</w:t>
      </w:r>
      <w:r>
        <w:br/>
        <w:t>appellant.</w:t>
      </w:r>
      <w:r>
        <w:br/>
      </w:r>
      <w:r>
        <w:lastRenderedPageBreak/>
        <w:t>Esse autem plumbum sua natura frigidum</w:t>
      </w:r>
      <w:r>
        <w:br/>
        <w:t>„ &amp; siccum videtur, quia tamen agit in nos ratio¬</w:t>
      </w:r>
      <w:r>
        <w:br/>
        <w:t>„ ne partis cuiusdam, partim humidae, partim te¬</w:t>
      </w:r>
      <w:r>
        <w:br/>
        <w:t>„ nuis &amp; aereae, quam in se habet, quaeque facile à</w:t>
      </w:r>
      <w:r>
        <w:br/>
        <w:t>„ calore nostro alteratur, ipsum humectare potius</w:t>
      </w:r>
      <w:r>
        <w:br/>
        <w:t>" quam siccare censemus, nisi fortassis vstum,</w:t>
      </w:r>
      <w:r>
        <w:br/>
        <w:t>„ quoniam pars illa tenuis &amp; aerca vstione defecit,</w:t>
      </w:r>
      <w:r>
        <w:br/>
        <w:t>„ illud ipsum etiam esse plumbi temperamentum,</w:t>
      </w:r>
      <w:r>
        <w:br/>
        <w:t>- frigidum scilicet &amp; humidum Galen. asseruit 9.</w:t>
      </w:r>
      <w:r>
        <w:br/>
        <w:t>„ simplic. quanquam nonnullae quas eo Io 9 sen¬</w:t>
      </w:r>
      <w:r>
        <w:br/>
        <w:t>„ tentiae suae rationes profert Gal. parum fir. nae vi¬</w:t>
      </w:r>
      <w:r>
        <w:br/>
        <w:t>„ dentur vti recte monuit Fallop. li. de metallicis:</w:t>
      </w:r>
      <w:r>
        <w:br/>
        <w:t>„ illud si verum sit, vti certe est, minime profecto</w:t>
      </w:r>
      <w:r>
        <w:br/>
        <w:t>„ existimandum est plumbum adstringere, quan¬</w:t>
      </w:r>
      <w:r>
        <w:br/>
        <w:t>"tumuis hoc palam sonent verba Dioscor. l. 5. cap.</w:t>
      </w:r>
      <w:r>
        <w:br/>
        <w:t>"95. siquidem humiditas astrictionem impedit;</w:t>
      </w:r>
      <w:r>
        <w:br/>
        <w:t>„ Reperitur vero &amp; μόλιζδος per itemque in de¬</w:t>
      </w:r>
      <w:r>
        <w:br/>
        <w:t>„ riuatis, sed &amp; pro μόλυβδος reperitur μόλιβος, &amp;</w:t>
      </w:r>
      <w:r>
        <w:br/>
        <w:t>„ όλυβος sine δ. vt Iliad. 8 &amp; in Epigrammatis.</w:t>
      </w:r>
      <w:r>
        <w:br/>
        <w:t>Μόλυβδος πετλυμένος. plumbum elotum, huius la¬</w:t>
      </w:r>
      <w:r>
        <w:br/>
        <w:t>„ uandi modum &amp; loti facultatis refert Dioscor.</w:t>
      </w:r>
      <w:r>
        <w:br/>
        <w:t>„ lib. 5. c. 95.</w:t>
      </w:r>
      <w:r>
        <w:br/>
        <w:t>Μόλυβδος κικαυμένος. Plumbum vstum, vrendi mo¬</w:t>
      </w:r>
      <w:r>
        <w:br/>
        <w:t>„ dum vstique vires recenset Dioscor. lib. 5. cap.</w:t>
      </w:r>
      <w:r>
        <w:br/>
        <w:t>33 96.</w:t>
      </w:r>
      <w:r>
        <w:br/>
        <w:t>Μολύέδου σκωρία: Scoria plumbi, parandae modum</w:t>
      </w:r>
      <w:r>
        <w:br/>
        <w:t>„ huiusque facultates commemorat Dioscorides</w:t>
      </w:r>
      <w:r>
        <w:br/>
        <w:t>„ lib. 5. cap. 97.</w:t>
      </w:r>
      <w:r>
        <w:br/>
        <w:t>Μολυβδθειδὴς, lapis plumbarius, sic dictus à plumbi</w:t>
      </w:r>
      <w:r>
        <w:br/>
        <w:t>similitudine, viribus ijsdem praeditus, quibus &amp;</w:t>
      </w:r>
      <w:r>
        <w:br/>
        <w:t>plumbi scoria siue recrementum. Quid vero sit,</w:t>
      </w:r>
      <w:r>
        <w:br/>
        <w:t>nemo veterum explicauit.</w:t>
      </w:r>
      <w:r>
        <w:br/>
        <w:t>Μαλυβδοχρῶται. dicuntur plumbei coloris homi¬</w:t>
      </w:r>
      <w:r>
        <w:br/>
        <w:t>„ nes, quorum scilicet color ad nigrum ac liui¬</w:t>
      </w:r>
      <w:r>
        <w:br/>
        <w:t>„dum vergit &amp; declinat, vt ait Gal. 12. method.</w:t>
      </w:r>
      <w:r>
        <w:br/>
        <w:t>Μόλαυσις. inquinatio dicitur ab interpretibus Ari¬</w:t>
      </w:r>
      <w:r>
        <w:br/>
        <w:t>stotelis. Non est aliud quam inchoata tantum &amp;</w:t>
      </w:r>
      <w:r>
        <w:br/>
        <w:t>non absoluta elixatio, cum humidum externum</w:t>
      </w:r>
      <w:r>
        <w:br/>
        <w:t>calidius quidem est quàm vt vllo modo mouere</w:t>
      </w:r>
      <w:r>
        <w:br/>
        <w:t>possit humidum, in eo quod elixatur contentum,</w:t>
      </w:r>
      <w:r>
        <w:br/>
        <w:t>sed tamen imbecillius quam vt perfecte conco¬</w:t>
      </w:r>
      <w:r>
        <w:br/>
        <w:t>quere possit, &amp; ad aequalitatem reducere. Aristot.</w:t>
      </w:r>
      <w:r>
        <w:br/>
        <w:t>scribit lib. 4. τῶ μετεώρων, μόλυνσιν esse incoctio¬</w:t>
      </w:r>
      <w:r>
        <w:br/>
        <w:t>nem contrariam elixationi. Itaque si elixatio est</w:t>
      </w:r>
      <w:r>
        <w:br/>
        <w:t>concoctio indefiniti humoris à circumfuso ca¬</w:t>
      </w:r>
      <w:r>
        <w:br/>
      </w:r>
      <w:r>
        <w:lastRenderedPageBreak/>
        <w:t>lore, μὸλύντις erit inconcoctio humoris in cor¬</w:t>
      </w:r>
      <w:r>
        <w:br/>
        <w:t>pore indefiniti ob defectum caloris in circumfu¬</w:t>
      </w:r>
      <w:r>
        <w:br/>
        <w:t>so humido. Nec tamen propter aloris defectum</w:t>
      </w:r>
      <w:r>
        <w:br/>
        <w:t>putredinem induci est necesse, quod μόλυντς ab</w:t>
      </w:r>
      <w:r>
        <w:br/>
        <w:t>alio quam putredo motu fiat. Defectus autem</w:t>
      </w:r>
    </w:p>
    <w:p w14:paraId="634D78DF" w14:textId="77777777" w:rsidR="00414773" w:rsidRDefault="00414773" w:rsidP="00414773">
      <w:r>
        <w:t>image name: Μ-0062.jpg</w:t>
      </w:r>
      <w:r>
        <w:br/>
        <w:t>original page number: 62</w:t>
      </w:r>
      <w:r>
        <w:br/>
      </w:r>
    </w:p>
    <w:p w14:paraId="2E22E29F" w14:textId="77777777" w:rsidR="00414773" w:rsidRDefault="00414773" w:rsidP="00414773">
      <w:r>
        <w:t>ille caloris prouenit, vel propter copiam frigidi¬</w:t>
      </w:r>
      <w:r>
        <w:br/>
        <w:t>tatis quae in humido est, hoc est, cum humidum</w:t>
      </w:r>
      <w:r>
        <w:br/>
        <w:t>quod circumfusum est rei quae coquitur, frigidi¬</w:t>
      </w:r>
      <w:r>
        <w:br/>
        <w:t>tatis plus habuerit quam caloris: vel propter co¬</w:t>
      </w:r>
      <w:r>
        <w:br/>
        <w:t>piam humoris, qui in eo est quod coquitur, tan¬</w:t>
      </w:r>
      <w:r>
        <w:br/>
        <w:t>tam, vt à calore circumfusi humoris vinci &amp; mi¬</w:t>
      </w:r>
      <w:r>
        <w:br/>
        <w:t>tificari non possit.</w:t>
      </w:r>
      <w:r>
        <w:br/>
        <w:t>Μολυνέσθαι. dicitur Hippocrati quod cito moueri &amp;</w:t>
      </w:r>
      <w:r>
        <w:br/>
        <w:t>mutari desijt refrigeratumque est, vt explicat</w:t>
      </w:r>
      <w:r>
        <w:br/>
        <w:t>Galenus comment. 2. εἰς τὸ στ τῶν ἐπιδημῶν.</w:t>
      </w:r>
      <w:r>
        <w:br/>
        <w:t>Scriptura haec quidem est apud Gal. in com¬</w:t>
      </w:r>
      <w:r>
        <w:br/>
        <w:t>mentario, sed scribendum per α μωλύνεσθαι, vel</w:t>
      </w:r>
      <w:r>
        <w:br/>
        <w:t>μωλύεσθαι, vt est apud Hippocr. Quo de errore a</w:t>
      </w:r>
      <w:r>
        <w:br/>
        <w:t>nos supra egimus in καταμολύνεσθαι, vnde repe¬</w:t>
      </w:r>
      <w:r>
        <w:br/>
        <w:t>tes vbi etiam de vocis huius explicatione plura.</w:t>
      </w:r>
      <w:r>
        <w:br/>
        <w:t>Μονέντερον. dicitur magnum intestinum Colum a</w:t>
      </w:r>
      <w:r>
        <w:br/>
        <w:t>quia neutra sui parte alijs intestinis adnexum est, a</w:t>
      </w:r>
      <w:r>
        <w:br/>
        <w:t>sed intestinum per se est in hippiatria.4</w:t>
      </w:r>
      <w:r>
        <w:br/>
        <w:t>Μονθύλευσις, siue ὀνθύλευσις, ciborum paratura quae¬</w:t>
      </w:r>
      <w:r>
        <w:br/>
        <w:t>dam est, sed qualis illa sit parum explicate do¬</w:t>
      </w:r>
      <w:r>
        <w:br/>
        <w:t>cent Graeci Grammatici; Hesych. ὀνθυλευμίνον a</w:t>
      </w:r>
      <w:r>
        <w:br/>
        <w:t>αότυμα interpretatur τὸ διεσταιμίνον, condimen¬</w:t>
      </w:r>
      <w:r>
        <w:br/>
        <w:t>tum olei vel aceti, guttis irroratum; &amp; καλίαν α</w:t>
      </w:r>
      <w:r>
        <w:br/>
        <w:t>μονθυλευτὴν Aristoph. schol. suo tempore nume¬</w:t>
      </w:r>
      <w:r>
        <w:br/>
        <w:t>ratam fuisse ait inter καρύκας, seu καρυκεύματα; &amp; a</w:t>
      </w:r>
      <w:r>
        <w:br/>
        <w:t>μὸν θυλεύσεις siue ἐνθυλεύσεις Pollux vocatas fuissea</w:t>
      </w:r>
      <w:r>
        <w:br/>
        <w:t>scribit ταὶ περιτταὶ σιευασίας, nimis exquisitos &amp; a</w:t>
      </w:r>
      <w:r>
        <w:br/>
        <w:t>superfluos ciborum apparatus.4</w:t>
      </w:r>
      <w:r>
        <w:br/>
        <w:t>Μονοήμεεα. sunt collyria quae cum oui candido, aut</w:t>
      </w:r>
      <w:r>
        <w:br/>
        <w:t>muliebri lacte, aliquando vero etiam aqua sim¬</w:t>
      </w:r>
      <w:r>
        <w:br/>
        <w:t>plici illita oculis inflammatione laborantibus</w:t>
      </w:r>
      <w:r>
        <w:br/>
        <w:t>eam statim mitigant. Constant magna ex parte</w:t>
      </w:r>
      <w:r>
        <w:br/>
        <w:t>ijs quae mediocriter adstringunt, concoquunt &amp;</w:t>
      </w:r>
      <w:r>
        <w:br/>
        <w:t>discutiunt. Cuiusmodi sunt acacia (quam qui¬</w:t>
      </w:r>
      <w:r>
        <w:br/>
        <w:t>dem quae habent collyria, τρυγύδη, hoc est faecu¬</w:t>
      </w:r>
      <w:r>
        <w:br/>
        <w:t>lenta, appellantur) aeris squamma, aes vstum, cro¬</w:t>
      </w:r>
      <w:r>
        <w:br/>
      </w:r>
      <w:r>
        <w:lastRenderedPageBreak/>
        <w:t>cus, myrrha, lycium Indicum, castorium, thus.</w:t>
      </w:r>
      <w:r>
        <w:br/>
        <w:t>Verum in quibus adstringentia praedominantur,</w:t>
      </w:r>
      <w:r>
        <w:br/>
        <w:t>plurimo oui candido diluenda sunt, praesertim si</w:t>
      </w:r>
      <w:r>
        <w:br/>
        <w:t>quid ex metallicis complectantur. In quibus au¬</w:t>
      </w:r>
      <w:r>
        <w:br/>
        <w:t>tem crocus, myrrha, castorium, thus, lycium prę¬</w:t>
      </w:r>
      <w:r>
        <w:br/>
        <w:t>ualent, in his parcius oui candidum commiscen¬</w:t>
      </w:r>
      <w:r>
        <w:br/>
        <w:t>dum. Caeterum vitari oportet vsum τῶν μονοημέρων</w:t>
      </w:r>
      <w:r>
        <w:br/>
        <w:t>κολκρίαν in plenitudine totius corporis. Nam</w:t>
      </w:r>
      <w:r>
        <w:br/>
        <w:t>quia facultate frigida sunt, obstruunt densantque</w:t>
      </w:r>
      <w:r>
        <w:br/>
        <w:t>meatus, ac si copia humoris in oculis fuerit, in</w:t>
      </w:r>
      <w:r>
        <w:br/>
        <w:t>causa sunt plaerumque vt tunica κερατοειδὴς rum¬</w:t>
      </w:r>
      <w:r>
        <w:br/>
        <w:t>patur. Sunt autem dicta μονοήμερα, quod intra</w:t>
      </w:r>
      <w:r>
        <w:br/>
        <w:t>diem vnum curationem absoluant.</w:t>
      </w:r>
      <w:r>
        <w:br/>
        <w:t>De his collyrijs &amp; eorum quibusdam diffe¬</w:t>
      </w:r>
      <w:r>
        <w:br/>
        <w:t>rentijs vide Trallian. l. 2. c. 1.4</w:t>
      </w:r>
      <w:r>
        <w:br/>
        <w:t>Μονόκλωνος. sic dicitur genus vnum artemisiae quae</w:t>
      </w:r>
      <w:r>
        <w:br/>
        <w:t>singularem ramum habet, ad alterius differen¬</w:t>
      </w:r>
      <w:r>
        <w:br/>
        <w:t>tiam quae πολύκλωνος appellatur.</w:t>
      </w:r>
      <w:r>
        <w:br/>
        <w:t>Μονόμηλον. est collyrium μονοήμερον. sic dictum quod</w:t>
      </w:r>
      <w:r>
        <w:br/>
        <w:t>ex vnica specilli (quod μήλη Graece appellatur)</w:t>
      </w:r>
      <w:r>
        <w:br/>
        <w:t>inductione oculorum inflammationi medeatur.</w:t>
      </w:r>
      <w:r>
        <w:br/>
        <w:t>habet hunc in modum: Cadmiae drach. XXIIII.</w:t>
      </w:r>
      <w:r>
        <w:br/>
        <w:t>aeris drach. XII. chalcitidis tostae drach. XII. opij</w:t>
      </w:r>
      <w:r>
        <w:br/>
        <w:t>drachm. XI. piperis grana XXIII1. Excipiuntur</w:t>
      </w:r>
      <w:r>
        <w:br/>
        <w:t>aqua: mel postremum adijcitur. Aetius.</w:t>
      </w:r>
      <w:r>
        <w:br/>
        <w:t>Μονοσιτέειν Μονοσιτεῖν &amp; μονοσιτίη: has voces docti qui¬</w:t>
      </w:r>
      <w:r>
        <w:br/>
        <w:t>dam viri idem significare censuerunt quod μo¬</w:t>
      </w:r>
      <w:r>
        <w:br/>
        <w:t>νοραγεῖν, sed falsi sunt opinione sua, μονόραγοι enim a</w:t>
      </w:r>
      <w:r>
        <w:br/>
        <w:t>sunt qui soli comedunt, vt illi Aeginetae de qui¬</w:t>
      </w:r>
      <w:r>
        <w:br/>
        <w:t>bus Plutarch. in Graecis quaestionibus: &amp; homi¬</w:t>
      </w:r>
      <w:r>
        <w:br/>
        <w:t>nibus qui amicitiam cum nemine colerent μέτο¬</w:t>
      </w:r>
      <w:r>
        <w:br/>
        <w:t>ραγίαν pro magno conuitio obijciebant: τὸ μονο¬ὶ</w:t>
      </w:r>
      <w:r>
        <w:br/>
        <w:t>τεὶν autem interpretamur, Semel de die cibum</w:t>
      </w:r>
    </w:p>
    <w:p w14:paraId="0B5CBEEA" w14:textId="77777777" w:rsidR="00414773" w:rsidRDefault="00414773" w:rsidP="00414773">
      <w:r>
        <w:t>image name: Μ-0063.jpg</w:t>
      </w:r>
      <w:r>
        <w:br/>
        <w:t>original page number: 63</w:t>
      </w:r>
      <w:r>
        <w:br/>
      </w:r>
    </w:p>
    <w:p w14:paraId="0014BFA0" w14:textId="77777777" w:rsidR="00414773" w:rsidRDefault="00414773" w:rsidP="00414773">
      <w:r>
        <w:t>„sumere, &amp; authorem habemus Hippocr. qui eo</w:t>
      </w:r>
      <w:r>
        <w:br/>
        <w:t>„ vocabulo aliter nunquam vsus est, &amp; quidem</w:t>
      </w:r>
      <w:r>
        <w:br/>
        <w:t>„ lib. de victu in acutis δις σιτέεδαι τδν ἡ μέρης, &amp; μο¬</w:t>
      </w:r>
      <w:r>
        <w:br/>
        <w:t>ρ νοσιτέειν, non semel opponuntur. Alibique apud</w:t>
      </w:r>
      <w:r>
        <w:br/>
        <w:t>„ eundem ceu in lib. de vetere medicina, τὸ μονο¬</w:t>
      </w:r>
      <w:r>
        <w:br/>
        <w:t>η σεν opponitur τῷ ἀριστᾶν, &amp; quemadmodum</w:t>
      </w:r>
      <w:r>
        <w:br/>
        <w:t>„ἀριστᾶν de prandio, ita μονοσιτέειν de coena intel¬</w:t>
      </w:r>
      <w:r>
        <w:br/>
        <w:t>„ligi videtur, quod coena antiquis pro vna ciba¬</w:t>
      </w:r>
      <w:r>
        <w:br/>
      </w:r>
      <w:r>
        <w:lastRenderedPageBreak/>
        <w:t>"tione esset, quodque ea tantum vterentur,</w:t>
      </w:r>
      <w:r>
        <w:br/>
        <w:t>„prandioque abstinerent, inde factum vt diuinus</w:t>
      </w:r>
      <w:r>
        <w:br/>
        <w:t>" senex miro vlus verborum compendio ἀριστῶν</w:t>
      </w:r>
      <w:r>
        <w:br/>
        <w:t>"posuerit pro bis de die vesci, &amp; in libr. de aere</w:t>
      </w:r>
      <w:r>
        <w:br/>
        <w:t>loc. &amp; aqu. ἀeσύτας edaces appellarit, quasi illi</w:t>
      </w:r>
      <w:r>
        <w:br/>
        <w:t>„ab ipso vt intemperati damnentur qui tam in</w:t>
      </w:r>
      <w:r>
        <w:br/>
        <w:t>"prandio quam in coena escis impleri volunt:</w:t>
      </w:r>
      <w:r>
        <w:br/>
        <w:t>Μονοσιτουντας autem, siue eos qui in die semel</w:t>
      </w:r>
      <w:r>
        <w:br/>
        <w:t>„tantum cibis vescuntur Aristoteles in physicis</w:t>
      </w:r>
      <w:r>
        <w:br/>
        <w:t>„quaestionibus. vt refert Apollonius in mirabili¬</w:t>
      </w:r>
      <w:r>
        <w:br/>
        <w:t>„bus historijs, esse inquit moribus amarulentio¬</w:t>
      </w:r>
      <w:r>
        <w:br/>
        <w:t>„ribus, quam eos qui bis, quoniam aucta in ip¬</w:t>
      </w:r>
      <w:r>
        <w:br/>
        <w:t>„sis vtraque bilis animum magnopere perturbat,</w:t>
      </w:r>
      <w:r>
        <w:br/>
        <w:t>„eosque iracundos &amp; melancholicos facit, Pli¬</w:t>
      </w:r>
      <w:r>
        <w:br/>
        <w:t>„nius quoque lib. 28. cap. 5. ex sententia Hippo¬</w:t>
      </w:r>
      <w:r>
        <w:br/>
        <w:t>„ cratis tradit, non prandentium exta celerius se¬</w:t>
      </w:r>
      <w:r>
        <w:br/>
        <w:t>„nescere; Ante illum dixerat Celsus, Assuetis bis</w:t>
      </w:r>
      <w:r>
        <w:br/>
        <w:t>„indie comedere, si semel solum cibis implean¬</w:t>
      </w:r>
      <w:r>
        <w:br/>
        <w:t>"tur; aluum astringi; Ambos vero ex 2. de diae¬</w:t>
      </w:r>
      <w:r>
        <w:br/>
        <w:t>„ta Hippocrat. libro accepisse arbitror, vbi haec</w:t>
      </w:r>
      <w:r>
        <w:br/>
        <w:t>„leguntur, μονοσιτὶη ἰσράνει, καὶ ξραίνει, καὶ τὴν και¬</w:t>
      </w:r>
      <w:r>
        <w:br/>
        <w:t>ἄm σίσι, δότι τῷ τὸν ψυγῆς θερμῷ, τὸ ὑγρὸν ἐν δ</w:t>
      </w:r>
      <w:r>
        <w:br/>
        <w:t>„σαρκὸς καταναλίσκεται; ἄριστον δὲ τʼ αὐαντία διαπρήσ¬</w:t>
      </w:r>
      <w:r>
        <w:br/>
        <w:t>νεα τῇ μονησιτiη. id est, semel die sumptus cibus</w:t>
      </w:r>
      <w:r>
        <w:br/>
        <w:t>„extenuat &amp; siccat, aluumque sistit, quoniam</w:t>
      </w:r>
      <w:r>
        <w:br/>
        <w:t>„anim calore, ventris &amp; carnis humidum absu¬</w:t>
      </w:r>
      <w:r>
        <w:br/>
        <w:t>„mitur, prandium vero contraria efficit. Quo fit</w:t>
      </w:r>
      <w:r>
        <w:br/>
        <w:t>„vt non omnibus tuto à medicis τὸ μονοσιτέειν prae¬</w:t>
      </w:r>
      <w:r>
        <w:br/>
        <w:t>"„cipi credam, quemadmodum &amp; inutile omni¬</w:t>
      </w:r>
      <w:r>
        <w:br/>
        <w:t>„bus puto, si cibis quotidie repleri, (quod Pla¬</w:t>
      </w:r>
      <w:r>
        <w:br/>
        <w:t>to in Syracusanis notauit) bis velint.</w:t>
      </w:r>
      <w:r>
        <w:br/>
        <w:t>Μρία. morus. Arbor est notissima, cuius fructus</w:t>
      </w:r>
      <w:r>
        <w:br/>
        <w:t>maturus quidem aluum subducit, &amp; medica¬</w:t>
      </w:r>
      <w:r>
        <w:br/>
        <w:t>mentis stomaticis alijsque, quae moderatam re¬</w:t>
      </w:r>
      <w:r>
        <w:br/>
        <w:t>quirunt adstrictionem, vtiliter miscetur: im¬</w:t>
      </w:r>
      <w:r>
        <w:br/>
        <w:t>maturus autem vbi exaruerit, perquam adstrin¬</w:t>
      </w:r>
      <w:r>
        <w:br/>
        <w:t>gens fit medicamentum, ex quo nobilis illa διà</w:t>
      </w:r>
      <w:r>
        <w:br/>
        <w:t>μρων confectio.</w:t>
      </w:r>
      <w:r>
        <w:br/>
        <w:t>Caeterum Hippocr. &amp; Galenus mora quae sa¬</w:t>
      </w:r>
      <w:r>
        <w:br/>
        <w:t>n tis maturuerint, stomachum squallidum ac ae¬</w:t>
      </w:r>
      <w:r>
        <w:br/>
        <w:t>„stuosum consolari tradunt, praesertim si frigida,</w:t>
      </w:r>
      <w:r>
        <w:br/>
        <w:t>„ nec cum caeteris cibis, sed paulo ante sumantur,</w:t>
      </w:r>
      <w:r>
        <w:br/>
        <w:t>"vnde illa ἑυστόμαχα esse constat, quanquam Dios¬</w:t>
      </w:r>
      <w:r>
        <w:br/>
        <w:t>3 corides &amp; ipsum sequutus Auicenna, non ἐυστό¬</w:t>
      </w:r>
      <w:r>
        <w:br/>
        <w:t>3 μάχα, vt illi, sed κακοστόμαχα fecerint, haec autem</w:t>
      </w:r>
      <w:r>
        <w:br/>
      </w:r>
      <w:r>
        <w:lastRenderedPageBreak/>
        <w:t>„ de moris nigris intelligenda sunt; etenim de</w:t>
      </w:r>
      <w:r>
        <w:br/>
        <w:t>„moris albis à nullo fere antiquorum mentio fa¬</w:t>
      </w:r>
      <w:r>
        <w:br/>
        <w:t>"cta habetur exceptò Ouidio in fabula Pyrami</w:t>
      </w:r>
      <w:r>
        <w:br/>
        <w:t>„ &amp; Thysbes, vbi eorum sanguine mora alba ru¬</w:t>
      </w:r>
      <w:r>
        <w:br/>
        <w:t>"brum colorem contraxisse canens, videtur potius</w:t>
      </w:r>
      <w:r>
        <w:br/>
        <w:t>„vlla candida inueniri negasse) vt facile est ex ip¬</w:t>
      </w:r>
      <w:r>
        <w:br/>
        <w:t>„sis intelligere qui sciunt id arboris genus, ex insi¬</w:t>
      </w:r>
      <w:r>
        <w:br/>
        <w:t>"tione super albam populum facta emanasse, quę</w:t>
      </w:r>
      <w:r>
        <w:br/>
        <w:t>„ cum in Europa ac sub Romani Imperij ditione</w:t>
      </w:r>
      <w:r>
        <w:br/>
        <w:t>„ sero apparuerit, sicuti complures aliae insitio¬</w:t>
      </w:r>
      <w:r>
        <w:br/>
        <w:t>"nes, non est mirum si pauca de ipsis ab authori¬</w:t>
      </w:r>
      <w:r>
        <w:br/>
        <w:t>„bus memoriae tradita legantur.</w:t>
      </w:r>
      <w:r>
        <w:br/>
        <w:t>3 Διὰ μόρων. confectio ex moris ad tonsillarum,</w:t>
      </w:r>
      <w:r>
        <w:br/>
        <w:t>orisque inflammationes vtilissima, siue illina¬</w:t>
      </w:r>
      <w:r>
        <w:br/>
        <w:t>tur, siue gargarizetur. Ea gemina prodita</w:t>
      </w:r>
      <w:r>
        <w:br/>
        <w:t>est: vna simplex, altera composita. Simpli¬</w:t>
      </w:r>
    </w:p>
    <w:p w14:paraId="3707FB79" w14:textId="77777777" w:rsidR="00414773" w:rsidRDefault="00414773" w:rsidP="00414773">
      <w:r>
        <w:t>image name: Μ-0064.jpg</w:t>
      </w:r>
      <w:r>
        <w:br/>
        <w:t>original page number: 64</w:t>
      </w:r>
      <w:r>
        <w:br/>
      </w:r>
    </w:p>
    <w:p w14:paraId="48471A17" w14:textId="77777777" w:rsidR="00414773" w:rsidRDefault="00414773" w:rsidP="00414773">
      <w:r>
        <w:t>cem Paulus descripsit hunc in modum: Mo¬</w:t>
      </w:r>
      <w:r>
        <w:br/>
        <w:t>rorum succi sextarij tres, prius excoquuntur</w:t>
      </w:r>
      <w:r>
        <w:br/>
        <w:t>dum tertia portio fuerit absumpta, adiectoque</w:t>
      </w:r>
      <w:r>
        <w:br/>
        <w:t>mellis sextario rursus incoquuntur ad mellis</w:t>
      </w:r>
      <w:r>
        <w:br/>
        <w:t>spissitudinem. Composita autem primum au¬</w:t>
      </w:r>
      <w:r>
        <w:br/>
        <w:t>thorem habuit Eram, &amp; refertur à Galeno lib.</w:t>
      </w:r>
      <w:r>
        <w:br/>
        <w:t>5. τῶν ατὰ τόποις. Succi mororum heminas sex, ad</w:t>
      </w:r>
      <w:r>
        <w:br/>
        <w:t>strigmentitiam spissitudinem coquito. Deinde</w:t>
      </w:r>
      <w:r>
        <w:br/>
        <w:t>tritam croci drach. 1. myrrhae drach. 11. ompha¬</w:t>
      </w:r>
      <w:r>
        <w:br/>
        <w:t>cij drach. 1. aluminis scissi obol. 111. mellis he¬</w:t>
      </w:r>
      <w:r>
        <w:br/>
        <w:t>minam vnam indito. Coctura fit vsque ad com¬</w:t>
      </w:r>
      <w:r>
        <w:br/>
        <w:t>pagem mellis. Ipse autem Eras aliter etiam prae¬</w:t>
      </w:r>
      <w:r>
        <w:br/>
        <w:t>parauit, hoc modo, vt croci drachma dimidia</w:t>
      </w:r>
      <w:r>
        <w:br/>
        <w:t>inijciatur, &amp; passi hemina vna, &amp; vini maris ex¬</w:t>
      </w:r>
      <w:r>
        <w:br/>
        <w:t>pertis austeri hemina vna.</w:t>
      </w:r>
      <w:r>
        <w:br/>
        <w:t>Μόριον. saepe dicitur pars corporis seu membrum,</w:t>
      </w:r>
      <w:r>
        <w:br/>
        <w:t>gaudentque medici hac in significatione, no¬</w:t>
      </w:r>
      <w:r>
        <w:br/>
        <w:t>mine hoc magis quam nomine μέρος, vnde etiam</w:t>
      </w:r>
      <w:r>
        <w:br/>
        <w:t>Galen. suos illos de fabrica corporis humani li¬</w:t>
      </w:r>
      <w:r>
        <w:br/>
        <w:t>bros inscripsit τῆὶ χρέας τῶν ἐν αὐ θρώπου σύματι μο¬ ε</w:t>
      </w:r>
      <w:r>
        <w:br/>
        <w:t>εἰων, dicens μορίων non μερῶν: Sed interpretes e</w:t>
      </w:r>
      <w:r>
        <w:br/>
        <w:t>quidam (fortasse ne viderentur ignorare μὸριον ἐt</w:t>
      </w:r>
      <w:r>
        <w:br/>
        <w:t>diminutiuam haberes formam) Particulas in</w:t>
      </w:r>
      <w:r>
        <w:br/>
        <w:t>multis medicorum Gręcorum locis, non Partes 6</w:t>
      </w:r>
      <w:r>
        <w:br/>
        <w:t>interpretati sunt: in plerisque locis inquam, qui¬</w:t>
      </w:r>
      <w:r>
        <w:br/>
      </w:r>
      <w:r>
        <w:lastRenderedPageBreak/>
        <w:t>bus tamen nihilo magis conueniebat, haec ap¬</w:t>
      </w:r>
      <w:r>
        <w:br/>
        <w:t>pellatio Latina, quam si in illo Galeni librorum.</w:t>
      </w:r>
      <w:r>
        <w:br/>
        <w:t>titulo μορίων aliquis interpretaretur Particularum: et</w:t>
      </w:r>
      <w:r>
        <w:br/>
        <w:t>verum etiam μόριον particulariter de certa corporis εἴ</w:t>
      </w:r>
      <w:r>
        <w:br/>
        <w:t>parte seu certo membro dicitur, nimirum de eo :</w:t>
      </w:r>
      <w:r>
        <w:br/>
        <w:t>quod membrum genitale seu virile appellamus, &amp;</w:t>
      </w:r>
      <w:r>
        <w:br/>
        <w:t>vt scribit Budaeus, addens Aeginetam non raro sic:</w:t>
      </w:r>
      <w:r>
        <w:br/>
        <w:t>vti αὐτὶ τοῆ αἰδοίου, atque ex eo afferens in exemplum</w:t>
      </w:r>
      <w:r>
        <w:br/>
        <w:t>μόριον ἄπρακτον. lib. 3. pro ὐχὀρμῶν πρὸς τὰ ἀρροδί¬ει</w:t>
      </w:r>
      <w:r>
        <w:br/>
        <w:t>iα, meminit etiam Suidas significationis huius, &amp;</w:t>
      </w:r>
      <w:r>
        <w:br/>
        <w:t>at vero Lucianum τὰ αὐδρεῖα μὸρια vocasse testi¬</w:t>
      </w:r>
      <w:r>
        <w:br/>
        <w:t>culos testatur idem Budaeus. c</w:t>
      </w:r>
      <w:r>
        <w:br/>
        <w:t>όρια περυκότα. dicuntur genuinae organicęque par¬</w:t>
      </w:r>
      <w:r>
        <w:br/>
        <w:t>tes Gal. I. de simpl. facult. c. 18.4</w:t>
      </w:r>
      <w:r>
        <w:br/>
        <w:t>Mόρεξοs. lapis in Aegypto nascens, quem aliqui x¬</w:t>
      </w:r>
      <w:r>
        <w:br/>
        <w:t>στὸν, nonnulli λευκογραρίδα nuncupant. Sic scri¬</w:t>
      </w:r>
      <w:r>
        <w:br/>
        <w:t>ptum est apud Galen. li. 9. Simpl. med. vbi agit</w:t>
      </w:r>
      <w:r>
        <w:br/>
        <w:t>γεὶ τοῦ σχιτοῦ. Apud eundem alibi, itemque apud</w:t>
      </w:r>
      <w:r>
        <w:br/>
        <w:t>Dioscorid. μάρσχθος.</w:t>
      </w:r>
      <w:r>
        <w:br/>
        <w:t>Μορόσυκος. ficus Aegyptia, quam alij συκόμορον ap¬</w:t>
      </w:r>
      <w:r>
        <w:br/>
        <w:t>pellant.</w:t>
      </w:r>
      <w:r>
        <w:br/>
        <w:t>Μόροχθος. vide supra μόρρξος. .</w:t>
      </w:r>
      <w:r>
        <w:br/>
        <w:t>Μοσυλίτης βλαστὸς. Gramen mosyleticum species est..</w:t>
      </w:r>
      <w:r>
        <w:br/>
        <w:t>τὸν ταπίας, vide in dictione κασία.</w:t>
      </w:r>
      <w:r>
        <w:br/>
        <w:t>Μογίωνος αὶ πριακν. describitur à Galeno lib. 7. T</w:t>
      </w:r>
      <w:r>
        <w:br/>
        <w:t>τόποις.</w:t>
      </w:r>
      <w:r>
        <w:br/>
        <w:t>Μογρκαρύδιον. vide μογρκάρυον.“</w:t>
      </w:r>
      <w:r>
        <w:br/>
        <w:t>Μογόμυρα, &amp; μογέλαια. vocantur Paulo vnguenta“</w:t>
      </w:r>
      <w:r>
        <w:br/>
        <w:t>quae μόρον recipiunt.“</w:t>
      </w:r>
      <w:r>
        <w:br/>
        <w:t>Μογίωνος ἐμπλαστός. describitur à Galeno lib. 2. T&amp;</w:t>
      </w:r>
      <w:r>
        <w:br/>
        <w:t>γεύη. atque etiam ab Aetio lib. 14. inter emplastra</w:t>
      </w:r>
      <w:r>
        <w:br/>
        <w:t>cephalica, multisque ab eo laudibus ornatur.</w:t>
      </w:r>
      <w:r>
        <w:br/>
        <w:t>Μογοκάρυον. nux moschata. dicitur &amp; μογοναρύδιον &amp;</w:t>
      </w:r>
      <w:r>
        <w:br/>
        <w:t>μυρεψικὴ, hoc est vnguentaria, quod dum recens</w:t>
      </w:r>
      <w:r>
        <w:br/>
        <w:t>est, tota succo pingui &amp; oleoso madeat, sic vt</w:t>
      </w:r>
      <w:r>
        <w:br/>
        <w:t>in vnguentum exteri possit. Calfacit &amp; siccat</w:t>
      </w:r>
      <w:r>
        <w:br/>
        <w:t>ordine secundo.</w:t>
      </w:r>
      <w:r>
        <w:br/>
        <w:t>Μόqes. est preciosissimum odoris genus quod ex</w:t>
      </w:r>
      <w:r>
        <w:br/>
        <w:t>vmbilici animalis cuiusdam Indici vomica e¬</w:t>
      </w:r>
      <w:r>
        <w:br/>
        <w:t>rumpit. De quo Aetius libr. πὶ τρορῶν δυνάμεως</w:t>
      </w:r>
      <w:r>
        <w:br/>
        <w:t>scripsit hunc in modum: Moschi diuersa sunt ge¬</w:t>
      </w:r>
      <w:r>
        <w:br/>
        <w:t>nera. Primatum tenet qui nascitur in ciuitate qua¬</w:t>
      </w:r>
      <w:r>
        <w:br/>
        <w:t>dam dicta Toupat, quae magis quam Chorasa ad</w:t>
      </w:r>
      <w:r>
        <w:br/>
        <w:t>Oricntem spectat. Colorem subflauo est. Eo de¬</w:t>
      </w:r>
    </w:p>
    <w:p w14:paraId="6AC0B041" w14:textId="77777777" w:rsidR="00414773" w:rsidRDefault="00414773" w:rsidP="00414773">
      <w:r>
        <w:lastRenderedPageBreak/>
        <w:t>image name: Μ-0065.jpg</w:t>
      </w:r>
      <w:r>
        <w:br/>
        <w:t>original page number: 65</w:t>
      </w:r>
      <w:r>
        <w:br/>
      </w:r>
    </w:p>
    <w:p w14:paraId="7D36ADE3" w14:textId="77777777" w:rsidR="00414773" w:rsidRDefault="00414773" w:rsidP="00414773">
      <w:r>
        <w:t>terior habetur qui ab India defertur, colore in</w:t>
      </w:r>
      <w:r>
        <w:br/>
        <w:t>nigritiem vergente. Sed &amp; eo ignauior est qui à</w:t>
      </w:r>
      <w:r>
        <w:br/>
        <w:t>Senitis deportatur. Omnis in vmbilico cuius¬</w:t>
      </w:r>
      <w:r>
        <w:br/>
        <w:t>dam animalis gignitur vno cornu praediti, maxi¬</w:t>
      </w:r>
      <w:r>
        <w:br/>
        <w:t>mi, capreae similis. Siquidem cum Veneris sti¬</w:t>
      </w:r>
      <w:r>
        <w:br/>
        <w:t>mulis agitur, ei vmbilicus intumescit congesto</w:t>
      </w:r>
      <w:r>
        <w:br/>
        <w:t>inibi crassiore sanguine: quo tempore &amp; pabu¬</w:t>
      </w:r>
      <w:r>
        <w:br/>
        <w:t>lo &amp; potu fera abstinet, in terramque crebro vo¬</w:t>
      </w:r>
      <w:r>
        <w:br/>
        <w:t>luitur, &amp; vmbilicum exprimit sanguine refer¬</w:t>
      </w:r>
      <w:r>
        <w:br/>
        <w:t>tum, qui post aliquod tempus concrescens, ma¬</w:t>
      </w:r>
      <w:r>
        <w:br/>
        <w:t>gnam odoris suauitatem adsciscit. Est autem ca¬</w:t>
      </w:r>
      <w:r>
        <w:br/>
        <w:t>lidus &amp; siccus ordine tertio, ac partium tenuita¬</w:t>
      </w:r>
      <w:r>
        <w:br/>
        <w:t>te pollet. Imbecillas partes roborat, caput frigi¬</w:t>
      </w:r>
      <w:r>
        <w:br/>
        <w:t>dum firmat, sed calidum offendit. Reuocat quos</w:t>
      </w:r>
      <w:r>
        <w:br/>
        <w:t>animus defecerit. Cardiacis affectibus opitula¬</w:t>
      </w:r>
      <w:r>
        <w:br/>
        <w:t>tur, quoniam cor confirmet, sed pallore vten¬</w:t>
      </w:r>
      <w:r>
        <w:br/>
        <w:t>tium membra decolorat. Probandi quibusdam</w:t>
      </w:r>
      <w:r>
        <w:br/>
        <w:t>ea est tatio: In peluim humore perfusam post</w:t>
      </w:r>
      <w:r>
        <w:br/>
        <w:t>examinatum trutina pondus immittunt, postea</w:t>
      </w:r>
      <w:r>
        <w:br/>
        <w:t>iterum aequa lance ponderant: si ad stateram re¬</w:t>
      </w:r>
      <w:r>
        <w:br/>
        <w:t>ductum superferatur, syncerum &amp; legitimum</w:t>
      </w:r>
      <w:r>
        <w:br/>
        <w:t>putant: sin degrauetur, spurium. Haec Aetius.</w:t>
      </w:r>
      <w:r>
        <w:br/>
        <w:t>„Nota hîc authorem dixisse Aetium pro Si¬</w:t>
      </w:r>
      <w:r>
        <w:br/>
        <w:t>„meone Sethi, qui &amp; Toupata &amp; Sinis scripsit,</w:t>
      </w:r>
      <w:r>
        <w:br/>
        <w:t>"pro toupat &amp; Senitis quae hîc scripta haben¬</w:t>
      </w:r>
      <w:r>
        <w:br/>
        <w:t>"tur.</w:t>
      </w:r>
      <w:r>
        <w:br/>
        <w:t>Mariν à</w:t>
      </w:r>
      <w:r>
        <w:br/>
        <w:t>Μοτὸs. linamentum seu linteum carptum quod vul¬</w:t>
      </w:r>
      <w:r>
        <w:br/>
        <w:t>neribus inditur. Sunt autem τῶν μοτῶν quinque dif¬</w:t>
      </w:r>
      <w:r>
        <w:br/>
        <w:t>ferentiae, quas τῆν εἰσαγυγῆς author recenset, pe¬</w:t>
      </w:r>
      <w:r>
        <w:br/>
        <w:t>πτὸς, ξυστὸς, τιλτὸς, ἐλλυγνωτὸς, πριαπισκωτὸς. hoc</w:t>
      </w:r>
      <w:r>
        <w:br/>
        <w:t>est tortile, rasile, concerptum, ellychnio puden¬</w:t>
      </w:r>
      <w:r>
        <w:br/>
        <w:t>doque simile. Inseruiunt autem hae linamento¬</w:t>
      </w:r>
      <w:r>
        <w:br/>
        <w:t>rum species vlceribus, vulneribus, &amp; reliquis</w:t>
      </w:r>
      <w:r>
        <w:br/>
        <w:t>apertionibus corporis, seu sicca indantur, seu</w:t>
      </w:r>
      <w:r>
        <w:br/>
        <w:t>medicamentis, quae ob id ἔμμοτα vocantur, obli¬</w:t>
      </w:r>
      <w:r>
        <w:br/>
        <w:t>ta, quae intromittere oporteat, vel ad sistendum</w:t>
      </w:r>
      <w:r>
        <w:br/>
        <w:t>sanguinem, vel ad detergendum, siccandum,</w:t>
      </w:r>
      <w:r>
        <w:br/>
        <w:t>exedendum. Indita vero sunt his differentijs no¬</w:t>
      </w:r>
      <w:r>
        <w:br/>
        <w:t>mina partim à formis ac figuris quibus effingun¬</w:t>
      </w:r>
      <w:r>
        <w:br/>
        <w:t>tur, partim à materia ex qua constant, στεπὸν,</w:t>
      </w:r>
      <w:r>
        <w:br/>
      </w:r>
      <w:r>
        <w:lastRenderedPageBreak/>
        <w:t>hoc est, tortile à forma nomen habet: ξυτὸν καὶ</w:t>
      </w:r>
      <w:r>
        <w:br/>
        <w:t>τιλτὸν, hoc est, rasile concerptumque, ab ipsa</w:t>
      </w:r>
      <w:r>
        <w:br/>
        <w:t>linteolorum materia: hoc quidem concerpta;</w:t>
      </w:r>
      <w:r>
        <w:br/>
        <w:t>illud vero derasa: quare etiam aliquando simpli¬</w:t>
      </w:r>
      <w:r>
        <w:br/>
        <w:t>citer ξύσμα δ τίλμα ὀθονίων, hoc est, rasura aut vul¬</w:t>
      </w:r>
      <w:r>
        <w:br/>
        <w:t>sura linteolorum, appellantur. ἐλλυχχριωτὸν vero</w:t>
      </w:r>
      <w:r>
        <w:br/>
        <w:t>dictum est, non quòd ad lychni seu funiculi lu¬</w:t>
      </w:r>
      <w:r>
        <w:br/>
        <w:t>cernarum similitudinem contorqueretur, sed</w:t>
      </w:r>
      <w:r>
        <w:br/>
        <w:t>quod ex ellychnio fieret. id quod ex Galeno ap¬</w:t>
      </w:r>
      <w:r>
        <w:br/>
        <w:t>paret l. 13. meth. med. vbi ait: ἔξωθεν δʼ ἀρκεῖ μοτὸς,</w:t>
      </w:r>
      <w:r>
        <w:br/>
        <w:t>ὅτποι ξηρὸς ἡ ἐξ ἶνν, καὶ μᾶλλον ὁ ἐν τν μαλακῶν ἐλλορίων,</w:t>
      </w:r>
      <w:r>
        <w:br/>
        <w:t>οἱα ὸς σσαὶ τὰ ταρηὰ. hoc est, extrinsecus autem</w:t>
      </w:r>
      <w:r>
        <w:br/>
        <w:t>conuenit linamentum, vel siccum, vel ex vino,</w:t>
      </w:r>
      <w:r>
        <w:br/>
        <w:t>praesertim autem quod ex molli ellychnio est, cu¬</w:t>
      </w:r>
      <w:r>
        <w:br/>
        <w:t>iusmodi sunt tarsica. Subdit autem, eiusmodi li¬</w:t>
      </w:r>
      <w:r>
        <w:br/>
        <w:t>namenta etiam vim quandam habere ad super¬</w:t>
      </w:r>
      <w:r>
        <w:br/>
        <w:t>excrescentem vscerum carnem consumendam.</w:t>
      </w:r>
      <w:r>
        <w:br/>
        <w:t>πριατισκωτὸν autem vocatum fuit à pudendi hu¬</w:t>
      </w:r>
      <w:r>
        <w:br/>
        <w:t>mani similitudine. Verum praeter haec quinque</w:t>
      </w:r>
      <w:r>
        <w:br/>
        <w:t>linamentorum nomina, alia etiam apud veteres</w:t>
      </w:r>
      <w:r>
        <w:br/>
        <w:t>leguntur, vt apud Celsum λημνίσκος, quod ille in</w:t>
      </w:r>
      <w:r>
        <w:br/>
        <w:t>longitudinem implicitum linamentum inter¬</w:t>
      </w:r>
      <w:r>
        <w:br/>
        <w:t>pretatur, &amp; aliquando linamentum inuolutum</w:t>
      </w:r>
      <w:r>
        <w:br/>
        <w:t>&amp; oblongum: &amp; apud Aetium σφὴνίσαος, quod</w:t>
      </w:r>
      <w:r>
        <w:br/>
        <w:t>i namentum significat ad cunei parui similitudi¬</w:t>
      </w:r>
      <w:r>
        <w:br/>
        <w:t>nem intortum, vel quod cunei modo ea quae</w:t>
      </w:r>
      <w:r>
        <w:br/>
        <w:t>coniunguntur &amp; adhaerescunt separet.</w:t>
      </w:r>
      <w:r>
        <w:br/>
        <w:t>Μυτὰ τρογίσαος. pastillus apud veteres celebris, cu¬</w:t>
      </w:r>
    </w:p>
    <w:p w14:paraId="35B9DC78" w14:textId="77777777" w:rsidR="00414773" w:rsidRDefault="00414773" w:rsidP="00414773">
      <w:r>
        <w:t>image name: Μ-0066.jpg</w:t>
      </w:r>
      <w:r>
        <w:br/>
        <w:t>original page number: 66</w:t>
      </w:r>
      <w:r>
        <w:br/>
      </w:r>
    </w:p>
    <w:p w14:paraId="364BBCF0" w14:textId="77777777" w:rsidR="00414773" w:rsidRDefault="00414773" w:rsidP="00414773">
      <w:r>
        <w:t>ius descriptio habetur apud Paulum lib. 7. c. 12.</w:t>
      </w:r>
      <w:r>
        <w:br/>
        <w:t>Μοχλεία. aut μόχλευσις. definitur ab authore Defi¬</w:t>
      </w:r>
      <w:r>
        <w:br/>
        <w:t>nit. Medicarum μεταγωγὴ ὀστοῦ, ἢ ὀστῶν, ἐα τῦ παρὰ .</w:t>
      </w:r>
      <w:r>
        <w:br/>
        <w:t>ρύσιν τόπου, εἰς τὸν κατὰ οὐσιν, id est, ossis vel ossium.</w:t>
      </w:r>
      <w:r>
        <w:br/>
        <w:t>à loco qui praeter naturam sit ad naturalem re¬</w:t>
      </w:r>
      <w:r>
        <w:br/>
        <w:t>ductio; μοχλεία vero dicitur quod organorum.</w:t>
      </w:r>
      <w:r>
        <w:br/>
        <w:t>quorumdam vectibus circumactorum ope per¬</w:t>
      </w:r>
      <w:r>
        <w:br/>
        <w:t>ficiatur, vel quod ossa vecte in suam sedem,</w:t>
      </w:r>
      <w:r>
        <w:br/>
        <w:t>compellantur, vt docet Paul. lib. 6. c. 118. Inde.</w:t>
      </w:r>
      <w:r>
        <w:br/>
        <w:t>liber Hippocratis μοχλικὸν inscriptus, in quo de.</w:t>
      </w:r>
      <w:r>
        <w:br/>
        <w:t>ossium per molitionem impellendorum ratione.</w:t>
      </w:r>
      <w:r>
        <w:br/>
        <w:t>tractat; scribitur autem μοχλία etiam per i. .</w:t>
      </w:r>
      <w:r>
        <w:br/>
        <w:t>Μύαχον. herba surculosa, tripedanea, folio rubiae,</w:t>
      </w:r>
      <w:r>
        <w:br/>
      </w:r>
      <w:r>
        <w:lastRenderedPageBreak/>
        <w:t>pallido semine, foenigraeci figura, oleoso. Alio</w:t>
      </w:r>
      <w:r>
        <w:br/>
        <w:t>nomine μελάμπυρον vocatur, quasi nigrum triti¬</w:t>
      </w:r>
      <w:r>
        <w:br/>
        <w:t>cum. Galli vocant cameliam vel camaminam.</w:t>
      </w:r>
      <w:r>
        <w:br/>
        <w:t>Μυάκανθος. sic dicitur syluestris asparagus, qui &amp;</w:t>
      </w:r>
      <w:r>
        <w:br/>
        <w:t>πετραῖος &amp; corruda vocatur à Latinis.</w:t>
      </w:r>
      <w:r>
        <w:br/>
        <w:t>Vt scribit Plin. lib. 19. cap. 8. A Theophr. ve¬</w:t>
      </w:r>
      <w:r>
        <w:br/>
        <w:t>ro histor. plantarum lib. 6. c. 4. numeratur inter</w:t>
      </w:r>
      <w:r>
        <w:br/>
        <w:t>suffrutices qui praeter spinam folium habent, vt a</w:t>
      </w:r>
      <w:r>
        <w:br/>
        <w:t>Ononis, tribulus.4</w:t>
      </w:r>
      <w:r>
        <w:br/>
        <w:t>Μύδηις. putredo. Vitium est omnium partium</w:t>
      </w:r>
      <w:r>
        <w:br/>
        <w:t>commune, quae putrescentes humore aliquo ma¬</w:t>
      </w:r>
      <w:r>
        <w:br/>
        <w:t>dent &amp; defluunt. venitr ἀπὸ τῆ μυθᾶν, quod gram¬</w:t>
      </w:r>
      <w:r>
        <w:br/>
        <w:t>matici &amp; σήπεσθαι &amp; διυγραίνεθα interpretantur.</w:t>
      </w:r>
      <w:r>
        <w:br/>
        <w:t>adeo vt τῆς μυδήσεως nomen ijs competat quae pu¬</w:t>
      </w:r>
      <w:r>
        <w:br/>
        <w:t>trefacta liquescunt &amp; stillant. Ac quanquam om¬</w:t>
      </w:r>
      <w:r>
        <w:br/>
        <w:t>nibus, sicut ἐν τῇ εἰσαγυγῆ habetur, partibus com¬</w:t>
      </w:r>
      <w:r>
        <w:br/>
        <w:t>munis fit ἡ μύδησις, in oculis tamen ante omnia</w:t>
      </w:r>
      <w:r>
        <w:br/>
        <w:t>vsurpatur, eorumque praesertim palpebris, quae</w:t>
      </w:r>
      <w:r>
        <w:br/>
        <w:t>adipe tumentes humorem assidue remittunt.</w:t>
      </w:r>
      <w:r>
        <w:br/>
        <w:t>Vsus est ea voce Dioscorides lib. 1. cap. de nar¬</w:t>
      </w:r>
      <w:r>
        <w:br/>
        <w:t>do, dicens eam conferre πρὸς ταὶ ἐν ὁρ θαλμοῖς μυ¬</w:t>
      </w:r>
      <w:r>
        <w:br/>
        <w:t>δίσεις τῶν βλεράρων. hoc est, aduersus putredines</w:t>
      </w:r>
      <w:r>
        <w:br/>
        <w:t>palpebrarum quae sunt in oculis. Ruellius gla¬</w:t>
      </w:r>
      <w:r>
        <w:br/>
        <w:t>bras oculorum genas interpretatus est, habita</w:t>
      </w:r>
      <w:r>
        <w:br/>
        <w:t>potius symptomatis ratione quam essentiae mor¬</w:t>
      </w:r>
      <w:r>
        <w:br/>
        <w:t>bi, propterea quod remedij causam statim sub¬</w:t>
      </w:r>
      <w:r>
        <w:br/>
        <w:t>iungat Dioscorid. scribens, στύρυσαι καὶ δυτύνεσαι</w:t>
      </w:r>
      <w:r>
        <w:br/>
        <w:t>ταὶ βλεραρίδας. hoc est, adstringentes &amp; densan¬</w:t>
      </w:r>
      <w:r>
        <w:br/>
        <w:t>tes palpebras. Nam cum propria δὲ μυδήσεως na¬</w:t>
      </w:r>
      <w:r>
        <w:br/>
        <w:t>tura consistat in superfluo humore, facile fit vt</w:t>
      </w:r>
      <w:r>
        <w:br/>
        <w:t>inde pili defluant: eos autem nardus retinet ad¬</w:t>
      </w:r>
      <w:r>
        <w:br/>
        <w:t>stringendo &amp; densando, &amp; proinde humorem</w:t>
      </w:r>
      <w:r>
        <w:br/>
        <w:t>illum superfluum atque vitiosum, in quo mor¬</w:t>
      </w:r>
      <w:r>
        <w:br/>
        <w:t>bus positus est, siccando: Mallem dicere, su¬</w:t>
      </w:r>
      <w:r>
        <w:br/>
        <w:t>perfluo humore redundantes palpebras.</w:t>
      </w:r>
      <w:r>
        <w:br/>
        <w:t>Inde &amp; apud Pollucem caro μυδῶσα diciturhe¬</w:t>
      </w:r>
      <w:r>
        <w:br/>
        <w:t>bes &amp; fluxa, ex nimio humore contracta, inde¬</w:t>
      </w:r>
      <w:r>
        <w:br/>
        <w:t>que marcida &amp; putris, qualis in vlcere inflam¬</w:t>
      </w:r>
      <w:r>
        <w:br/>
        <w:t>mato colligitur, ὑχὴν καὶ μνδώσαν appellauit Hip¬</w:t>
      </w:r>
      <w:r>
        <w:br/>
        <w:t>pocr. lib. de capitis vulneribus.</w:t>
      </w:r>
      <w:r>
        <w:br/>
        <w:t>Μυδείασις. morbus est pupillae, quae cum à naturali</w:t>
      </w:r>
      <w:r>
        <w:br/>
        <w:t>colore nihil euariet, multo tamen quàm consue¬</w:t>
      </w:r>
      <w:r>
        <w:br/>
        <w:t>uit, latior est atque effusior, adeo vt aliquando</w:t>
      </w:r>
      <w:r>
        <w:br/>
        <w:t>ad iridis circulum pertingat. Eo malo visus quan¬</w:t>
      </w:r>
      <w:r>
        <w:br/>
        <w:t>doque in totum adimitur, nonnunquam impe¬</w:t>
      </w:r>
      <w:r>
        <w:br/>
      </w:r>
      <w:r>
        <w:lastRenderedPageBreak/>
        <w:t>ditur, vt omnia minora quam sint esse videan¬</w:t>
      </w:r>
      <w:r>
        <w:br/>
        <w:t>tur, diffuso scilicet eo spiritu per quem videtur.</w:t>
      </w:r>
      <w:r>
        <w:br/>
        <w:t>Causa huius est humorum influxus siue paulatim</w:t>
      </w:r>
      <w:r>
        <w:br/>
        <w:t>factus, siue repente coaceruatus, à quibus tunica</w:t>
      </w:r>
      <w:r>
        <w:br/>
        <w:t>ἡ ῥαγοειδὴς distenditur, &amp; pupilla effunditur, atque</w:t>
      </w:r>
      <w:r>
        <w:br/>
        <w:t>dilatatur, aciesque eius hebescit. Non multum</w:t>
      </w:r>
      <w:r>
        <w:br/>
        <w:t>à pupillae resolutione morbus hic distat, &amp; non</w:t>
      </w:r>
      <w:r>
        <w:br/>
        <w:t>nisi difficillime eliditur. Cum enim tunicai</w:t>
      </w:r>
      <w:r>
        <w:br/>
        <w:t>ῥαγοειδὴς membranosa sit, vbi semel distenta fue¬</w:t>
      </w:r>
      <w:r>
        <w:br/>
        <w:t>rit, induratur, neque facile postea contrahi po¬</w:t>
      </w:r>
      <w:r>
        <w:br/>
        <w:t>test. Accidit praesertim pueris propter tunicarum</w:t>
      </w:r>
    </w:p>
    <w:p w14:paraId="129C18C2" w14:textId="77777777" w:rsidR="00414773" w:rsidRDefault="00414773" w:rsidP="00414773">
      <w:r>
        <w:t>image name: Μ-0067.jpg</w:t>
      </w:r>
      <w:r>
        <w:br/>
        <w:t>original page number: 67</w:t>
      </w:r>
      <w:r>
        <w:br/>
      </w:r>
    </w:p>
    <w:p w14:paraId="096E8E97" w14:textId="77777777" w:rsidR="00414773" w:rsidRDefault="00414773" w:rsidP="00414773">
      <w:r>
        <w:t>mollitiem atque imbecillitatem. Sed &amp; qui na¬</w:t>
      </w:r>
      <w:r>
        <w:br/>
        <w:t>tura nigros oculos habent, magnis sunt pumpillis,</w:t>
      </w:r>
      <w:r>
        <w:br/>
        <w:t>ideoque in hanc affectionem prompte incidunt.</w:t>
      </w:r>
      <w:r>
        <w:br/>
        <w:t>Eadem vero etiam πλατυκορία, hoc est, pupillae</w:t>
      </w:r>
      <w:r>
        <w:br/>
        <w:t>dilatatio, appellatur. Caeterum μυδείασις dicta</w:t>
      </w:r>
      <w:r>
        <w:br/>
        <w:t>est, vel ἀπὸ τῆ ἀμυδρῶς ὀρᾶν, à visu obscuriore,</w:t>
      </w:r>
      <w:r>
        <w:br/>
        <w:t>quasi ἀμυδρίαπς vεl ἀπὸ τὸ κυδῶν, πυτίστιν ὑχαί¬</w:t>
      </w:r>
      <w:r>
        <w:br/>
        <w:t>quod pupila supersiuo redundet humore.</w:t>
      </w:r>
      <w:r>
        <w:br/>
        <w:t>De hac affectione Cels. lib. 6. c. 6. &amp; Paul.</w:t>
      </w:r>
      <w:r>
        <w:br/>
        <w:t>lb. 3. c. 22.</w:t>
      </w:r>
      <w:r>
        <w:br/>
        <w:t>Μυελὸς. medulla. Est substantia simplex, humida,</w:t>
      </w:r>
      <w:r>
        <w:br/>
        <w:t>pinguis, alba, sensus expers, in cauis ossibus con¬</w:t>
      </w:r>
      <w:r>
        <w:br/>
        <w:t>tenta. Ipsa licet exanguis sit, ortum tamen ha¬</w:t>
      </w:r>
      <w:r>
        <w:br/>
        <w:t>bet er sanguine in ipsas cauitates per venas illa¬</w:t>
      </w:r>
      <w:r>
        <w:br/>
        <w:t>bente. Euadit autem candida &amp; veluti spermati¬</w:t>
      </w:r>
      <w:r>
        <w:br/>
        <w:t>ca, quod ab ossibus eiusmodi mutationem acci¬</w:t>
      </w:r>
      <w:r>
        <w:br/>
        <w:t>piat. Sic mammae lac generant candidum, &amp; ade¬</w:t>
      </w:r>
      <w:r>
        <w:br/>
        <w:t>nes humorem dealbant quem intra se continent,</w:t>
      </w:r>
      <w:r>
        <w:br/>
        <w:t>testesque similiter. Est enim benignum ossium</w:t>
      </w:r>
      <w:r>
        <w:br/>
        <w:t>excrementum, quod illa intra suas cauitates re¬</w:t>
      </w:r>
      <w:r>
        <w:br/>
        <w:t>ponunt, non tam vt excrementum, quam vt ali¬</w:t>
      </w:r>
      <w:r>
        <w:br/>
        <w:t>quando sibi vsui futurum. Siquidem &amp; proprium</w:t>
      </w:r>
      <w:r>
        <w:br/>
        <w:t>ossium nutrimentum est, &amp; ossa motibus aut</w:t>
      </w:r>
      <w:r>
        <w:br/>
        <w:t>alijs de causis violentis incalescentia &amp; arefacta</w:t>
      </w:r>
      <w:r>
        <w:br/>
        <w:t>reficit: tunc enim illa medullam suam veluti re¬</w:t>
      </w:r>
      <w:r>
        <w:br/>
        <w:t>sorbent! Ex quo plane intelligitur medullam,</w:t>
      </w:r>
      <w:r>
        <w:br/>
        <w:t>quae calore &amp; siccitate ossium absumitur, eo¬</w:t>
      </w:r>
      <w:r>
        <w:br/>
        <w:t>iundem frigiditate &amp; humiditate fieri &amp; coacer¬</w:t>
      </w:r>
      <w:r>
        <w:br/>
        <w:t>uari. Cuius rei hoc etiam argumentum est, quod</w:t>
      </w:r>
      <w:r>
        <w:br/>
        <w:t>corpora quae multo sepo &amp; pinguedine abundant</w:t>
      </w:r>
      <w:r>
        <w:br/>
      </w:r>
      <w:r>
        <w:lastRenderedPageBreak/>
        <w:t>plus medullae coaceruent quam sicca. Ob eam</w:t>
      </w:r>
      <w:r>
        <w:br/>
        <w:t>enim causam leo omnium animalium calidissi¬</w:t>
      </w:r>
      <w:r>
        <w:br/>
        <w:t>mus siccissimusque, omnium ossium medulla</w:t>
      </w:r>
      <w:r>
        <w:br/>
        <w:t>carere creditur, quod sicut scripsit Aristoteles</w:t>
      </w:r>
      <w:r>
        <w:br/>
        <w:t>histor. animal. lib. 3. c. 7. ossa tam dura densa¬</w:t>
      </w:r>
      <w:r>
        <w:br/>
        <w:t>que habeat, vt attritu ignem, silicis modo, red¬</w:t>
      </w:r>
      <w:r>
        <w:br/>
        <w:t>dant: alia vero fortia ferociaque animalia pro ca¬</w:t>
      </w:r>
      <w:r>
        <w:br/>
        <w:t>loris siccitatisque ratione, ossibus duris densis¬</w:t>
      </w:r>
      <w:r>
        <w:br/>
        <w:t>que esse, &amp; parum medullae continentibus. Hinc</w:t>
      </w:r>
      <w:r>
        <w:br/>
        <w:t>etiam factum arbitror, vt ossa digitorum quae</w:t>
      </w:r>
      <w:r>
        <w:br/>
        <w:t>Galeni seculo solida &amp; cauitatis medullaeque</w:t>
      </w:r>
      <w:r>
        <w:br/>
        <w:t>sensui manifeste erant expertia, nunc propter</w:t>
      </w:r>
      <w:r>
        <w:br/>
        <w:t>corporum &amp; ossium praesertim imbecillitatem</w:t>
      </w:r>
      <w:r>
        <w:br/>
        <w:t>&amp; laxitatem, parùm caua &amp; nonnihil medullata</w:t>
      </w:r>
      <w:r>
        <w:br/>
        <w:t>videantur. Talis quidem medulla est proprie ap¬</w:t>
      </w:r>
      <w:r>
        <w:br/>
        <w:t>pellata. nam quae spinalis dicitur, improprie di¬</w:t>
      </w:r>
      <w:r>
        <w:br/>
        <w:t>cta est.</w:t>
      </w:r>
      <w:r>
        <w:br/>
        <w:t>Μυλὸς ἐνκαραλίτης. medulla cerebralis. sic dictus est</w:t>
      </w:r>
      <w:r>
        <w:br/>
        <w:t>à quibusdam ὁ ἐγκέραλος, id est, cerebrum, quod</w:t>
      </w:r>
      <w:r>
        <w:br/>
        <w:t>eius substantia, vt ait Plato, medullae quaedam spe¬</w:t>
      </w:r>
      <w:r>
        <w:br/>
        <w:t>cies sit. Alij vero non ἐικεραλίττν, sed μυελὸν ἴκε¬</w:t>
      </w:r>
      <w:r>
        <w:br/>
        <w:t>ράλs maluerunt appellare. vide ἑικέραλος.</w:t>
      </w:r>
      <w:r>
        <w:br/>
        <w:t>n Sed &amp; μνελὸς aliquando absolute positum inue¬</w:t>
      </w:r>
      <w:r>
        <w:br/>
        <w:t>"nitur pro cerebro, sic Plato in Timaeo scriptum</w:t>
      </w:r>
      <w:r>
        <w:br/>
        <w:t>p reliquit, medullam morbum omnium pericu¬</w:t>
      </w:r>
      <w:r>
        <w:br/>
        <w:t>"losissimum esse, vbi sub medullae nomine cere¬</w:t>
      </w:r>
      <w:r>
        <w:br/>
        <w:t>" brum intellexit, quod &amp; ex medullarum genere</w:t>
      </w:r>
      <w:r>
        <w:br/>
        <w:t>" esse scribit Gal. 2. de temperam. &amp; 2. de vsupart.</w:t>
      </w:r>
      <w:r>
        <w:br/>
        <w:t>Μυλὸς ὀστίτης. ossalis medulla, id est, quae in ossibus</w:t>
      </w:r>
      <w:r>
        <w:br/>
        <w:t>" est, siue in magnis insit cauis vt in femore atque</w:t>
      </w:r>
      <w:r>
        <w:br/>
        <w:t>"humero, siue in angustis foraminibus, seu cauer¬</w:t>
      </w:r>
      <w:r>
        <w:br/>
        <w:t>"nulis vt in costis ac iugulis ait Ruffus.</w:t>
      </w:r>
      <w:r>
        <w:br/>
        <w:t>Μαλὸς ῥαγίτος. medulla spinalis. Est substantia me¬</w:t>
      </w:r>
      <w:r>
        <w:br/>
        <w:t>dullosa, cerebro similis &amp; cerebello continua,</w:t>
      </w:r>
      <w:r>
        <w:br/>
        <w:t>per rhachim totam descendens &amp; neruorum pro¬</w:t>
      </w:r>
      <w:r>
        <w:br/>
        <w:t>pe omnium principium. Hanc μυελὸν improprie</w:t>
      </w:r>
      <w:r>
        <w:br/>
        <w:t>veteres appellarunt: sola enim quae in ossibus</w:t>
      </w:r>
      <w:r>
        <w:br/>
        <w:t>continetur sensus expers, proprie medulla dici¬</w:t>
      </w:r>
      <w:r>
        <w:br/>
        <w:t>tur, haec vero improprie scilicet ob id solum quod</w:t>
      </w:r>
    </w:p>
    <w:p w14:paraId="7160EE99" w14:textId="77777777" w:rsidR="00414773" w:rsidRDefault="00414773" w:rsidP="00414773">
      <w:r>
        <w:t>image name: Μ-0068.jpg</w:t>
      </w:r>
      <w:r>
        <w:br/>
        <w:t>original page number: 68</w:t>
      </w:r>
      <w:r>
        <w:br/>
      </w:r>
    </w:p>
    <w:p w14:paraId="2EAE692E" w14:textId="77777777" w:rsidR="00414773" w:rsidRDefault="00414773" w:rsidP="00414773">
      <w:r>
        <w:t>intra spondylos tanquam intra ossa continea¬</w:t>
      </w:r>
      <w:r>
        <w:br/>
        <w:t>tur, &amp; substantia coloreque sit medullae similis.</w:t>
      </w:r>
      <w:r>
        <w:br/>
      </w:r>
      <w:r>
        <w:lastRenderedPageBreak/>
        <w:t>Itaque medulla quidem dicta est propriae sub¬</w:t>
      </w:r>
      <w:r>
        <w:br/>
        <w:t>stantiae nomine, vt ait Galenus, hoc est, substan¬</w:t>
      </w:r>
      <w:r>
        <w:br/>
        <w:t>tiae similitudine (licet proprie dicta ossium me¬</w:t>
      </w:r>
      <w:r>
        <w:br/>
        <w:t>dulla, sit dorsali medulla &amp; cerebro humidior,</w:t>
      </w:r>
      <w:r>
        <w:br/>
        <w:t>mollior, dulcier, pinguior, iucundior) ad alte¬</w:t>
      </w:r>
      <w:r>
        <w:br/>
        <w:t>rius autem differentiam ab alijs γωτιαῖος, alijs ῥa¬</w:t>
      </w:r>
      <w:r>
        <w:br/>
        <w:t>xms, alijs auyenos, alijs bims. Illa namque per</w:t>
      </w:r>
      <w:r>
        <w:br/>
        <w:t>ceruicem, dorsum, lumbosque descendit, &amp; to¬</w:t>
      </w:r>
      <w:r>
        <w:br/>
        <w:t>tam rhachim implet, semper seipsa &amp; durior &amp;</w:t>
      </w:r>
      <w:r>
        <w:br/>
        <w:t>minutior reddita. Oritur ex cerebri totius basi,</w:t>
      </w:r>
      <w:r>
        <w:br/>
        <w:t>eique corporis substantia similis est, &amp; eiusdem</w:t>
      </w:r>
      <w:r>
        <w:br/>
        <w:t>cum eo generis, neruosque vt &amp; cerebrum pro¬</w:t>
      </w:r>
      <w:r>
        <w:br/>
        <w:t>ducit, donec velut effoeta desinat in finem bre¬</w:t>
      </w:r>
      <w:r>
        <w:br/>
        <w:t>uem, acutum, simplicem cum coccyge. Nerui au¬</w:t>
      </w:r>
      <w:r>
        <w:br/>
        <w:t>tem hi subiectas cerebro partes mouent &amp; sen¬</w:t>
      </w:r>
      <w:r>
        <w:br/>
        <w:t>tientes efficiunt. vt planè constet spinalem me¬</w:t>
      </w:r>
      <w:r>
        <w:br/>
        <w:t>dullam partibus capiti subiectis tanquam cere¬</w:t>
      </w:r>
      <w:r>
        <w:br/>
        <w:t>brum esse, &amp; multa cum cerebro habere com¬</w:t>
      </w:r>
      <w:r>
        <w:br/>
        <w:t>munia, substantiae similitudinem, principium ner¬</w:t>
      </w:r>
      <w:r>
        <w:br/>
        <w:t>uorum, sentiendi vim prope parem, &amp; praeterea</w:t>
      </w:r>
      <w:r>
        <w:br/>
        <w:t>meningas duas, vnam tenuem à tenui meninge</w:t>
      </w:r>
      <w:r>
        <w:br/>
        <w:t>cerebri ortam, quae vasa ipsam nutritura colligat,</w:t>
      </w:r>
      <w:r>
        <w:br/>
        <w:t>&amp; substantiam eius admodum mollem, cerebro</w:t>
      </w:r>
      <w:r>
        <w:br/>
        <w:t>tamen non paulo duriorem constringit, alteram</w:t>
      </w:r>
      <w:r>
        <w:br/>
        <w:t>crassam, à crassa similiter cerebri meninge pro¬</w:t>
      </w:r>
      <w:r>
        <w:br/>
        <w:t>deuntem, quae tenuem ambit &amp; munit contra</w:t>
      </w:r>
      <w:r>
        <w:br/>
        <w:t>spondylorum duritiem. Nec tamen propterea</w:t>
      </w:r>
      <w:r>
        <w:br/>
        <w:t>medullam hanc cum cerebro eandem esse cen¬</w:t>
      </w:r>
      <w:r>
        <w:br/>
        <w:t>sendum est: habet enim vtrumque quaedam pro¬</w:t>
      </w:r>
      <w:r>
        <w:br/>
        <w:t>pria &amp; discrepantia. Nam cum cerebrum pulset</w:t>
      </w:r>
      <w:r>
        <w:br/>
        <w:t>atque moueatur, quanquam osse immobili</w:t>
      </w:r>
      <w:r>
        <w:br/>
        <w:t>contineatur, medulla tamen non mouetur, ta¬</w:t>
      </w:r>
      <w:r>
        <w:br/>
        <w:t>metsi à spondylis mobilibus continetur, nullum¬</w:t>
      </w:r>
      <w:r>
        <w:br/>
        <w:t>que habet medium interuallum, vt cerebrum,</w:t>
      </w:r>
      <w:r>
        <w:br/>
        <w:t>sed praeter meningas duas, tertiam, qua cerebrum</w:t>
      </w:r>
      <w:r>
        <w:br/>
        <w:t>caret, tunicam neruosam, validam, crassam, as¬</w:t>
      </w:r>
      <w:r>
        <w:br/>
        <w:t>peram, humore circumfusam viscoso. Haec non</w:t>
      </w:r>
      <w:r>
        <w:br/>
        <w:t>modo duas illas meningas, sed etiam spondylos</w:t>
      </w:r>
      <w:r>
        <w:br/>
        <w:t>&amp; totam rhachitidem vestit, &amp; contra motus</w:t>
      </w:r>
      <w:r>
        <w:br/>
        <w:t>violentos &amp; iniurias alias omnes tum internas</w:t>
      </w:r>
      <w:r>
        <w:br/>
        <w:t>tum externas tuto communit. Nascitur autem</w:t>
      </w:r>
      <w:r>
        <w:br/>
        <w:t>ab osse occipitis, quo loco spondylis committi¬</w:t>
      </w:r>
      <w:r>
        <w:br/>
        <w:t>tur, &amp; ad imam vsque spinam, sicut &amp; ipsae me¬</w:t>
      </w:r>
      <w:r>
        <w:br/>
        <w:t>ninges, excurrit.</w:t>
      </w:r>
      <w:r>
        <w:br/>
        <w:t>Μυοκέραλον. species est τὸν πρσππώσεως: sic autem di¬</w:t>
      </w:r>
      <w:r>
        <w:br/>
      </w:r>
      <w:r>
        <w:lastRenderedPageBreak/>
        <w:t>citur parua adhuc &amp; incipiens, &amp; capiti muscae</w:t>
      </w:r>
      <w:r>
        <w:br/>
        <w:t>similis, vnde &amp; nomen habet. Nam cum vlcera,</w:t>
      </w:r>
      <w:r>
        <w:br/>
        <w:t>quae erosa vel rupta cornea tunica accidunt, pro¬</w:t>
      </w:r>
      <w:r>
        <w:br/>
        <w:t>funda euaserint, portio vueae excidit, quodque</w:t>
      </w:r>
      <w:r>
        <w:br/>
        <w:t>prolapsum est nigrum aut coeruleum apparet, in</w:t>
      </w:r>
      <w:r>
        <w:br/>
        <w:t>circuitu vero circa fundum eius partis quae pro¬</w:t>
      </w:r>
      <w:r>
        <w:br/>
        <w:t>cidit, labra erosae ruptaeue corneae candida ap¬</w:t>
      </w:r>
      <w:r>
        <w:br/>
        <w:t>parent, eoque magis si quod prolapsum est in¬</w:t>
      </w:r>
      <w:r>
        <w:br/>
        <w:t>duruerit, &amp; corneae tunicae labra callum con¬</w:t>
      </w:r>
      <w:r>
        <w:br/>
        <w:t>traxerint. Caeterum prolabente vuea, pupilla</w:t>
      </w:r>
      <w:r>
        <w:br/>
        <w:t>omnino diuellitur, adeo vt vel nullo modo ap¬</w:t>
      </w:r>
      <w:r>
        <w:br/>
        <w:t>pareat, vel alio prorsus situ &amp; figura. Et his</w:t>
      </w:r>
      <w:r>
        <w:br/>
        <w:t>quidem notis τὸ μυοκέραλον ἀπὸ τὸν δλυκτάίνης di¬</w:t>
      </w:r>
      <w:r>
        <w:br/>
        <w:t>stinguitur.</w:t>
      </w:r>
      <w:r>
        <w:br/>
        <w:t>Μυρχάνη. epitheton est hiantis apud Hippocrat. Si</w:t>
      </w:r>
      <w:r>
        <w:br/>
        <w:t>vero legas μυεοχάυνη, significabit in millibus la¬</w:t>
      </w:r>
      <w:r>
        <w:br/>
        <w:t>xatam, vt annotat. Galen. in suo Lexico. Apud</w:t>
      </w:r>
      <w:r>
        <w:br/>
        <w:t>Erotianum est μηριοχάη.</w:t>
      </w:r>
      <w:r>
        <w:br/>
        <w:t>Mυίηs. sic dictum fuit à quibusdam τὸ θλάσπι, sicut</w:t>
      </w:r>
      <w:r>
        <w:br/>
        <w:t>legitur apud Dioscor.</w:t>
      </w:r>
      <w:r>
        <w:br/>
        <w:t>Μυίης. dicitur à quibusdam i καυταλὶς, vt habetur</w:t>
      </w:r>
      <w:r>
        <w:br/>
        <w:t>apud Dioscor.</w:t>
      </w:r>
    </w:p>
    <w:p w14:paraId="7405DE74" w14:textId="77777777" w:rsidR="00414773" w:rsidRDefault="00414773" w:rsidP="00414773">
      <w:r>
        <w:t>image name: Μ-0069.jpg</w:t>
      </w:r>
      <w:r>
        <w:br/>
        <w:t>original page number: 69</w:t>
      </w:r>
      <w:r>
        <w:br/>
      </w:r>
    </w:p>
    <w:p w14:paraId="2033F2B1" w14:textId="77777777" w:rsidR="00414773" w:rsidRDefault="00414773" w:rsidP="00414773">
      <w:r>
        <w:t>Μύκη. μύσις. praeclusio, conniuentia, apud Hippoc.</w:t>
      </w:r>
      <w:r>
        <w:br/>
        <w:t>sicut Galen. annot. ἐν τῶν γλώσταις.</w:t>
      </w:r>
      <w:r>
        <w:br/>
        <w:t>Μύκητες. fungi. Sunt corpora quaedam spongiosa,</w:t>
      </w:r>
      <w:r>
        <w:br/>
        <w:t>leuia, mollia, intus &amp; foris candida, è limo &amp;</w:t>
      </w:r>
      <w:r>
        <w:br/>
        <w:t>acescente succo madentis terrae in ipso crepus¬</w:t>
      </w:r>
      <w:r>
        <w:br/>
        <w:t>culo excitata. Nicander eos ζυμώματα γαίης, hoc</w:t>
      </w:r>
      <w:r>
        <w:br/>
        <w:t>est, fermenta terrae, appellauit in Alexipharma¬</w:t>
      </w:r>
      <w:r>
        <w:br/>
        <w:t>cis, quae nos aliquando versibus Latina fecimus.</w:t>
      </w:r>
      <w:r>
        <w:br/>
        <w:t>Est enim fermentum aciditatis cuiusdam frigi¬</w:t>
      </w:r>
      <w:r>
        <w:br/>
        <w:t>dae particeps, habetque tantam cum fungis na¬</w:t>
      </w:r>
      <w:r>
        <w:br/>
        <w:t>turae similitudinem, vt si caudice populi nigrae</w:t>
      </w:r>
      <w:r>
        <w:br/>
        <w:t>iuxta terram conciso, aqua resolutum infundatur,</w:t>
      </w:r>
      <w:r>
        <w:br/>
        <w:t>ilico fungi enascantur, quos αἰγειρίτας ab ipsa ar¬</w:t>
      </w:r>
      <w:r>
        <w:br/>
        <w:t>bore appellant. Est autem fungorum duplex dif¬</w:t>
      </w:r>
      <w:r>
        <w:br/>
        <w:t>ferentia: aut enim edendo sunt, aut lethales. In¬</w:t>
      </w:r>
      <w:r>
        <w:br/>
        <w:t>ter illos praecipui sunt βωλῖτω, hoc est boleti, de¬</w:t>
      </w:r>
      <w:r>
        <w:br/>
        <w:t>inde ἀμανῖται. Ab his numerantur, aegiritae, laci¬</w:t>
      </w:r>
      <w:r>
        <w:br/>
        <w:t>niae, &amp; ab ouorum similitudine ouati, sicut &amp; à</w:t>
      </w:r>
      <w:r>
        <w:br/>
        <w:t>spongia spongioli. Omnes tamen succum gi¬</w:t>
      </w:r>
      <w:r>
        <w:br/>
      </w:r>
      <w:r>
        <w:lastRenderedPageBreak/>
        <w:t>gnunt pituitosum, frigidum, crassum, paruum &amp;</w:t>
      </w:r>
      <w:r>
        <w:br/>
        <w:t>suffocantem, etiamsi quantumuis optime prae¬</w:t>
      </w:r>
      <w:r>
        <w:br/>
        <w:t>parentur. Vitiantur autem multis de causis &amp;</w:t>
      </w:r>
      <w:r>
        <w:br/>
        <w:t>euadunt venenati. Si enim rubiginosus clauus, si</w:t>
      </w:r>
      <w:r>
        <w:br/>
        <w:t>putridus aliquis pannus, si arbor noxia, si serpen¬</w:t>
      </w:r>
      <w:r>
        <w:br/>
        <w:t>tis cauerna iuxta fuerit, &amp; patescentes primum</w:t>
      </w:r>
      <w:r>
        <w:br/>
        <w:t>adhalauerit, perniciales fiunt. Namque strangu¬</w:t>
      </w:r>
      <w:r>
        <w:br/>
        <w:t>lationes laqueis similes inducunt, &amp; animi deli¬</w:t>
      </w:r>
      <w:r>
        <w:br/>
        <w:t>quia &amp; sudores frigidos, aut choleram, sicut Ga¬</w:t>
      </w:r>
      <w:r>
        <w:br/>
        <w:t>lenus lib. de euchy. &amp; cacochy. prodidit.</w:t>
      </w:r>
      <w:r>
        <w:br/>
        <w:t>"Si plura de fungis requiras vide Dioscorid.</w:t>
      </w:r>
      <w:r>
        <w:br/>
        <w:t>"lib. 4. cap. 83. Galen. 2. de aliment. facult. c. 69.</w:t>
      </w:r>
      <w:r>
        <w:br/>
        <w:t>"Item &amp; Plin. lib. 22. c. 23.</w:t>
      </w:r>
      <w:r>
        <w:br/>
        <w:t>Caeterum ab horum fungorum similitudine</w:t>
      </w:r>
      <w:r>
        <w:br/>
        <w:t>ἐπιρύσεις, hoc est, adnata &amp; excrescentiae quae¬</w:t>
      </w:r>
      <w:r>
        <w:br/>
        <w:t>dam, μύκητες siue fungi appellantur in vlceribus.</w:t>
      </w:r>
      <w:r>
        <w:br/>
        <w:t>Eas Galenus initio lib. I. de locis affectis menin¬</w:t>
      </w:r>
      <w:r>
        <w:br/>
        <w:t>gi laesae fracto cranio accidere dicit, scribens ex</w:t>
      </w:r>
      <w:r>
        <w:br/>
        <w:t>his quae adnascuntur rebus, sedis affectae notas</w:t>
      </w:r>
      <w:r>
        <w:br/>
        <w:t>peti, quoniam res adnascentes essentiae proprie¬</w:t>
      </w:r>
      <w:r>
        <w:br/>
        <w:t>tatem obtineant: quemadmodum, inquit, fun¬</w:t>
      </w:r>
      <w:r>
        <w:br/>
        <w:t>gi, si fracto capite meninx fuerit affecta. Quibus</w:t>
      </w:r>
      <w:r>
        <w:br/>
        <w:t>&amp; consentiunt ea quae ab Alex. Aphrodiseo scri¬</w:t>
      </w:r>
      <w:r>
        <w:br/>
        <w:t>buntur problem. 86. libro 2. fracto scilicet cra¬</w:t>
      </w:r>
      <w:r>
        <w:br/>
        <w:t>nio humores affluere, qui ossis frigore conden¬</w:t>
      </w:r>
      <w:r>
        <w:br/>
        <w:t>sati in speciem fungi concrescunt, superiori par¬</w:t>
      </w:r>
      <w:r>
        <w:br/>
        <w:t>te ampliusculi, infra vero praetenues. Idem ta¬</w:t>
      </w:r>
      <w:r>
        <w:br/>
        <w:t>men Galen. comment. 3. in lib. 3. τῶν ἐπιδημιῶν vi¬</w:t>
      </w:r>
      <w:r>
        <w:br/>
        <w:t>detur fungos communes facere omnibus parti¬</w:t>
      </w:r>
      <w:r>
        <w:br/>
        <w:t>bus exulceratis, vt palpebris, pudendis &amp; reli¬</w:t>
      </w:r>
      <w:r>
        <w:br/>
        <w:t>quis, humorum crassitie efficiente, inquit, ex¬</w:t>
      </w:r>
      <w:r>
        <w:br/>
        <w:t>crescentias quas vulgo fungos vocant.</w:t>
      </w:r>
      <w:r>
        <w:br/>
        <w:t>Μυκτῆρες. nares. proprie dicuntur concauae nasi</w:t>
      </w:r>
      <w:r>
        <w:br/>
        <w:t>partes vtrimque positae, quae meatum praebent</w:t>
      </w:r>
      <w:r>
        <w:br/>
        <w:t>spiritui &amp; odbribus. Verumtamen quandoque</w:t>
      </w:r>
      <w:r>
        <w:br/>
        <w:t>totum etiam id membrum μυκτὴς à medicis vo¬</w:t>
      </w:r>
      <w:r>
        <w:br/>
        <w:t>catur.</w:t>
      </w:r>
      <w:r>
        <w:br/>
        <w:t>„ Dicuntur &amp; μυξωτῆρος pro μυκτῆρες, à muco for¬</w:t>
      </w:r>
      <w:r>
        <w:br/>
        <w:t>„ tassis qui per nares exit, Polluci Sάλαμα Aristo¬</w:t>
      </w:r>
      <w:r>
        <w:br/>
        <w:t>η teli ὀχετέυματα, ceu quaedam vehicula.</w:t>
      </w:r>
      <w:r>
        <w:br/>
        <w:t>Μοκονοειδὲς ἔλκος. vlcus mucosum. vide ἕλκος.</w:t>
      </w:r>
      <w:r>
        <w:br/>
        <w:t>„ Μυκτῶδες πεῦμα. vide πνεῦμα.</w:t>
      </w:r>
      <w:r>
        <w:br/>
        <w:t>Μύκων. Polluci dicitur pars auris, nimirum τὸ ιαι</w:t>
      </w:r>
      <w:r>
        <w:br/>
        <w:t>ν  ῥίζαν ἀπὸ τὸν λοβὸν.</w:t>
      </w:r>
      <w:r>
        <w:br/>
        <w:t>Μύναι. foeminino genere dicuntur molares dentes</w:t>
      </w:r>
      <w:r>
        <w:br/>
      </w:r>
      <w:r>
        <w:lastRenderedPageBreak/>
        <w:t>à Gal. lib. de Ossib. &amp; lib. 9. de vsu partium. Ab</w:t>
      </w:r>
      <w:r>
        <w:br/>
        <w:t>Aristot. vero lib. 2. de hist. animal. &amp; à Ruffo li.</w:t>
      </w:r>
      <w:r>
        <w:br/>
        <w:t>de partium hominis nomencl. dicuntur μύλοι</w:t>
      </w:r>
      <w:r>
        <w:br/>
        <w:t>genere masculino. vide γόμριοι: hoc enim nomi¬</w:t>
      </w:r>
      <w:r>
        <w:br/>
        <w:t>ne etiam vocantur.</w:t>
      </w:r>
    </w:p>
    <w:p w14:paraId="03F22F2B" w14:textId="77777777" w:rsidR="00414773" w:rsidRDefault="00414773" w:rsidP="00414773">
      <w:r>
        <w:t>image name: Μ-0070.jpg</w:t>
      </w:r>
      <w:r>
        <w:br/>
        <w:t>original page number: 70</w:t>
      </w:r>
      <w:r>
        <w:br/>
      </w:r>
    </w:p>
    <w:p w14:paraId="7D08474E" w14:textId="77777777" w:rsidR="00414773" w:rsidRDefault="00414773" w:rsidP="00414773">
      <w:r>
        <w:t>Dicitur &amp; in singulari de molari dente apud à</w:t>
      </w:r>
      <w:r>
        <w:br/>
        <w:t>Gal. lib. 5. ῶ καὰ τόπ. &amp; μύλα apud Suidam gene</w:t>
      </w:r>
      <w:r>
        <w:br/>
        <w:t>raliter de quibusuis dentibus vsurpantur. 6</w:t>
      </w:r>
      <w:r>
        <w:br/>
        <w:t>Μυλακρὶς. ἡ μύλη. hoc est mola, seu patella, de qua</w:t>
      </w:r>
      <w:r>
        <w:br/>
        <w:t>mox.</w:t>
      </w:r>
      <w:r>
        <w:br/>
        <w:t>Μυλαλγία. apud Galen. interpretantur quidam ma¬</w:t>
      </w:r>
      <w:r>
        <w:br/>
        <w:t>xillarum aut gingiuarum ex dentitione dolo¬</w:t>
      </w:r>
      <w:r>
        <w:br/>
        <w:t>rem, alij potiùs interpretantur molarum seu in¬</w:t>
      </w:r>
      <w:r>
        <w:br/>
        <w:t>timorum dentium dolorem ex defluxione oriun¬</w:t>
      </w:r>
      <w:r>
        <w:br/>
        <w:t>dum non ex sola dentitione: dum autem μνλαλ¬</w:t>
      </w:r>
      <w:r>
        <w:br/>
        <w:t>γα nomen in Nicolao legimus censet Fuschius.</w:t>
      </w:r>
      <w:r>
        <w:br/>
        <w:t>dictionem esse corruptam, &amp; pro ea reponen¬</w:t>
      </w:r>
      <w:r>
        <w:br/>
        <w:t>dum ἐλαλγία.</w:t>
      </w:r>
      <w:r>
        <w:br/>
        <w:t>Μύλη, &amp; μυνλίτης λίθος. mola &amp; lapis molaris dicitur.</w:t>
      </w:r>
      <w:r>
        <w:br/>
        <w:t>quibus frumentum molunt, illo lapide in curan¬</w:t>
      </w:r>
      <w:r>
        <w:br/>
        <w:t>dis schirris vtitur Gal. defectu pyritis pro affe¬</w:t>
      </w:r>
      <w:r>
        <w:br/>
        <w:t>ctarum partium fotu 2. ad Glaucon. c. 4..</w:t>
      </w:r>
      <w:r>
        <w:br/>
        <w:t>Μύλη. mola. Est os latum &amp; rotundum toti genu</w:t>
      </w:r>
      <w:r>
        <w:br/>
        <w:t>suprapositum. Ob figurae similitudinem sic di¬</w:t>
      </w:r>
      <w:r>
        <w:br/>
        <w:t>ctum est. Siquidem, vt mola pistinensis, &amp; ro¬</w:t>
      </w:r>
      <w:r>
        <w:br/>
        <w:t>tundum est, &amp; ab anteriore parte lateribusque</w:t>
      </w:r>
      <w:r>
        <w:br/>
        <w:t>asperum. A quibusdam &amp; patella &amp; rotula La¬</w:t>
      </w:r>
      <w:r>
        <w:br/>
        <w:t>tine vocatur. vide ἐπγονατίς.</w:t>
      </w:r>
      <w:r>
        <w:br/>
        <w:t>Μύλη. mola. Est caro informis &amp; inutilis in mulie¬</w:t>
      </w:r>
      <w:r>
        <w:br/>
        <w:t>bri vtero concepta. Ea interdum rudimentum</w:t>
      </w:r>
      <w:r>
        <w:br/>
        <w:t>cuiusdam formae obtinet, sed inchoatum dunta¬</w:t>
      </w:r>
      <w:r>
        <w:br/>
        <w:t>xat. Cute vel membranis obducitur, intus venis</w:t>
      </w:r>
      <w:r>
        <w:br/>
        <w:t>abundat compluribus, sine ossibus, sine intesti¬</w:t>
      </w:r>
      <w:r>
        <w:br/>
        <w:t>nis, sine visceribus. fit à semine imperfectò at¬</w:t>
      </w:r>
      <w:r>
        <w:br/>
        <w:t>que infoecundo, vt cui calor desit quantum ad¬</w:t>
      </w:r>
      <w:r>
        <w:br/>
        <w:t>esse expedit ad foetus conformationem, non ta¬</w:t>
      </w:r>
      <w:r>
        <w:br/>
        <w:t>men plane frigido humidoque, siquidem ex eo</w:t>
      </w:r>
      <w:r>
        <w:br/>
        <w:t>nihil omnino effici potest. Quo fit vt mulier so¬</w:t>
      </w:r>
      <w:r>
        <w:br/>
        <w:t>la citra viri congressum molam non gignat, quo¬</w:t>
      </w:r>
      <w:r>
        <w:br/>
        <w:t>niam eius semen frigidius atque humidius sit,</w:t>
      </w:r>
      <w:r>
        <w:br/>
        <w:t>sed semen viri praeterea accedere oportet, natu¬</w:t>
      </w:r>
      <w:r>
        <w:br/>
      </w:r>
      <w:r>
        <w:lastRenderedPageBreak/>
        <w:t>rali tamen frigidius, atque ob id infoecundam,</w:t>
      </w:r>
      <w:r>
        <w:br/>
        <w:t>nec eo vsque progredi valens, vt hominis for¬</w:t>
      </w:r>
      <w:r>
        <w:br/>
        <w:t>mam effigiet: id enim vegeti caloris natiui spri¬</w:t>
      </w:r>
      <w:r>
        <w:br/>
        <w:t>tusque opus est. Sed non sic gallinae. solae nam¬</w:t>
      </w:r>
      <w:r>
        <w:br/>
        <w:t>que sine coitu ouaὑπὴνέμια, id est, subuentanea,</w:t>
      </w:r>
      <w:r>
        <w:br/>
        <w:t>concipiunt, quae plane muliebri molae respon¬</w:t>
      </w:r>
      <w:r>
        <w:br/>
        <w:t>dent. In causa est siccior volucrum temperatura,</w:t>
      </w:r>
      <w:r>
        <w:br/>
        <w:t>humoris frigidi redundantiam in semine absu¬</w:t>
      </w:r>
      <w:r>
        <w:br/>
        <w:t>mens. Attamen mola, quamuis prorsus inutilis,</w:t>
      </w:r>
      <w:r>
        <w:br/>
        <w:t>concepti foetus speciem per initia exhibet, men¬</w:t>
      </w:r>
      <w:r>
        <w:br/>
        <w:t>ses sistit, nauseas &amp; vomitiones excitat, vterum</w:t>
      </w:r>
      <w:r>
        <w:br/>
        <w:t>attollit. Postea vero naturam proritat ad sui ex¬</w:t>
      </w:r>
      <w:r>
        <w:br/>
        <w:t>cretionem. Id quod saepe quadragesimo die, in¬</w:t>
      </w:r>
      <w:r>
        <w:br/>
        <w:t>terdum autem tertio mense contingit, vel multo</w:t>
      </w:r>
      <w:r>
        <w:br/>
        <w:t>etiam serius, adeo vt pleraeque nouem decemue</w:t>
      </w:r>
      <w:r>
        <w:br/>
        <w:t>menses, aliae toto etiam vitae spatio eam in vtero</w:t>
      </w:r>
      <w:r>
        <w:br/>
        <w:t>gestauerint. Alimentum namque per venas vte¬</w:t>
      </w:r>
      <w:r>
        <w:br/>
        <w:t>ri non aliter quam foetus attrahit, eoque nutri¬</w:t>
      </w:r>
      <w:r>
        <w:br/>
        <w:t>tur &amp; augetur, vita perinde atque planta praedi¬</w:t>
      </w:r>
      <w:r>
        <w:br/>
        <w:t>ta. Ab excretione vero puerperia citantur quae</w:t>
      </w:r>
      <w:r>
        <w:br/>
        <w:t>λόχια vocant, lac in mammis colligitur, caetera¬</w:t>
      </w:r>
      <w:r>
        <w:br/>
        <w:t>que contingunt vt in legitimo partu.</w:t>
      </w:r>
      <w:r>
        <w:br/>
        <w:t>De mola sic scribit Plin. lib. 7. c. 5. quod caro,</w:t>
      </w:r>
      <w:r>
        <w:br/>
        <w:t>sit informis &amp; inanima, ferri ictum &amp; aciem res¬</w:t>
      </w:r>
      <w:r>
        <w:br/>
        <w:t>puens, quae vt partus alias lethalis est, alias vnà</w:t>
      </w:r>
      <w:r>
        <w:br/>
        <w:t>senescens, aliquando aluo citatiore excidens, &amp;.</w:t>
      </w:r>
      <w:r>
        <w:br/>
        <w:t>simile quid viris in ventre gigni, quod vocant.</w:t>
      </w:r>
      <w:r>
        <w:br/>
        <w:t>σταιῥῥὸν, molam molucrum vocauit Afranius. 4</w:t>
      </w:r>
      <w:r>
        <w:br/>
        <w:t>Μύλη. mola. herbae nomen, cui Gal. lib. 7. medic.</w:t>
      </w:r>
      <w:r>
        <w:br/>
        <w:t>simpl. radicem paruo bulbo similem assignat,</w:t>
      </w:r>
      <w:r>
        <w:br/>
        <w:t>vimque tribuit, Dioscoridis fretus authoritate,</w:t>
      </w:r>
      <w:r>
        <w:br/>
        <w:t>laxiorem vterum comprimendi. An sit eadem</w:t>
      </w:r>
      <w:r>
        <w:br/>
        <w:t>cum τῷ μύλυ, nemo certo affirmare possit.</w:t>
      </w:r>
    </w:p>
    <w:p w14:paraId="41A46E80" w14:textId="77777777" w:rsidR="00414773" w:rsidRDefault="00414773" w:rsidP="00414773">
      <w:r>
        <w:t>image name: Μ-0071.jpg</w:t>
      </w:r>
      <w:r>
        <w:br/>
        <w:t>original page number: 71</w:t>
      </w:r>
      <w:r>
        <w:br/>
      </w:r>
    </w:p>
    <w:p w14:paraId="5C300562" w14:textId="77777777" w:rsidR="00414773" w:rsidRDefault="00414773" w:rsidP="00414773">
      <w:r>
        <w:t>Μυλικὸ, medicamentum dentium dolores sedans,</w:t>
      </w:r>
      <w:r>
        <w:br/>
        <w:t>inditum in dentem vel oblitum. sic dictum est</w:t>
      </w:r>
      <w:r>
        <w:br/>
        <w:t>à dentibus molaribus.</w:t>
      </w:r>
      <w:r>
        <w:br/>
        <w:t>Sic μυλικν ἔμπλατος discribitur à Galen. 5. &amp;</w:t>
      </w:r>
      <w:r>
        <w:br/>
        <w:t>p τότ. c. 9. quod in multis fuisse miraculo scribit:</w:t>
      </w:r>
      <w:r>
        <w:br/>
        <w:t>"insuper molares aliae multae compositiones ibi¬</w:t>
      </w:r>
      <w:r>
        <w:br/>
        <w:t>„ dem ex Andromacho recensentur.</w:t>
      </w:r>
      <w:r>
        <w:br/>
        <w:t>Μυλουν. τυλοῦν, indurare apud Hippocratem: me¬</w:t>
      </w:r>
      <w:r>
        <w:br/>
      </w:r>
      <w:r>
        <w:lastRenderedPageBreak/>
        <w:t>dici enim μύλον siue μύλὴν appellant scirrhum in</w:t>
      </w:r>
      <w:r>
        <w:br/>
        <w:t>vtero concretum, vt annotauit Erotianus.</w:t>
      </w:r>
      <w:r>
        <w:br/>
        <w:t>Μυλόσαξ. idem quod μύλη, caro scilicet illa infor¬</w:t>
      </w:r>
      <w:r>
        <w:br/>
        <w:t>"mis memorata, Hesychio, ir (inquit) κυοφοροῦ¬</w:t>
      </w:r>
      <w:r>
        <w:br/>
        <w:t>κσα αὐτʼ ἐμβρύων φέρουσιν.</w:t>
      </w:r>
      <w:r>
        <w:br/>
        <w:t>Μύξα, mucor, mucus. Dicitur ab Hippocrat. hu¬</w:t>
      </w:r>
      <w:r>
        <w:br/>
        <w:t>mor pituitosus, lentus &amp; albus. Is in partibus</w:t>
      </w:r>
      <w:r>
        <w:br/>
        <w:t>exanguibus, ossibus &amp; cartilaginibus colligi con¬</w:t>
      </w:r>
      <w:r>
        <w:br/>
        <w:t>sueuit; cum ad eam imbecillitatem peruenerint,</w:t>
      </w:r>
      <w:r>
        <w:br/>
        <w:t>vt alimentum suum nequeant concoquere: sic</w:t>
      </w:r>
      <w:r>
        <w:br/>
        <w:t>enim veluti semicoctum quid relinquitur, non</w:t>
      </w:r>
      <w:r>
        <w:br/>
        <w:t>secus atque in oculis membranae laborantes sor¬</w:t>
      </w:r>
      <w:r>
        <w:br/>
        <w:t>dem eam reponunt quàm λάμὴ appellant. Nec</w:t>
      </w:r>
      <w:r>
        <w:br/>
        <w:t>tamen is humor qui μύξα dicitur, perpetuo con¬</w:t>
      </w:r>
      <w:r>
        <w:br/>
        <w:t>tra naturam est. Siquidem in omnibus articulis</w:t>
      </w:r>
      <w:r>
        <w:br/>
        <w:t>mucosum quendam humorem videre licet, vt</w:t>
      </w:r>
      <w:r>
        <w:br/>
        <w:t>inde &amp; motio promptior &amp; articulus iniurijs</w:t>
      </w:r>
      <w:r>
        <w:br/>
        <w:t>minus esset obnoxius, quod quae sicca sunt ab¬</w:t>
      </w:r>
      <w:r>
        <w:br/>
        <w:t>rumpi in motionibus facile soleant. eamque ob</w:t>
      </w:r>
      <w:r>
        <w:br/>
        <w:t>causam vertebrarum vincula μυξώδη Hippocr.</w:t>
      </w:r>
      <w:r>
        <w:br/>
        <w:t>lib. de articulis appellauit. Sed contra naturam</w:t>
      </w:r>
      <w:r>
        <w:br/>
        <w:t>iniuncturis plaerumque ille succrescit, de quo</w:t>
      </w:r>
      <w:r>
        <w:br/>
        <w:t>scriptus est aphor. penultimus sectionis sextae,</w:t>
      </w:r>
      <w:r>
        <w:br/>
        <w:t>atque etiam in vtero, vnde aborsus sequitur,</w:t>
      </w:r>
      <w:r>
        <w:br/>
        <w:t>quemadmodum Aphor. 45. sect. 5. scriptum est.</w:t>
      </w:r>
      <w:r>
        <w:br/>
        <w:t>Quamuis autem humor ille qui μόξα vocatur</w:t>
      </w:r>
      <w:r>
        <w:br/>
        <w:t>eiusdem plane generis sit cum eo quem βλένναν</w:t>
      </w:r>
      <w:r>
        <w:br/>
        <w:t>ipse etiam Hippocr. appellare consueuit, diffe¬</w:t>
      </w:r>
      <w:r>
        <w:br/>
        <w:t>runt tamen, quod μύξα dicatur ille proprie qui</w:t>
      </w:r>
      <w:r>
        <w:br/>
        <w:t>est in articulis, aut in spatijs internis continetur:</w:t>
      </w:r>
      <w:r>
        <w:br/>
        <w:t>βλένα vero, qui è cerebro per palatum &amp; nares</w:t>
      </w:r>
      <w:r>
        <w:br/>
        <w:t>descendit. quanquam Galen. lib. 8. de vsu par¬</w:t>
      </w:r>
      <w:r>
        <w:br/>
        <w:t>tium, quam antiqui βλένναν &amp; κόρυζαν dixerunt, à</w:t>
      </w:r>
      <w:r>
        <w:br/>
        <w:t>iunioribus μύξας vocari scripto prodiderit.</w:t>
      </w:r>
      <w:r>
        <w:br/>
        <w:t>Μυξα. est etiam humor ille, &amp; velut mucus qui in</w:t>
      </w:r>
      <w:r>
        <w:br/>
        <w:t>„ostreis &amp; testudinibus visitur, vnde μύξα κο¬</w:t>
      </w:r>
      <w:r>
        <w:br/>
        <w:t>ν χλιῶνapud Galen. vsurpatur μύξα etiam de lu¬</w:t>
      </w:r>
      <w:r>
        <w:br/>
        <w:t>" cernae ellychino.</w:t>
      </w:r>
      <w:r>
        <w:br/>
        <w:t>Μύρα. prunorum species Galeno &amp; Dioscoridi in¬</w:t>
      </w:r>
      <w:r>
        <w:br/>
        <w:t>cognita, Actuario, Psello &amp; Aetio frequens ad</w:t>
      </w:r>
      <w:r>
        <w:br/>
        <w:t>compescendas febres, leniendas pectoris aspe¬</w:t>
      </w:r>
      <w:r>
        <w:br/>
        <w:t>ritates, sedandas tusses &amp; vrinae difficultates,</w:t>
      </w:r>
      <w:r>
        <w:br/>
        <w:t>quas bilis aut aestus excitarit. Eius arboris ligno</w:t>
      </w:r>
      <w:r>
        <w:br/>
        <w:t>cortex dicitur esse albus, ramus virens, folio ro¬</w:t>
      </w:r>
      <w:r>
        <w:br/>
        <w:t>tundo, amplo. fructus in racemo dulcis &amp; can¬</w:t>
      </w:r>
      <w:r>
        <w:br/>
      </w:r>
      <w:r>
        <w:lastRenderedPageBreak/>
        <w:t>dido lentore plenus cum interiore nucleo qua¬</w:t>
      </w:r>
      <w:r>
        <w:br/>
        <w:t>si oliuae siccatur. Ex eo lentore mucoso videtur</w:t>
      </w:r>
      <w:r>
        <w:br/>
        <w:t>illi nomen inditum fuisse: sed per diminutionem</w:t>
      </w:r>
      <w:r>
        <w:br/>
        <w:t>etiam μυξάριον appellatur. vulgo sebesten dici vi¬</w:t>
      </w:r>
      <w:r>
        <w:br/>
        <w:t>detur.</w:t>
      </w:r>
      <w:r>
        <w:br/>
        <w:t>Mυξωτρες. idem quod μυκτῆρες. à muco, arbitror,</w:t>
      </w:r>
      <w:r>
        <w:br/>
        <w:t>qui per nares exit. Et nares Sophocles etiam μύ¬</w:t>
      </w:r>
      <w:r>
        <w:br/>
        <w:t>ex appellauit.</w:t>
      </w:r>
      <w:r>
        <w:br/>
        <w:t>Dicuntur &amp; Mυξηῆpis, vtraque enim scriptu¬</w:t>
      </w:r>
      <w:r>
        <w:br/>
        <w:t>ν ra apud Galenum extat, sed illa prior multo cer¬</w:t>
      </w:r>
      <w:r>
        <w:br/>
        <w:t>" tior est, quum apud Pollucem quoque &amp; Dios¬</w:t>
      </w:r>
      <w:r>
        <w:br/>
        <w:t>„ coridem extet: In singulari autem μυξωτὴρ de na¬</w:t>
      </w:r>
      <w:r>
        <w:br/>
        <w:t>„so dicitur apud Hippocr. Sed &amp; μύξας ab Atticis</w:t>
      </w:r>
      <w:r>
        <w:br/>
        <w:t>nares appellari inquit Ruffus, quo &amp; in signifi¬</w:t>
      </w:r>
      <w:r>
        <w:br/>
        <w:t>" cato Sophocles vsurpauit.</w:t>
      </w:r>
      <w:r>
        <w:br/>
        <w:t>Μυυκτόνεν. cognomen τοῆ ἀκονίτου, quod mures, si ab</w:t>
      </w:r>
    </w:p>
    <w:p w14:paraId="394B551F" w14:textId="77777777" w:rsidR="00414773" w:rsidRDefault="00414773" w:rsidP="00414773">
      <w:r>
        <w:t>image name: Μ-0072.jpg</w:t>
      </w:r>
      <w:r>
        <w:br/>
        <w:t>original page number: 72</w:t>
      </w:r>
      <w:r>
        <w:br/>
      </w:r>
    </w:p>
    <w:p w14:paraId="1A0D5BE8" w14:textId="77777777" w:rsidR="00414773" w:rsidRDefault="00414773" w:rsidP="00414773">
      <w:r>
        <w:t>ijs edatur, necet.</w:t>
      </w:r>
      <w:r>
        <w:br/>
        <w:t>Μυσπτερον. dictum fuit à quibusdam τὸ θηάσπι, sicut</w:t>
      </w:r>
      <w:r>
        <w:br/>
        <w:t>habetur apud Dioscoridem.</w:t>
      </w:r>
      <w:r>
        <w:br/>
        <w:t>Forfan vero scribendum, μνόπτερον à similitu¬</w:t>
      </w:r>
      <w:r>
        <w:br/>
        <w:t>dine pinnarum muscae. 6</w:t>
      </w:r>
      <w:r>
        <w:br/>
        <w:t>Μυὸς ὤτά. vel μνὸς ἡ ὴς muris auricula. herbaest cau¬</w:t>
      </w:r>
      <w:r>
        <w:br/>
        <w:t>libus pluribus ab vna radice, aliquatenus ab imo</w:t>
      </w:r>
      <w:r>
        <w:br/>
        <w:t>rubentibus &amp; concauis, folijs angustis, oblon¬</w:t>
      </w:r>
      <w:r>
        <w:br/>
        <w:t>gis, dorso acuto, elato, nigricantibus per inter¬</w:t>
      </w:r>
      <w:r>
        <w:br/>
        <w:t>ualla, assidue geminatis atque in mucronem de¬</w:t>
      </w:r>
      <w:r>
        <w:br/>
        <w:t>sinentibus, &amp; tenuibus cauliculis ex alarum si¬</w:t>
      </w:r>
      <w:r>
        <w:br/>
        <w:t>nu prodeuntibus, flosculo vt anagallidis caeru¬</w:t>
      </w:r>
      <w:r>
        <w:br/>
        <w:t>leo: radix digitali crassitudine, multis capilla¬</w:t>
      </w:r>
      <w:r>
        <w:br/>
        <w:t>mentis fibrata. Sic dicta est quod folijs aures mus¬</w:t>
      </w:r>
      <w:r>
        <w:br/>
        <w:t>culorum imitetur. Eadem ἀλάνη vocatur, quod</w:t>
      </w:r>
      <w:r>
        <w:br/>
        <w:t>lucis opacisque gaudeat. Desiccat ordine secun¬</w:t>
      </w:r>
      <w:r>
        <w:br/>
        <w:t>do, nulla euidenti caliditate.</w:t>
      </w:r>
      <w:r>
        <w:br/>
        <w:t>Μυὶρον. sic dici à nonnullis τὸ σάμψνχον, Dioscorid.</w:t>
      </w:r>
      <w:r>
        <w:br/>
        <w:t>author est.</w:t>
      </w:r>
      <w:r>
        <w:br/>
        <w:t>Et τὸ διὰ μνέρου. medicamentum ex myuro her¬</w:t>
      </w:r>
      <w:r>
        <w:br/>
        <w:t>ba, cuius descriptionem &amp; facultates refert</w:t>
      </w:r>
      <w:r>
        <w:br/>
        <w:t>Trallian. lib. 11. .</w:t>
      </w:r>
      <w:r>
        <w:br/>
        <w:t>Μυύρος ἢ</w:t>
      </w:r>
      <w:r>
        <w:br/>
        <w:t>Μυσρίζων στρυτμὸς. decurtatus, aut mutilus, aut de¬</w:t>
      </w:r>
      <w:r>
        <w:br/>
        <w:t>crescens pulsus. Est pulsus systematicus decres¬</w:t>
      </w:r>
      <w:r>
        <w:br/>
      </w:r>
      <w:r>
        <w:lastRenderedPageBreak/>
        <w:t>cens. Esse quidem systematicum palam est, si¬</w:t>
      </w:r>
      <w:r>
        <w:br/>
        <w:t>quidem in pluribus pulsationibus magnitudine</w:t>
      </w:r>
      <w:r>
        <w:br/>
        <w:t>imparibus inaequalis est. Decrescit autem, quod</w:t>
      </w:r>
      <w:r>
        <w:br/>
        <w:t>in eo secundus primo, tertius secundo, quartus</w:t>
      </w:r>
      <w:r>
        <w:br/>
        <w:t>tertio, quintus quarto minor euadat, &amp; sic de¬</w:t>
      </w:r>
      <w:r>
        <w:br/>
        <w:t>inceps plurimi. sic dictus est à figuris quae in acu¬</w:t>
      </w:r>
      <w:r>
        <w:br/>
        <w:t>tum desinunt, vt ait Galenus, vel quod simili¬</w:t>
      </w:r>
      <w:r>
        <w:br/>
        <w:t>tudinem referat caudae muris, vel παρὰ τὸ μεινῦ¬</w:t>
      </w:r>
      <w:r>
        <w:br/>
        <w:t>θαι δικὴν οὐῶς: hoc est, quod minuatur instar cau¬</w:t>
      </w:r>
      <w:r>
        <w:br/>
        <w:t>dae. vnde quidam μείνρον per diphthongum scri¬</w:t>
      </w:r>
      <w:r>
        <w:br/>
        <w:t>bunt. Est autem pulsus μυέρου, hoc est, decres¬</w:t>
      </w:r>
      <w:r>
        <w:br/>
        <w:t>centis, duplex differentia. Nam vel non cessat</w:t>
      </w:r>
      <w:r>
        <w:br/>
        <w:t>decrescere atque minui donec omnino abolea¬</w:t>
      </w:r>
      <w:r>
        <w:br/>
        <w:t>tur &amp; desinat prorsus moueri, qui ἐκλείπων μυύ¬</w:t>
      </w:r>
      <w:r>
        <w:br/>
        <w:t>gos appellatur: vel cessat decrescere &amp; minui, qui</w:t>
      </w:r>
      <w:r>
        <w:br/>
        <w:t>etiam duas habet differentias. alius enim in qua</w:t>
      </w:r>
      <w:r>
        <w:br/>
        <w:t>desijt paruitate, hanc perpetuo seruat, alius ve¬</w:t>
      </w:r>
      <w:r>
        <w:br/>
        <w:t>ro rursus augescit, quem μυύρον παλινδρομούντα</w:t>
      </w:r>
      <w:r>
        <w:br/>
        <w:t>vocant, &amp; redit ad aliquam magnitudinem, eam¬</w:t>
      </w:r>
      <w:r>
        <w:br/>
        <w:t>que vel priori parem, vel maiorem, vel etiam</w:t>
      </w:r>
      <w:r>
        <w:br/>
        <w:t>minorem: ac nonnulli quidem qua ante pro¬</w:t>
      </w:r>
      <w:r>
        <w:br/>
        <w:t>portione sunt imminuti, eadem rursus augentur,</w:t>
      </w:r>
      <w:r>
        <w:br/>
        <w:t>alij vero maioribus vel minoribus accessioni¬</w:t>
      </w:r>
      <w:r>
        <w:br/>
        <w:t>bus vtuntur. Pulsus omnis μυόρος prouenit ab</w:t>
      </w:r>
      <w:r>
        <w:br/>
        <w:t>imbecillitate facultatis pulsificae, quae tanta est</w:t>
      </w:r>
      <w:r>
        <w:br/>
        <w:t>vt ei oneri sint admoti arteriae digiti. Verum ea</w:t>
      </w:r>
      <w:r>
        <w:br/>
        <w:t>imbecillitas in eo qui μνούρος ἐκλείπων dicitur, ma¬</w:t>
      </w:r>
      <w:r>
        <w:br/>
        <w:t>xima est, neque enim se recipit &amp; recolligit, po¬</w:t>
      </w:r>
      <w:r>
        <w:br/>
        <w:t>stea in eo qui in qua desijt paruitate hanc seruat,</w:t>
      </w:r>
      <w:r>
        <w:br/>
        <w:t>minor vero vbi magnitudinem recuperat. Cae¬</w:t>
      </w:r>
      <w:r>
        <w:br/>
        <w:t>terum aliae etiam à praedictis pulsus differentiae</w:t>
      </w:r>
      <w:r>
        <w:br/>
        <w:t>μυέρῃ à medicis appellantur. Vna est cum in vni¬</w:t>
      </w:r>
      <w:r>
        <w:br/>
        <w:t>ca pulsatione &amp; diuersis arteriae partibus talis in¬</w:t>
      </w:r>
      <w:r>
        <w:br/>
        <w:t>aequalitas apparet, vt parte superiori arteriae ma¬</w:t>
      </w:r>
      <w:r>
        <w:br/>
        <w:t>gnus, inferiori vero iuxta aegri pollicem paruus</w:t>
      </w:r>
      <w:r>
        <w:br/>
        <w:t>pulsus sentiatur, &amp; hic μυίρος in vno pulsu dici¬</w:t>
      </w:r>
      <w:r>
        <w:br/>
        <w:t>tur. Altera vero est cum in vno pulsu diuersisque</w:t>
      </w:r>
      <w:r>
        <w:br/>
        <w:t>arteriae partibus inaequalitas sentitur, pulsu cir¬</w:t>
      </w:r>
      <w:r>
        <w:br/>
        <w:t>ca duos medici digitos medios magno, circa ex¬</w:t>
      </w:r>
      <w:r>
        <w:br/>
        <w:t>tremos vero minore apparente: hic ab Archige¬</w:t>
      </w:r>
      <w:r>
        <w:br/>
        <w:t>ne μνούρος ἐπονενευκῶς siue πρινεν ευκὸς dictus est, quo</w:t>
      </w:r>
      <w:r>
        <w:br/>
        <w:t>nomine voluit indicare eam quae in diastole est</w:t>
      </w:r>
      <w:r>
        <w:br/>
        <w:t>breuitatem cum vtriusque extremi quadam con¬</w:t>
      </w:r>
      <w:r>
        <w:br/>
        <w:t>niuentia. Neque enim omnino interciditur,</w:t>
      </w:r>
    </w:p>
    <w:p w14:paraId="0D8B9E5D" w14:textId="77777777" w:rsidR="00414773" w:rsidRDefault="00414773" w:rsidP="00414773">
      <w:r>
        <w:lastRenderedPageBreak/>
        <w:t>image name: Μ-0073.jpg</w:t>
      </w:r>
      <w:r>
        <w:br/>
        <w:t>original page number: 73</w:t>
      </w:r>
      <w:r>
        <w:br/>
      </w:r>
    </w:p>
    <w:p w14:paraId="40470969" w14:textId="77777777" w:rsidR="00414773" w:rsidRDefault="00414773" w:rsidP="00414773">
      <w:r>
        <w:t>sed veluti reflexis vtrimque partibus in breue</w:t>
      </w:r>
      <w:r>
        <w:br/>
        <w:t>contrahitur magnitudine, estque μύνρος secun¬</w:t>
      </w:r>
      <w:r>
        <w:br/>
        <w:t>dum vtrumque extremum.</w:t>
      </w:r>
      <w:r>
        <w:br/>
        <w:t>Μυσρόνον. dicitur Aconitum apud Theophr. lib. 6.</w:t>
      </w:r>
      <w:r>
        <w:br/>
        <w:t>„ histor. plant. libr. 6. cap. 2. quoniam odore suo</w:t>
      </w:r>
      <w:r>
        <w:br/>
        <w:t>„mures necat.</w:t>
      </w:r>
      <w:r>
        <w:br/>
        <w:t>Μυράκοπον. medicamenti genus ex acopi cum vn¬</w:t>
      </w:r>
      <w:r>
        <w:br/>
        <w:t>guento temperatura confectum. Id ergo sicut</w:t>
      </w:r>
      <w:r>
        <w:br/>
        <w:t>acopo liquidius, ita vnguento crassius est: reci¬</w:t>
      </w:r>
      <w:r>
        <w:br/>
        <w:t>pit enim aut ceram aut resinam, aut aliquid eius¬</w:t>
      </w:r>
      <w:r>
        <w:br/>
        <w:t>modi, quorum nullum in vnguenta admittitur.</w:t>
      </w:r>
      <w:r>
        <w:br/>
        <w:t>Habet praeterea μυράκοπεν quandam odoris sua¬</w:t>
      </w:r>
      <w:r>
        <w:br/>
        <w:t>uitatem, per quam praestat acopis. Eius confe¬</w:t>
      </w:r>
      <w:r>
        <w:br/>
        <w:t>ctionis exempla habentur plaeraque apud Gale¬</w:t>
      </w:r>
      <w:r>
        <w:br/>
        <w:t>num lib. 7. ῶν κατ γένη.</w:t>
      </w:r>
      <w:r>
        <w:br/>
        <w:t>Μυράκοπον. vnguentum populeum vocari tradit Ma¬</w:t>
      </w:r>
      <w:r>
        <w:br/>
        <w:t>"nard. Epist. 5. lib. 1. vide supra in voce αἰγείεινον.</w:t>
      </w:r>
      <w:r>
        <w:br/>
        <w:t>„ Μυρεψι κὴ βάλανος. vίde βάλανος μυρεψική.</w:t>
      </w:r>
      <w:r>
        <w:br/>
        <w:t>Μυρε ψκà apud Nicolaum exponit fuschius odora¬</w:t>
      </w:r>
      <w:r>
        <w:br/>
        <w:t>„menta, seu species odoratas, quas aromata vo¬</w:t>
      </w:r>
      <w:r>
        <w:br/>
        <w:t>" camus, quae interpretatio ex Actuario satis li¬</w:t>
      </w:r>
      <w:r>
        <w:br/>
        <w:t>„ quet, in quo ita legimus scriptum, deinde sublato</w:t>
      </w:r>
      <w:r>
        <w:br/>
        <w:t>"ab igni vase tusae &amp; cribratae species adduntur.</w:t>
      </w:r>
      <w:r>
        <w:br/>
        <w:t>Μυείκη. myrice, hoc est tamarice. Arbor est seu po¬</w:t>
      </w:r>
      <w:r>
        <w:br/>
        <w:t>tius humilis frutex amerinae ramis, folio angu¬</w:t>
      </w:r>
      <w:r>
        <w:br/>
        <w:t>sto, carnoso &amp; fere pinnato. Duo eius genera,</w:t>
      </w:r>
      <w:r>
        <w:br/>
        <w:t>syluestris &amp; satiua, illa omnino sterilis, haec fru¬</w:t>
      </w:r>
      <w:r>
        <w:br/>
        <w:t>ctum ferens gallae similem. Syluestrem Gallia</w:t>
      </w:r>
      <w:r>
        <w:br/>
        <w:t>bryariam vocat &amp; tamaris. Vires habet inciden¬</w:t>
      </w:r>
      <w:r>
        <w:br/>
        <w:t>di extergendique, nec tamen manifeste siccat,</w:t>
      </w:r>
      <w:r>
        <w:br/>
        <w:t>sed adstrictionem quoque nonnullam obtinet.</w:t>
      </w:r>
      <w:r>
        <w:br/>
        <w:t>qua de causa decoctum ipsius lienosis prodest.</w:t>
      </w:r>
      <w:r>
        <w:br/>
        <w:t>Μυρίνης ὅἶνος. Polluci lib. 6. c. 2. vocaturi μύρῳ κεκρα¬</w:t>
      </w:r>
      <w:r>
        <w:br/>
        <w:t>„ μένος, vinum vnguento mistum seu conditum,</w:t>
      </w:r>
      <w:r>
        <w:br/>
        <w:t>„ pro quo apud Aelianum μυεινίτης, de varia histo¬</w:t>
      </w:r>
      <w:r>
        <w:br/>
        <w:t>„ ria, μύρω γαρ οἷνον μιγνυότες οὕτος ἔπινον, καὶ ἑκαλεῖτοδ</w:t>
      </w:r>
      <w:r>
        <w:br/>
        <w:t>33 οῖνος μυείτης; addit Pollux loco superiore esse</w:t>
      </w:r>
      <w:r>
        <w:br/>
        <w:t>ν qui μυείνον ὤνον vocari dicant τὸν γλυκὺν οἶνον, vinum</w:t>
      </w:r>
      <w:r>
        <w:br/>
        <w:t>„ dulce, vt Hesych. quoque μυρίνην, non solum πό¬</w:t>
      </w:r>
      <w:r>
        <w:br/>
        <w:t>ν σινῇ ἐπιγεῖτο μύριν sed etiam, ποτὸν ἐσκευασμένον, at¬</w:t>
      </w:r>
      <w:r>
        <w:br/>
        <w:t>„ que adeo videtur vinum fuisse non sua natura</w:t>
      </w:r>
      <w:r>
        <w:br/>
      </w:r>
      <w:r>
        <w:lastRenderedPageBreak/>
        <w:t>„ dulce, sed arte confectum, vel vinum, vel alia</w:t>
      </w:r>
      <w:r>
        <w:br/>
        <w:t>r potio cui aut vnguenta aut alia dulcia mixta es¬</w:t>
      </w:r>
      <w:r>
        <w:br/>
        <w:t>à sent: Sane vinum natiuum non fuisse ex Gellio</w:t>
      </w:r>
      <w:r>
        <w:br/>
        <w:t>3 patet qui lib. 10. c. 23. cum dixisset mulieribus</w:t>
      </w:r>
      <w:r>
        <w:br/>
        <w:t>„ Romae &amp; in Latio interdictum fuisse vsu vini,</w:t>
      </w:r>
      <w:r>
        <w:br/>
        <w:t>„ subiungit, fere bibere solitas, loram, passum,</w:t>
      </w:r>
      <w:r>
        <w:br/>
        <w:t>„ murinam, &amp; quae id genus optant potu dulcia:</w:t>
      </w:r>
      <w:r>
        <w:br/>
        <w:t>„ Nec non Plautus in Pseudolo dicit. Quod si</w:t>
      </w:r>
      <w:r>
        <w:br/>
        <w:t>7 opus est vt dulce promat indidem, ecquid ha¬</w:t>
      </w:r>
      <w:r>
        <w:br/>
        <w:t>„ bet? rogas? Murinam, passum, defrutum, mel¬</w:t>
      </w:r>
      <w:r>
        <w:br/>
        <w:t>"linam; Et alibi, mittebant vinum pulchrum,</w:t>
      </w:r>
      <w:r>
        <w:br/>
        <w:t>"murinam; Praeterea cum Hesych. duplici. (3.</w:t>
      </w:r>
      <w:r>
        <w:br/>
        <w:t>28 μυῤῥίνην scribat, dicatque quosdam ita vocare s¬</w:t>
      </w:r>
      <w:r>
        <w:br/>
        <w:t>„ γον μυῤοίνην, videtur &amp; tertiam expositionem in¬</w:t>
      </w:r>
      <w:r>
        <w:br/>
        <w:t>„ dicare, nimirum μυῥῥίνην οἷνον, aut μυῤῥίνην πόσιν</w:t>
      </w:r>
      <w:r>
        <w:br/>
        <w:t>ν dici, παρὰ τὴν μύῤῥαν à myrrha, vt sit vinum myr¬</w:t>
      </w:r>
      <w:r>
        <w:br/>
        <w:t>n rha conditum, quod alias μυῥῥίτης, sine quoppirus</w:t>
      </w:r>
      <w:r>
        <w:br/>
        <w:t>„ οἷνος nominatur. Nec vana ea coniectura, quum</w:t>
      </w:r>
      <w:r>
        <w:br/>
        <w:t>„ Plinij authoritate nitatur qui eius cum superio¬</w:t>
      </w:r>
      <w:r>
        <w:br/>
        <w:t>„ re mentionem facit sic scribens lib. 14. cap. 13.</w:t>
      </w:r>
      <w:r>
        <w:br/>
        <w:t>„ Laudatissima apud priscos vina erant myrrhae</w:t>
      </w:r>
      <w:r>
        <w:br/>
        <w:t>„ odore coindita, vt apparet in Plauti fabula quae</w:t>
      </w:r>
      <w:r>
        <w:br/>
        <w:t>"Persa inscribitur, intelligens nimirum quam</w:t>
      </w:r>
      <w:r>
        <w:br/>
        <w:t>„ Plautus murrhinam vocabat (sic enim procul¬</w:t>
      </w:r>
      <w:r>
        <w:br/>
        <w:t>dubio legebat non murinam) eam esse πόσιν</w:t>
      </w:r>
      <w:r>
        <w:br/>
        <w:t>1μυῤῥινν, vinum seu potionem myrrhae odore</w:t>
      </w:r>
      <w:r>
        <w:br/>
        <w:t>" conditam, Sed statim subiungit &amp; alteram ex¬</w:t>
      </w:r>
      <w:r>
        <w:br/>
        <w:t>„ positionem, cuius author esseur Dorsenius &amp; ap¬</w:t>
      </w:r>
    </w:p>
    <w:p w14:paraId="0040E0C2" w14:textId="77777777" w:rsidR="00414773" w:rsidRDefault="00414773" w:rsidP="00414773">
      <w:r>
        <w:t>image name: Μ-0074.jpg</w:t>
      </w:r>
      <w:r>
        <w:br/>
        <w:t>original page number: 74</w:t>
      </w:r>
      <w:r>
        <w:br/>
      </w:r>
    </w:p>
    <w:p w14:paraId="53FB1D42" w14:textId="77777777" w:rsidR="00414773" w:rsidRDefault="00414773" w:rsidP="00414773">
      <w:r>
        <w:t>probator Scaeuola, Laelius, Atteius Capito:</w:t>
      </w:r>
      <w:r>
        <w:br/>
        <w:t>Quanquam, inquit, &amp; in ea calamum addi iu¬</w:t>
      </w:r>
      <w:r>
        <w:br/>
        <w:t>bet, ideo quidam aromatite delectatos maxi¬</w:t>
      </w:r>
      <w:r>
        <w:br/>
        <w:t>me credunt, his verbis, declarans murinam.</w:t>
      </w:r>
      <w:r>
        <w:br/>
        <w:t>alios intelligere vini alteriusue potionis genus“</w:t>
      </w:r>
      <w:r>
        <w:br/>
        <w:t>calamo saccharifero aut alijs aromatibus dulci¬</w:t>
      </w:r>
      <w:r>
        <w:br/>
        <w:t>bus conditum. Quicquid sit, si myrrhae odore “</w:t>
      </w:r>
      <w:r>
        <w:br/>
        <w:t>conditum intelligamus, cum Hesychio scribe¬</w:t>
      </w:r>
      <w:r>
        <w:br/>
        <w:t>mus potius μυῤῥίνην murrhinam, vel masculino“</w:t>
      </w:r>
      <w:r>
        <w:br/>
        <w:t>genere accipientes pro μυῤῥίνην οἶνον, vel foemini¬</w:t>
      </w:r>
      <w:r>
        <w:br/>
        <w:t>no pro μυῤῥίνην πόσιν, vt apud Plin. quoque mur¬</w:t>
      </w:r>
      <w:r>
        <w:br/>
        <w:t>rhina vasa, &amp; Propertium murrheus Onyx: sed</w:t>
      </w:r>
      <w:r>
        <w:br/>
        <w:t>vide &amp; alia nonnulla in voce ἄνος ordine Alpha¬</w:t>
      </w:r>
      <w:r>
        <w:br/>
      </w:r>
      <w:r>
        <w:lastRenderedPageBreak/>
        <w:t>beti. 1</w:t>
      </w:r>
      <w:r>
        <w:br/>
        <w:t>Mυρim. Hesychio, idem quod μυρσίνη myrtus, vide</w:t>
      </w:r>
      <w:r>
        <w:br/>
        <w:t>infra. 5</w:t>
      </w:r>
      <w:r>
        <w:br/>
        <w:t>Μυρύμοροον. sic dicitur à quibusdam ἀχιλλειος σιδη¬</w:t>
      </w:r>
      <w:r>
        <w:br/>
        <w:t>ρίτις, vt habetur apud Dioscor.</w:t>
      </w:r>
      <w:r>
        <w:br/>
        <w:t>Μυειόρυλλον. millefolium aut supercilium Veneris.</w:t>
      </w:r>
      <w:r>
        <w:br/>
        <w:t>Caulis est tener singularisque, radice vna, folijs</w:t>
      </w:r>
      <w:r>
        <w:br/>
        <w:t>foeniculi, laeuibus, plurimis, vnde &amp; nomen ac¬</w:t>
      </w:r>
      <w:r>
        <w:br/>
        <w:t>cepit. praeterea subrubicundus &amp; quasi arte ex¬</w:t>
      </w:r>
      <w:r>
        <w:br/>
        <w:t>politus. Exsiccat, adeo vt vulnera glutinet.</w:t>
      </w:r>
      <w:r>
        <w:br/>
        <w:t>Μύρμηκία. formica. Est cutis excrescentia exigua,</w:t>
      </w:r>
      <w:r>
        <w:br/>
        <w:t>callosa &amp; plaerumque teres, basi latiore crassio¬</w:t>
      </w:r>
      <w:r>
        <w:br/>
        <w:t>reque. Haec cum reliqua omnia habeat cum acro¬</w:t>
      </w:r>
      <w:r>
        <w:br/>
        <w:t>chordone similia, sola basi differt, quod ea acro¬</w:t>
      </w:r>
      <w:r>
        <w:br/>
        <w:t>chordoni angustior sit, intantum vt pendere vi¬</w:t>
      </w:r>
      <w:r>
        <w:br/>
        <w:t>deatur instar summae cordae. Celsus μυρμήμα ge¬</w:t>
      </w:r>
      <w:r>
        <w:br/>
        <w:t>nere neutro vocans scripsit verrucis esse similia</w:t>
      </w:r>
      <w:r>
        <w:br/>
        <w:t>(non distinguens verrucarum genus, sed acro¬</w:t>
      </w:r>
      <w:r>
        <w:br/>
        <w:t>chordonas, vt arbitror, intelligens) humiliora</w:t>
      </w:r>
      <w:r>
        <w:br/>
        <w:t>thymio durioraque, quae radices altius agunt</w:t>
      </w:r>
      <w:r>
        <w:br/>
        <w:t>maioremque dolorem mouent, infra lata, su¬</w:t>
      </w:r>
      <w:r>
        <w:br/>
        <w:t>pra autem tenuia, minus sanguinis mittunt (nan¬</w:t>
      </w:r>
      <w:r>
        <w:br/>
        <w:t>que acrochordon pro sui magnitudine sangui¬</w:t>
      </w:r>
      <w:r>
        <w:br/>
        <w:t>nem, si secetur, copiosum remittit) magnitu¬</w:t>
      </w:r>
      <w:r>
        <w:br/>
        <w:t>dine vix vnquam lupini modum excedunt, &amp;</w:t>
      </w:r>
      <w:r>
        <w:br/>
        <w:t>nascuntur aut in palmis aut in inferioribus par¬</w:t>
      </w:r>
      <w:r>
        <w:br/>
        <w:t>tibus pedum. Paulus vero totum corpus praeser¬</w:t>
      </w:r>
      <w:r>
        <w:br/>
        <w:t>timque manus myrmecijs infestari prodidit. Ea</w:t>
      </w:r>
      <w:r>
        <w:br/>
        <w:t>si vel deradantur, vel constringantur, vel aliter</w:t>
      </w:r>
      <w:r>
        <w:br/>
        <w:t>attrectentur, sensum mordentis formicae indu¬</w:t>
      </w:r>
      <w:r>
        <w:br/>
        <w:t>cunt. Inde illis inditum nomen est. Aetius vero</w:t>
      </w:r>
      <w:r>
        <w:br/>
        <w:t>addidit &amp; coloris similitudinem, eaque atro co¬</w:t>
      </w:r>
      <w:r>
        <w:br/>
        <w:t>lore perinde ac formicas videri. Plaerique ὴν</w:t>
      </w:r>
      <w:r>
        <w:br/>
        <w:t>μυρμηκίαν sessilem verrucam, quod basi suae to¬</w:t>
      </w:r>
      <w:r>
        <w:br/>
        <w:t>ta insideat, dicunt, ad differentiam τς ἀκρογρρδθνος,</w:t>
      </w:r>
      <w:r>
        <w:br/>
        <w:t>quem pensilem verrucam interpretantur.</w:t>
      </w:r>
      <w:r>
        <w:br/>
        <w:t>Μυρμηκίαν etiam μυρμηκίασιν Aetius vocauit &amp;.</w:t>
      </w:r>
      <w:r>
        <w:br/>
        <w:t>apud eundem lib. 12. c. 41. μυρμηκίζειν diciturita.</w:t>
      </w:r>
      <w:r>
        <w:br/>
        <w:t>affici, quasi formicas repentes sentias, quomo¬</w:t>
      </w:r>
      <w:r>
        <w:br/>
        <w:t>do μυρμηκιᾶν quoque: ea videntur esse Plinij for¬</w:t>
      </w:r>
      <w:r>
        <w:br/>
        <w:t>micationes lib. 28. c. 7. &amp; lib. 30. c. 8.</w:t>
      </w:r>
      <w:r>
        <w:br/>
        <w:t>Μυρμηκίζων σρυτμὸς. formicans pulsus. Est pulsus</w:t>
      </w:r>
      <w:r>
        <w:br/>
        <w:t>inaequalis in vna pulsatione &amp; diuersis partibus</w:t>
      </w:r>
      <w:r>
        <w:br/>
        <w:t>arteriae, formicarum motui similis. Hic pulsus</w:t>
      </w:r>
      <w:r>
        <w:br/>
        <w:t>est omnium minimus, &amp; cum motus multos</w:t>
      </w:r>
      <w:r>
        <w:br/>
      </w:r>
      <w:r>
        <w:lastRenderedPageBreak/>
        <w:t>amiserit, in vnum eumque prorsus paruum desi¬</w:t>
      </w:r>
      <w:r>
        <w:br/>
        <w:t>nit. Quocirca nec inaequalem omnino dicas,</w:t>
      </w:r>
      <w:r>
        <w:br/>
        <w:t>quanquam esse ex genere inaequalium verisimi¬</w:t>
      </w:r>
      <w:r>
        <w:br/>
        <w:t>le est, sed inaequalitas tam parua est, vt sensum fu¬</w:t>
      </w:r>
      <w:r>
        <w:br/>
        <w:t>giat. Nomen inditum est, vt quidam volunt, quod</w:t>
      </w:r>
      <w:r>
        <w:br/>
        <w:t>perinde paruus sit atque formica: alij vero, quod</w:t>
      </w:r>
      <w:r>
        <w:br/>
        <w:t>eodem quo formica modo agatur, sicut &amp; δορ¬</w:t>
      </w:r>
      <w:r>
        <w:br/>
        <w:t>καδίζων &amp; σκωληκίζων à motionis specie appellan¬</w:t>
      </w:r>
      <w:r>
        <w:br/>
        <w:t>tur. Sunt qui vtramque ob causam sic nuncupa¬</w:t>
      </w:r>
      <w:r>
        <w:br/>
        <w:t>tum censeant. Vt vermiculans ab vndoso parui¬</w:t>
      </w:r>
      <w:r>
        <w:br/>
        <w:t>tate differt, sic formicans à vermiculante. Non</w:t>
      </w:r>
    </w:p>
    <w:p w14:paraId="639E6250" w14:textId="77777777" w:rsidR="00414773" w:rsidRDefault="00414773" w:rsidP="00414773">
      <w:r>
        <w:t>image name: Μ-0075.jpg</w:t>
      </w:r>
      <w:r>
        <w:br/>
        <w:t>original page number: 75</w:t>
      </w:r>
      <w:r>
        <w:br/>
      </w:r>
    </w:p>
    <w:p w14:paraId="4E2E9085" w14:textId="77777777" w:rsidR="00414773" w:rsidRDefault="00414773" w:rsidP="00414773">
      <w:r>
        <w:t>enim aliud est formicans pulsus, quam vermicu¬</w:t>
      </w:r>
      <w:r>
        <w:br/>
        <w:t>lans imminutus: sicut vermiculans non aliud est,</w:t>
      </w:r>
      <w:r>
        <w:br/>
        <w:t>quam vndosus diminutus. Tres enim hos pul¬</w:t>
      </w:r>
      <w:r>
        <w:br/>
        <w:t>sus distinguit quantitas &amp; magnitudo, non qua¬</w:t>
      </w:r>
      <w:r>
        <w:br/>
        <w:t>litas. Est autem formicans mire paruus. nec eo</w:t>
      </w:r>
      <w:r>
        <w:br/>
        <w:t>minor alius, iuxtaque languidissimus plane ac</w:t>
      </w:r>
      <w:r>
        <w:br/>
        <w:t>creberrimus, non tamen, vt Archigeni visum est,</w:t>
      </w:r>
      <w:r>
        <w:br/>
        <w:t>celer, sicut Galen. lib. 2. de pulsuum dignotione</w:t>
      </w:r>
      <w:r>
        <w:br/>
        <w:t>demonstrauit.</w:t>
      </w:r>
      <w:r>
        <w:br/>
        <w:t>Μυρρβάλανος. glans vnguentaria. De ea veteres &amp;</w:t>
      </w:r>
      <w:r>
        <w:br/>
        <w:t>recentiores diuersa scripserunt: veteres fructum</w:t>
      </w:r>
      <w:r>
        <w:br/>
        <w:t>esse arboris tradidere, magnitudine auellanae nu¬</w:t>
      </w:r>
      <w:r>
        <w:br/>
        <w:t>cis, vel vt alij, magnitudine &amp; aspectu capparis.</w:t>
      </w:r>
      <w:r>
        <w:br/>
        <w:t>stomacho aduersatur. Cum hydromelite pota</w:t>
      </w:r>
      <w:r>
        <w:br/>
        <w:t>carnis eius drachma vna est vomitoria. Sed cum</w:t>
      </w:r>
      <w:r>
        <w:br/>
        <w:t>oxycrato iecur &amp; lienem purgat. Cum aceto,</w:t>
      </w:r>
      <w:r>
        <w:br/>
        <w:t>quo maxime ad agendum excitatur, lepras, pso¬</w:t>
      </w:r>
      <w:r>
        <w:br/>
        <w:t>ras, lentes, vitiligines, pruritum exterget, hepati</w:t>
      </w:r>
      <w:r>
        <w:br/>
        <w:t>&amp; lieni indurato illinitur. Apud antiquos cortex</w:t>
      </w:r>
      <w:r>
        <w:br/>
        <w:t>eius premebatur odoris gratia. nucleus authore</w:t>
      </w:r>
      <w:r>
        <w:br/>
        <w:t>Theophr. inutilis erat, caro autem ab aromata¬</w:t>
      </w:r>
      <w:r>
        <w:br/>
        <w:t>rijs expetebatur. Cum enim eius succus inodo¬</w:t>
      </w:r>
      <w:r>
        <w:br/>
        <w:t>rus sit, omnibus suscipiendis odoribus aptissi¬</w:t>
      </w:r>
      <w:r>
        <w:br/>
        <w:t>mus est, vt insipidum saporibus, &amp; coloris expers</w:t>
      </w:r>
      <w:r>
        <w:br/>
        <w:t>coloribus. Id oleum balaninum Dioscoridi di¬</w:t>
      </w:r>
      <w:r>
        <w:br/>
        <w:t>citur. Oleo expresso quod reliquum est magma</w:t>
      </w:r>
      <w:r>
        <w:br/>
        <w:t>terreum &amp; amarum, incîdit, terget, contrahit,</w:t>
      </w:r>
      <w:r>
        <w:br/>
        <w:t>stipat, videturque id esse quod μυροβαλάνου πίεσμα</w:t>
      </w:r>
      <w:r>
        <w:br/>
        <w:t>Graeci appellarunt, quo saepe vtitur Galen. ad</w:t>
      </w:r>
      <w:r>
        <w:br/>
        <w:t>scirrhos. apud quem alíquando μυροζαλαίου tan¬</w:t>
      </w:r>
      <w:r>
        <w:br/>
      </w:r>
      <w:r>
        <w:lastRenderedPageBreak/>
        <w:t>tum, aliquando μυροβαλάνου σαρκὸς, aliquando Ea¬</w:t>
      </w:r>
      <w:r>
        <w:br/>
        <w:t>λαύς μυρε ψικῆς leges: aliquando vero μὑροβαλάνε</w:t>
      </w:r>
      <w:r>
        <w:br/>
        <w:t>ἄλευρον &amp; μυροβαλάνου λεπέχανα &amp; μυροβδλάνου λε¬</w:t>
      </w:r>
      <w:r>
        <w:br/>
        <w:t>τουρὸ κενομμένα καὶ σισησμένα. hoc est, myrobalani</w:t>
      </w:r>
      <w:r>
        <w:br/>
        <w:t>corticem caesum &amp; resectum. Caeterum vete¬</w:t>
      </w:r>
      <w:r>
        <w:br/>
        <w:t>rum myrobalanorum tres pręcipuas differentias</w:t>
      </w:r>
      <w:r>
        <w:br/>
        <w:t>Plinius recenset, Syriacam, quae in Arabia proue¬</w:t>
      </w:r>
      <w:r>
        <w:br/>
        <w:t>niret, &amp; erat candida, &amp; à qua quod manabat</w:t>
      </w:r>
      <w:r>
        <w:br/>
        <w:t>oleum, optimum habebatur, quamuis paucum</w:t>
      </w:r>
      <w:r>
        <w:br/>
        <w:t>flueret. Thebaicam, nigram, quae olei copia prae¬</w:t>
      </w:r>
      <w:r>
        <w:br/>
        <w:t>ferebatur. Tertiam Troglodyticam omnium vi¬</w:t>
      </w:r>
      <w:r>
        <w:br/>
        <w:t>lissimam. At Arabes recentiores quinque gene¬</w:t>
      </w:r>
      <w:r>
        <w:br/>
        <w:t>ribus myrobalanos distinxerunt, quae veteribus</w:t>
      </w:r>
      <w:r>
        <w:br/>
        <w:t>ignota fuisse putantur &amp; prunorum generi potius</w:t>
      </w:r>
      <w:r>
        <w:br/>
        <w:t>quam balanorum, id est glandium, assignanda,</w:t>
      </w:r>
      <w:r>
        <w:br/>
        <w:t>&amp; quae non facultatibus modo, sed alia ex alijs</w:t>
      </w:r>
      <w:r>
        <w:br/>
        <w:t>etiam arboribus nasci putantur. Sunt autem hęc:</w:t>
      </w:r>
      <w:r>
        <w:br/>
        <w:t>Lutea, quę ex herbaceo colore flauescunt, spissa,</w:t>
      </w:r>
      <w:r>
        <w:br/>
        <w:t>ponderosa, exili nucleo, cute crassa. Refrigerant</w:t>
      </w:r>
      <w:r>
        <w:br/>
        <w:t>&amp; bilem ducunt, vulgo citrina appellantur. Coe¬</w:t>
      </w:r>
      <w:r>
        <w:br/>
        <w:t>rulea, quae vulgus à colore Inda nominat, solida</w:t>
      </w:r>
      <w:r>
        <w:br/>
        <w:t>sine nucleis, oliuae forma: atram bilem deijciunt,</w:t>
      </w:r>
      <w:r>
        <w:br/>
        <w:t>&amp; exhilarant. Tertio ordine collocantur Cepu¬</w:t>
      </w:r>
      <w:r>
        <w:br/>
        <w:t>la, caeteris ampliora grauioraque, ex fusco rufes¬</w:t>
      </w:r>
      <w:r>
        <w:br/>
        <w:t>centia, carnosa, phlegmagoga sunt, visum illu¬</w:t>
      </w:r>
      <w:r>
        <w:br/>
        <w:t>strant, coctionem iuuant, pectus purgant, hydro¬</w:t>
      </w:r>
      <w:r>
        <w:br/>
        <w:t>picis conferunt. Ab his Empelirica censentur,</w:t>
      </w:r>
      <w:r>
        <w:br/>
        <w:t>cute ossibus haerente, lapillorum pene figura. Ea</w:t>
      </w:r>
      <w:r>
        <w:br/>
        <w:t>pituitam trahunt, ventriculum purgant &amp; robo¬</w:t>
      </w:r>
      <w:r>
        <w:br/>
        <w:t>rant, appetentiam reuocant, vomitum sistunt. Ab</w:t>
      </w:r>
      <w:r>
        <w:br/>
        <w:t>Actuario ἐμπελιλὶξ &amp; ἔμβεζι dici videntur, vul¬</w:t>
      </w:r>
      <w:r>
        <w:br/>
        <w:t>gus Emblica vocat. Postrema sunt Beletzica,</w:t>
      </w:r>
      <w:r>
        <w:br/>
        <w:t>eadem quasi forma qua Empelitica, vulgus Bel¬</w:t>
      </w:r>
      <w:r>
        <w:br/>
        <w:t>litica appellat: iuuant empyos, haemorrhoidas</w:t>
      </w:r>
      <w:r>
        <w:br/>
        <w:t>&amp; capilli defluuium.</w:t>
      </w:r>
      <w:r>
        <w:br/>
        <w:t>Μύρον. vnguentum. Est medicamentum liquidius</w:t>
      </w:r>
      <w:r>
        <w:br/>
        <w:t>quo externae corporis partes inungi possunt.</w:t>
      </w:r>
      <w:r>
        <w:br/>
        <w:t>Constat medicamentis diuersi generis, vt liquo¬</w:t>
      </w:r>
      <w:r>
        <w:br/>
        <w:t>ribus, adipibus, medullis, quae si ita cum oleo</w:t>
      </w:r>
    </w:p>
    <w:p w14:paraId="6B6B2903" w14:textId="77777777" w:rsidR="00414773" w:rsidRDefault="00414773" w:rsidP="00414773">
      <w:r>
        <w:t>image name: Μ-0076.jpg</w:t>
      </w:r>
      <w:r>
        <w:br/>
        <w:t>original page number: 76</w:t>
      </w:r>
      <w:r>
        <w:br/>
      </w:r>
    </w:p>
    <w:p w14:paraId="09114B1C" w14:textId="77777777" w:rsidR="00414773" w:rsidRDefault="00414773" w:rsidP="00414773">
      <w:r>
        <w:t>misceantur, vt exactam olei spissitudinem acqui¬</w:t>
      </w:r>
      <w:r>
        <w:br/>
        <w:t>rant, simplici vocabulo μύρα vel ἀλάμματα aρ¬</w:t>
      </w:r>
      <w:r>
        <w:br/>
      </w:r>
      <w:r>
        <w:lastRenderedPageBreak/>
        <w:t>pellantur: sin autem ceram aut resinam, aut ali¬</w:t>
      </w:r>
      <w:r>
        <w:br/>
        <w:t>quid eiusmodi recipiant, &amp; crassitie τοῖς ἀκόποις</w:t>
      </w:r>
      <w:r>
        <w:br/>
        <w:t>similia euadant, composito nomine μυράκοπα</w:t>
      </w:r>
      <w:r>
        <w:br/>
        <w:t>nuncupantur.</w:t>
      </w:r>
      <w:r>
        <w:br/>
        <w:t>In vnguentis autem componendis oleorum &amp;“</w:t>
      </w:r>
      <w:r>
        <w:br/>
        <w:t>specierum octupla, at oleorum &amp; cerae quadrupla“</w:t>
      </w:r>
      <w:r>
        <w:br/>
        <w:t>seruatur proportio vtξ. ijoleorum, ζ ij vel (iij“</w:t>
      </w:r>
      <w:r>
        <w:br/>
        <w:t>puluerum, cerae vncia semis misceantur: notan¬“</w:t>
      </w:r>
      <w:r>
        <w:br/>
        <w:t>dum autem μύριν omne vnguenti genus Graecis“</w:t>
      </w:r>
      <w:r>
        <w:br/>
        <w:t>significare, quod verbum ridicule Grammatici“</w:t>
      </w:r>
      <w:r>
        <w:br/>
        <w:t>deriuant à myrrha, nota ex Poetarum fabulis, vel</w:t>
      </w:r>
      <w:r>
        <w:br/>
        <w:t>insulsius παρὰ τὸ μύρεσθαι, hoc est gemere; alij“</w:t>
      </w:r>
      <w:r>
        <w:br/>
        <w:t>μύεα quasi μῶρα dicta putant vt &amp; Chrisippus “</w:t>
      </w:r>
      <w:r>
        <w:br/>
        <w:t>inquiebat, quod infatuanti vino &amp; crapula ferè vti</w:t>
      </w:r>
      <w:r>
        <w:br/>
        <w:t>soleant vnguentis, etenim cum bellarijs &amp; co¬</w:t>
      </w:r>
      <w:r>
        <w:br/>
        <w:t>rollis vnguenta secundis mensis inferebantur,</w:t>
      </w:r>
      <w:r>
        <w:br/>
        <w:t>quod Socrates apud Xenophontem vt meretri¬</w:t>
      </w:r>
      <w:r>
        <w:br/>
        <w:t>cium accusat: melius vero Athenaeus lib. 15. vo¬</w:t>
      </w:r>
      <w:r>
        <w:br/>
        <w:t>luit μύρον dici quasi μύῤῥον, ab Aeolica voce μύν¬</w:t>
      </w:r>
      <w:r>
        <w:br/>
        <w:t>ia quae myrrham significat, nam quia (inquit) “</w:t>
      </w:r>
      <w:r>
        <w:br/>
        <w:t>pleraque vnguenta admixta myrrha compo¬</w:t>
      </w:r>
      <w:r>
        <w:br/>
        <w:t>nuntur, quaedam etiam sola myrrha constant, &amp;</w:t>
      </w:r>
      <w:r>
        <w:br/>
        <w:t>vt stacte, vsus obtinuit vt ἀπὸ τῆς μύῤῥας omnia vn¬</w:t>
      </w:r>
      <w:r>
        <w:br/>
        <w:t>guenta μύρα nuncuparentur, neque dubitem</w:t>
      </w:r>
      <w:r>
        <w:br/>
        <w:t>μύρον vocem Homero &amp; primis Graecorum in¬</w:t>
      </w:r>
      <w:r>
        <w:br/>
        <w:t>cognitam tum primum Graeciae innotuisse, quan¬</w:t>
      </w:r>
      <w:r>
        <w:br/>
        <w:t>do Asiaticorum vnguentorum primam noti¬</w:t>
      </w:r>
      <w:r>
        <w:br/>
        <w:t>tiam habere coeperunt; &amp; quanquam vocem v</w:t>
      </w:r>
      <w:r>
        <w:br/>
        <w:t>μύρου non nouit Homerus, fuere tamen ipsi vn¬</w:t>
      </w:r>
      <w:r>
        <w:br/>
        <w:t>guenta notissima, ἔλαια appellans cum Epitheti .</w:t>
      </w:r>
      <w:r>
        <w:br/>
        <w:t>adiectione, adeo vt male censuerit Plinius, qui</w:t>
      </w:r>
      <w:r>
        <w:br/>
        <w:t>Iliacis temporibus non viguisse vnguenta, nec et</w:t>
      </w:r>
      <w:r>
        <w:br/>
        <w:t>thure supplicari solitum scripsit: fuere autem</w:t>
      </w:r>
      <w:r>
        <w:br/>
        <w:t>apud priscos vnguenta, partim ad luxum &amp; deli¬</w:t>
      </w:r>
      <w:r>
        <w:br/>
        <w:t>cias, partim ad medicinam, atque in delicijs qui¬</w:t>
      </w:r>
      <w:r>
        <w:br/>
        <w:t>dem quod illa veteres tam potibus quam cibis c</w:t>
      </w:r>
      <w:r>
        <w:br/>
        <w:t>admiscerent, vt testatur Theophr. lib. de odori¬</w:t>
      </w:r>
      <w:r>
        <w:br/>
        <w:t>bus, quod &amp; Plinius Plutarch. &amp; Athenaeus tra¬</w:t>
      </w:r>
      <w:r>
        <w:br/>
        <w:t>diderunt, &amp; Plinius quidem his verbis: at Her¬</w:t>
      </w:r>
      <w:r>
        <w:br/>
        <w:t>cule (ait) iam quidam in potu addunt, tantique s</w:t>
      </w:r>
      <w:r>
        <w:br/>
        <w:t>amaritudo est vt odore prodigo fruantur ex vtra¬</w:t>
      </w:r>
      <w:r>
        <w:br/>
        <w:t>que parte corporis, nam prisci mixtum cum vi¬</w:t>
      </w:r>
      <w:r>
        <w:br/>
        <w:t>no vnguentum, tantus erat eorum luxus, ebibe¬</w:t>
      </w:r>
      <w:r>
        <w:br/>
        <w:t>bant: huius autem mixtionis ratio erat, quod vt e</w:t>
      </w:r>
      <w:r>
        <w:br/>
        <w:t>musicis sonis cantibusque aures, spectaculis vi.6</w:t>
      </w:r>
      <w:r>
        <w:br/>
      </w:r>
      <w:r>
        <w:lastRenderedPageBreak/>
        <w:t>sum, edullijs palatum, sic &amp; varijs vnguento¬</w:t>
      </w:r>
      <w:r>
        <w:br/>
        <w:t>rum atque florum odoribus nares delectare in</w:t>
      </w:r>
      <w:r>
        <w:br/>
        <w:t>conuiuiis studebant, quem tamen vsum non e</w:t>
      </w:r>
      <w:r>
        <w:br/>
        <w:t>primis illis saeculis, quando nondum increuerat:</w:t>
      </w:r>
      <w:r>
        <w:br/>
        <w:t>luxus, inuectum credimus; sed multo post Hip¬</w:t>
      </w:r>
      <w:r>
        <w:br/>
        <w:t>pocratis tempora, apud quem de vnguentis va¬</w:t>
      </w:r>
      <w:r>
        <w:br/>
        <w:t>riis saepius quidem facta mentio inuenitur, sed</w:t>
      </w:r>
      <w:r>
        <w:br/>
        <w:t>medicinae potius quam vllius libidinis loco; Ae¬</w:t>
      </w:r>
      <w:r>
        <w:br/>
        <w:t>gyptij quippe omnium primi ob myrrhae co¬</w:t>
      </w:r>
      <w:r>
        <w:br/>
        <w:t>piam inter alia medicamentorum genera, vn¬</w:t>
      </w:r>
      <w:r>
        <w:br/>
        <w:t>guentorum mixtiones excogitarunt, adeo vt maior</w:t>
      </w:r>
      <w:r>
        <w:br/>
        <w:t>vnguentorum pars Aegyptiorum nomina sibi ven¬</w:t>
      </w:r>
      <w:r>
        <w:br/>
        <w:t>dicarit: verumtamen adeo &amp; luxus illis tempo¬</w:t>
      </w:r>
      <w:r>
        <w:br/>
        <w:t>poribus inualuerat vt Plinius scripserit etiama</w:t>
      </w:r>
      <w:r>
        <w:br/>
        <w:t>Othonem monstrasse Neroni principi vestigia a</w:t>
      </w:r>
      <w:r>
        <w:br/>
        <w:t>vnguentis tingere, quod &amp; multo ante Athenis</w:t>
      </w:r>
      <w:r>
        <w:br/>
        <w:t>factitatum fuerat vt ex Athenaeo liquet: Quin</w:t>
      </w:r>
      <w:r>
        <w:br/>
        <w:t>&amp; Diogenes Cynicus aliquando vnguentatis</w:t>
      </w:r>
      <w:r>
        <w:br/>
        <w:t>incessit pedibus, quod diceret à capite in ae¬</w:t>
      </w:r>
      <w:r>
        <w:br/>
        <w:t>rem dissipari odorem, à pedibus autem ad na¬</w:t>
      </w:r>
      <w:r>
        <w:br/>
        <w:t>res recta ferri; &amp; in Plauti Aulularia Myroba¬</w:t>
      </w:r>
      <w:r>
        <w:br/>
        <w:t>thrarii esse videntur qui calceamenta muliebria</w:t>
      </w:r>
    </w:p>
    <w:p w14:paraId="777B1DC0" w14:textId="77777777" w:rsidR="00414773" w:rsidRDefault="00414773" w:rsidP="00414773">
      <w:r>
        <w:t>image name: Μ-0077.jpg</w:t>
      </w:r>
      <w:r>
        <w:br/>
        <w:t>original page number: 77</w:t>
      </w:r>
      <w:r>
        <w:br/>
      </w:r>
    </w:p>
    <w:p w14:paraId="493151E0" w14:textId="77777777" w:rsidR="00414773" w:rsidRDefault="00414773" w:rsidP="00414773">
      <w:r>
        <w:t>"vnguentis vt odorata essent, imbuebant: Notan¬</w:t>
      </w:r>
      <w:r>
        <w:br/>
        <w:t>n dum autem in vnguentis tria praesertim spe¬</w:t>
      </w:r>
      <w:r>
        <w:br/>
        <w:t>actari, oleum scilicet siue succum qui odorem</w:t>
      </w:r>
      <w:r>
        <w:br/>
        <w:t>5 combibit: στύμμα quod velut spissamentum est;</w:t>
      </w:r>
      <w:r>
        <w:br/>
        <w:t>"&amp; corpus quo oleum astringitur vt auidius odo¬</w:t>
      </w:r>
      <w:r>
        <w:br/>
        <w:t>n rem ducat &amp; pertinacius retineat: Sic infectores</w:t>
      </w:r>
      <w:r>
        <w:br/>
        <w:t>n lanam quam tincturi sunt, ante medicamentis</w:t>
      </w:r>
      <w:r>
        <w:br/>
        <w:t>"astringunt vt colorem ducat, idque sufficere</w:t>
      </w:r>
      <w:r>
        <w:br/>
        <w:t>Cicero vocauit in Hortensio: haec vero στύμματα</w:t>
      </w:r>
      <w:r>
        <w:br/>
        <w:t>n fere constabant xylobalsamo, iunco, &amp; calamo</w:t>
      </w:r>
      <w:r>
        <w:br/>
        <w:t>"odoratis, &amp; caeteris id genus: Tertium est nδυσαα</w:t>
      </w:r>
      <w:r>
        <w:br/>
        <w:t>n tanquam scitamentum &amp; condimentum quod</w:t>
      </w:r>
      <w:r>
        <w:br/>
        <w:t>"post στύμμα additur, &amp; cuius potissimum odore</w:t>
      </w:r>
      <w:r>
        <w:br/>
        <w:t>„ vnguentum commendari volunt, haecque ἡδυσμα¬</w:t>
      </w:r>
      <w:r>
        <w:br/>
        <w:t>π τὰ erant amomum, nardus, myrrha, costus, car¬</w:t>
      </w:r>
      <w:r>
        <w:br/>
        <w:t>„pobalsamum: Quartus quoque nonnullis vn¬</w:t>
      </w:r>
      <w:r>
        <w:br/>
        <w:t>„ guentis adijcitur color vt Theophr. atque Plin.</w:t>
      </w:r>
      <w:r>
        <w:br/>
        <w:t>"docuerunt, ad cuius gratiam interdum addeban¬</w:t>
      </w:r>
      <w:r>
        <w:br/>
        <w:t>"tur crocus, anchusa, Cynnabaris, quin &amp; ipsam</w:t>
      </w:r>
      <w:r>
        <w:br/>
      </w:r>
      <w:r>
        <w:lastRenderedPageBreak/>
        <w:t>" resinam coctam εἰς χρωματισμὸν τοῶν μύρων, vti &amp; ad</w:t>
      </w:r>
      <w:r>
        <w:br/>
        <w:t>"crassamentum eorumdem Dioscorides vnicè</w:t>
      </w:r>
      <w:r>
        <w:br/>
        <w:t>„laudat, quanquam illam Plinius, sicut &amp; Gummi</w:t>
      </w:r>
      <w:r>
        <w:br/>
        <w:t>„ adijci potius ad continendum odorem in corpo¬</w:t>
      </w:r>
      <w:r>
        <w:br/>
        <w:t>" re testatur: insuper sal ad conseruationem vn¬</w:t>
      </w:r>
      <w:r>
        <w:br/>
        <w:t>" guentorum, ac eorum potissimum quae vetusta¬</w:t>
      </w:r>
      <w:r>
        <w:br/>
        <w:t>" te meliora essent, solitus addi videtur, ne forte</w:t>
      </w:r>
      <w:r>
        <w:br/>
        <w:t>„ illa corrumperentur, aut quouis modo rancesce¬</w:t>
      </w:r>
      <w:r>
        <w:br/>
        <w:t>"rent. Fuere autem varia vnguentorum genera,</w:t>
      </w:r>
      <w:r>
        <w:br/>
        <w:t>"apud Dioscor. quidem lib. 1. Rosaceum, elati¬</w:t>
      </w:r>
      <w:r>
        <w:br/>
        <w:t>"num, melanthinum aliaque complura quae illîc</w:t>
      </w:r>
      <w:r>
        <w:br/>
        <w:t>„legere possis, &amp; de quibus suis sigillatim locis</w:t>
      </w:r>
      <w:r>
        <w:br/>
        <w:t>"actum est à nobis; haec eadem aliaque plurima</w:t>
      </w:r>
      <w:r>
        <w:br/>
        <w:t>n descripta leges apud Paul. lib. 7. cap. 20. &amp; apud</w:t>
      </w:r>
      <w:r>
        <w:br/>
        <w:t>"Athenae. l. 15. vbi quae praesertim essent in deli¬</w:t>
      </w:r>
      <w:r>
        <w:br/>
        <w:t>cijs, multaque ad vnguentorum commendatio¬</w:t>
      </w:r>
      <w:r>
        <w:br/>
        <w:t>"nem recenset; vide &amp; Plin. l. 13. cap. 1. 2. &amp; 3. vbi</w:t>
      </w:r>
      <w:r>
        <w:br/>
        <w:t>"iam commemorata vnguentorum genera recen¬</w:t>
      </w:r>
      <w:r>
        <w:br/>
        <w:t>„sentur &amp; illustrantur, &amp; in vnguentis quanta</w:t>
      </w:r>
      <w:r>
        <w:br/>
        <w:t>"olim luxuria fuerit enarratur.</w:t>
      </w:r>
      <w:r>
        <w:br/>
        <w:t>Μυροθήλη, &amp; Μυροθήκιον. vnguentorum apotheca</w:t>
      </w:r>
      <w:r>
        <w:br/>
        <w:t>„ seu repositorium, vel etiam vnguenti condito¬</w:t>
      </w:r>
      <w:r>
        <w:br/>
        <w:t>"rium.</w:t>
      </w:r>
      <w:r>
        <w:br/>
        <w:t>Μυροπισόκηρον. medicamenti compositi nomen est</w:t>
      </w:r>
      <w:r>
        <w:br/>
        <w:t>alopecias sanantis, cuius meminit Soranus in</w:t>
      </w:r>
      <w:r>
        <w:br/>
        <w:t>pharmaci compositione quam citat Gal. lib. 1.</w:t>
      </w:r>
      <w:r>
        <w:br/>
        <w:t>τῶ καὰ τόποις. Nec tamen quale idipsum fuerit,</w:t>
      </w:r>
      <w:r>
        <w:br/>
        <w:t>Galen. certo videtur scire, scribens se existimare</w:t>
      </w:r>
      <w:r>
        <w:br/>
        <w:t>picem fuisse &amp; ceram vnguento quopiam, vt</w:t>
      </w:r>
      <w:r>
        <w:br/>
        <w:t>gleucino, laurino, nardino, lentiscino, cedrino,</w:t>
      </w:r>
      <w:r>
        <w:br/>
        <w:t>eliquatam.</w:t>
      </w:r>
      <w:r>
        <w:br/>
        <w:t>Μυροπωλεῖον, siue μυρσπώλιον. dicitur officina vn¬</w:t>
      </w:r>
      <w:r>
        <w:br/>
        <w:t>„ guentaria apud Aristoph. &amp; Suidam, etiam Plau¬</w:t>
      </w:r>
      <w:r>
        <w:br/>
        <w:t>„to Myropolion.</w:t>
      </w:r>
      <w:r>
        <w:br/>
        <w:t>Μυροπώλης. à vendendis vnguentis sic dictus quo</w:t>
      </w:r>
      <w:r>
        <w:br/>
        <w:t>„ saepe Gal. vocabulo vsus est, eiusque interpretes</w:t>
      </w:r>
      <w:r>
        <w:br/>
        <w:t>"vnguentarium dixerunt: vnguentarium vero</w:t>
      </w:r>
      <w:r>
        <w:br/>
        <w:t>„ fuisse vnguentorum venditorem accipere est ex</w:t>
      </w:r>
      <w:r>
        <w:br/>
        <w:t>" Varrone l. 7. de lingua lat: cum dicat vnguenta¬</w:t>
      </w:r>
      <w:r>
        <w:br/>
        <w:t>„ riam tabernam vocatam quod in ea vaenirent vn¬</w:t>
      </w:r>
      <w:r>
        <w:br/>
        <w:t>„ guenta, vt vina in vinaria: non erat autem idem</w:t>
      </w:r>
      <w:r>
        <w:br/>
        <w:t>"qui Seplasiarius, hic enim emplastra &amp; collyria</w:t>
      </w:r>
      <w:r>
        <w:br/>
        <w:t>" conficiebat, &amp; alia quae medici mercarentur gra¬</w:t>
      </w:r>
      <w:r>
        <w:br/>
        <w:t>„ tia valetudinis; illi vero in vnguentis tantum ad</w:t>
      </w:r>
      <w:r>
        <w:br/>
        <w:t>„ delicias &amp; voluptatem occupabantur; hinc Ly¬</w:t>
      </w:r>
      <w:r>
        <w:br/>
      </w:r>
      <w:r>
        <w:lastRenderedPageBreak/>
        <w:t>curgus &amp; Solon aliquando vnguenta &amp; vnguen¬</w:t>
      </w:r>
      <w:r>
        <w:br/>
        <w:t>„ tarios expulerunt, vt ex Seneca Plutarcho &amp;</w:t>
      </w:r>
      <w:r>
        <w:br/>
        <w:t>„Athenaeo discere est, &amp; M. Tullius lib. I. de of¬</w:t>
      </w:r>
      <w:r>
        <w:br/>
        <w:t>"fic. vnguentarios inter eas artes reposuit quę mi¬</w:t>
      </w:r>
      <w:r>
        <w:br/>
        <w:t>"nime probantur, &amp; ministrae sunt voluptatum;</w:t>
      </w:r>
    </w:p>
    <w:p w14:paraId="041ED36C" w14:textId="77777777" w:rsidR="00414773" w:rsidRDefault="00414773" w:rsidP="00414773">
      <w:r>
        <w:t>image name: Μ-0078.jpg</w:t>
      </w:r>
      <w:r>
        <w:br/>
        <w:t>original page number: 78</w:t>
      </w:r>
      <w:r>
        <w:br/>
      </w:r>
    </w:p>
    <w:p w14:paraId="2DA18FEE" w14:textId="77777777" w:rsidR="00414773" w:rsidRDefault="00414773" w:rsidP="00414773">
      <w:r>
        <w:t>nostri vestro siue Aromatarij siue pharmacopo¬</w:t>
      </w:r>
      <w:r>
        <w:br/>
        <w:t>lae siue Seplasiarij à veteribus illis plurimum dif¬</w:t>
      </w:r>
      <w:r>
        <w:br/>
        <w:t>ferunt, voluptati enim non inseruiunt sed vale¬</w:t>
      </w:r>
      <w:r>
        <w:br/>
        <w:t>tudini.1</w:t>
      </w:r>
      <w:r>
        <w:br/>
        <w:t>Μύῤῥα. apud Hippocratem Aeolico idiomate dici¬</w:t>
      </w:r>
      <w:r>
        <w:br/>
        <w:t>tur αὐὶ τὸν σαύρνης, vt Galenus ἐν τῶς γλώπως</w:t>
      </w:r>
      <w:r>
        <w:br/>
        <w:t>annotauit.</w:t>
      </w:r>
      <w:r>
        <w:br/>
        <w:t>Μυῤῥs. herba est simillima cicutae caulibus &amp; folijs,</w:t>
      </w:r>
      <w:r>
        <w:br/>
        <w:t>radicem habet modice oblongam, teneram, ro¬</w:t>
      </w:r>
      <w:r>
        <w:br/>
        <w:t>tundam, odoratam, cibo non insuauem. herba¬</w:t>
      </w:r>
      <w:r>
        <w:br/>
        <w:t>rijs &amp; officinis cicutaria dicitur. Calfacit secun¬</w:t>
      </w:r>
      <w:r>
        <w:br/>
        <w:t>do ordine, &amp; nonnihil etiam extenuat: Radix</w:t>
      </w:r>
      <w:r>
        <w:br/>
        <w:t>mensibus mouendis &amp; humbribus è thorace</w:t>
      </w:r>
      <w:r>
        <w:br/>
        <w:t>pulmoneque repurgandis idonea est.</w:t>
      </w:r>
      <w:r>
        <w:br/>
        <w:t>Μυps. etiam à quibusdam dictum fuit τi xenum,</w:t>
      </w:r>
      <w:r>
        <w:br/>
        <w:t>vt habetur apud Dioscor.</w:t>
      </w:r>
      <w:r>
        <w:br/>
        <w:t>Mυgeim. myrtus. Arbuscula est duorum generum.</w:t>
      </w:r>
      <w:r>
        <w:br/>
        <w:t>Vna, satiua, duplex, candida &amp; nigra: altera sylue¬</w:t>
      </w:r>
      <w:r>
        <w:br/>
        <w:t>stris. Satiua maior est, ramis flexilibus &amp; lentis,</w:t>
      </w:r>
      <w:r>
        <w:br/>
        <w:t>rubro cortice, folijs longiusculis, perpetuoque</w:t>
      </w:r>
      <w:r>
        <w:br/>
        <w:t>virentibus; punicae aemulis, quanquam in nigris</w:t>
      </w:r>
      <w:r>
        <w:br/>
        <w:t>nigriora, in candidis candidiora spectentur: Flotes</w:t>
      </w:r>
      <w:r>
        <w:br/>
        <w:t>omnibus insident candidi, odorati: ex quibus,</w:t>
      </w:r>
      <w:r>
        <w:br/>
        <w:t>praesertim in Aegypto, aqua manat odoris suaui¬</w:t>
      </w:r>
      <w:r>
        <w:br/>
        <w:t>tate eximia. Satiuarum vtrumque genus baccas</w:t>
      </w:r>
      <w:r>
        <w:br/>
        <w:t>fert oblongas, agrestibus oleis quodammodo si¬</w:t>
      </w:r>
      <w:r>
        <w:br/>
        <w:t>miles, multoque quam syluestris myrti maiores.</w:t>
      </w:r>
      <w:r>
        <w:br/>
        <w:t>Caeterum syluestris myrti nomine non est intelli¬</w:t>
      </w:r>
      <w:r>
        <w:br/>
        <w:t>gendus ruscus, qui &amp; Diosc. &amp; Plin. syluestris &amp;</w:t>
      </w:r>
      <w:r>
        <w:br/>
        <w:t>acuta myrtus appellatur, sed vere syluestris myr¬</w:t>
      </w:r>
      <w:r>
        <w:br/>
        <w:t>tus, quae sua sponte sine cultu oritur: in cuius ge¬</w:t>
      </w:r>
      <w:r>
        <w:br/>
        <w:t>nere alba quoque &amp; nigra reperitur, ita tamen,</w:t>
      </w:r>
      <w:r>
        <w:br/>
        <w:t>vt alba pura non sit, sed in purpuram inclinet.</w:t>
      </w:r>
      <w:r>
        <w:br/>
        <w:t>Fuerunt &amp; alia veteribus myrti genera, nobis</w:t>
      </w:r>
      <w:r>
        <w:br/>
        <w:t>quoque non ignota, Tarentinum &amp; exoticum,</w:t>
      </w:r>
      <w:r>
        <w:br/>
        <w:t>quorum Plin. meminit lib. 15. c. 29. his verbis:</w:t>
      </w:r>
      <w:r>
        <w:br/>
      </w:r>
      <w:r>
        <w:lastRenderedPageBreak/>
        <w:t>Satiuarum genera topiarij faciunt, Tarentinam</w:t>
      </w:r>
      <w:r>
        <w:br/>
        <w:t>folio minuto, nostratem patulo, exoticam den¬</w:t>
      </w:r>
      <w:r>
        <w:br/>
        <w:t>sissimo, senis foliorum versibus. Haec non estin</w:t>
      </w:r>
      <w:r>
        <w:br/>
        <w:t>vsu, ramosa vtraque alia. Constat myrtus con¬</w:t>
      </w:r>
      <w:r>
        <w:br/>
        <w:t>trarijs substantijs. Vincit quidem in ea frigidum</w:t>
      </w:r>
      <w:r>
        <w:br/>
        <w:t>terrenum, habet vero etiam quiddam tenue ca¬</w:t>
      </w:r>
      <w:r>
        <w:br/>
        <w:t>lidum, vnde valenter desiccat. Ex ea paratur em¬</w:t>
      </w:r>
      <w:r>
        <w:br/>
        <w:t>plastrum quod pυρσίνατον vocant, cuius descriptio</w:t>
      </w:r>
      <w:r>
        <w:br/>
        <w:t>apud Paulum lib. 7. cap. 17.</w:t>
      </w:r>
      <w:r>
        <w:br/>
        <w:t>Mυpohuuor ἐλον. oleum confectum ex folijs myrti</w:t>
      </w:r>
      <w:r>
        <w:br/>
        <w:t>Μυρσηνοειδὴς. sic à quibusdam dicitur prima species</w:t>
      </w:r>
      <w:r>
        <w:br/>
        <w:t>Μυρτίδανον. appellatur Dioscoridi virgultum myr¬</w:t>
      </w:r>
      <w:r>
        <w:br/>
        <w:t>Pro μυρσίνη autem etiam dicitur μύρτος apud</w:t>
      </w:r>
      <w:r>
        <w:br/>
        <w:t>Galen. Plutarch. &amp; alios: Pro eodem atticèdi¬</w:t>
      </w:r>
      <w:r>
        <w:br/>
        <w:t>citur μυῤῥίνη. Item apud Hesych. dicitur μυνία,</w:t>
      </w:r>
      <w:r>
        <w:br/>
        <w:t>&amp; μυρτὶς, idem quod μυρτὸς, &amp; αἱ μυρτίδες idem</w:t>
      </w:r>
      <w:r>
        <w:br/>
        <w:t>quod μύρτα myrti baccae.</w:t>
      </w:r>
      <w:r>
        <w:br/>
        <w:t>teneris apud Dioscor. libr. 1. cap. 49. &amp; uipor¬</w:t>
      </w:r>
      <w:r>
        <w:br/>
        <w:t>νίτης οἶνος vinum ex myrto apud eundem lib. 5.</w:t>
      </w:r>
      <w:r>
        <w:br/>
        <w:t>cap. 37.4</w:t>
      </w:r>
      <w:r>
        <w:br/>
        <w:t>τῆς κληματίδος, quod foliorum magnitudine myr¬</w:t>
      </w:r>
      <w:r>
        <w:br/>
        <w:t>to similis videatur. Eadem etiam δαργοειδὴς ap¬</w:t>
      </w:r>
      <w:r>
        <w:br/>
        <w:t>pellatur.</w:t>
      </w:r>
      <w:r>
        <w:br/>
        <w:t>to adnascens, nodosum, inaequale, verrucosum,</w:t>
      </w:r>
      <w:r>
        <w:br/>
        <w:t>concolor, quod myrti caudicem perinde atque</w:t>
      </w:r>
      <w:r>
        <w:br/>
        <w:t>manus amplectitur. Adstringit vehementius</w:t>
      </w:r>
      <w:r>
        <w:br/>
        <w:t>myrto. Plinius quod syluestris myrti baccis fa¬</w:t>
      </w:r>
      <w:r>
        <w:br/>
        <w:t>ctum est vinum, myrtidanum appellat. Earum</w:t>
      </w:r>
      <w:r>
        <w:br/>
        <w:t>libra in tribus musti congijs deferuescit, donec</w:t>
      </w:r>
      <w:r>
        <w:br/>
        <w:t>duo supersint. Galenus virgultum &amp; sobolem</w:t>
      </w:r>
      <w:r>
        <w:br/>
        <w:t>myrti ab eius radice erumpentem μυρτίδανον ap¬</w:t>
      </w:r>
      <w:r>
        <w:br/>
        <w:t>pellauit: alij μυρτάδα. Idem vero ἐν τῶν γλώπας</w:t>
      </w:r>
      <w:r>
        <w:br/>
        <w:t>sciipsit plaerosque apud Hippocrat. μορτίδαον</w:t>
      </w:r>
    </w:p>
    <w:p w14:paraId="2A1B720F" w14:textId="77777777" w:rsidR="00414773" w:rsidRDefault="00414773" w:rsidP="00414773">
      <w:r>
        <w:t>image name: Μ-0079.jpg</w:t>
      </w:r>
      <w:r>
        <w:br/>
        <w:t>original page number: 79</w:t>
      </w:r>
      <w:r>
        <w:br/>
      </w:r>
    </w:p>
    <w:p w14:paraId="79F35FB2" w14:textId="77777777" w:rsidR="00414773" w:rsidRDefault="00414773" w:rsidP="00414773">
      <w:r>
        <w:t>piper dici existimasse, verum Hippocratem eo</w:t>
      </w:r>
      <w:r>
        <w:br/>
        <w:t>nomine fructum appellare eius plantae, quem ab</w:t>
      </w:r>
      <w:r>
        <w:br/>
        <w:t>alijs piper nominari scribit.</w:t>
      </w:r>
      <w:r>
        <w:br/>
        <w:t>2</w:t>
      </w:r>
      <w:r>
        <w:br/>
        <w:t>Idem Galen. ἐν τῖς γλώεταις in dictione iv¬</w:t>
      </w:r>
      <w:r>
        <w:br/>
        <w:t>ν διαὶν ait μυρτίδανον à quibusdam dici fructum cu¬</w:t>
      </w:r>
      <w:r>
        <w:br/>
        <w:t>iusdam stirpis in India nascentis, piperi similis,</w:t>
      </w:r>
      <w:r>
        <w:br/>
        <w:t>" quae dicatur μυρτίδανον à similitudine cum myr¬</w:t>
      </w:r>
      <w:r>
        <w:br/>
      </w:r>
      <w:r>
        <w:lastRenderedPageBreak/>
        <w:t>"to, siue quia teste Plinio, myrti baccae piperis</w:t>
      </w:r>
      <w:r>
        <w:br/>
        <w:t>vicem obtinebant apud antiquos antequam pi¬</w:t>
      </w:r>
      <w:r>
        <w:br/>
        <w:t>per reperiretur.</w:t>
      </w:r>
      <w:r>
        <w:br/>
        <w:t>Μύρον, π. fructus myrti dicitur ait Galen. lib. 2.</w:t>
      </w:r>
      <w:r>
        <w:br/>
        <w:t>„de aliment. facult. cap. 18. valenter astringit</w:t>
      </w:r>
      <w:r>
        <w:br/>
        <w:t>„non tamen pro ratione astrictionis frigidus est,</w:t>
      </w:r>
      <w:r>
        <w:br/>
        <w:t>„simul enim cum astrictione acrimoniam ha¬</w:t>
      </w:r>
      <w:r>
        <w:br/>
        <w:t>„bet admixtam: ab huius myrti baccae similitu¬</w:t>
      </w:r>
      <w:r>
        <w:br/>
        <w:t>"dine</w:t>
      </w:r>
      <w:r>
        <w:br/>
        <w:t>Μιρτον. sic à quibusdam dicitur in muliebri puden¬</w:t>
      </w:r>
      <w:r>
        <w:br/>
        <w:t>do medio suborta veluti caruncula, quae &amp; νύμ¬</w:t>
      </w:r>
      <w:r>
        <w:br/>
        <w:t>ρν &amp; κλητορὶς vocatur, atque vbi multo magis in¬</w:t>
      </w:r>
      <w:r>
        <w:br/>
        <w:t>creuit, κέρκωσις.</w:t>
      </w:r>
      <w:r>
        <w:br/>
        <w:t>Μυρπγειλίδες. extremae pudendi muliebris mar¬</w:t>
      </w:r>
      <w:r>
        <w:br/>
        <w:t>gines carnosae, quae etiam πτερυγώματα appel¬</w:t>
      </w:r>
      <w:r>
        <w:br/>
        <w:t>lantur.</w:t>
      </w:r>
      <w:r>
        <w:br/>
        <w:t>Vocantur &amp; μυρτογείλαι, nec non κρημνο</w:t>
      </w:r>
      <w:r>
        <w:br/>
        <w:t>"id est rupes vt tradunt Pollux lib. 1. &amp; Ruffus</w:t>
      </w:r>
      <w:r>
        <w:br/>
        <w:t>„ephes. qui &amp; νύμρην vocari scribit, sicut τὰ ἐνατί¬</w:t>
      </w:r>
      <w:r>
        <w:br/>
        <w:t>ν ρωθεν ππερυγύματα μυτόγειλα.</w:t>
      </w:r>
      <w:r>
        <w:br/>
        <w:t>Mu. musculus. lacertus. Est motus voluntarij in¬</w:t>
      </w:r>
      <w:r>
        <w:br/>
        <w:t>strumentum, prima simplicique carne &amp; fibris</w:t>
      </w:r>
      <w:r>
        <w:br/>
        <w:t>constans. Propria enim musculorum substantia</w:t>
      </w:r>
      <w:r>
        <w:br/>
        <w:t>his duobus, carne &amp; fibris, constituitur, vt scri¬</w:t>
      </w:r>
      <w:r>
        <w:br/>
        <w:t>bit Gal. lib. art. med. Sunt autem fibrae positu</w:t>
      </w:r>
      <w:r>
        <w:br/>
        <w:t>simplices &amp; secundum longitudinem vt pluri¬</w:t>
      </w:r>
      <w:r>
        <w:br/>
        <w:t>mum exporrectae. Idem vero initio comment. 1.</w:t>
      </w:r>
      <w:r>
        <w:br/>
        <w:t>inlib. de fract. ait corpus proprium musculi esse</w:t>
      </w:r>
      <w:r>
        <w:br/>
        <w:t>fibras à neruis &amp; ligamentis prodeuntes, quas</w:t>
      </w:r>
      <w:r>
        <w:br/>
        <w:t>caro simplex cingit. Ob id Hippoc. eodem lib.</w:t>
      </w:r>
      <w:r>
        <w:br/>
        <w:t>musculos carnem appellauit. Quae vero ad mu¬</w:t>
      </w:r>
      <w:r>
        <w:br/>
        <w:t>sculos vasa perueniunt, velut riui quidam sunt,</w:t>
      </w:r>
      <w:r>
        <w:br/>
        <w:t>qui non eorum substantiam complent, sed eis</w:t>
      </w:r>
      <w:r>
        <w:br/>
        <w:t>alimentum subministrant, vt nutriantur &amp; vi¬</w:t>
      </w:r>
      <w:r>
        <w:br/>
        <w:t>uant. Tres igitur tantum propriae musculi par¬</w:t>
      </w:r>
      <w:r>
        <w:br/>
        <w:t>tes sunt simplices, neruus, ligamentum (à qui¬</w:t>
      </w:r>
      <w:r>
        <w:br/>
        <w:t>bus membrana musculos ambiens oritur) &amp;</w:t>
      </w:r>
      <w:r>
        <w:br/>
        <w:t>caro simplex, ambobus in villos diuisis vndique</w:t>
      </w:r>
      <w:r>
        <w:br/>
        <w:t>circundata. Compositae vero &amp; totius musculi</w:t>
      </w:r>
      <w:r>
        <w:br/>
        <w:t>maximae partes sunt, caput, quod &amp; principium</w:t>
      </w:r>
      <w:r>
        <w:br/>
        <w:t>appellant, in quod neruus &amp; ligamentum inseri</w:t>
      </w:r>
      <w:r>
        <w:br/>
        <w:t>solent, venter carnosus magis &amp; musculum prę¬</w:t>
      </w:r>
      <w:r>
        <w:br/>
        <w:t>cipue circumscribens, &amp; finis ex quo tendo &amp;</w:t>
      </w:r>
      <w:r>
        <w:br/>
        <w:t>aponeurosis oritur, atque in partes mouendas</w:t>
      </w:r>
      <w:r>
        <w:br/>
        <w:t>inseritur. Nec tamen facile est tres istas partes</w:t>
      </w:r>
      <w:r>
        <w:br/>
      </w:r>
      <w:r>
        <w:lastRenderedPageBreak/>
        <w:t>in quibusdam musculis discernere, vt sphinctere</w:t>
      </w:r>
      <w:r>
        <w:br/>
        <w:t>&amp; intercostalibus. Est autem musculus instru¬</w:t>
      </w:r>
      <w:r>
        <w:br/>
        <w:t>mentum motus voluntarij, qui in eo perficitur à</w:t>
      </w:r>
      <w:r>
        <w:br/>
        <w:t>neruo in eius caput inserto, &amp; in varias fibras</w:t>
      </w:r>
      <w:r>
        <w:br/>
        <w:t>diducto sparsoque per vniuersum musculi cor¬</w:t>
      </w:r>
      <w:r>
        <w:br/>
        <w:t>pus. Siquidem his contractis in seipsas versus</w:t>
      </w:r>
      <w:r>
        <w:br/>
        <w:t>caput suum musculus mouet, quae est propria</w:t>
      </w:r>
      <w:r>
        <w:br/>
        <w:t>musculi actio. Sic enim contractae, partem in</w:t>
      </w:r>
      <w:r>
        <w:br/>
        <w:t>quam tendo inseritur, versus caput attrahunt,</w:t>
      </w:r>
      <w:r>
        <w:br/>
        <w:t>sed saepe multum varie, pro vario fibrarum situ.</w:t>
      </w:r>
      <w:r>
        <w:br/>
        <w:t>Musculo prope omni aduersus alter musculus,</w:t>
      </w:r>
      <w:r>
        <w:br/>
        <w:t>contrariae actionis author attributus est, vt fle¬</w:t>
      </w:r>
      <w:r>
        <w:br/>
        <w:t>xori tensor, adductori abductor, leuatori depres¬</w:t>
      </w:r>
      <w:r>
        <w:br/>
        <w:t>sor, clausori apertor. Pauci enim omnino sunt</w:t>
      </w:r>
      <w:r>
        <w:br/>
        <w:t>qui antagonista careant, vt sphincteres &amp; dia¬</w:t>
      </w:r>
      <w:r>
        <w:br/>
        <w:t>phragma. Nec tamen numero, aut magnitudi¬</w:t>
      </w:r>
    </w:p>
    <w:p w14:paraId="08AB1CFD" w14:textId="77777777" w:rsidR="00414773" w:rsidRDefault="00414773" w:rsidP="00414773">
      <w:r>
        <w:t>image name: Μ-0080.jpg</w:t>
      </w:r>
      <w:r>
        <w:br/>
        <w:t>original page number: 80</w:t>
      </w:r>
      <w:r>
        <w:br/>
      </w:r>
    </w:p>
    <w:p w14:paraId="2783C9FD" w14:textId="77777777" w:rsidR="00414773" w:rsidRDefault="00414773" w:rsidP="00414773">
      <w:r>
        <w:t>ne, aut robore pares semper sunt musculi actio¬</w:t>
      </w:r>
      <w:r>
        <w:br/>
        <w:t>num contrariarum effectores, pro partis mouen¬</w:t>
      </w:r>
      <w:r>
        <w:br/>
        <w:t>dae pondere aut actionis vehementia. Sunt au¬</w:t>
      </w:r>
      <w:r>
        <w:br/>
        <w:t>tem musculorum differentiae plures: aliquae ab</w:t>
      </w:r>
      <w:r>
        <w:br/>
        <w:t>ipsorum substantia carnosa, neruosa, magis mem¬</w:t>
      </w:r>
      <w:r>
        <w:br/>
        <w:t>branosa: aliae à magnitudine, magnus, longus, la¬</w:t>
      </w:r>
      <w:r>
        <w:br/>
        <w:t>tus: aliae à numero partium, biceps, triceps, siue</w:t>
      </w:r>
      <w:r>
        <w:br/>
        <w:t>gemelli &amp; trigemini: aliae à figura, deltoides,</w:t>
      </w:r>
      <w:r>
        <w:br/>
        <w:t>rhomboides, scalenus: aliae à partibus corpo¬</w:t>
      </w:r>
      <w:r>
        <w:br/>
        <w:t>ris, crotaphitae, rhachitae: aliae à situ, anterio¬</w:t>
      </w:r>
      <w:r>
        <w:br/>
        <w:t>res, posteriores, interni, externi, recti, trans¬</w:t>
      </w:r>
      <w:r>
        <w:br/>
        <w:t>uersi, obliqui: aliae vero ab actione, vt sphin¬</w:t>
      </w:r>
      <w:r>
        <w:br/>
        <w:t>cter &amp; masseter, de quibus omnibus suis lo¬</w:t>
      </w:r>
      <w:r>
        <w:br/>
        <w:t>cis. Caeterum dictus est musculus, vel quod</w:t>
      </w:r>
      <w:r>
        <w:br/>
        <w:t>excoriatum murem forma imitetur, vel quod</w:t>
      </w:r>
      <w:r>
        <w:br/>
        <w:t>pisci (quod mihi videtur probabilius) quem</w:t>
      </w:r>
      <w:r>
        <w:br/>
        <w:t>musculum appellant similis sit. Dicitur alio no¬</w:t>
      </w:r>
      <w:r>
        <w:br/>
        <w:t>mine à Latinis lacertus, à quo lacertosus muscu¬</w:t>
      </w:r>
      <w:r>
        <w:br/>
        <w:t>losum significat.</w:t>
      </w:r>
      <w:r>
        <w:br/>
        <w:t>Mοες καροειδεῖς. apud Hippocr. libr. de articulis:</w:t>
      </w:r>
      <w:r>
        <w:br/>
        <w:t>quidam musculi appellantur, quod carum in¬</w:t>
      </w:r>
      <w:r>
        <w:br/>
        <w:t>ducant tensi, aut alterationem quandam ex¬</w:t>
      </w:r>
      <w:r>
        <w:br/>
        <w:t>perti, illa vero tensio fit (inquit Galen. “</w:t>
      </w:r>
      <w:r>
        <w:br/>
        <w:t>in comment.) filamentis quae prius laxa e¬ “</w:t>
      </w:r>
      <w:r>
        <w:br/>
        <w:t>rant, nunc omnibus secundum rectam li¬ 6</w:t>
      </w:r>
      <w:r>
        <w:br/>
      </w:r>
      <w:r>
        <w:lastRenderedPageBreak/>
        <w:t>neam extensis; alteratio vero dum calefacti &amp;</w:t>
      </w:r>
      <w:r>
        <w:br/>
        <w:t>aut refrigerati, aut humectati, praeter modum“</w:t>
      </w:r>
      <w:r>
        <w:br/>
        <w:t>fuerint aut inflammationem vel erysipelas fue¬</w:t>
      </w:r>
      <w:r>
        <w:br/>
        <w:t>rint experti. 6</w:t>
      </w:r>
      <w:r>
        <w:br/>
        <w:t>Mυsτοuν. musculorum sectio, artificiosa siue ana¬</w:t>
      </w:r>
      <w:r>
        <w:br/>
        <w:t>tomict</w:t>
      </w:r>
      <w:r>
        <w:br/>
        <w:t>Μύσις; vide στέγνωεις. 6</w:t>
      </w:r>
      <w:r>
        <w:br/>
        <w:t>Μύπος ἄνος. vide in dictione ἄνοs vbi insigniores vi¬</w:t>
      </w:r>
      <w:r>
        <w:br/>
        <w:t>norum differentiae explicantur. 6</w:t>
      </w:r>
      <w:r>
        <w:br/>
        <w:t>Μύσταξ. pars est faciei quae supra labra est &amp; infra na¬</w:t>
      </w:r>
      <w:r>
        <w:br/>
        <w:t>res. sed &amp; barba ibi exoriens eodem nomine di¬</w:t>
      </w:r>
      <w:r>
        <w:br/>
        <w:t>citur.</w:t>
      </w:r>
      <w:r>
        <w:br/>
        <w:t>Vnde Galli dicunt moustaches; pro eodem di¬</w:t>
      </w:r>
      <w:r>
        <w:br/>
        <w:t>citur &amp; μίσταξ vt Odyss. E.4</w:t>
      </w:r>
      <w:r>
        <w:br/>
        <w:t>Μυστλὴ. apud Aretaeum I. de curat. acutor, capite:</w:t>
      </w:r>
      <w:r>
        <w:br/>
        <w:t>de apoplexia, videtur esse instrumentum quod¬</w:t>
      </w:r>
      <w:r>
        <w:br/>
        <w:t>dam aptum liquori infundendo in gulam apo¬</w:t>
      </w:r>
      <w:r>
        <w:br/>
        <w:t>plectici aegrotantis: est &amp; apud eundem μυστιλὴ,.</w:t>
      </w:r>
      <w:r>
        <w:br/>
        <w:t>V</w:t>
      </w:r>
      <w:r>
        <w:br/>
        <w:t>ponderis aut mensurae cuiusdam nomen lib. I. de</w:t>
      </w:r>
      <w:r>
        <w:br/>
        <w:t>curat. acutor. cap. vlt.5</w:t>
      </w:r>
      <w:r>
        <w:br/>
        <w:t>Μύα. vide μόνυ.</w:t>
      </w:r>
      <w:r>
        <w:br/>
        <w:t>Μυστήριον. antidoti nomen quae &amp; τετπαρώμακον di¬</w:t>
      </w:r>
      <w:r>
        <w:br/>
        <w:t>citur, propterea quod ex quatuor rebus con¬</w:t>
      </w:r>
      <w:r>
        <w:br/>
        <w:t>stet: Gentiana, aristolochia, baccis lauri &amp; myr¬</w:t>
      </w:r>
      <w:r>
        <w:br/>
        <w:t>rha aequali pondere mistis. Commendatur ad</w:t>
      </w:r>
      <w:r>
        <w:br/>
        <w:t>arthritidem ex humore pituitoso contractam.</w:t>
      </w:r>
      <w:r>
        <w:br/>
        <w:t>Descriptio eius habetur apud Aetium lib. 12.</w:t>
      </w:r>
      <w:r>
        <w:br/>
        <w:t>cap. 47.</w:t>
      </w:r>
      <w:r>
        <w:br/>
        <w:t>Alia est confectio sic dicta faciens ad sedan¬</w:t>
      </w:r>
      <w:r>
        <w:br/>
        <w:t>dum dolorem, ad phtisicos, tussientes, coeliacos.</w:t>
      </w:r>
      <w:r>
        <w:br/>
        <w:t>&amp; dysentericos, quae describitur à Galen. lib. 7.</w:t>
      </w:r>
      <w:r>
        <w:br/>
        <w:t>κατὰ τόπ. cap. 5. .</w:t>
      </w:r>
      <w:r>
        <w:br/>
        <w:t>Μύσφον. mensura est liquorum apud Atticos, treę</w:t>
      </w:r>
      <w:r>
        <w:br/>
        <w:t>drachmas ponderales capiens siue cochicaria</w:t>
      </w:r>
      <w:r>
        <w:br/>
        <w:t>duo &amp; dimidium, siue γὴμὴν vnam &amp; quartam</w:t>
      </w:r>
      <w:r>
        <w:br/>
        <w:t>ipsius partem. Eius nota apud Graecos fuit μ,</w:t>
      </w:r>
      <w:r>
        <w:br/>
        <w:t>cum u desuper imposito.</w:t>
      </w:r>
      <w:r>
        <w:br/>
        <w:t>Mystrum autem triplex fuit magnum vide¬</w:t>
      </w:r>
      <w:r>
        <w:br/>
        <w:t>licet paruum &amp; mediocre: magnum capit drag¬</w:t>
      </w:r>
      <w:r>
        <w:br/>
        <w:t>mas tres &amp; scrupulum vnum, paruum dragmas</w:t>
      </w:r>
      <w:r>
        <w:br/>
        <w:t>duas cum dimidia continet; Mediocre dragmas,</w:t>
      </w:r>
      <w:r>
        <w:br/>
        <w:t>duas &amp; totidem scrupulos, aliterque vocatur iu¬</w:t>
      </w:r>
      <w:r>
        <w:br/>
        <w:t>stissimum mystrum. 5</w:t>
      </w:r>
    </w:p>
    <w:p w14:paraId="05E8AB9B" w14:textId="77777777" w:rsidR="00414773" w:rsidRDefault="00414773" w:rsidP="00414773">
      <w:r>
        <w:lastRenderedPageBreak/>
        <w:t>image name: Μ-0081.jpg</w:t>
      </w:r>
      <w:r>
        <w:br/>
        <w:t>original page number: 81</w:t>
      </w:r>
      <w:r>
        <w:br/>
      </w:r>
    </w:p>
    <w:p w14:paraId="4A0C11BB" w14:textId="77777777" w:rsidR="00414773" w:rsidRDefault="00414773" w:rsidP="00414773">
      <w:r>
        <w:t>Μυτωτὸν. Hesychio authore proprie dicitur, ὑπό¬</w:t>
      </w:r>
      <w:r>
        <w:br/>
        <w:t>„ τριμμα διὰ σκόρίδων intritum siue pulmentum</w:t>
      </w:r>
      <w:r>
        <w:br/>
        <w:t>„ ex allio, adhibitis &amp; alijs condimentis: ipse¬</w:t>
      </w:r>
      <w:r>
        <w:br/>
        <w:t>" que Aristoph. scholiastes esse scribit πτιμκα</w:t>
      </w:r>
      <w:r>
        <w:br/>
        <w:t>διὰ στκρρύδα; confici autem ex allio porro, ca¬</w:t>
      </w:r>
      <w:r>
        <w:br/>
        <w:t>"seo, ouo, oleo, aceto: Dioscorides quoque</w:t>
      </w:r>
      <w:r>
        <w:br/>
        <w:t>" lib. 2. de allio μυττωτὸν vocari author est τὸ ἐν</w:t>
      </w:r>
      <w:r>
        <w:br/>
        <w:t>ν σκορόδου καὶ τῆς μελίνης ἐλαίας γινόμθμον τείμμα, in¬</w:t>
      </w:r>
      <w:r>
        <w:br/>
        <w:t>„ tritum ex allio &amp; nigra oliua compositum, quod</w:t>
      </w:r>
      <w:r>
        <w:br/>
        <w:t>„ in cibo mouet vrinam, ora venarum patefacit</w:t>
      </w:r>
      <w:r>
        <w:br/>
        <w:t>„ &amp; hydropicis vtile est, hoc &amp; idem Galen. ἐν</w:t>
      </w:r>
      <w:r>
        <w:br/>
        <w:t>„ γλώσαις. Theophr. libr. 9. histor. cap. 6. mas¬</w:t>
      </w:r>
      <w:r>
        <w:br/>
        <w:t>„ culino genere μυτττὸν dicit; hoc obsonij genus</w:t>
      </w:r>
      <w:r>
        <w:br/>
        <w:t>„ Latini moretum dicerent inquit Aretaei inter¬</w:t>
      </w:r>
      <w:r>
        <w:br/>
        <w:t>n pres, qui &amp; ipsum dysenteriam parere inquit.</w:t>
      </w:r>
      <w:r>
        <w:br/>
        <w:t>„ hanc &amp; vocem vsurpat Hippocr. 2. epid. in</w:t>
      </w:r>
      <w:r>
        <w:br/>
        <w:t>„ fine ἂν δʼ ἔμίει (inquit) καὶ μὰ τίνη μυντωτὸν δρι¬</w:t>
      </w:r>
      <w:r>
        <w:br/>
        <w:t>ἡ μὸ δένα πεῖν; vtitur &amp; in fine libelli de locis in</w:t>
      </w:r>
      <w:r>
        <w:br/>
        <w:t>„ homine: Erotianus μυττωτὸν ab alijs exponi ait</w:t>
      </w:r>
      <w:r>
        <w:br/>
        <w:t>„ placentas ex olere confectas, ab alijs τὴν λεγό¬</w:t>
      </w:r>
      <w:r>
        <w:br/>
        <w:t>γ μένον ζύθον; &amp; dici ait παρὰ τὸ μυσάττεθαι τὴν δυ¬</w:t>
      </w:r>
      <w:r>
        <w:br/>
        <w:t>ν συδιαν, ὡς εἶναι μωτὸν est enim gustanti asper¬</w:t>
      </w:r>
      <w:r>
        <w:br/>
        <w:t>„ nabile.</w:t>
      </w:r>
      <w:r>
        <w:br/>
        <w:t>Μόης. vocatur ab Hippocrate quod est in ore sepiae</w:t>
      </w:r>
      <w:r>
        <w:br/>
        <w:t>γλώσσαις.</w:t>
      </w:r>
      <w:r>
        <w:br/>
        <w:t>Μύns nasus etiam dicitur, sed peculiariter in ma¬</w:t>
      </w:r>
      <w:r>
        <w:br/>
        <w:t>„ rinis pilcibus, quemadmodum Aristoteles cum</w:t>
      </w:r>
      <w:r>
        <w:br/>
        <w:t>„ dixisset sepiam ἐν τῇ μυτίδι habere τὸν θορὶν se¬</w:t>
      </w:r>
      <w:r>
        <w:br/>
        <w:t>„ men genitale: hanc μύτν paulo post μνκτῆρας ap¬</w:t>
      </w:r>
      <w:r>
        <w:br/>
        <w:t>3 pellatur, addens etiam τiν tua non absurde vocari</w:t>
      </w:r>
      <w:r>
        <w:br/>
        <w:t>„ posse μύπον, idem histor. animal. lib. 4. cap. 1.</w:t>
      </w:r>
      <w:r>
        <w:br/>
        <w:t>„ scribit nullum τῶν μαλακίων habere πλάγχον, vi¬</w:t>
      </w:r>
      <w:r>
        <w:br/>
        <w:t>„ scus, sed quam vocant μύτιν, καὶ ἐπὶ ταύτῃ θόρον,</w:t>
      </w:r>
      <w:r>
        <w:br/>
        <w:t>„ atramentum. Apud Hesych. autem legitur μύ¬</w:t>
      </w:r>
      <w:r>
        <w:br/>
        <w:t>atramentum, &amp; piscis quidam, sicut Galen. ἐν τῶν</w:t>
      </w:r>
      <w:r>
        <w:br/>
        <w:t>„ dis gemino r. &amp; oxytonos quod itidem esse di¬</w:t>
      </w:r>
      <w:r>
        <w:br/>
        <w:t>„ cit τὸ μέλαν τῆς σηπίας, ὅπιρ ἐν τῷ στόματι ἔχουσα ἐκ¬</w:t>
      </w:r>
      <w:r>
        <w:br/>
        <w:t>„ κρίνει, atramentum sepiae quod in ore habet &amp;</w:t>
      </w:r>
      <w:r>
        <w:br/>
        <w:t>„ excernit in metu.</w:t>
      </w:r>
      <w:r>
        <w:br/>
        <w:t>Μυῶδες πλάτυσμα. musculosa extensio, seu muscu¬</w:t>
      </w:r>
      <w:r>
        <w:br/>
        <w:t>lus latus. Est substantia tenuis &amp; membrano¬</w:t>
      </w:r>
      <w:r>
        <w:br/>
      </w:r>
      <w:r>
        <w:lastRenderedPageBreak/>
        <w:t>sa, faciem prope totam &amp; totum collum tegens</w:t>
      </w:r>
      <w:r>
        <w:br/>
        <w:t>atque mouens. Huic originem dat membra¬</w:t>
      </w:r>
      <w:r>
        <w:br/>
        <w:t>na quaedam neruosa toti nostrae cuti subnata,</w:t>
      </w:r>
      <w:r>
        <w:br/>
        <w:t>hic vt in fronte &amp; capitis parte aliqua carno¬</w:t>
      </w:r>
      <w:r>
        <w:br/>
        <w:t>sior effecta. Prodit autem ab aurium radice,</w:t>
      </w:r>
      <w:r>
        <w:br/>
        <w:t>occipite, spinis omnibus ceruicis, spina omo¬</w:t>
      </w:r>
      <w:r>
        <w:br/>
        <w:t>platae, acromio, claui &amp; sterno, totusque te¬</w:t>
      </w:r>
      <w:r>
        <w:br/>
        <w:t>nuissimus in faciei partes prope omnes fibris à</w:t>
      </w:r>
      <w:r>
        <w:br/>
        <w:t>tam diuersa origine varijs inseritur, easque ob id</w:t>
      </w:r>
      <w:r>
        <w:br/>
        <w:t>in omnem prope partem mouet. Nullus ab</w:t>
      </w:r>
      <w:r>
        <w:br/>
        <w:t>hoc musculo detinetur articulus, quoniam nec</w:t>
      </w:r>
      <w:r>
        <w:br/>
        <w:t>in articulum etiam inseritur, verum buccas &amp;</w:t>
      </w:r>
      <w:r>
        <w:br/>
        <w:t>cutim, quibus coalescit, solas mouet. his in ijs</w:t>
      </w:r>
      <w:r>
        <w:br/>
        <w:t>qui spasmo corripiendi sunt, primus omnium</w:t>
      </w:r>
      <w:r>
        <w:br/>
        <w:t>intenditur, &amp; qui κυνικοὶ, hoc est, canini, vo¬</w:t>
      </w:r>
      <w:r>
        <w:br/>
        <w:t>cantur spasmi, huius praecipue musculi affectio</w:t>
      </w:r>
      <w:r>
        <w:br/>
        <w:t>sunt.</w:t>
      </w:r>
      <w:r>
        <w:br/>
        <w:t>νΜυωπία, καὶ μνωπάσις. vide μύωψ sequens.</w:t>
      </w:r>
      <w:r>
        <w:br/>
        <w:t>Μύωψ. is dicitur qui à primo ortu oculis propiùs</w:t>
      </w:r>
      <w:r>
        <w:br/>
        <w:t>admota videt eaque prope oculis contingit, &amp;</w:t>
      </w:r>
      <w:r>
        <w:br/>
        <w:t>limis semiclusisque oculis aspicit, etiam si par¬</w:t>
      </w:r>
      <w:r>
        <w:br/>
        <w:t>ua sint: remota vero, quamuis magna videre non</w:t>
      </w:r>
      <w:r>
        <w:br/>
        <w:t>potest. Vitium oculorum est congenitum ab</w:t>
      </w:r>
      <w:r>
        <w:br/>
        <w:t>imbecillitate spiritus visiui, eamque ob cau¬</w:t>
      </w:r>
      <w:r>
        <w:br/>
        <w:t>sam incurabile: eo differt ἀπὸ τοῦ νυκτάλωπος,</w:t>
      </w:r>
      <w:r>
        <w:br/>
        <w:t>qui non natura, sed ex morbo talis euasit.</w:t>
      </w:r>
      <w:r>
        <w:br/>
        <w:t>μύωπας Graeci vocant quasi minus videntes, La¬</w:t>
      </w:r>
    </w:p>
    <w:p w14:paraId="4C110428" w14:textId="77777777" w:rsidR="00414773" w:rsidRDefault="00414773" w:rsidP="00414773">
      <w:r>
        <w:t>image name: Μ-0082.jpg</w:t>
      </w:r>
      <w:r>
        <w:br/>
        <w:t>original page number: 82</w:t>
      </w:r>
      <w:r>
        <w:br/>
      </w:r>
    </w:p>
    <w:p w14:paraId="43D94879" w14:textId="77777777" w:rsidR="00414773" w:rsidRDefault="00414773" w:rsidP="00414773">
      <w:r>
        <w:t>tini lusciosos &amp; luscitiosos &amp; nuscitiosos ap¬</w:t>
      </w:r>
      <w:r>
        <w:br/>
        <w:t>pellant, vt Budaeus annotauit. Affectio ip¬</w:t>
      </w:r>
      <w:r>
        <w:br/>
        <w:t>sa μυωπία nuncupatur, &amp; aliquando μνωτία¬</w:t>
      </w:r>
      <w:r>
        <w:br/>
        <w:t>σι5.</w:t>
      </w:r>
      <w:r>
        <w:br/>
        <w:t>Extatque hoc posterius nomen apud defi¬</w:t>
      </w:r>
      <w:r>
        <w:br/>
        <w:t>nitionum medicarum authorem, qui sic defi¬</w:t>
      </w:r>
      <w:r>
        <w:br/>
        <w:t>nit Mυomans (inquit) αὶ διάθεως ἐκ γρετῆς δʼ</w:t>
      </w:r>
      <w:r>
        <w:br/>
        <w:t>ἢ τὸ μὲν πλησὶα ὀεῶνεν, τὰ δὲ πόῤῥωθιν, ἢ ἐπσει¬</w:t>
      </w:r>
      <w:r>
        <w:br/>
        <w:t>γὰ, ἢ ἐδὲ ὅλως: sic &amp; Paul. Aegin. lib. 3. cap. .</w:t>
      </w:r>
      <w:r>
        <w:br/>
        <w:t>22. μυωπίαι inquit dicuntur, ἐκ γνετῆς τὰ μὲν</w:t>
      </w:r>
      <w:r>
        <w:br/>
        <w:t>ἐγὺς βλέποντες, τὰ δʼ ἐξ ἐποστάσεως οὐχ ὀρῦν¬</w:t>
      </w:r>
      <w:r>
        <w:br/>
        <w:t>.</w:t>
      </w:r>
      <w:r>
        <w:br/>
        <w:t>Μυχθώδεα, τὰ, dicuntur ἑξαναφέροντα ποεύματα sus¬</w:t>
      </w:r>
      <w:r>
        <w:br/>
        <w:t>piriosae spirationes quae foras educuntur. 1</w:t>
      </w:r>
      <w:r>
        <w:br/>
      </w:r>
      <w:r>
        <w:lastRenderedPageBreak/>
        <w:t>Μῶλυ. frutex est folio graminis humi sparso: flore</w:t>
      </w:r>
      <w:r>
        <w:br/>
        <w:t>albae violae simili sed minore; lactei coloris,</w:t>
      </w:r>
      <w:r>
        <w:br/>
        <w:t>caule candido, quaternum cubitorum, in cu¬</w:t>
      </w:r>
      <w:r>
        <w:br/>
        <w:t>ius cacumine inest aliquid quod allij speciem</w:t>
      </w:r>
      <w:r>
        <w:br/>
        <w:t>referat. radix est oblonga, bulbosa. Hoc ve¬</w:t>
      </w:r>
      <w:r>
        <w:br/>
        <w:t>rum est moly, idem cum τῇ μύλῃ cuius Gale¬</w:t>
      </w:r>
      <w:r>
        <w:br/>
        <w:t>nus libr. 7. simplic. medic. meminit. Ab eo</w:t>
      </w:r>
      <w:r>
        <w:br/>
        <w:t>diuersus est frutex ab vna radice complures vir¬</w:t>
      </w:r>
      <w:r>
        <w:br/>
        <w:t>gas fundens, folijs multo longioribus &amp; tene¬</w:t>
      </w:r>
      <w:r>
        <w:br/>
        <w:t>rioribus quam rutae, graui odore, candido flo¬</w:t>
      </w:r>
      <w:r>
        <w:br/>
        <w:t>re, capitellis amplioribus paulo quam sati¬</w:t>
      </w:r>
      <w:r>
        <w:br/>
        <w:t>uae, tripliciter diuisis, in quibus semen tri¬</w:t>
      </w:r>
      <w:r>
        <w:br/>
        <w:t>quetrum, subrufum &amp; amarissimum sapore.</w:t>
      </w:r>
      <w:r>
        <w:br/>
        <w:t>Hoc quidem genus quidam nuncupant moly,</w:t>
      </w:r>
      <w:r>
        <w:br/>
        <w:t>vt Cappadoces &amp; Galatae, quoniam à vero mo¬</w:t>
      </w:r>
      <w:r>
        <w:br/>
        <w:t>ly non omnino discrepet eius facies, radice</w:t>
      </w:r>
      <w:r>
        <w:br/>
        <w:t>videlicet pulla &amp; candido flore. Alij armela,</w:t>
      </w:r>
      <w:r>
        <w:br/>
        <w:t>Arabes harmel, Syri besasam, Graeci πγωον ἐ¬</w:t>
      </w:r>
      <w:r>
        <w:br/>
        <w:t>γχιον, hoc est syluestrem rutam, vocant. Eius¬</w:t>
      </w:r>
      <w:r>
        <w:br/>
        <w:t>modi est μῶλυ Homericum, ab eo decantatum</w:t>
      </w:r>
      <w:r>
        <w:br/>
        <w:t>Odyss. 2.</w:t>
      </w:r>
      <w:r>
        <w:br/>
        <w:t>Et à Mercurio Vlyssi traditum contra Cir¬</w:t>
      </w:r>
      <w:r>
        <w:br/>
        <w:t>ces venena &amp; incantamenta.6</w:t>
      </w:r>
      <w:r>
        <w:br/>
        <w:t>Μώλυζα. apud Hippocratem significat allium, sim¬</w:t>
      </w:r>
      <w:r>
        <w:br/>
        <w:t>plex caput habens &amp; non diuisum in spicas, vt</w:t>
      </w:r>
      <w:r>
        <w:br/>
        <w:t>explicat Galenus ἐν τῖς γλώσαις. Apud Erotia¬</w:t>
      </w:r>
      <w:r>
        <w:br/>
        <w:t>num μῶλυξ scribitur. Sunt qui τὸ μῶλυ, inquit</w:t>
      </w:r>
      <w:r>
        <w:br/>
        <w:t>Galenus, interpretentur.</w:t>
      </w:r>
      <w:r>
        <w:br/>
        <w:t>Μωλυόμενα. dicuntur apud Hippocrat. τὰ κατὰ ῥ¬</w:t>
      </w:r>
      <w:r>
        <w:br/>
        <w:t>γὺ ἀπμαραινόμενα, hoc est, paulatim exta¬</w:t>
      </w:r>
      <w:r>
        <w:br/>
        <w:t>bescentia, sicut Galenus annotauit ἐν τῶς γλό¬</w:t>
      </w:r>
      <w:r>
        <w:br/>
        <w:t>65.</w:t>
      </w:r>
      <w:r>
        <w:br/>
        <w:t>Μώμισκος. dens molaris, vel ea pars molarium,</w:t>
      </w:r>
      <w:r>
        <w:br/>
        <w:t>dentium quae gingiuis assidet vt definit Pol¬</w:t>
      </w:r>
      <w:r>
        <w:br/>
        <w:t>lux libro secundo, τῶν μύλων τὸ μὲν τὶς τῇ ,</w:t>
      </w:r>
      <w:r>
        <w:br/>
        <w:t>συί.</w:t>
      </w:r>
      <w:r>
        <w:br/>
        <w:t>Μῶρον. fructus arboris nomen quod Graecis alio,</w:t>
      </w:r>
      <w:r>
        <w:br/>
        <w:t>nomine συκάμινον dicitur: Galen. libr. 2. de ali¬</w:t>
      </w:r>
      <w:r>
        <w:br/>
        <w:t>ment. facult. cap. 11. videtur dicere μῶρον esse,</w:t>
      </w:r>
      <w:r>
        <w:br/>
        <w:t>peculiare Atticorum vocabulum, συνάμινον ve¬</w:t>
      </w:r>
      <w:r>
        <w:br/>
        <w:t>ro omnium Graecorum commune: de eius fa¬</w:t>
      </w:r>
      <w:r>
        <w:br/>
        <w:t>cultate vide eo loco: Galenus cap. de βατίνοως a¬</w:t>
      </w:r>
      <w:r>
        <w:br/>
        <w:t>bluenda censet mora priusquam edantur, ob,</w:t>
      </w:r>
      <w:r>
        <w:br/>
        <w:t>astringendi vim quae eis inest.4</w:t>
      </w:r>
      <w:r>
        <w:br/>
        <w:t>Μωρόσυκον, seu μωρόσυκος. arbor est quae &amp; συκόμορος.</w:t>
      </w:r>
      <w:r>
        <w:br/>
      </w:r>
      <w:r>
        <w:lastRenderedPageBreak/>
        <w:t>vocatur.4</w:t>
      </w:r>
      <w:r>
        <w:br/>
        <w:t>λΜώρωσις. fatuitas, stultitia, stoliditas. Est de¬</w:t>
      </w:r>
      <w:r>
        <w:br/>
        <w:t>ficiens seu infirma motio facultatis ratioci¬</w:t>
      </w:r>
      <w:r>
        <w:br/>
        <w:t>natricis. Ad eam quidem facultatem pro¬</w:t>
      </w:r>
      <w:r>
        <w:br/>
        <w:t>prie pertinet fatuitas, non tamen reliquae prin¬</w:t>
      </w:r>
      <w:r>
        <w:br/>
        <w:t>cipis facultatis actiones integrae sunt, sed pa¬</w:t>
      </w:r>
      <w:r>
        <w:br/>
        <w:t>riter imperfectae: nam &amp; parum apte imagi¬</w:t>
      </w:r>
      <w:r>
        <w:br/>
        <w:t>nantur, nec probe meminisse solent fatui, quip¬</w:t>
      </w:r>
      <w:r>
        <w:br/>
        <w:t>pe qui cerebrum non habere vulgo dicantur.</w:t>
      </w:r>
    </w:p>
    <w:p w14:paraId="01BE30EA" w14:textId="77777777" w:rsidR="00414773" w:rsidRDefault="00414773" w:rsidP="00414773">
      <w:r>
        <w:t>image name: Μ-0083.jpg</w:t>
      </w:r>
      <w:r>
        <w:br/>
        <w:t>original page number: 83</w:t>
      </w:r>
      <w:r>
        <w:br/>
      </w:r>
    </w:p>
    <w:p w14:paraId="78672425" w14:textId="77777777" w:rsidR="00414773" w:rsidRDefault="00414773" w:rsidP="00414773">
      <w:r>
        <w:t>Atque ita rem se habere declarat Paulus Ae¬</w:t>
      </w:r>
      <w:r>
        <w:br/>
        <w:t>gineta libr. 3. cap. 11. scribens dici μώρωσιν</w:t>
      </w:r>
      <w:r>
        <w:br/>
        <w:t>cum &amp; ratio &amp; memoria male fuerint affecta</w:t>
      </w:r>
      <w:r>
        <w:br/>
        <w:t>&amp; ab ijsdem causis eam fieri à quibus &amp; me¬</w:t>
      </w:r>
      <w:r>
        <w:br/>
        <w:t>moriam &amp; rationem laedi contingit. Simili¬</w:t>
      </w:r>
      <w:r>
        <w:br/>
        <w:t>ter &amp; Aetius ex Ruffo &amp; Galeno scribit μώ¬</w:t>
      </w:r>
      <w:r>
        <w:br/>
        <w:t>ρῶσν esse, quando vna cum memoria etiam ra¬</w:t>
      </w:r>
      <w:r>
        <w:br/>
        <w:t>tio perijt. Quibus quidem authoribus ἡ μώ¬</w:t>
      </w:r>
      <w:r>
        <w:br/>
        <w:t>pωσιs non est simplex affectus, sed rationis pri¬</w:t>
      </w:r>
      <w:r>
        <w:br/>
        <w:t>mum, deinde vero &amp; memoriae. Quae eam in¬</w:t>
      </w:r>
      <w:r>
        <w:br/>
        <w:t>ducunt, in Prorrhet. sect, 2. dicuntur μεμω¬</w:t>
      </w:r>
      <w:r>
        <w:br/>
        <w:t>ρωμένα, hoc est, τὴν μώρωσιν ἐμποιοῦῦτα τῇ διανοίαᾳ,</w:t>
      </w:r>
      <w:r>
        <w:br/>
        <w:t>sicut Galen. explicat. Eiusmodi sunt vel minus</w:t>
      </w:r>
      <w:r>
        <w:br/>
        <w:t>idonea decensque cerebri conformatio; vel</w:t>
      </w:r>
      <w:r>
        <w:br/>
        <w:t>frigida intemperies, aut frigidus aliquis &amp; pi¬</w:t>
      </w:r>
      <w:r>
        <w:br/>
        <w:t>tuitosus humor in cerebro collectus, vel me¬</w:t>
      </w:r>
      <w:r>
        <w:br/>
        <w:t>dicamenta quae foris imposita caput modice</w:t>
      </w:r>
    </w:p>
    <w:p w14:paraId="27E2A6EA" w14:textId="77777777" w:rsidR="00414773" w:rsidRDefault="00414773" w:rsidP="00414773">
      <w:r>
        <w:t>image name: Μ-0084.jpg</w:t>
      </w:r>
      <w:r>
        <w:br/>
        <w:t>original page number: 84</w:t>
      </w:r>
      <w:r>
        <w:br/>
      </w:r>
    </w:p>
    <w:p w14:paraId="3D2A3926" w14:textId="77777777" w:rsidR="00414773" w:rsidRDefault="00414773" w:rsidP="00414773">
      <w:r>
        <w:t>refrigerant. Neque enim μωρώσεως causa tam</w:t>
      </w:r>
      <w:r>
        <w:br/>
        <w:t>vehemens magnaque est quam τῆς ἀνοίας, quae</w:t>
      </w:r>
      <w:r>
        <w:br/>
        <w:t>eiusdem facultatis abolitionem priuationem¬</w:t>
      </w:r>
      <w:r>
        <w:br/>
        <w:t>que significat. Eo enim discrimine ἄνοια καὶ</w:t>
      </w:r>
      <w:r>
        <w:br/>
        <w:t>μώρωσις distinguuntur. Iam vero differt ἡ αοια</w:t>
      </w:r>
      <w:r>
        <w:br/>
        <w:t>ἀπὸ τῆς παραφροσύύης, quod vt scribit Galenus,</w:t>
      </w:r>
      <w:r>
        <w:br/>
        <w:t>illa quidem abolitio sit, haec vero functionis</w:t>
      </w:r>
      <w:r>
        <w:br/>
        <w:t>ratiocinatricis aut imaginatricis etiam depraua¬</w:t>
      </w:r>
      <w:r>
        <w:br/>
        <w:t>tio, quodque, vt ait Aetius, ἡ μώρωσις ἀκόλουθα</w:t>
      </w:r>
      <w:r>
        <w:br/>
        <w:t>λέγει καὶ πράττει: hoc est, stultitia consentanea</w:t>
      </w:r>
      <w:r>
        <w:br/>
      </w:r>
      <w:r>
        <w:lastRenderedPageBreak/>
        <w:t>dicit &amp; facit: delirium autem, quod &amp; λῆρος &amp;</w:t>
      </w:r>
      <w:r>
        <w:br/>
        <w:t>παραφροσυνη vocatur, non seruata rerum con¬</w:t>
      </w:r>
      <w:r>
        <w:br/>
        <w:t>sequentia, alium alij sermonem implicet qui</w:t>
      </w:r>
      <w:r>
        <w:br/>
        <w:t>nihil ad rem faciat. &amp; delirium quidem vt plu¬</w:t>
      </w:r>
      <w:r>
        <w:br/>
        <w:t>rimum senibus, μώρωσις autem &amp; pueris &amp;</w:t>
      </w:r>
      <w:r>
        <w:br/>
        <w:t>adolescentibus &amp; reliquis aetatibus à morbo</w:t>
      </w:r>
      <w:r>
        <w:br/>
        <w:t>accidat.</w:t>
      </w:r>
    </w:p>
    <w:p w14:paraId="17DF2DFD" w14:textId="77777777" w:rsidR="00414773" w:rsidRDefault="00414773" w:rsidP="00414773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64294603" w14:textId="77777777" w:rsidR="00414773" w:rsidRDefault="00414773" w:rsidP="00702FE3"/>
    <w:p w14:paraId="6747C9AD" w14:textId="61D5DA6C" w:rsidR="00702FE3" w:rsidRDefault="00702FE3" w:rsidP="00702FE3">
      <w:r>
        <w:t>image name: Ν-0001.jpg</w:t>
      </w:r>
      <w:r>
        <w:br/>
        <w:t>original page number: 1</w:t>
      </w:r>
      <w:r>
        <w:br/>
      </w:r>
    </w:p>
    <w:p w14:paraId="4810D3A1" w14:textId="77777777" w:rsidR="00702FE3" w:rsidRPr="00E1247C" w:rsidRDefault="00702FE3" w:rsidP="00702FE3">
      <w:pPr>
        <w:rPr>
          <w:lang w:val="it-IT"/>
        </w:rPr>
      </w:pPr>
      <w:r>
        <w:t>Αξία, dicebatur apud veteres</w:t>
      </w:r>
      <w:r>
        <w:br/>
        <w:t>ἀμυιδαλῆ, vt scribit Athe¬</w:t>
      </w:r>
      <w:r>
        <w:br/>
        <w:t>naeus, quod in Naxo insu¬</w:t>
      </w:r>
      <w:r>
        <w:br/>
        <w:t>la amygdale praestantissimae</w:t>
      </w:r>
      <w:r>
        <w:br/>
        <w:t>nascerentur.</w:t>
      </w:r>
      <w:r>
        <w:br/>
        <w:t>Nάπυ. idem quod σίνηπ, sic di¬</w:t>
      </w:r>
      <w:r>
        <w:br/>
        <w:t>ctum quasi νάρυ, vt interpretatur Athenaeus,</w:t>
      </w:r>
      <w:r>
        <w:br/>
        <w:t>quoniam non sine natura sit, sed acri &amp; proinde</w:t>
      </w:r>
      <w:r>
        <w:br/>
        <w:t>incommoda donetur. addit, vel quod pusillo</w:t>
      </w:r>
      <w:r>
        <w:br/>
        <w:t>sit corpore: sicut ἀαυὲς Graeci dicunt quod natu¬</w:t>
      </w:r>
      <w:r>
        <w:br/>
        <w:t>ra priuatum sit, vnde piscis ἀρύη denominatur.</w:t>
      </w:r>
      <w:r>
        <w:br/>
        <w:t>Alij νάπυ per priuationem, videlicet ν-πον, qua¬</w:t>
      </w:r>
      <w:r>
        <w:br/>
        <w:t>si immite dici volunt, quoniam acrementi ve¬</w:t>
      </w:r>
      <w:r>
        <w:br/>
        <w:t>hementis particeps sit. Est enim feruidum sina¬</w:t>
      </w:r>
      <w:r>
        <w:br/>
        <w:t>pis semen &amp;t acerrimum.</w:t>
      </w:r>
      <w:r>
        <w:br/>
        <w:t>Ναρ δινα κολλούρια. sunt differentiae quaedam collyrio¬</w:t>
      </w:r>
      <w:r>
        <w:br/>
        <w:t>rum, sic dictae quod nardo constent. Eorum vt</w:t>
      </w:r>
      <w:r>
        <w:br/>
        <w:t>diuersi modi sunt, sic diuersae facultates, haben¬</w:t>
      </w:r>
      <w:r>
        <w:br/>
        <w:t>tur quaedam eorum formulae apud Paulum &amp;</w:t>
      </w:r>
      <w:r>
        <w:br/>
        <w:t>apud Aetium.</w:t>
      </w:r>
      <w:r>
        <w:br/>
        <w:t>Ναῤδινον. vnguentum, Theophrasto non è folio pa¬</w:t>
      </w:r>
      <w:r>
        <w:br/>
        <w:t>„ ratur quod foliatum dicitur, sed è radice, non¬</w:t>
      </w:r>
      <w:r>
        <w:br/>
        <w:t>„dum enim è folio facere vsitatum erat, quod</w:t>
      </w:r>
      <w:r>
        <w:br/>
        <w:t>„ ita postea receptum est, vt &amp; è spica quod spi¬</w:t>
      </w:r>
      <w:r>
        <w:br/>
        <w:t>„ catum dicebatur: de Nardino vnguento, vide</w:t>
      </w:r>
      <w:r>
        <w:br/>
        <w:t xml:space="preserve">„ Dioscor. l. 1. cap. 75. </w:t>
      </w:r>
      <w:r w:rsidRPr="00E1247C">
        <w:rPr>
          <w:lang w:val="it-IT"/>
        </w:rPr>
        <w:t>Plinius praeter nardinum</w:t>
      </w:r>
      <w:r w:rsidRPr="00E1247C">
        <w:rPr>
          <w:lang w:val="it-IT"/>
        </w:rPr>
        <w:br/>
        <w:t>„ vnguentum commemorat etiam Nardinas co¬</w:t>
      </w:r>
      <w:r w:rsidRPr="00E1247C">
        <w:rPr>
          <w:lang w:val="it-IT"/>
        </w:rPr>
        <w:br/>
        <w:t>„ ronas valde laudatas, nec non pira Nardina.</w:t>
      </w:r>
      <w:r w:rsidRPr="00E1247C">
        <w:rPr>
          <w:lang w:val="it-IT"/>
        </w:rPr>
        <w:br/>
      </w:r>
      <w:r>
        <w:t>Ναρδίτις</w:t>
      </w:r>
      <w:r w:rsidRPr="00E1247C">
        <w:rPr>
          <w:lang w:val="it-IT"/>
        </w:rPr>
        <w:t xml:space="preserve">. sic magis quam </w:t>
      </w:r>
      <w:r>
        <w:t>ναῤδος</w:t>
      </w:r>
      <w:r w:rsidRPr="00E1247C">
        <w:rPr>
          <w:lang w:val="it-IT"/>
        </w:rPr>
        <w:t xml:space="preserve"> vocatur nardus mon¬</w:t>
      </w:r>
      <w:r w:rsidRPr="00E1247C">
        <w:rPr>
          <w:lang w:val="it-IT"/>
        </w:rPr>
        <w:br/>
        <w:t>tana, quae apud nos, inquit Galen. nascitur,</w:t>
      </w:r>
      <w:r w:rsidRPr="00E1247C">
        <w:rPr>
          <w:lang w:val="it-IT"/>
        </w:rPr>
        <w:br/>
      </w:r>
      <w:r w:rsidRPr="00E1247C">
        <w:rPr>
          <w:lang w:val="it-IT"/>
        </w:rPr>
        <w:lastRenderedPageBreak/>
        <w:t>vt quae multo sit inferior Cretica, Celtica &amp;</w:t>
      </w:r>
      <w:r w:rsidRPr="00E1247C">
        <w:rPr>
          <w:lang w:val="it-IT"/>
        </w:rPr>
        <w:br/>
        <w:t>Indica.</w:t>
      </w:r>
      <w:r w:rsidRPr="00E1247C">
        <w:rPr>
          <w:lang w:val="it-IT"/>
        </w:rPr>
        <w:br/>
      </w:r>
      <w:r>
        <w:t>Νάῤδον</w:t>
      </w:r>
      <w:r w:rsidRPr="00E1247C">
        <w:rPr>
          <w:lang w:val="it-IT"/>
        </w:rPr>
        <w:t xml:space="preserve"> </w:t>
      </w:r>
      <w:r>
        <w:t>καὶ</w:t>
      </w:r>
      <w:r w:rsidRPr="00E1247C">
        <w:rPr>
          <w:lang w:val="it-IT"/>
        </w:rPr>
        <w:br/>
      </w:r>
      <w:r>
        <w:t>Ναῤδος</w:t>
      </w:r>
      <w:r w:rsidRPr="00E1247C">
        <w:rPr>
          <w:lang w:val="it-IT"/>
        </w:rPr>
        <w:t>. est frutex graui &amp; crassa radice, sed breui ac</w:t>
      </w:r>
      <w:r w:rsidRPr="00E1247C">
        <w:rPr>
          <w:lang w:val="it-IT"/>
        </w:rPr>
        <w:br/>
        <w:t>nigra fragilique, quamuis pingui, situm redo¬</w:t>
      </w:r>
      <w:r w:rsidRPr="00E1247C">
        <w:rPr>
          <w:lang w:val="it-IT"/>
        </w:rPr>
        <w:br/>
        <w:t>lente, vt cyperi aspero sapore, folio paruo den¬</w:t>
      </w:r>
      <w:r w:rsidRPr="00E1247C">
        <w:rPr>
          <w:lang w:val="it-IT"/>
        </w:rPr>
        <w:br/>
        <w:t>soque, cacuminibus in aristas spicatis. Duo sunt</w:t>
      </w:r>
      <w:r w:rsidRPr="00E1247C">
        <w:rPr>
          <w:lang w:val="it-IT"/>
        </w:rPr>
        <w:br/>
        <w:t>eius genera, vnum Indicum dicitur, alterum Sy¬</w:t>
      </w:r>
      <w:r w:rsidRPr="00E1247C">
        <w:rPr>
          <w:lang w:val="it-IT"/>
        </w:rPr>
        <w:br/>
        <w:t>riacum, non quod in Syria proueniat, sed quod</w:t>
      </w:r>
      <w:r w:rsidRPr="00E1247C">
        <w:rPr>
          <w:lang w:val="it-IT"/>
        </w:rPr>
        <w:br/>
        <w:t>montis, in quo ille nascitur, altera pars Syriam,</w:t>
      </w:r>
      <w:r w:rsidRPr="00E1247C">
        <w:rPr>
          <w:lang w:val="it-IT"/>
        </w:rPr>
        <w:br/>
        <w:t>altera Indiam spectet: parte autem ea quae ad</w:t>
      </w:r>
    </w:p>
    <w:p w14:paraId="4893A2E7" w14:textId="77777777" w:rsidR="00702FE3" w:rsidRDefault="00702FE3" w:rsidP="00702FE3">
      <w:r>
        <w:t>image name: Ν-0002.jpg</w:t>
      </w:r>
      <w:r>
        <w:br/>
        <w:t>original page number: 2</w:t>
      </w:r>
      <w:r>
        <w:br/>
      </w:r>
    </w:p>
    <w:p w14:paraId="62DD4278" w14:textId="77777777" w:rsidR="00702FE3" w:rsidRDefault="00702FE3" w:rsidP="00702FE3">
      <w:r>
        <w:t>Indiam vergit, quia Ganges fluit, quae nardus</w:t>
      </w:r>
      <w:r>
        <w:br/>
        <w:t>circa eum nascitur, γαγγίτις siue γαγγικὸ dicta est,</w:t>
      </w:r>
      <w:r>
        <w:br/>
        <w:t>procerior quidem reliquis propter loci humi¬</w:t>
      </w:r>
      <w:r>
        <w:br/>
        <w:t>ditatem, sed minus odora. Est &amp; alia nardus</w:t>
      </w:r>
      <w:r>
        <w:br/>
        <w:t>ὀζαινίτις vocata, quod virulentum expiret odo¬</w:t>
      </w:r>
      <w:r>
        <w:br/>
        <w:t>rem. Dicitur etiam nardus alia τυμραριτικὴ, à</w:t>
      </w:r>
      <w:r>
        <w:br/>
        <w:t>regione in qua oritur, pumilo frutice, grandi spi¬</w:t>
      </w:r>
      <w:r>
        <w:br/>
        <w:t>ca, candida, odore hircino, quod aliqui ψευδναω¬</w:t>
      </w:r>
      <w:r>
        <w:br/>
        <w:t>bν esse suspicati sunt. Fuit etiam apud antiquos</w:t>
      </w:r>
      <w:r>
        <w:br/>
        <w:t>celeberrima ναῤδος κελτικη (de qua inter se Ruel¬</w:t>
      </w:r>
      <w:r>
        <w:br/>
        <w:t>lius &amp; Marcellus dissident, sitne ea quam Latini</w:t>
      </w:r>
      <w:r>
        <w:br/>
        <w:t>saliuncam appellant) folijs longiusculis, flaues¬</w:t>
      </w:r>
      <w:r>
        <w:br/>
        <w:t>centibus, flore luteo, nascens in Liguriae alpi¬</w:t>
      </w:r>
      <w:r>
        <w:br/>
        <w:t>bus. Nascitur autem cum ea semper herba que¬</w:t>
      </w:r>
      <w:r>
        <w:br/>
        <w:t>dam quae τράχς, hoc est, hirculus, appellatur, à</w:t>
      </w:r>
      <w:r>
        <w:br/>
        <w:t>grauitate odoris, sed sine cauliculo est &amp; candi¬</w:t>
      </w:r>
      <w:r>
        <w:br/>
        <w:t>dior, minoribus folijs, radice neque amara ne¬</w:t>
      </w:r>
      <w:r>
        <w:br/>
        <w:t>que odorata. Est &amp; genus nardi montanae, quae</w:t>
      </w:r>
      <w:r>
        <w:br/>
        <w:t>aliquibus θυλακίτις aut νίεις, Gäleno τηρίης ap¬</w:t>
      </w:r>
      <w:r>
        <w:br/>
        <w:t>pellatur. ramulis &amp; folio eryngij, sed minori¬</w:t>
      </w:r>
      <w:r>
        <w:br/>
        <w:t>bus, neque scabris &amp; aculeatis, sine caule, sine</w:t>
      </w:r>
      <w:r>
        <w:br/>
        <w:t>flore, sine semine, radice nigra, duobus aut plu¬</w:t>
      </w:r>
      <w:r>
        <w:br/>
        <w:t>ribus hastulae regiae bulbis, sed gracilioribus &amp;</w:t>
      </w:r>
      <w:r>
        <w:br/>
        <w:t>minoribus, cui vires cum Celtica pares sunt.</w:t>
      </w:r>
      <w:r>
        <w:br/>
        <w:t>Ναῤδος ἀγεία. à quibusdam dicitur τὸ ἄσαρον, vt Dios¬</w:t>
      </w:r>
      <w:r>
        <w:br/>
        <w:t>corides scripsit.</w:t>
      </w:r>
      <w:r>
        <w:br/>
        <w:t>Ναι δοστάγις. spica Nardi dicitur apud Trallian.„</w:t>
      </w:r>
      <w:r>
        <w:br/>
        <w:t>lib. 11. 4</w:t>
      </w:r>
      <w:r>
        <w:br/>
        <w:t>Ναρθηκία. dicitur apud Theophrastum genus vnum</w:t>
      </w:r>
      <w:r>
        <w:br/>
        <w:t>ferulae humilius.</w:t>
      </w:r>
      <w:r>
        <w:br/>
      </w:r>
      <w:r>
        <w:lastRenderedPageBreak/>
        <w:t>Ναῤθηξ. ferula. frutex est caule assurgens tricubita¬</w:t>
      </w:r>
      <w:r>
        <w:br/>
        <w:t>li vt plurimum, &amp; multum leui, fungosa medul¬</w:t>
      </w:r>
      <w:r>
        <w:br/>
        <w:t>la pleno, folio grandi, molli, multifido, caulem</w:t>
      </w:r>
      <w:r>
        <w:br/>
        <w:t>amplectente, vt in arundinibus. Duo ei genera</w:t>
      </w:r>
      <w:r>
        <w:br/>
        <w:t>Theophrastus reddit, ναῤθηκα vocat adsurgen¬</w:t>
      </w:r>
      <w:r>
        <w:br/>
        <w:t>tem recte, ναtθηκίαν semper humilem, quae ab</w:t>
      </w:r>
      <w:r>
        <w:br/>
        <w:t>aliquibus ferulago dicitur. Semen eius exte¬</w:t>
      </w:r>
      <w:r>
        <w:br/>
        <w:t>nuat calfacitque, medulla viridis adhuc ad¬</w:t>
      </w:r>
      <w:r>
        <w:br/>
        <w:t>stringit.</w:t>
      </w:r>
      <w:r>
        <w:br/>
        <w:t>Ναρθηκες dicuntur etiam ferulae quae firmamentam</w:t>
      </w:r>
      <w:r>
        <w:br/>
        <w:t>sunt ac stabilimenta deligationis ait Galen. c</w:t>
      </w:r>
    </w:p>
    <w:p w14:paraId="5D4BEB88" w14:textId="77777777" w:rsidR="00702FE3" w:rsidRDefault="00702FE3" w:rsidP="00702FE3">
      <w:r>
        <w:t>image name: Ν-0003.jpg</w:t>
      </w:r>
      <w:r>
        <w:br/>
        <w:t>original page number: 3</w:t>
      </w:r>
      <w:r>
        <w:br/>
      </w:r>
    </w:p>
    <w:p w14:paraId="44979680" w14:textId="77777777" w:rsidR="00702FE3" w:rsidRPr="00414773" w:rsidRDefault="00702FE3" w:rsidP="00702FE3">
      <w:pPr>
        <w:rPr>
          <w:lang w:val="it-IT"/>
        </w:rPr>
      </w:pPr>
      <w:r>
        <w:t>i comment. 3. ὡς τὸ κατὰ ἐητρεῖον: verum etiam Grae¬</w:t>
      </w:r>
      <w:r>
        <w:br/>
        <w:t>"cis medicis illud moris quondam fuit vt libros</w:t>
      </w:r>
      <w:r>
        <w:br/>
        <w:t>„ suos medicamentarios νάρθηκας &amp; νυρθήκια inscri¬</w:t>
      </w:r>
      <w:r>
        <w:br/>
        <w:t>"berent. Sic Galen. 6. κτὰ τό7. c. 1. Andromachum</w:t>
      </w:r>
      <w:r>
        <w:br/>
        <w:t>„ ex Cratippi fabula medicamentum quoddam de¬</w:t>
      </w:r>
      <w:r>
        <w:br/>
        <w:t>"scripsisse inquit: Est autem ferula, hoc est, vaρ¬</w:t>
      </w:r>
      <w:r>
        <w:br/>
        <w:t>" ξ libri Critippi inscriptio: Quo titulo etiam</w:t>
      </w:r>
      <w:r>
        <w:br/>
        <w:t xml:space="preserve">„Heras lib. vnum conscripsit cuius lib. </w:t>
      </w:r>
      <w:r w:rsidRPr="00414773">
        <w:rPr>
          <w:lang w:val="fr-FR"/>
        </w:rPr>
        <w:t xml:space="preserve">I. </w:t>
      </w:r>
      <w:r>
        <w:t>κα</w:t>
      </w:r>
      <w:r w:rsidRPr="00414773">
        <w:rPr>
          <w:lang w:val="fr-FR"/>
        </w:rPr>
        <w:t xml:space="preserve"> </w:t>
      </w:r>
      <w:r>
        <w:t>τόπ</w:t>
      </w:r>
      <w:r w:rsidRPr="00414773">
        <w:rPr>
          <w:lang w:val="fr-FR"/>
        </w:rPr>
        <w:t>. c.</w:t>
      </w:r>
      <w:r w:rsidRPr="00414773">
        <w:rPr>
          <w:lang w:val="fr-FR"/>
        </w:rPr>
        <w:br/>
        <w:t>"1. Galenus meminit, deque eo etiam libr. 5. &amp;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</w:t>
      </w:r>
      <w:r>
        <w:t>γνη</w:t>
      </w:r>
      <w:r w:rsidRPr="00414773">
        <w:rPr>
          <w:lang w:val="fr-FR"/>
        </w:rPr>
        <w:t xml:space="preserve">, cap. 3. testatur </w:t>
      </w:r>
      <w:r>
        <w:t>ὁ</w:t>
      </w:r>
      <w:r w:rsidRPr="00414773">
        <w:rPr>
          <w:lang w:val="fr-FR"/>
        </w:rPr>
        <w:t xml:space="preserve"> </w:t>
      </w:r>
      <w:r>
        <w:t>μὲν</w:t>
      </w:r>
      <w:r w:rsidRPr="00414773">
        <w:rPr>
          <w:lang w:val="fr-FR"/>
        </w:rPr>
        <w:t xml:space="preserve"> </w:t>
      </w:r>
      <w:r>
        <w:t>Ἡρας</w:t>
      </w:r>
      <w:r w:rsidRPr="00414773">
        <w:rPr>
          <w:lang w:val="fr-FR"/>
        </w:rPr>
        <w:t xml:space="preserve">, inquit, </w:t>
      </w:r>
      <w:r>
        <w:t>ἐν</w:t>
      </w:r>
      <w:r w:rsidRPr="00414773">
        <w:rPr>
          <w:lang w:val="fr-FR"/>
        </w:rPr>
        <w:t xml:space="preserve"> </w:t>
      </w:r>
      <w:r>
        <w:t>βίέλιον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</w:t>
      </w:r>
      <w:r>
        <w:t>ἐποιησάτο</w:t>
      </w:r>
      <w:r w:rsidRPr="00414773">
        <w:rPr>
          <w:lang w:val="fr-FR"/>
        </w:rPr>
        <w:t xml:space="preserve"> </w:t>
      </w:r>
      <w:r>
        <w:t>τῆς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σαρμάκων</w:t>
      </w:r>
      <w:r w:rsidRPr="00414773">
        <w:rPr>
          <w:lang w:val="fr-FR"/>
        </w:rPr>
        <w:t xml:space="preserve"> </w:t>
      </w:r>
      <w:r>
        <w:t>συνθέσεως</w:t>
      </w:r>
      <w:r w:rsidRPr="00414773">
        <w:rPr>
          <w:lang w:val="fr-FR"/>
        </w:rPr>
        <w:t xml:space="preserve"> </w:t>
      </w:r>
      <w:r>
        <w:t>ἐπιγραφόμενον</w:t>
      </w:r>
      <w:r w:rsidRPr="00414773">
        <w:rPr>
          <w:lang w:val="fr-FR"/>
        </w:rPr>
        <w:t xml:space="preserve"> </w:t>
      </w:r>
      <w:r>
        <w:t>νάρ</w:t>
      </w:r>
      <w:r w:rsidRPr="00414773">
        <w:rPr>
          <w:lang w:val="fr-FR"/>
        </w:rPr>
        <w:t>¬</w:t>
      </w:r>
      <w:r w:rsidRPr="00414773">
        <w:rPr>
          <w:lang w:val="fr-FR"/>
        </w:rPr>
        <w:br/>
        <w:t xml:space="preserve">" </w:t>
      </w:r>
      <w:r>
        <w:t>θηια</w:t>
      </w:r>
      <w:r w:rsidRPr="00414773">
        <w:rPr>
          <w:lang w:val="fr-FR"/>
        </w:rPr>
        <w:t xml:space="preserve">; </w:t>
      </w:r>
      <w:r>
        <w:t>Quin &amp; Sorani τάρθηα citat Aetius libr.</w:t>
      </w:r>
      <w:r>
        <w:br/>
        <w:t>"8. cap. 44. Martialis denique in apophore¬</w:t>
      </w:r>
      <w:r>
        <w:br/>
        <w:t>"tis ait,</w:t>
      </w:r>
      <w:r>
        <w:br/>
        <w:t>Artis ebur medicae Narthecia cernis ha¬</w:t>
      </w:r>
      <w:r>
        <w:br/>
        <w:t>"bere.</w:t>
      </w:r>
      <w:r>
        <w:br/>
        <w:t>Nαθηυσαὸς. hac vtitur voce Dioscorid. libr. 1. 3</w:t>
      </w:r>
      <w:r>
        <w:br/>
        <w:t>ν ἐυπορ vbi Moibanus legendum censet σινηπισμὸς:</w:t>
      </w:r>
      <w:r>
        <w:br/>
        <w:t>ν sed χθηισuòς legendum potius, est vero illa m¬</w:t>
      </w:r>
      <w:r>
        <w:br/>
        <w:t>ν χρυσις seu percussio quam τοῖς αὐδραποδοκαπήλοις,</w:t>
      </w:r>
      <w:r>
        <w:br/>
        <w:t>"hoc est, mancipiorum mangonibus vsitatam</w:t>
      </w:r>
      <w:r>
        <w:br/>
        <w:t>" refert Galen. 14. meth. cap. 16. quoties graci¬</w:t>
      </w:r>
      <w:r>
        <w:br/>
        <w:t>„ lem attenuatam ue partem ανατρέρειν, &amp; pristino</w:t>
      </w:r>
      <w:r>
        <w:br/>
        <w:t>„statui restituere nitebantur; Sic vero dicta Dios¬</w:t>
      </w:r>
      <w:r>
        <w:br/>
        <w:t>"coridi videtur loco citato quia per eam ναρθά¬</w:t>
      </w:r>
      <w:r>
        <w:br/>
        <w:t>γ α, hoc est, ferulae certo quodam modo parti¬</w:t>
      </w:r>
      <w:r>
        <w:br/>
        <w:t>„bus extenuatis incutiebantur.</w:t>
      </w:r>
      <w:r>
        <w:br/>
        <w:t>Νάαρθον</w:t>
      </w:r>
      <w:r w:rsidRPr="00414773">
        <w:rPr>
          <w:lang w:val="it-IT"/>
        </w:rPr>
        <w:t>. ex India defertur corticosum, simile sy¬</w:t>
      </w:r>
      <w:r w:rsidRPr="00414773">
        <w:rPr>
          <w:lang w:val="it-IT"/>
        </w:rPr>
        <w:br/>
        <w:t>comori libro: quod iucundi odoris gratia suffi¬</w:t>
      </w:r>
      <w:r w:rsidRPr="00414773">
        <w:rPr>
          <w:lang w:val="it-IT"/>
        </w:rPr>
        <w:br/>
        <w:t xml:space="preserve">tur. Vide &amp; </w:t>
      </w:r>
      <w:r>
        <w:t>Νάσκαρθον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lastRenderedPageBreak/>
        <w:t>Νάρκη</w:t>
      </w:r>
      <w:r w:rsidRPr="00414773">
        <w:rPr>
          <w:lang w:val="it-IT"/>
        </w:rPr>
        <w:t xml:space="preserve"> </w:t>
      </w:r>
      <w:r>
        <w:t>δ</w:t>
      </w:r>
      <w:r w:rsidRPr="00414773">
        <w:rPr>
          <w:lang w:val="it-IT"/>
        </w:rPr>
        <w:br/>
      </w:r>
      <w:r>
        <w:t>λάρκωσις</w:t>
      </w:r>
      <w:r w:rsidRPr="00414773">
        <w:rPr>
          <w:lang w:val="it-IT"/>
        </w:rPr>
        <w:t>. torpor. stupor. Est sensus motusque di¬</w:t>
      </w:r>
      <w:r w:rsidRPr="00414773">
        <w:rPr>
          <w:lang w:val="it-IT"/>
        </w:rPr>
        <w:br/>
        <w:t>minutus neruosarum partium. Symptoma est ta¬</w:t>
      </w:r>
      <w:r w:rsidRPr="00414773">
        <w:rPr>
          <w:lang w:val="it-IT"/>
        </w:rPr>
        <w:br/>
        <w:t>ctus non exquisiti in partibus sensu praeditis, sed</w:t>
      </w:r>
      <w:r w:rsidRPr="00414773">
        <w:rPr>
          <w:lang w:val="it-IT"/>
        </w:rPr>
        <w:br/>
        <w:t>debilis, cum motu pariter debili &amp; languido. Ga¬</w:t>
      </w:r>
      <w:r w:rsidRPr="00414773">
        <w:rPr>
          <w:lang w:val="it-IT"/>
        </w:rPr>
        <w:br/>
        <w:t>lenus initio lib. 2. de sympt. causis inter depraua¬</w:t>
      </w:r>
      <w:r w:rsidRPr="00414773">
        <w:rPr>
          <w:lang w:val="it-IT"/>
        </w:rPr>
        <w:br/>
        <w:t>ti motus symptomata recensuit, quae naturae &amp;</w:t>
      </w:r>
      <w:r w:rsidRPr="00414773">
        <w:rPr>
          <w:lang w:val="it-IT"/>
        </w:rPr>
        <w:br/>
        <w:t>morbo communia existunt, hoc est, quae citra</w:t>
      </w:r>
      <w:r w:rsidRPr="00414773">
        <w:rPr>
          <w:lang w:val="it-IT"/>
        </w:rPr>
        <w:br/>
        <w:t>naturae operam fieri non possunt. Est enim stu¬</w:t>
      </w:r>
      <w:r w:rsidRPr="00414773">
        <w:rPr>
          <w:lang w:val="it-IT"/>
        </w:rPr>
        <w:br/>
        <w:t>por ex morbo &amp; facultate mistum symptoma,</w:t>
      </w:r>
      <w:r w:rsidRPr="00414773">
        <w:rPr>
          <w:lang w:val="it-IT"/>
        </w:rPr>
        <w:br/>
        <w:t>ita vt morbus quidem vrgeat, sed facultas ali¬</w:t>
      </w:r>
      <w:r w:rsidRPr="00414773">
        <w:rPr>
          <w:lang w:val="it-IT"/>
        </w:rPr>
        <w:br/>
        <w:t>qua ex parte reluctetur. Quo fit vt quibus men¬</w:t>
      </w:r>
      <w:r w:rsidRPr="00414773">
        <w:rPr>
          <w:lang w:val="it-IT"/>
        </w:rPr>
        <w:br/>
        <w:t>brum aliquod stupidum est, ij quicquid tetige¬</w:t>
      </w:r>
      <w:r w:rsidRPr="00414773">
        <w:rPr>
          <w:lang w:val="it-IT"/>
        </w:rPr>
        <w:br/>
        <w:t>rint, obscuro &amp; hebeti sensu percipiant, neque</w:t>
      </w:r>
      <w:r w:rsidRPr="00414773">
        <w:rPr>
          <w:lang w:val="it-IT"/>
        </w:rPr>
        <w:br/>
        <w:t>perfecte &amp; sine dolore moueri possint. Si nam¬</w:t>
      </w:r>
      <w:r w:rsidRPr="00414773">
        <w:rPr>
          <w:lang w:val="it-IT"/>
        </w:rPr>
        <w:br/>
        <w:t>que morbus virtutem prorsus superet, nullo mo¬</w:t>
      </w:r>
      <w:r w:rsidRPr="00414773">
        <w:rPr>
          <w:lang w:val="it-IT"/>
        </w:rPr>
        <w:br/>
        <w:t>do corpus vel partem eius stupore correptam su¬</w:t>
      </w:r>
      <w:r w:rsidRPr="00414773">
        <w:rPr>
          <w:lang w:val="it-IT"/>
        </w:rPr>
        <w:br/>
        <w:t>stinere poterit: sin virtus vincat, nulla in re la¬</w:t>
      </w:r>
      <w:r w:rsidRPr="00414773">
        <w:rPr>
          <w:lang w:val="it-IT"/>
        </w:rPr>
        <w:br/>
        <w:t>borabit. At si veluti pugna quaedam sit, moue¬</w:t>
      </w:r>
      <w:r w:rsidRPr="00414773">
        <w:rPr>
          <w:lang w:val="it-IT"/>
        </w:rPr>
        <w:br/>
        <w:t>bitur quidem membrum, sed aegre, atque si iu¬</w:t>
      </w:r>
      <w:r w:rsidRPr="00414773">
        <w:rPr>
          <w:lang w:val="it-IT"/>
        </w:rPr>
        <w:br/>
        <w:t>beas vt cum laesum membrum extendunt, ip¬</w:t>
      </w:r>
      <w:r w:rsidRPr="00414773">
        <w:rPr>
          <w:lang w:val="it-IT"/>
        </w:rPr>
        <w:br/>
        <w:t>sum extensum seruent, nequeunt: siquidem pro¬</w:t>
      </w:r>
      <w:r w:rsidRPr="00414773">
        <w:rPr>
          <w:lang w:val="it-IT"/>
        </w:rPr>
        <w:br/>
        <w:t>pter sustinentis virtutis imbecillitatem, naturali</w:t>
      </w:r>
      <w:r w:rsidRPr="00414773">
        <w:rPr>
          <w:lang w:val="it-IT"/>
        </w:rPr>
        <w:br/>
        <w:t>pondere deorsum decidit. Vt autem in motu, sic</w:t>
      </w:r>
      <w:r w:rsidRPr="00414773">
        <w:rPr>
          <w:lang w:val="it-IT"/>
        </w:rPr>
        <w:br/>
        <w:t>&amp; in sensu media dubiaque affectio est, eo non</w:t>
      </w:r>
      <w:r w:rsidRPr="00414773">
        <w:rPr>
          <w:lang w:val="it-IT"/>
        </w:rPr>
        <w:br/>
        <w:t>prorsus extincto, sed admodum obscuro &amp; he¬</w:t>
      </w:r>
      <w:r w:rsidRPr="00414773">
        <w:rPr>
          <w:lang w:val="it-IT"/>
        </w:rPr>
        <w:br/>
        <w:t>beti. Ex quo patet stuporem ab apoplexia &amp; pa¬</w:t>
      </w:r>
      <w:r w:rsidRPr="00414773">
        <w:rPr>
          <w:lang w:val="it-IT"/>
        </w:rPr>
        <w:br/>
        <w:t>ralysis differre, in quibus propter causarum ma¬</w:t>
      </w:r>
      <w:r w:rsidRPr="00414773">
        <w:rPr>
          <w:lang w:val="it-IT"/>
        </w:rPr>
        <w:br/>
        <w:t>gnitudinem sensus motusque in totum abolen¬</w:t>
      </w:r>
      <w:r w:rsidRPr="00414773">
        <w:rPr>
          <w:lang w:val="it-IT"/>
        </w:rPr>
        <w:br/>
        <w:t>tur, cum in stupore aliqua tantum ex parte mi¬</w:t>
      </w:r>
      <w:r w:rsidRPr="00414773">
        <w:rPr>
          <w:lang w:val="it-IT"/>
        </w:rPr>
        <w:br/>
        <w:t>nuantur. Qua in re magna in excessu defectuque</w:t>
      </w:r>
      <w:r w:rsidRPr="00414773">
        <w:rPr>
          <w:lang w:val="it-IT"/>
        </w:rPr>
        <w:br/>
        <w:t>differentia est, pro causarum inaequalitate. Ma¬</w:t>
      </w:r>
      <w:r w:rsidRPr="00414773">
        <w:rPr>
          <w:lang w:val="it-IT"/>
        </w:rPr>
        <w:br/>
        <w:t>gna namque causa magnum stuporem, parua par¬</w:t>
      </w:r>
      <w:r w:rsidRPr="00414773">
        <w:rPr>
          <w:lang w:val="it-IT"/>
        </w:rPr>
        <w:br/>
        <w:t>uum, mediocris mediocrem mouet. Quamobrem</w:t>
      </w:r>
      <w:r w:rsidRPr="00414773">
        <w:rPr>
          <w:lang w:val="it-IT"/>
        </w:rPr>
        <w:br/>
        <w:t>non immerito dictus est via qua ad paralysim</w:t>
      </w:r>
      <w:r w:rsidRPr="00414773">
        <w:rPr>
          <w:lang w:val="it-IT"/>
        </w:rPr>
        <w:br/>
        <w:t>itur, vel parua etiam paralysis, propterea quod</w:t>
      </w:r>
      <w:r w:rsidRPr="00414773">
        <w:rPr>
          <w:lang w:val="it-IT"/>
        </w:rPr>
        <w:br/>
        <w:t>sola causarum magnitudine differre videantur:</w:t>
      </w:r>
    </w:p>
    <w:p w14:paraId="06757B07" w14:textId="77777777" w:rsidR="00702FE3" w:rsidRDefault="00702FE3" w:rsidP="00702FE3">
      <w:r>
        <w:t>image name: Ν-0004.jpg</w:t>
      </w:r>
      <w:r>
        <w:br/>
        <w:t>original page number: 4</w:t>
      </w:r>
      <w:r>
        <w:br/>
      </w:r>
    </w:p>
    <w:p w14:paraId="63FD7CCE" w14:textId="77777777" w:rsidR="00702FE3" w:rsidRPr="00414773" w:rsidRDefault="00702FE3" w:rsidP="00702FE3">
      <w:pPr>
        <w:rPr>
          <w:lang w:val="it-IT"/>
        </w:rPr>
      </w:pPr>
      <w:r>
        <w:t>Sunt autem corporis plures causae. Ac in primis</w:t>
      </w:r>
      <w:r>
        <w:br/>
        <w:t>quidem refrigeratio ab intemperie aut frigidis</w:t>
      </w:r>
      <w:r>
        <w:br/>
        <w:t>medicamentis inducta: durities ac crassities im¬</w:t>
      </w:r>
      <w:r>
        <w:br/>
        <w:t>modica ab alimento multo, crasso, lento, aut</w:t>
      </w:r>
      <w:r>
        <w:br/>
      </w:r>
      <w:r>
        <w:lastRenderedPageBreak/>
        <w:t>frigore violento &amp; adstringente: aut vitae igna¬</w:t>
      </w:r>
      <w:r>
        <w:br/>
        <w:t>uia, aut solitae excretionis suppressione. Com¬</w:t>
      </w:r>
      <w:r>
        <w:br/>
        <w:t>pressio ab aliquo corpore duro neruis extrinse¬</w:t>
      </w:r>
      <w:r>
        <w:br/>
        <w:t>cus appresso, vt vinculo, sessione, innixu, com¬</w:t>
      </w:r>
      <w:r>
        <w:br/>
        <w:t>pressu manuum, vicinae partis phlegmone, scir¬</w:t>
      </w:r>
      <w:r>
        <w:br/>
        <w:t>rho, osse fracto vel luxato: adhaec obstructio</w:t>
      </w:r>
      <w:r>
        <w:br/>
        <w:t>neruorum vndecumque inducta. Siquidem ob</w:t>
      </w:r>
      <w:r>
        <w:br/>
        <w:t>eas causas animalis facultas à cerebro in neruos</w:t>
      </w:r>
      <w:r>
        <w:br/>
        <w:t>transmitti solita per illos penetrare nequit con¬</w:t>
      </w:r>
      <w:r>
        <w:br/>
        <w:t>strictos, crassos, pressos, obstructos, vt solis</w:t>
      </w:r>
      <w:r>
        <w:br/>
        <w:t>radij per aerem tenebrosum, caliginosum, fu¬</w:t>
      </w:r>
      <w:r>
        <w:br/>
        <w:t>midum, &amp; per aquam limosam splendorem syn¬</w:t>
      </w:r>
      <w:r>
        <w:br/>
        <w:t>cerum transmittere nequeunt. Eaedem autem</w:t>
      </w:r>
      <w:r>
        <w:br/>
        <w:t>causae, vt ante diximus, si maiores fuerint, pro</w:t>
      </w:r>
      <w:r>
        <w:br/>
        <w:t>stupore paralysim excitant: vtriusque enim cau¬</w:t>
      </w:r>
      <w:r>
        <w:br/>
        <w:t>sa continens est nerui affectus maior minoruè</w:t>
      </w:r>
      <w:r>
        <w:br/>
        <w:t>ex harum causarum aliqua natus, animalem fa¬</w:t>
      </w:r>
      <w:r>
        <w:br/>
        <w:t>cultatem à cerebro in eum descendere impe¬</w:t>
      </w:r>
      <w:r>
        <w:br/>
        <w:t>pediens. Praeter eas autem alia causa est, conta¬</w:t>
      </w:r>
      <w:r>
        <w:br/>
        <w:t>ctus videlicet torpedinis marinae, quae non tam</w:t>
      </w:r>
      <w:r>
        <w:br/>
        <w:t>earum causarum aliqua quam occulta quadam</w:t>
      </w:r>
      <w:r>
        <w:br/>
        <w:t>&amp; indicibili proprietate stuporem tangentibus in¬</w:t>
      </w:r>
      <w:r>
        <w:br/>
        <w:t>ducit, à quo effectu γάρκη páriter à Graecis, vt &amp;</w:t>
      </w:r>
      <w:r>
        <w:br/>
        <w:t>torpedo à Latinis dicta est. Est autem torpor inter¬</w:t>
      </w:r>
      <w:r>
        <w:br/>
        <w:t>dum totius corporis, hoc est, τῶν κάλων: interdum:</w:t>
      </w:r>
      <w:r>
        <w:br/>
        <w:t>vero certę cuiusdam partis, vt qui in ore &amp; den¬</w:t>
      </w:r>
      <w:r>
        <w:br/>
        <w:t>tibus fit, quem peculiari nomine αἱμωδίαν nun¬</w:t>
      </w:r>
      <w:r>
        <w:br/>
        <w:t>cupant. c6</w:t>
      </w:r>
      <w:r>
        <w:br/>
        <w:t>Sed &amp; ad alia vox haec transfertur nonnun¬„</w:t>
      </w:r>
      <w:r>
        <w:br/>
        <w:t>quam. Ita Hippocr. 6. Epid. κοιλίης νάρκωσιν de</w:t>
      </w:r>
      <w:r>
        <w:br/>
        <w:t>alui segnitie in coquendi officio dixit, seu debili¬„</w:t>
      </w:r>
      <w:r>
        <w:br/>
        <w:t>tate circa cibos coquendos, vt Gal, in commen.</w:t>
      </w:r>
      <w:r>
        <w:br/>
        <w:t>exponit; idem ναρκοδη ἐδήννν, id est, dolorem stu¬</w:t>
      </w:r>
      <w:r>
        <w:br/>
        <w:t>pidum siue torpidum. authore Galen. per νάρκην „</w:t>
      </w:r>
      <w:r>
        <w:br/>
        <w:t>expressit, cum ait ναρκὶ μηρῦ τῆς κατὰ ἴξιν, stuporfe¬</w:t>
      </w:r>
      <w:r>
        <w:br/>
        <w:t>moris quod è directo est, vbi loquitur de reni¬</w:t>
      </w:r>
      <w:r>
        <w:br/>
        <w:t>bus calculosis; Idem quoque aphor. 16. lib. 6.</w:t>
      </w:r>
      <w:r>
        <w:br/>
        <w:t>γνώμης νάρκωσὶν. torporem mentis vocauit, hoc</w:t>
      </w:r>
      <w:r>
        <w:br/>
        <w:t>est, ἀτονίαν vt Gal. exponit, resoluta scilicet, in¬</w:t>
      </w:r>
      <w:r>
        <w:br/>
        <w:t>quit, vt neruorum, ita cerebri substantia: loqui¬</w:t>
      </w:r>
      <w:r>
        <w:br/>
        <w:t>tur autem de aquae calidae incommodis, si quis,</w:t>
      </w:r>
      <w:r>
        <w:br/>
        <w:t>ea diutius multumque vtatur: huc pertinet illa</w:t>
      </w:r>
      <w:r>
        <w:br/>
        <w:t>prognosis νάρκη ἐς ἀμρότερα μετατπίπουσα κακὸν, stu¬</w:t>
      </w:r>
      <w:r>
        <w:br/>
        <w:t>poris vtrobique cita mutatio mala est, vbi no¬</w:t>
      </w:r>
      <w:r>
        <w:br/>
        <w:t>tandum stuporem illum minime esse ad sensoria</w:t>
      </w:r>
      <w:r>
        <w:br/>
      </w:r>
      <w:r>
        <w:lastRenderedPageBreak/>
        <w:t>referendum, sed ad sensionem ipsam quae pro¬</w:t>
      </w:r>
      <w:r>
        <w:br/>
        <w:t>pria est ὸὲ ραντασίας, non solum in obiecto sensilium,</w:t>
      </w:r>
      <w:r>
        <w:br/>
        <w:t>sed rerum expetendarum, vt potionis &amp; spiritus,</w:t>
      </w:r>
      <w:r>
        <w:br/>
        <w:t>atque repentina illa mutatio phantasiae stupidae</w:t>
      </w:r>
      <w:r>
        <w:br/>
        <w:t>potissimum cernitur in ijs, quibus acuta febre,</w:t>
      </w:r>
      <w:r>
        <w:br/>
        <w:t>correptis occupata delirio phantasia, non ante</w:t>
      </w:r>
      <w:r>
        <w:br/>
        <w:t>percipit necessitatem rerum in febre expetendarum,</w:t>
      </w:r>
      <w:r>
        <w:br/>
        <w:t>vt potionis &amp; spiritus, quam incremento necessita¬</w:t>
      </w:r>
      <w:r>
        <w:br/>
        <w:t>tis ipsa veterno suo excitetur ad percipiendum &amp;</w:t>
      </w:r>
      <w:r>
        <w:br/>
        <w:t>sentiendum vim causae sitiferae, aut necessariae</w:t>
      </w:r>
      <w:r>
        <w:br/>
        <w:t>spirationis.</w:t>
      </w:r>
      <w:r>
        <w:br/>
        <w:t>Νάρκη. dicitur à quibusdam Centaurium magnum,</w:t>
      </w:r>
      <w:r>
        <w:br/>
        <w:t>vt habeturapud Dioscoridem. Quoniam vero</w:t>
      </w:r>
      <w:r>
        <w:br/>
        <w:t>Centaurium à quibusdam dicta est Gentiana,</w:t>
      </w:r>
      <w:r>
        <w:br/>
        <w:t>quidam ipsam etiam Gentianam νάρκὴν voca¬</w:t>
      </w:r>
      <w:r>
        <w:br/>
        <w:t>runt, vt scribit Dioscorides.</w:t>
      </w:r>
      <w:r>
        <w:br/>
        <w:t>Νάρκισσος</w:t>
      </w:r>
      <w:r w:rsidRPr="00414773">
        <w:rPr>
          <w:lang w:val="it-IT"/>
        </w:rPr>
        <w:t>. planta est cui folia porro simi¬</w:t>
      </w:r>
      <w:r w:rsidRPr="00414773">
        <w:rPr>
          <w:lang w:val="it-IT"/>
        </w:rPr>
        <w:br/>
        <w:t>lia, tenuia multo minora &amp; angu¬“</w:t>
      </w:r>
      <w:r w:rsidRPr="00414773">
        <w:rPr>
          <w:lang w:val="it-IT"/>
        </w:rPr>
        <w:br/>
        <w:t>stiora, caulis vacuus &amp; sine folijs supra ??</w:t>
      </w:r>
    </w:p>
    <w:p w14:paraId="0EA9CCB2" w14:textId="77777777" w:rsidR="00702FE3" w:rsidRDefault="00702FE3" w:rsidP="00702FE3">
      <w:r>
        <w:t>image name: Ν-0005.jpg</w:t>
      </w:r>
      <w:r>
        <w:br/>
        <w:t>original page number: 5</w:t>
      </w:r>
      <w:r>
        <w:br/>
      </w:r>
    </w:p>
    <w:p w14:paraId="231E84AF" w14:textId="77777777" w:rsidR="00702FE3" w:rsidRPr="00414773" w:rsidRDefault="00702FE3" w:rsidP="00702FE3">
      <w:pPr>
        <w:rPr>
          <w:lang w:val="it-IT"/>
        </w:rPr>
      </w:pPr>
      <w:r>
        <w:t>8, dodrantem attollitur: flos albus, intus croceus</w:t>
      </w:r>
      <w:r>
        <w:br/>
        <w:t>„ in quibusdam purpureus, radix intus alba, ro¬</w:t>
      </w:r>
      <w:r>
        <w:br/>
        <w:t>„ tunda, bulbosa, semen velut in tunica nigrum,</w:t>
      </w:r>
      <w:r>
        <w:br/>
        <w:t>„ longum: Radix siccat vehementer, adeo vt ma¬</w:t>
      </w:r>
      <w:r>
        <w:br/>
        <w:t>„ xima vulnera conglutinet, simul tamen abster¬</w:t>
      </w:r>
      <w:r>
        <w:br/>
        <w:t>„gendi &amp; attrahendi vim quamdam possidet.</w:t>
      </w:r>
      <w:r>
        <w:br/>
        <w:t>Ναῤκιασον. autem à ναῤκη sic. vocari non à fabuloso</w:t>
      </w:r>
      <w:r>
        <w:br/>
        <w:t>„ puero Plinius lib. 21. c. 19. existimat, sed quod</w:t>
      </w:r>
      <w:r>
        <w:br/>
        <w:t>„ neruis inimicus sit &amp; caput grauet: Plutarch.</w:t>
      </w:r>
      <w:r>
        <w:br/>
        <w:t>" sympos. comment. 3. c. 1. Narcissum appella¬</w:t>
      </w:r>
      <w:r>
        <w:br/>
        <w:t>„ri scribit quod neruos hebetes, stupidamque</w:t>
      </w:r>
      <w:r>
        <w:br/>
        <w:t>„ grauitatem inferat, ideo &amp; Sophocles magno¬</w:t>
      </w:r>
      <w:r>
        <w:br/>
        <w:t>„ rum Deorum, hoc est terrestrium vetus corona¬</w:t>
      </w:r>
      <w:r>
        <w:br/>
        <w:t>„mentum vocauit, quod scilicet defuncti &amp; mor¬</w:t>
      </w:r>
      <w:r>
        <w:br/>
        <w:t>„ te torpidi flore torpido merito coronarentur.</w:t>
      </w:r>
      <w:r>
        <w:br/>
        <w:t>Ναρκώδης ὀδυνη. stupidus dolor. vide ἑδώη.</w:t>
      </w:r>
      <w:r>
        <w:br/>
        <w:t>Ναρκωτικὰ φαώμακα. stupefacientia medicamenta.</w:t>
      </w:r>
      <w:r>
        <w:br/>
        <w:t>Sunt medicamenta frigida doloris sensum adi¬</w:t>
      </w:r>
      <w:r>
        <w:br/>
        <w:t>mentia. Cum enim plure? sint stuporis causae,</w:t>
      </w:r>
      <w:r>
        <w:br/>
        <w:t>quas ante exposuimus, attamen medici in me¬</w:t>
      </w:r>
      <w:r>
        <w:br/>
        <w:t>dicamentorum vsu ad mouendum stuporem so¬</w:t>
      </w:r>
      <w:r>
        <w:br/>
        <w:t>la frigida vsurpant, quae calorem natiuum spiri¬</w:t>
      </w:r>
      <w:r>
        <w:br/>
      </w:r>
      <w:r>
        <w:lastRenderedPageBreak/>
        <w:t>tumque (quibus duobus omnia vitae munia per¬</w:t>
      </w:r>
      <w:r>
        <w:br/>
        <w:t>aguntur) vel extinguendo vel repellendo, par¬</w:t>
      </w:r>
      <w:r>
        <w:br/>
        <w:t>tem cui fuerint admota, sensu priuant. Nam si¬</w:t>
      </w:r>
      <w:r>
        <w:br/>
        <w:t>ne spiritu animali nihil omnino sentire potest.</w:t>
      </w:r>
      <w:r>
        <w:br/>
        <w:t>Id autem non omnia frigida praestare possunt, sed</w:t>
      </w:r>
      <w:r>
        <w:br/>
        <w:t>ea modo quae quarto excessu eiusmodi sunt, vel</w:t>
      </w:r>
      <w:r>
        <w:br/>
        <w:t>vt minimum tertij refrigerantium ordinis me¬</w:t>
      </w:r>
      <w:r>
        <w:br/>
        <w:t>dium superant, vt mandragorae radix, alterci se¬</w:t>
      </w:r>
      <w:r>
        <w:br/>
        <w:t>men &amp; papaueris succus. Itaque quam sit peri¬</w:t>
      </w:r>
      <w:r>
        <w:br/>
        <w:t>culosus eorum vsus, nemo non intelligit, vt quae</w:t>
      </w:r>
      <w:r>
        <w:br/>
        <w:t>partem cui admouentur, nisi diligenter medicus</w:t>
      </w:r>
      <w:r>
        <w:br/>
        <w:t>prouideat, mortificent. Quod ne accidat commo¬</w:t>
      </w:r>
      <w:r>
        <w:br/>
        <w:t>dissimè ijs calida quaedam miscentur, quibus</w:t>
      </w:r>
      <w:r>
        <w:br/>
        <w:t>non modo tale periculum declinatur, verum</w:t>
      </w:r>
      <w:r>
        <w:br/>
        <w:t>etiam ipse affectus mitigatur, aut humores con¬</w:t>
      </w:r>
      <w:r>
        <w:br/>
        <w:t>coquuntur, discutiuntur, inciduntur, attenuan¬</w:t>
      </w:r>
      <w:r>
        <w:br/>
        <w:t>tur, aut tota substantia alterantur, praeterquam</w:t>
      </w:r>
      <w:r>
        <w:br/>
        <w:t>quod efficiunt vt vis etiam stupefacientium pe¬</w:t>
      </w:r>
      <w:r>
        <w:br/>
        <w:t>nitius subeat, quae propter partium, quam frigi¬</w:t>
      </w:r>
      <w:r>
        <w:br/>
        <w:t>da habent, crassitiem in summo tantum corpore</w:t>
      </w:r>
      <w:r>
        <w:br/>
        <w:t>subsisterent. Ex ijs ergo patet plures esse sopien¬</w:t>
      </w:r>
      <w:r>
        <w:br/>
        <w:t>tium medicamentorum differentias: primum</w:t>
      </w:r>
      <w:r>
        <w:br/>
        <w:t>quidem quod alia simplicia sint, alia calidis mi¬</w:t>
      </w:r>
      <w:r>
        <w:br/>
        <w:t>sta: &amp; horum rursum alia plus, alia minus cali¬</w:t>
      </w:r>
      <w:r>
        <w:br/>
        <w:t xml:space="preserve">dorum medicamentorum continere. </w:t>
      </w:r>
      <w:r w:rsidRPr="00414773">
        <w:rPr>
          <w:lang w:val="it-IT"/>
        </w:rPr>
        <w:t>Omnia</w:t>
      </w:r>
      <w:r w:rsidRPr="00414773">
        <w:rPr>
          <w:lang w:val="it-IT"/>
        </w:rPr>
        <w:br/>
        <w:t>mitigando dolori adhibentur, si ex eo vires reso¬</w:t>
      </w:r>
      <w:r w:rsidRPr="00414773">
        <w:rPr>
          <w:lang w:val="it-IT"/>
        </w:rPr>
        <w:br/>
        <w:t>luuntur, atque inde vitae periculum impendet.</w:t>
      </w:r>
      <w:r w:rsidRPr="00414773">
        <w:rPr>
          <w:lang w:val="it-IT"/>
        </w:rPr>
        <w:br/>
        <w:t>Interim enim dum doloris cessatio est, vires ro¬</w:t>
      </w:r>
      <w:r w:rsidRPr="00414773">
        <w:rPr>
          <w:lang w:val="it-IT"/>
        </w:rPr>
        <w:br/>
        <w:t>bur recolligent, quo &amp; morbo resistere, &amp; cu¬</w:t>
      </w:r>
      <w:r w:rsidRPr="00414773">
        <w:rPr>
          <w:lang w:val="it-IT"/>
        </w:rPr>
        <w:br/>
        <w:t>rationis spatio sufficere valeant. Est enim in vsu</w:t>
      </w:r>
      <w:r w:rsidRPr="00414773">
        <w:rPr>
          <w:lang w:val="it-IT"/>
        </w:rPr>
        <w:br/>
        <w:t>eiusmodi medicamentorum scopus &amp; termi¬</w:t>
      </w:r>
      <w:r w:rsidRPr="00414773">
        <w:rPr>
          <w:lang w:val="it-IT"/>
        </w:rPr>
        <w:br/>
        <w:t>nus, vt vires custodiantur, in quo consistere de¬</w:t>
      </w:r>
      <w:r w:rsidRPr="00414773">
        <w:rPr>
          <w:lang w:val="it-IT"/>
        </w:rPr>
        <w:br/>
        <w:t>bet optimus medicus, qui vt crudelis est, si ae¬</w:t>
      </w:r>
      <w:r w:rsidRPr="00414773">
        <w:rPr>
          <w:lang w:val="it-IT"/>
        </w:rPr>
        <w:br/>
        <w:t>grum doloribus confici patiatur, nihilique eos</w:t>
      </w:r>
      <w:r w:rsidRPr="00414773">
        <w:rPr>
          <w:lang w:val="it-IT"/>
        </w:rPr>
        <w:br/>
        <w:t>faciat, ita si eius delicijs nimium indulgeat, &amp; ad</w:t>
      </w:r>
      <w:r w:rsidRPr="00414773">
        <w:rPr>
          <w:lang w:val="it-IT"/>
        </w:rPr>
        <w:br/>
        <w:t>leuissimos dolores commoueatur, adulator ha¬</w:t>
      </w:r>
      <w:r w:rsidRPr="00414773">
        <w:rPr>
          <w:lang w:val="it-IT"/>
        </w:rPr>
        <w:br/>
        <w:t>bendus est. Ergo veluti in rebus omnibus, ita</w:t>
      </w:r>
      <w:r w:rsidRPr="00414773">
        <w:rPr>
          <w:lang w:val="it-IT"/>
        </w:rPr>
        <w:br/>
        <w:t>hic quoque consilium illud sapientis, qui nequid</w:t>
      </w:r>
      <w:r w:rsidRPr="00414773">
        <w:rPr>
          <w:lang w:val="it-IT"/>
        </w:rPr>
        <w:br/>
        <w:t>nimis, dixit, complectemur. Quippe si remedijs</w:t>
      </w:r>
      <w:r w:rsidRPr="00414773">
        <w:rPr>
          <w:lang w:val="it-IT"/>
        </w:rPr>
        <w:br/>
        <w:t>morbi proprijs aegrum curatum iri speramus,</w:t>
      </w:r>
      <w:r w:rsidRPr="00414773">
        <w:rPr>
          <w:lang w:val="it-IT"/>
        </w:rPr>
        <w:br/>
        <w:t>abstinendum ab eiusmodi medicamentis est: sin</w:t>
      </w:r>
      <w:r w:rsidRPr="00414773">
        <w:rPr>
          <w:lang w:val="it-IT"/>
        </w:rPr>
        <w:br/>
        <w:t>ex vigilijs &amp; viribus resoluendis discrimen est,</w:t>
      </w:r>
      <w:r w:rsidRPr="00414773">
        <w:rPr>
          <w:lang w:val="it-IT"/>
        </w:rPr>
        <w:br/>
        <w:t>ijs vti licet, quamuis enim certo constet corpo¬</w:t>
      </w:r>
      <w:r w:rsidRPr="00414773">
        <w:rPr>
          <w:lang w:val="it-IT"/>
        </w:rPr>
        <w:br/>
        <w:t>ris habitum nonnihil ex ijs laedendum, laesionem</w:t>
      </w:r>
      <w:r w:rsidRPr="00414773">
        <w:rPr>
          <w:lang w:val="it-IT"/>
        </w:rPr>
        <w:br/>
        <w:t>tamen quam mortem potius eligere oportet.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Hac nimirum persuasione Galenus, tametsi om¬</w:t>
      </w:r>
      <w:r w:rsidRPr="00414773">
        <w:rPr>
          <w:lang w:val="it-IT"/>
        </w:rPr>
        <w:br/>
        <w:t>nium maxime, vt scribit, ab vsu grauiter so¬</w:t>
      </w:r>
    </w:p>
    <w:p w14:paraId="64D4F401" w14:textId="77777777" w:rsidR="00702FE3" w:rsidRDefault="00702FE3" w:rsidP="00702FE3">
      <w:r>
        <w:t>image name: Ν-0006.jpg</w:t>
      </w:r>
      <w:r>
        <w:br/>
        <w:t>original page number: 6</w:t>
      </w:r>
      <w:r>
        <w:br/>
      </w:r>
    </w:p>
    <w:p w14:paraId="58A1C0AD" w14:textId="77777777" w:rsidR="00702FE3" w:rsidRDefault="00702FE3" w:rsidP="00702FE3">
      <w:r>
        <w:t>pientium abhorrens, aliquando tamen ea co¬</w:t>
      </w:r>
      <w:r>
        <w:br/>
        <w:t>licis exhibuit. (Sunt autem haec omnium valen¬</w:t>
      </w:r>
      <w:r>
        <w:br/>
        <w:t>tissima, vimque stupefactoriam praedominan¬</w:t>
      </w:r>
      <w:r>
        <w:br/>
        <w:t>tem habent, cum in alijs aromata, &amp; odorata</w:t>
      </w:r>
      <w:r>
        <w:br/>
        <w:t>atque vrinam cientia semina plurima continean¬</w:t>
      </w:r>
      <w:r>
        <w:br/>
        <w:t>tur) &amp; ijs qui vel oculorum, vel aurium, vel alia¬</w:t>
      </w:r>
      <w:r>
        <w:br/>
        <w:t>rum partium vehementissimo dolore crucia¬</w:t>
      </w:r>
      <w:r>
        <w:br/>
        <w:t>bantur, cumque aeger ex tenui destillatione, vi¬</w:t>
      </w:r>
      <w:r>
        <w:br/>
        <w:t>gilijs &amp; vehementi tussi vrgeretur, facile noxam</w:t>
      </w:r>
      <w:r>
        <w:br/>
        <w:t>eorum, si quis semel esset vsus spatio emenda¬</w:t>
      </w:r>
      <w:r>
        <w:br/>
        <w:t>tum iri ratus. Sed cum ea inter se dissideant, quae</w:t>
      </w:r>
      <w:r>
        <w:br/>
        <w:t>plurimum sopientium in se habent, ea ad prae¬</w:t>
      </w:r>
      <w:r>
        <w:br/>
        <w:t>sens quidem magis sunt efficacia, caeterum va¬</w:t>
      </w:r>
      <w:r>
        <w:br/>
        <w:t>lentem &amp; remedijs rebellem in aegrotantis cor¬</w:t>
      </w:r>
      <w:r>
        <w:br/>
        <w:t>pore frigiditatem relinquunt. Quae horum in se</w:t>
      </w:r>
      <w:r>
        <w:br/>
        <w:t>habent minus, calfacientium vero sibi admisto¬</w:t>
      </w:r>
      <w:r>
        <w:br/>
        <w:t>rum plurimum, ea quanto sunt ad praesens mi¬</w:t>
      </w:r>
      <w:r>
        <w:br/>
        <w:t>nus efficacia, tanto in futurum minus sunt no¬</w:t>
      </w:r>
      <w:r>
        <w:br/>
        <w:t>xia. Omnia tamen id genus magis sunt salubria,</w:t>
      </w:r>
      <w:r>
        <w:br/>
        <w:t>si post annum à compositione sumantur. Philo¬</w:t>
      </w:r>
      <w:r>
        <w:br/>
        <w:t>nis vero medicamentum etiam si duorum trium¬</w:t>
      </w:r>
      <w:r>
        <w:br/>
        <w:t>ue aut quatuor annorum sit, multo sane est me¬</w:t>
      </w:r>
      <w:r>
        <w:br/>
        <w:t>lius, sed nec inutile tamen sequentibus annis ad</w:t>
      </w:r>
      <w:r>
        <w:br/>
        <w:t>decimum vsque, sed tanto minus stupefacit,</w:t>
      </w:r>
      <w:r>
        <w:br/>
        <w:t xml:space="preserve">quanto est vetustius. </w:t>
      </w:r>
      <w:r w:rsidRPr="00414773">
        <w:rPr>
          <w:lang w:val="fr-FR"/>
        </w:rPr>
        <w:t>Eorum vsus inquit Gale¬</w:t>
      </w:r>
      <w:r w:rsidRPr="00414773">
        <w:rPr>
          <w:lang w:val="fr-FR"/>
        </w:rPr>
        <w:br/>
        <w:t>nus, optimus est, vbi mordens humor est qui af¬</w:t>
      </w:r>
      <w:r w:rsidRPr="00414773">
        <w:rPr>
          <w:lang w:val="fr-FR"/>
        </w:rPr>
        <w:br/>
        <w:t>fligit. Cui vt aduersissima sunt quae extenuant &amp;</w:t>
      </w:r>
      <w:r w:rsidRPr="00414773">
        <w:rPr>
          <w:lang w:val="fr-FR"/>
        </w:rPr>
        <w:br/>
        <w:t>calfaciunt, ita commodissima quae eorum tenui¬</w:t>
      </w:r>
      <w:r w:rsidRPr="00414773">
        <w:rPr>
          <w:lang w:val="fr-FR"/>
        </w:rPr>
        <w:br/>
        <w:t>tatem cogunt atque crassant, &amp; praeterea vehe¬</w:t>
      </w:r>
      <w:r w:rsidRPr="00414773">
        <w:rPr>
          <w:lang w:val="fr-FR"/>
        </w:rPr>
        <w:br/>
        <w:t>mentem calorem refrigerant. Vbi vero crassi</w:t>
      </w:r>
      <w:r w:rsidRPr="00414773">
        <w:rPr>
          <w:lang w:val="fr-FR"/>
        </w:rPr>
        <w:br/>
        <w:t>glutinosique humores exuperant, alienissima</w:t>
      </w:r>
      <w:r w:rsidRPr="00414773">
        <w:rPr>
          <w:lang w:val="fr-FR"/>
        </w:rPr>
        <w:br/>
        <w:t>sunt quae torporem inducunt, cauendusque ma¬</w:t>
      </w:r>
      <w:r w:rsidRPr="00414773">
        <w:rPr>
          <w:lang w:val="fr-FR"/>
        </w:rPr>
        <w:br/>
        <w:t>gnopere in eiusmodi affectibus eorum vsus est,</w:t>
      </w:r>
      <w:r w:rsidRPr="00414773">
        <w:rPr>
          <w:lang w:val="fr-FR"/>
        </w:rPr>
        <w:br/>
        <w:t>modo ne aeger ex dolore periclitetur.</w:t>
      </w:r>
      <w:r w:rsidRPr="00414773">
        <w:rPr>
          <w:lang w:val="fr-FR"/>
        </w:rPr>
        <w:br/>
      </w:r>
      <w:r>
        <w:t xml:space="preserve">Νάσκαφθον ἢ ναὶναφθον. </w:t>
      </w:r>
      <w:r w:rsidRPr="00414773">
        <w:rPr>
          <w:lang w:val="it-IT"/>
        </w:rPr>
        <w:t>Inter aromata recensetur</w:t>
      </w:r>
      <w:r w:rsidRPr="00414773">
        <w:rPr>
          <w:lang w:val="it-IT"/>
        </w:rPr>
        <w:br/>
        <w:t>quae ex India olim deportabantur, corticosum</w:t>
      </w:r>
      <w:r w:rsidRPr="00414773">
        <w:rPr>
          <w:lang w:val="it-IT"/>
        </w:rPr>
        <w:br/>
        <w:t>natura, &amp; putaminibus arboris mori. nunc so¬</w:t>
      </w:r>
      <w:r w:rsidRPr="00414773">
        <w:rPr>
          <w:lang w:val="it-IT"/>
        </w:rPr>
        <w:br/>
        <w:t>lo nomine nobis cognitum est. Paulus lacaph¬</w:t>
      </w:r>
      <w:r w:rsidRPr="00414773">
        <w:rPr>
          <w:lang w:val="it-IT"/>
        </w:rPr>
        <w:br/>
        <w:t>thi meminit inter ea quae magnum cyphi helia¬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cum dictum constituunt, &amp; corticem piceae vel</w:t>
      </w:r>
      <w:r w:rsidRPr="00414773">
        <w:rPr>
          <w:lang w:val="it-IT"/>
        </w:rPr>
        <w:br/>
        <w:t>alterius arboris existimat. Idem forte est cum</w:t>
      </w:r>
      <w:r w:rsidRPr="00414773">
        <w:rPr>
          <w:lang w:val="it-IT"/>
        </w:rPr>
        <w:br/>
        <w:t>nascaphtho.</w:t>
      </w:r>
      <w:r w:rsidRPr="00414773">
        <w:rPr>
          <w:lang w:val="it-IT"/>
        </w:rPr>
        <w:br/>
        <w:t xml:space="preserve">Nec non </w:t>
      </w:r>
      <w:r>
        <w:t>λάκαρθον</w:t>
      </w:r>
      <w:r w:rsidRPr="00414773">
        <w:rPr>
          <w:lang w:val="it-IT"/>
        </w:rPr>
        <w:t xml:space="preserve"> vocat Paul. lib. 7. cap. 22. a</w:t>
      </w:r>
      <w:r w:rsidRPr="00414773">
        <w:rPr>
          <w:lang w:val="it-IT"/>
        </w:rPr>
        <w:br/>
        <w:t xml:space="preserve">idem &amp; esse putatur </w:t>
      </w:r>
      <w:r>
        <w:t>γαῤτη</w:t>
      </w:r>
      <w:r w:rsidRPr="00414773">
        <w:rPr>
          <w:lang w:val="it-IT"/>
        </w:rPr>
        <w:t xml:space="preserve"> apud Theoph. hist. lib,</w:t>
      </w:r>
      <w:r w:rsidRPr="00414773">
        <w:rPr>
          <w:lang w:val="it-IT"/>
        </w:rPr>
        <w:br/>
        <w:t>9. c. 7. &amp; Sericatum apud Plin. lib. 12. c. 21. quae</w:t>
      </w:r>
      <w:r w:rsidRPr="00414773">
        <w:rPr>
          <w:lang w:val="it-IT"/>
        </w:rPr>
        <w:br/>
        <w:t>censeri aiunt inter aromata &amp; vnguentis admisceri. u</w:t>
      </w:r>
      <w:r w:rsidRPr="00414773">
        <w:rPr>
          <w:lang w:val="it-IT"/>
        </w:rPr>
        <w:br/>
      </w:r>
      <w:r>
        <w:t>Ναστὸς</w:t>
      </w:r>
      <w:r w:rsidRPr="00414773">
        <w:rPr>
          <w:lang w:val="it-IT"/>
        </w:rPr>
        <w:t>. nomen est eius generis arundinum, ex quo</w:t>
      </w:r>
      <w:r w:rsidRPr="00414773">
        <w:rPr>
          <w:lang w:val="it-IT"/>
        </w:rPr>
        <w:br/>
        <w:t>sagittae factitari solent, vt Dioscorides scribit.</w:t>
      </w:r>
      <w:r w:rsidRPr="00414773">
        <w:rPr>
          <w:lang w:val="it-IT"/>
        </w:rPr>
        <w:br/>
        <w:t xml:space="preserve">Archigenes in suo de pulsibus libro </w:t>
      </w:r>
      <w:r>
        <w:t>αστὸν</w:t>
      </w:r>
      <w:r w:rsidRPr="00414773">
        <w:rPr>
          <w:lang w:val="it-IT"/>
        </w:rPr>
        <w:t xml:space="preserve"> pro à</w:t>
      </w:r>
      <w:r w:rsidRPr="00414773">
        <w:rPr>
          <w:lang w:val="it-IT"/>
        </w:rPr>
        <w:br/>
        <w:t>pleno sumpsit inquit Galen. li. 4. de dignoscen¬</w:t>
      </w:r>
      <w:r w:rsidRPr="00414773">
        <w:rPr>
          <w:lang w:val="it-IT"/>
        </w:rPr>
        <w:br/>
        <w:t>dis pulsibus.</w:t>
      </w:r>
      <w:r w:rsidRPr="00414773">
        <w:rPr>
          <w:lang w:val="it-IT"/>
        </w:rPr>
        <w:br/>
      </w:r>
      <w:r>
        <w:t>Ναστὸς</w:t>
      </w:r>
      <w:r w:rsidRPr="00414773">
        <w:rPr>
          <w:lang w:val="it-IT"/>
        </w:rPr>
        <w:t xml:space="preserve"> </w:t>
      </w:r>
      <w:r>
        <w:t>αἰτὸς</w:t>
      </w:r>
      <w:r w:rsidRPr="00414773">
        <w:rPr>
          <w:lang w:val="it-IT"/>
        </w:rPr>
        <w:t xml:space="preserve">, siue </w:t>
      </w:r>
      <w:r>
        <w:t>πλακοῦς</w:t>
      </w:r>
      <w:r w:rsidRPr="00414773">
        <w:rPr>
          <w:lang w:val="it-IT"/>
        </w:rPr>
        <w:t>. panis è melle, vuis passis a</w:t>
      </w:r>
      <w:r w:rsidRPr="00414773">
        <w:rPr>
          <w:lang w:val="it-IT"/>
        </w:rPr>
        <w:br/>
        <w:t>alijsque condimentis, densior autem constipatior¬</w:t>
      </w:r>
      <w:r w:rsidRPr="00414773">
        <w:rPr>
          <w:lang w:val="it-IT"/>
        </w:rPr>
        <w:br/>
        <w:t>que is erat, nec quicquam inaninatis vel spon¬</w:t>
      </w:r>
      <w:r w:rsidRPr="00414773">
        <w:rPr>
          <w:lang w:val="it-IT"/>
        </w:rPr>
        <w:br/>
        <w:t>giosae laxitatis habebat, sed in eo pasta &amp; condi¬</w:t>
      </w:r>
      <w:r w:rsidRPr="00414773">
        <w:rPr>
          <w:lang w:val="it-IT"/>
        </w:rPr>
        <w:br/>
        <w:t xml:space="preserve">menta erant </w:t>
      </w:r>
      <w:r>
        <w:t>νενασμένα</w:t>
      </w:r>
      <w:r w:rsidRPr="00414773">
        <w:rPr>
          <w:lang w:val="it-IT"/>
        </w:rPr>
        <w:t xml:space="preserve">; Athenaeo </w:t>
      </w:r>
      <w:r>
        <w:t>ναστὸς</w:t>
      </w:r>
      <w:r w:rsidRPr="00414773">
        <w:rPr>
          <w:lang w:val="it-IT"/>
        </w:rPr>
        <w:t xml:space="preserve"> est non so¬</w:t>
      </w:r>
      <w:r w:rsidRPr="00414773">
        <w:rPr>
          <w:lang w:val="it-IT"/>
        </w:rPr>
        <w:br/>
        <w:t xml:space="preserve">lum </w:t>
      </w:r>
      <w:r>
        <w:t>εἶδος</w:t>
      </w:r>
      <w:r w:rsidRPr="00414773">
        <w:rPr>
          <w:lang w:val="it-IT"/>
        </w:rPr>
        <w:t xml:space="preserve"> </w:t>
      </w:r>
      <w:r>
        <w:t>πλακούντος</w:t>
      </w:r>
      <w:r w:rsidRPr="00414773">
        <w:rPr>
          <w:lang w:val="it-IT"/>
        </w:rPr>
        <w:t xml:space="preserve"> </w:t>
      </w:r>
      <w:r>
        <w:t>ἔχων</w:t>
      </w:r>
      <w:r w:rsidRPr="00414773">
        <w:rPr>
          <w:lang w:val="it-IT"/>
        </w:rPr>
        <w:t xml:space="preserve"> </w:t>
      </w:r>
      <w:r>
        <w:t>ἔνδον</w:t>
      </w:r>
      <w:r w:rsidRPr="00414773">
        <w:rPr>
          <w:lang w:val="it-IT"/>
        </w:rPr>
        <w:t xml:space="preserve"> </w:t>
      </w:r>
      <w:r>
        <w:t>κἀρυκείας</w:t>
      </w:r>
      <w:r w:rsidRPr="00414773">
        <w:rPr>
          <w:lang w:val="it-IT"/>
        </w:rPr>
        <w:t>, sed etiam.</w:t>
      </w:r>
      <w:r w:rsidRPr="00414773">
        <w:rPr>
          <w:lang w:val="it-IT"/>
        </w:rPr>
        <w:br/>
      </w:r>
      <w:r>
        <w:t>αἰτὸς</w:t>
      </w:r>
      <w:r w:rsidRPr="00414773">
        <w:rPr>
          <w:lang w:val="it-IT"/>
        </w:rPr>
        <w:t xml:space="preserve"> </w:t>
      </w:r>
      <w:r>
        <w:t>ζυμίτης</w:t>
      </w:r>
      <w:r w:rsidRPr="00414773">
        <w:rPr>
          <w:lang w:val="it-IT"/>
        </w:rPr>
        <w:t xml:space="preserve"> </w:t>
      </w:r>
      <w:r>
        <w:t>μέγας</w:t>
      </w:r>
      <w:r w:rsidRPr="00414773">
        <w:rPr>
          <w:lang w:val="it-IT"/>
        </w:rPr>
        <w:t>, vt Lycophron quoque pa¬</w:t>
      </w:r>
      <w:r w:rsidRPr="00414773">
        <w:rPr>
          <w:lang w:val="it-IT"/>
        </w:rPr>
        <w:br/>
        <w:t>nem simpliciter v</w:t>
      </w:r>
      <w:r>
        <w:t>αστὸν</w:t>
      </w:r>
      <w:r w:rsidRPr="00414773">
        <w:rPr>
          <w:lang w:val="it-IT"/>
        </w:rPr>
        <w:t xml:space="preserve"> vocare dicitur sed saepius</w:t>
      </w:r>
      <w:r w:rsidRPr="00414773">
        <w:rPr>
          <w:lang w:val="it-IT"/>
        </w:rPr>
        <w:br/>
        <w:t>de placenta illa.4</w:t>
      </w:r>
      <w:r w:rsidRPr="00414773">
        <w:rPr>
          <w:lang w:val="it-IT"/>
        </w:rPr>
        <w:br/>
      </w:r>
      <w:r>
        <w:t>Ναυσιώσιες</w:t>
      </w:r>
      <w:r w:rsidRPr="00414773">
        <w:rPr>
          <w:lang w:val="it-IT"/>
        </w:rPr>
        <w:t>. nauseationes, seu effusiones sanguinis è.</w:t>
      </w:r>
      <w:r w:rsidRPr="00414773">
        <w:rPr>
          <w:lang w:val="it-IT"/>
        </w:rPr>
        <w:br/>
        <w:t xml:space="preserve">venis dicuntur Hippocrati, quas alibi </w:t>
      </w:r>
      <w:r>
        <w:t>ἐκγυμώσεις</w:t>
      </w:r>
      <w:r w:rsidRPr="00414773">
        <w:rPr>
          <w:lang w:val="it-IT"/>
        </w:rPr>
        <w:t xml:space="preserve"> </w:t>
      </w:r>
      <w:r>
        <w:t>εἰ</w:t>
      </w:r>
      <w:r w:rsidRPr="00414773">
        <w:rPr>
          <w:lang w:val="it-IT"/>
        </w:rPr>
        <w:br/>
        <w:t>sugillationes vocauit, cum scilicet venae more,</w:t>
      </w:r>
      <w:r w:rsidRPr="00414773">
        <w:rPr>
          <w:lang w:val="it-IT"/>
        </w:rPr>
        <w:br/>
        <w:t>eorum qui neauseam patiuntur, sanguinem ex¬</w:t>
      </w:r>
      <w:r w:rsidRPr="00414773">
        <w:rPr>
          <w:lang w:val="it-IT"/>
        </w:rPr>
        <w:br/>
        <w:t>puunt, &amp; quasi ęuomunt, tum ex propria imbecil¬</w:t>
      </w:r>
      <w:r w:rsidRPr="00414773">
        <w:rPr>
          <w:lang w:val="it-IT"/>
        </w:rPr>
        <w:br/>
        <w:t>litate quam ex inflammatione contraxerunt, tum.</w:t>
      </w:r>
      <w:r w:rsidRPr="00414773">
        <w:rPr>
          <w:lang w:val="it-IT"/>
        </w:rPr>
        <w:br/>
        <w:t>ex ipsius sanguinis copia &amp; prauitate, quem in a</w:t>
      </w:r>
      <w:r w:rsidRPr="00414773">
        <w:rPr>
          <w:lang w:val="it-IT"/>
        </w:rPr>
        <w:br/>
        <w:t>eiusmodi. affectionibus corrumpi est manifestum</w:t>
      </w:r>
      <w:r w:rsidRPr="00414773">
        <w:rPr>
          <w:lang w:val="it-IT"/>
        </w:rPr>
        <w:br/>
        <w:t xml:space="preserve">vt Gal. docet comment. </w:t>
      </w:r>
      <w:r>
        <w:t>2. εἰς τὸ πρὶ ἄγμ. t. 24. .</w:t>
      </w:r>
    </w:p>
    <w:p w14:paraId="50697F6B" w14:textId="77777777" w:rsidR="00702FE3" w:rsidRDefault="00702FE3" w:rsidP="00702FE3">
      <w:r>
        <w:t>image name: Ν-0007.jpg</w:t>
      </w:r>
      <w:r>
        <w:br/>
        <w:t>original page number: 7</w:t>
      </w:r>
      <w:r>
        <w:br/>
      </w:r>
    </w:p>
    <w:p w14:paraId="7A4A0C27" w14:textId="77777777" w:rsidR="00702FE3" w:rsidRDefault="00702FE3" w:rsidP="00702FE3">
      <w:r>
        <w:t>Ναυτία</w:t>
      </w:r>
      <w:r w:rsidRPr="00414773">
        <w:rPr>
          <w:lang w:val="fr-FR"/>
        </w:rPr>
        <w:t>. nausea. Est deprauatus motus facultatis ex¬</w:t>
      </w:r>
      <w:r w:rsidRPr="00414773">
        <w:rPr>
          <w:lang w:val="fr-FR"/>
        </w:rPr>
        <w:br/>
        <w:t>pultricis, quo nititur per os excernere quae ven¬</w:t>
      </w:r>
      <w:r w:rsidRPr="00414773">
        <w:rPr>
          <w:lang w:val="fr-FR"/>
        </w:rPr>
        <w:br/>
        <w:t>triculo sunt molesta. Id quamuis praeter natu¬</w:t>
      </w:r>
      <w:r w:rsidRPr="00414773">
        <w:rPr>
          <w:lang w:val="fr-FR"/>
        </w:rPr>
        <w:br/>
        <w:t>ram symptoma sit, tamen naturale dicitur à Ga¬</w:t>
      </w:r>
      <w:r w:rsidRPr="00414773">
        <w:rPr>
          <w:lang w:val="fr-FR"/>
        </w:rPr>
        <w:br/>
        <w:t>leno l. 5. de locis affectis, quod scilicet natura eo</w:t>
      </w:r>
      <w:r w:rsidRPr="00414773">
        <w:rPr>
          <w:lang w:val="fr-FR"/>
        </w:rPr>
        <w:br/>
        <w:t>donauerit animalia, vt &amp; tussi &amp; sternutamen¬</w:t>
      </w:r>
      <w:r w:rsidRPr="00414773">
        <w:rPr>
          <w:lang w:val="fr-FR"/>
        </w:rPr>
        <w:br/>
        <w:t>to, quo noxia à se depellerent. Sed sternutamen¬</w:t>
      </w:r>
      <w:r w:rsidRPr="00414773">
        <w:rPr>
          <w:lang w:val="fr-FR"/>
        </w:rPr>
        <w:br/>
        <w:t>tum quidem cerebri est, tussis pulmonum, nau¬</w:t>
      </w:r>
      <w:r w:rsidRPr="00414773">
        <w:rPr>
          <w:lang w:val="fr-FR"/>
        </w:rPr>
        <w:br/>
        <w:t>sea vero pertinet ad ventriculum, nec eum qui¬</w:t>
      </w:r>
      <w:r w:rsidRPr="00414773">
        <w:rPr>
          <w:lang w:val="fr-FR"/>
        </w:rPr>
        <w:br/>
        <w:t>dem totum, sed partem eius superiorem, quém¬</w:t>
      </w:r>
      <w:r w:rsidRPr="00414773">
        <w:rPr>
          <w:lang w:val="fr-FR"/>
        </w:rPr>
        <w:br/>
        <w:t>admodum &amp; vomitio, sicut suo loco dictum est.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Non est autem aliud nausea quam inanis qui¬</w:t>
      </w:r>
      <w:r w:rsidRPr="00414773">
        <w:rPr>
          <w:lang w:val="fr-FR"/>
        </w:rPr>
        <w:br/>
        <w:t>dam conatus vomendi: vbi enim ventriculus</w:t>
      </w:r>
      <w:r w:rsidRPr="00414773">
        <w:rPr>
          <w:lang w:val="fr-FR"/>
        </w:rPr>
        <w:br/>
        <w:t>vel copia grauatur, vel qualitate mordacis cu¬</w:t>
      </w:r>
      <w:r w:rsidRPr="00414773">
        <w:rPr>
          <w:lang w:val="fr-FR"/>
        </w:rPr>
        <w:br/>
        <w:t>iusdam rei offenditur, &amp; eorum excretionem</w:t>
      </w:r>
      <w:r w:rsidRPr="00414773">
        <w:rPr>
          <w:lang w:val="fr-FR"/>
        </w:rPr>
        <w:br/>
        <w:t>natura molitur, si partes imae valent, superiores</w:t>
      </w:r>
      <w:r w:rsidRPr="00414773">
        <w:rPr>
          <w:lang w:val="fr-FR"/>
        </w:rPr>
        <w:br/>
        <w:t>autem imbecilliores fuerint, primum ea vel eo¬</w:t>
      </w:r>
      <w:r w:rsidRPr="00414773">
        <w:rPr>
          <w:lang w:val="fr-FR"/>
        </w:rPr>
        <w:br/>
        <w:t>rum partem à fundo ventriculi ad stomachum</w:t>
      </w:r>
      <w:r w:rsidRPr="00414773">
        <w:rPr>
          <w:lang w:val="fr-FR"/>
        </w:rPr>
        <w:br/>
        <w:t>vsque attollit, &amp; vacuare per os nititur. quod si</w:t>
      </w:r>
      <w:r w:rsidRPr="00414773">
        <w:rPr>
          <w:lang w:val="fr-FR"/>
        </w:rPr>
        <w:br/>
        <w:t>faciat, vomitio succedit: sin autem per imbe¬</w:t>
      </w:r>
      <w:r w:rsidRPr="00414773">
        <w:rPr>
          <w:lang w:val="fr-FR"/>
        </w:rPr>
        <w:br/>
        <w:t>cillitatem aut materiae lentorem, crassitiem &amp;</w:t>
      </w:r>
      <w:r w:rsidRPr="00414773">
        <w:rPr>
          <w:lang w:val="fr-FR"/>
        </w:rPr>
        <w:br/>
        <w:t>contumaciam vomitio nulla fieri potest, manet</w:t>
      </w:r>
      <w:r w:rsidRPr="00414773">
        <w:rPr>
          <w:lang w:val="fr-FR"/>
        </w:rPr>
        <w:br/>
        <w:t>quidem voluntas conatusque euomendi, sed</w:t>
      </w:r>
      <w:r w:rsidRPr="00414773">
        <w:rPr>
          <w:lang w:val="fr-FR"/>
        </w:rPr>
        <w:br/>
        <w:t>plane irritus atque inanis. Hic nausea proprie</w:t>
      </w:r>
      <w:r w:rsidRPr="00414773">
        <w:rPr>
          <w:lang w:val="fr-FR"/>
        </w:rPr>
        <w:br/>
        <w:t>dicitur, praeceditque fere semper vomitum, si¬</w:t>
      </w:r>
      <w:r w:rsidRPr="00414773">
        <w:rPr>
          <w:lang w:val="fr-FR"/>
        </w:rPr>
        <w:br/>
        <w:t xml:space="preserve">cut &amp; tussim </w:t>
      </w:r>
      <w:r>
        <w:t>ὁ</w:t>
      </w:r>
      <w:r w:rsidRPr="00414773">
        <w:rPr>
          <w:lang w:val="fr-FR"/>
        </w:rPr>
        <w:t xml:space="preserve"> </w:t>
      </w:r>
      <w:r>
        <w:t>κέεχνος</w:t>
      </w:r>
      <w:r w:rsidRPr="00414773">
        <w:rPr>
          <w:lang w:val="fr-FR"/>
        </w:rPr>
        <w:t>, sed non ita vt vomitus post</w:t>
      </w:r>
      <w:r w:rsidRPr="00414773">
        <w:rPr>
          <w:lang w:val="fr-FR"/>
        </w:rPr>
        <w:br/>
        <w:t>nauleam perpetuo sequatur, maxime si causa</w:t>
      </w:r>
      <w:r w:rsidRPr="00414773">
        <w:rPr>
          <w:lang w:val="fr-FR"/>
        </w:rPr>
        <w:br/>
        <w:t>parua est quae nauseam excitauit. Ac quanquam</w:t>
      </w:r>
      <w:r w:rsidRPr="00414773">
        <w:rPr>
          <w:lang w:val="fr-FR"/>
        </w:rPr>
        <w:br/>
        <w:t>nausea proprie ventriculi sit, attamen per me¬</w:t>
      </w:r>
      <w:r w:rsidRPr="00414773">
        <w:rPr>
          <w:lang w:val="fr-FR"/>
        </w:rPr>
        <w:br/>
        <w:t>taphoram etiam de venis sanguinem fundenti¬</w:t>
      </w:r>
      <w:r w:rsidRPr="00414773">
        <w:rPr>
          <w:lang w:val="fr-FR"/>
        </w:rPr>
        <w:br/>
        <w:t xml:space="preserve">bus Hippocr. lib. </w:t>
      </w:r>
      <w:r>
        <w:t>τπῆὶ</w:t>
      </w:r>
      <w:r w:rsidRPr="00414773">
        <w:rPr>
          <w:lang w:val="fr-FR"/>
        </w:rPr>
        <w:t xml:space="preserve"> </w:t>
      </w:r>
      <w:r>
        <w:t>ἀγμῶν</w:t>
      </w:r>
      <w:r w:rsidRPr="00414773">
        <w:rPr>
          <w:lang w:val="fr-FR"/>
        </w:rPr>
        <w:t xml:space="preserve">, </w:t>
      </w:r>
      <w:r>
        <w:t>ναυσίωσιν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ναυτίαν</w:t>
      </w:r>
      <w:r w:rsidRPr="00414773">
        <w:rPr>
          <w:lang w:val="fr-FR"/>
        </w:rPr>
        <w:t xml:space="preserve"> di¬</w:t>
      </w:r>
      <w:r w:rsidRPr="00414773">
        <w:rPr>
          <w:lang w:val="fr-FR"/>
        </w:rPr>
        <w:br/>
        <w:t>xit, cum illae veluti nauseabundae sanguinem ex¬</w:t>
      </w:r>
      <w:r w:rsidRPr="00414773">
        <w:rPr>
          <w:lang w:val="fr-FR"/>
        </w:rPr>
        <w:br/>
        <w:t>puunt &amp; quodammodo vomunt. quod vitium</w:t>
      </w:r>
      <w:r w:rsidRPr="00414773">
        <w:rPr>
          <w:lang w:val="fr-FR"/>
        </w:rPr>
        <w:br/>
        <w:t xml:space="preserve">idem paulo ante in venis </w:t>
      </w:r>
      <w:r>
        <w:t>ἐκγχύμωσιν</w:t>
      </w:r>
      <w:r w:rsidRPr="00414773">
        <w:rPr>
          <w:lang w:val="fr-FR"/>
        </w:rPr>
        <w:t xml:space="preserve"> appellauerat,</w:t>
      </w:r>
      <w:r w:rsidRPr="00414773">
        <w:rPr>
          <w:lang w:val="fr-FR"/>
        </w:rPr>
        <w:br/>
        <w:t xml:space="preserve">vt annotauit Galenus comm. 2. </w:t>
      </w:r>
      <w:r>
        <w:t>εἰς</w:t>
      </w:r>
      <w:r w:rsidRPr="00414773">
        <w:rPr>
          <w:lang w:val="fr-FR"/>
        </w:rPr>
        <w:t xml:space="preserve"> </w:t>
      </w:r>
      <w:r>
        <w:t>τὸ</w:t>
      </w:r>
      <w:r w:rsidRPr="00414773">
        <w:rPr>
          <w:lang w:val="fr-FR"/>
        </w:rPr>
        <w:t xml:space="preserve"> </w:t>
      </w:r>
      <w:r>
        <w:t>πρὶ</w:t>
      </w:r>
      <w:r w:rsidRPr="00414773">
        <w:rPr>
          <w:lang w:val="fr-FR"/>
        </w:rPr>
        <w:t xml:space="preserve"> </w:t>
      </w:r>
      <w:r>
        <w:t>ἀγμῶν</w:t>
      </w:r>
      <w:r w:rsidRPr="00414773">
        <w:rPr>
          <w:lang w:val="fr-FR"/>
        </w:rPr>
        <w:t>.</w:t>
      </w:r>
      <w:r w:rsidRPr="00414773">
        <w:rPr>
          <w:lang w:val="fr-FR"/>
        </w:rPr>
        <w:br/>
        <w:t xml:space="preserve">y Pro </w:t>
      </w:r>
      <w:r>
        <w:t>ναυτία</w:t>
      </w:r>
      <w:r w:rsidRPr="00414773">
        <w:rPr>
          <w:lang w:val="fr-FR"/>
        </w:rPr>
        <w:t xml:space="preserve"> autem etiam </w:t>
      </w:r>
      <w:r>
        <w:t>ναυσία</w:t>
      </w:r>
      <w:r w:rsidRPr="00414773">
        <w:rPr>
          <w:lang w:val="fr-FR"/>
        </w:rPr>
        <w:t xml:space="preserve"> dicitur, Ionum</w:t>
      </w:r>
      <w:r w:rsidRPr="00414773">
        <w:rPr>
          <w:lang w:val="fr-FR"/>
        </w:rPr>
        <w:br/>
        <w:t xml:space="preserve">„ enim est vox </w:t>
      </w:r>
      <w:r>
        <w:t>ναυτία</w:t>
      </w:r>
      <w:r w:rsidRPr="00414773">
        <w:rPr>
          <w:lang w:val="fr-FR"/>
        </w:rPr>
        <w:t xml:space="preserve"> vt docet Galen. commen. </w:t>
      </w:r>
      <w:r>
        <w:t>2.</w:t>
      </w:r>
      <w:r>
        <w:br/>
        <w:t>ἡ σαὶ ἔγμ.</w:t>
      </w:r>
      <w:r>
        <w:br/>
        <w:t>Ναυπώδεις. Nauseabundi aegri dicuntur, qui duo¬</w:t>
      </w:r>
      <w:r>
        <w:br/>
        <w:t>„ bus modis fiunt, aut enim moderatam nauseam</w:t>
      </w:r>
      <w:r>
        <w:br/>
        <w:t>„ statim vomitus sequitur, aut conturbatio mul¬</w:t>
      </w:r>
      <w:r>
        <w:br/>
        <w:t>„ ta &amp; frequens, in qua vomitione nihil vel ad¬</w:t>
      </w:r>
      <w:r>
        <w:br/>
        <w:t>„modum paucum excernitur, quod symptoma</w:t>
      </w:r>
      <w:r>
        <w:br/>
        <w:t>„ in prorrheticis diciturè μετωθῶς ἐλκόμενον, quem¬</w:t>
      </w:r>
      <w:r>
        <w:br/>
        <w:t>„admodum in Coacis ἔλξις οἷον ἀπʼ ἐμέτου, quod vo¬</w:t>
      </w:r>
      <w:r>
        <w:br/>
        <w:t>„ mendo trahitur, aut tractus velut à vomitu: Ra¬</w:t>
      </w:r>
      <w:r>
        <w:br/>
        <w:t>ν tionem autem horum nominum ναυτία, ναυτιώ¬</w:t>
      </w:r>
      <w:r>
        <w:br/>
        <w:t>χ δεις, ναυσιώσες, &amp; Nausea, nauseare tam Graecis</w:t>
      </w:r>
      <w:r>
        <w:br/>
        <w:t>„ quam Latinis nonnulli deductam volunt à naui¬</w:t>
      </w:r>
      <w:r>
        <w:br/>
        <w:t>„bus &amp; nauigatione, quod in mari frequentiores</w:t>
      </w:r>
      <w:r>
        <w:br/>
        <w:t>„ diuturniores &amp; validiores ad vomitum conatus</w:t>
      </w:r>
      <w:r>
        <w:br/>
        <w:t>„in plerisque fiant.</w:t>
      </w:r>
      <w:r>
        <w:br/>
        <w:t>Ναυτκὸς ἀρτος. videm dictione ἴ τος, vbi insigniores</w:t>
      </w:r>
      <w:r>
        <w:br/>
        <w:t>" quae occurrunt panis differentiae ordine Alpha¬</w:t>
      </w:r>
      <w:r>
        <w:br/>
        <w:t>„ betico explicantur.</w:t>
      </w:r>
      <w:r>
        <w:br/>
        <w:t>Νάρθα. naphtha. Est bituminis colamen &amp; flos, co¬</w:t>
      </w:r>
      <w:r>
        <w:br/>
      </w:r>
      <w:r>
        <w:lastRenderedPageBreak/>
        <w:t>loris candidi. Itaque bitumine tenuior est, &amp; ig¬</w:t>
      </w:r>
      <w:r>
        <w:br/>
        <w:t>nem ad se, vel è longinquo celerius trahit. Plus</w:t>
      </w:r>
      <w:r>
        <w:br/>
        <w:t>enim in se igneae substantiae habet, quam reli¬</w:t>
      </w:r>
      <w:r>
        <w:br/>
        <w:t>qua bituminis genera. Eo vti ad lucernarum lu¬</w:t>
      </w:r>
      <w:r>
        <w:br/>
        <w:t>mina olei vice, vetus est &amp; multis in locis vsita¬</w:t>
      </w:r>
      <w:r>
        <w:br/>
        <w:t>tum, sicut in Sicilia in Agrigentino agro, vn¬</w:t>
      </w:r>
      <w:r>
        <w:br/>
        <w:t>de oleum Siculum dictum est. Est autem νάρ¬</w:t>
      </w:r>
      <w:r>
        <w:br/>
        <w:t>Sd Babylonicum nomen. Vis naphthae eadem</w:t>
      </w:r>
      <w:r>
        <w:br/>
        <w:t>est quae &amp; omni bitumini, sed propter substan¬</w:t>
      </w:r>
      <w:r>
        <w:br/>
        <w:t>tiae tenuitatem efficacior.</w:t>
      </w:r>
      <w:r>
        <w:br/>
        <w:t>2 Ardentem autem Napthae seu Petrolei (sic</w:t>
      </w:r>
      <w:r>
        <w:br/>
        <w:t>n enim nominat Nicolaus Alexandrinus) vim ig¬</w:t>
      </w:r>
      <w:r>
        <w:br/>
        <w:t>ν nium naturae cognatam ita exprimit Plutarch. in</w:t>
      </w:r>
    </w:p>
    <w:p w14:paraId="05C11DAC" w14:textId="77777777" w:rsidR="00702FE3" w:rsidRDefault="00702FE3" w:rsidP="00702FE3">
      <w:r>
        <w:t>image name: Ν-0008.jpg</w:t>
      </w:r>
      <w:r>
        <w:br/>
        <w:t>original page number: 8</w:t>
      </w:r>
      <w:r>
        <w:br/>
      </w:r>
    </w:p>
    <w:p w14:paraId="5C9BF95E" w14:textId="77777777" w:rsidR="00702FE3" w:rsidRPr="00414773" w:rsidRDefault="00702FE3" w:rsidP="00702FE3">
      <w:pPr>
        <w:rPr>
          <w:lang w:val="fr-FR"/>
        </w:rPr>
      </w:pPr>
      <w:r>
        <w:t>vita Alexandri, cognationem, inquit, habet cum</w:t>
      </w:r>
      <w:r>
        <w:br/>
        <w:t>igne tantam, vt priumsquam flammam contingat,</w:t>
      </w:r>
      <w:r>
        <w:br/>
        <w:t>interfusum aera saepenumero solo splendore</w:t>
      </w:r>
      <w:r>
        <w:br/>
        <w:t>circa flammam elucente accendat; Sic Strabo.</w:t>
      </w:r>
      <w:r>
        <w:br/>
        <w:t>Geograph. lib. 15. Liquidum bitumen, inquit,</w:t>
      </w:r>
      <w:r>
        <w:br/>
        <w:t>quod &amp; Naptha dicitur vim habet admirabi¬</w:t>
      </w:r>
      <w:r>
        <w:br/>
        <w:t>lem. Si enim admoueatur igni ignem illico arri¬</w:t>
      </w:r>
      <w:r>
        <w:br/>
        <w:t>pit. Quin si corpori Naptham andmoueris illico</w:t>
      </w:r>
      <w:r>
        <w:br/>
        <w:t>inflammatur, quo loco velut &amp; apud Oribas. 6</w:t>
      </w:r>
      <w:r>
        <w:br/>
        <w:t>Naptha &amp; Aptha παρὰ τὸ ἄπεθαί quod accendi a</w:t>
      </w:r>
      <w:r>
        <w:br/>
        <w:t>significat, sic dictum pro eodem accipiuntur. .</w:t>
      </w:r>
      <w:r>
        <w:br/>
        <w:t>Νεανίσκος</w:t>
      </w:r>
      <w:r w:rsidRPr="00414773">
        <w:rPr>
          <w:lang w:val="fr-FR"/>
        </w:rPr>
        <w:t>. iuuenis Is dicitur qui in florenti aetate est,</w:t>
      </w:r>
      <w:r w:rsidRPr="00414773">
        <w:rPr>
          <w:lang w:val="fr-FR"/>
        </w:rPr>
        <w:br/>
        <w:t xml:space="preserve">quae </w:t>
      </w:r>
      <w:r>
        <w:t>ἀτμ</w:t>
      </w:r>
      <w:r w:rsidRPr="00414773">
        <w:rPr>
          <w:lang w:val="fr-FR"/>
        </w:rPr>
        <w:t xml:space="preserve">ì dicitur. Eadem enim est </w:t>
      </w:r>
      <w:r>
        <w:t>ἡ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ἀκ</w:t>
      </w:r>
      <w:r w:rsidRPr="00414773">
        <w:rPr>
          <w:lang w:val="fr-FR"/>
        </w:rPr>
        <w:t xml:space="preserve"> </w:t>
      </w:r>
      <w:r>
        <w:t>μαζόντων</w:t>
      </w:r>
      <w:r w:rsidRPr="00414773">
        <w:rPr>
          <w:lang w:val="fr-FR"/>
        </w:rPr>
        <w:br/>
      </w:r>
      <w:r>
        <w:t>καὶ</w:t>
      </w:r>
      <w:r w:rsidRPr="00414773">
        <w:rPr>
          <w:lang w:val="fr-FR"/>
        </w:rPr>
        <w:t xml:space="preserve"> </w:t>
      </w:r>
      <w:r>
        <w:t>ἡ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νεανίσπων</w:t>
      </w:r>
      <w:r w:rsidRPr="00414773">
        <w:rPr>
          <w:lang w:val="fr-FR"/>
        </w:rPr>
        <w:t xml:space="preserve"> </w:t>
      </w:r>
      <w:r>
        <w:t>ἡλικία</w:t>
      </w:r>
      <w:r w:rsidRPr="00414773">
        <w:rPr>
          <w:lang w:val="fr-FR"/>
        </w:rPr>
        <w:t>. hoc est, florens &amp; iuueni¬</w:t>
      </w:r>
      <w:r w:rsidRPr="00414773">
        <w:rPr>
          <w:lang w:val="fr-FR"/>
        </w:rPr>
        <w:br/>
        <w:t>lis aetas. Terminatur, vt scribit Galenus in aph.</w:t>
      </w:r>
      <w:r w:rsidRPr="00414773">
        <w:rPr>
          <w:lang w:val="fr-FR"/>
        </w:rPr>
        <w:br/>
        <w:t>30. lib. 3. quinta septimana, id est, anno tricesi¬</w:t>
      </w:r>
      <w:r w:rsidRPr="00414773">
        <w:rPr>
          <w:lang w:val="fr-FR"/>
        </w:rPr>
        <w:br/>
        <w:t>mo quinto: incipit autem, vt idem annotauit</w:t>
      </w:r>
      <w:r w:rsidRPr="00414773">
        <w:rPr>
          <w:lang w:val="fr-FR"/>
        </w:rPr>
        <w:br/>
        <w:t xml:space="preserve">in aphor. </w:t>
      </w:r>
      <w:r w:rsidRPr="00414773">
        <w:rPr>
          <w:lang w:val="it-IT"/>
        </w:rPr>
        <w:t>9. lib. 5. ab anno vigesimo quinto, de¬</w:t>
      </w:r>
      <w:r w:rsidRPr="00414773">
        <w:rPr>
          <w:lang w:val="it-IT"/>
        </w:rPr>
        <w:br/>
        <w:t xml:space="preserve">sinente scilicet adolescentia, quae </w:t>
      </w:r>
      <w:r>
        <w:t>ἡ</w:t>
      </w:r>
      <w:r w:rsidRPr="00414773">
        <w:rPr>
          <w:lang w:val="it-IT"/>
        </w:rPr>
        <w:t xml:space="preserve"> </w:t>
      </w:r>
      <w:r>
        <w:t>τῶν</w:t>
      </w:r>
      <w:r w:rsidRPr="00414773">
        <w:rPr>
          <w:lang w:val="it-IT"/>
        </w:rPr>
        <w:t xml:space="preserve"> </w:t>
      </w:r>
      <w:r>
        <w:t>μειρακίων</w:t>
      </w:r>
      <w:r w:rsidRPr="00414773">
        <w:rPr>
          <w:lang w:val="it-IT"/>
        </w:rPr>
        <w:br/>
        <w:t>dicitur. Ea aetate quia corporis robur maximum</w:t>
      </w:r>
      <w:r w:rsidRPr="00414773">
        <w:rPr>
          <w:lang w:val="it-IT"/>
        </w:rPr>
        <w:br/>
        <w:t xml:space="preserve">est, ideo </w:t>
      </w:r>
      <w:r>
        <w:t>νεανικῶς</w:t>
      </w:r>
      <w:r w:rsidRPr="00414773">
        <w:rPr>
          <w:lang w:val="it-IT"/>
        </w:rPr>
        <w:t xml:space="preserve"> dixit Hippocrates in Prorrhet.</w:t>
      </w:r>
      <w:r w:rsidRPr="00414773">
        <w:rPr>
          <w:lang w:val="it-IT"/>
        </w:rPr>
        <w:br/>
      </w:r>
      <w:r>
        <w:t>αὐτὶ</w:t>
      </w:r>
      <w:r w:rsidRPr="00414773">
        <w:rPr>
          <w:lang w:val="it-IT"/>
        </w:rPr>
        <w:t xml:space="preserve"> </w:t>
      </w:r>
      <w:r>
        <w:t>τοῦ</w:t>
      </w:r>
      <w:r w:rsidRPr="00414773">
        <w:rPr>
          <w:lang w:val="it-IT"/>
        </w:rPr>
        <w:t xml:space="preserve"> </w:t>
      </w:r>
      <w:r>
        <w:t>γενναίως</w:t>
      </w:r>
      <w:r w:rsidRPr="00414773">
        <w:rPr>
          <w:lang w:val="it-IT"/>
        </w:rPr>
        <w:t xml:space="preserve"> </w:t>
      </w:r>
      <w:r>
        <w:t>ἢ</w:t>
      </w:r>
      <w:r w:rsidRPr="00414773">
        <w:rPr>
          <w:lang w:val="it-IT"/>
        </w:rPr>
        <w:t xml:space="preserve"> </w:t>
      </w:r>
      <w:r>
        <w:t>σφοδρῶς</w:t>
      </w:r>
      <w:r w:rsidRPr="00414773">
        <w:rPr>
          <w:lang w:val="it-IT"/>
        </w:rPr>
        <w:t xml:space="preserve"> </w:t>
      </w:r>
      <w:r>
        <w:t>ἢ</w:t>
      </w:r>
      <w:r w:rsidRPr="00414773">
        <w:rPr>
          <w:lang w:val="it-IT"/>
        </w:rPr>
        <w:t xml:space="preserve"> </w:t>
      </w:r>
      <w:r>
        <w:t>ἱσυρῶς</w:t>
      </w:r>
      <w:r w:rsidRPr="00414773">
        <w:rPr>
          <w:lang w:val="it-IT"/>
        </w:rPr>
        <w:t>, vt Galen. com¬</w:t>
      </w:r>
      <w:r w:rsidRPr="00414773">
        <w:rPr>
          <w:lang w:val="it-IT"/>
        </w:rPr>
        <w:br/>
        <w:t>ment. 1. annotauit.</w:t>
      </w:r>
      <w:r w:rsidRPr="00414773">
        <w:rPr>
          <w:lang w:val="it-IT"/>
        </w:rPr>
        <w:br/>
        <w:t xml:space="preserve">Sic alias Hippocr. </w:t>
      </w:r>
      <w:r>
        <w:t>εανικὰς</w:t>
      </w:r>
      <w:r w:rsidRPr="00414773">
        <w:rPr>
          <w:lang w:val="it-IT"/>
        </w:rPr>
        <w:t xml:space="preserve"> </w:t>
      </w:r>
      <w:r>
        <w:t>ἀιμοῤῥαγίας</w:t>
      </w:r>
      <w:r w:rsidRPr="00414773">
        <w:rPr>
          <w:lang w:val="it-IT"/>
        </w:rPr>
        <w:t xml:space="preserve"> pro ve¬</w:t>
      </w:r>
      <w:r w:rsidRPr="00414773">
        <w:rPr>
          <w:lang w:val="it-IT"/>
        </w:rPr>
        <w:br/>
        <w:t>hementibus sanguinis eruptionibus accepit, &amp;.</w:t>
      </w:r>
      <w:r w:rsidRPr="00414773">
        <w:rPr>
          <w:lang w:val="it-IT"/>
        </w:rPr>
        <w:br/>
        <w:t xml:space="preserve">in Coacis </w:t>
      </w:r>
      <w:r>
        <w:t>νεανικὸ</w:t>
      </w:r>
      <w:r w:rsidRPr="00414773">
        <w:rPr>
          <w:lang w:val="it-IT"/>
        </w:rPr>
        <w:t xml:space="preserve"> </w:t>
      </w:r>
      <w:r>
        <w:t>πρίψυξις</w:t>
      </w:r>
      <w:r w:rsidRPr="00414773">
        <w:rPr>
          <w:lang w:val="it-IT"/>
        </w:rPr>
        <w:t>, refrigeratio fortis, &amp; .</w:t>
      </w:r>
      <w:r w:rsidRPr="00414773">
        <w:rPr>
          <w:lang w:val="it-IT"/>
        </w:rPr>
        <w:br/>
        <w:t xml:space="preserve">9. prorrhet sect. 1. </w:t>
      </w:r>
      <w:r>
        <w:t>τὰ</w:t>
      </w:r>
      <w:r w:rsidRPr="00414773">
        <w:rPr>
          <w:lang w:val="it-IT"/>
        </w:rPr>
        <w:t xml:space="preserve"> </w:t>
      </w:r>
      <w:r>
        <w:t>ἐρενιτικὰ</w:t>
      </w:r>
      <w:r w:rsidRPr="00414773">
        <w:rPr>
          <w:lang w:val="it-IT"/>
        </w:rPr>
        <w:t xml:space="preserve"> </w:t>
      </w:r>
      <w:r>
        <w:t>νεανικῶς</w:t>
      </w:r>
      <w:r w:rsidRPr="00414773">
        <w:rPr>
          <w:lang w:val="it-IT"/>
        </w:rPr>
        <w:t xml:space="preserve">, id est, </w:t>
      </w:r>
      <w:r>
        <w:t>σφο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Νέαπολίτου</w:t>
      </w:r>
      <w:r w:rsidRPr="00414773">
        <w:rPr>
          <w:lang w:val="it-IT"/>
        </w:rPr>
        <w:t xml:space="preserve"> </w:t>
      </w:r>
      <w:r>
        <w:t>ργμακον</w:t>
      </w:r>
      <w:r w:rsidRPr="00414773">
        <w:rPr>
          <w:lang w:val="it-IT"/>
        </w:rPr>
        <w:t>, capit stimmeos, cadmiae, chal¬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citidis, misyos, xenici, singulorum pares portio¬</w:t>
      </w:r>
      <w:r w:rsidRPr="00414773">
        <w:rPr>
          <w:lang w:val="it-IT"/>
        </w:rPr>
        <w:br/>
        <w:t>nes. minutim contunduntur, &amp; melle respersa</w:t>
      </w:r>
      <w:r w:rsidRPr="00414773">
        <w:rPr>
          <w:lang w:val="it-IT"/>
        </w:rPr>
        <w:br/>
        <w:t>torrefiunt. Laeuigata vsui sunt. vtitur eo Paulus</w:t>
      </w:r>
      <w:r w:rsidRPr="00414773">
        <w:rPr>
          <w:lang w:val="it-IT"/>
        </w:rPr>
        <w:br/>
      </w:r>
      <w:r>
        <w:t>πρὸς</w:t>
      </w:r>
      <w:r w:rsidRPr="00414773">
        <w:rPr>
          <w:lang w:val="it-IT"/>
        </w:rPr>
        <w:t xml:space="preserve"> </w:t>
      </w:r>
      <w:r>
        <w:t>μιλφώσεις</w:t>
      </w:r>
      <w:r w:rsidRPr="00414773">
        <w:rPr>
          <w:lang w:val="it-IT"/>
        </w:rPr>
        <w:t xml:space="preserve"> </w:t>
      </w:r>
      <w:r>
        <w:t>τῶν</w:t>
      </w:r>
      <w:r w:rsidRPr="00414773">
        <w:rPr>
          <w:lang w:val="it-IT"/>
        </w:rPr>
        <w:t xml:space="preserve"> </w:t>
      </w:r>
      <w:r>
        <w:t>βλεφάρων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Νειαίρη</w:t>
      </w:r>
      <w:r w:rsidRPr="00414773">
        <w:rPr>
          <w:lang w:val="it-IT"/>
        </w:rPr>
        <w:t xml:space="preserve">. </w:t>
      </w:r>
      <w:r>
        <w:t>ἡκάτῳ</w:t>
      </w:r>
      <w:r w:rsidRPr="00414773">
        <w:rPr>
          <w:lang w:val="it-IT"/>
        </w:rPr>
        <w:t xml:space="preserve"> </w:t>
      </w:r>
      <w:r>
        <w:t>καὶ</w:t>
      </w:r>
      <w:r w:rsidRPr="00414773">
        <w:rPr>
          <w:lang w:val="it-IT"/>
        </w:rPr>
        <w:t xml:space="preserve"> </w:t>
      </w:r>
      <w:r>
        <w:t>ἐσαάτη</w:t>
      </w:r>
      <w:r w:rsidRPr="00414773">
        <w:rPr>
          <w:lang w:val="it-IT"/>
        </w:rPr>
        <w:t xml:space="preserve"> </w:t>
      </w:r>
      <w:r>
        <w:t>κοιλία</w:t>
      </w:r>
      <w:r w:rsidRPr="00414773">
        <w:rPr>
          <w:lang w:val="it-IT"/>
        </w:rPr>
        <w:t>: hoc est, venter inferior</w:t>
      </w:r>
      <w:r w:rsidRPr="00414773">
        <w:rPr>
          <w:lang w:val="it-IT"/>
        </w:rPr>
        <w:br/>
        <w:t>&amp; postremus. quanquam Homerus Iliad. è non</w:t>
      </w:r>
      <w:r w:rsidRPr="00414773">
        <w:rPr>
          <w:lang w:val="it-IT"/>
        </w:rPr>
        <w:br/>
        <w:t xml:space="preserve">dicit simpliciter </w:t>
      </w:r>
      <w:r>
        <w:t>νειαὶρὴν</w:t>
      </w:r>
      <w:r w:rsidRPr="00414773">
        <w:rPr>
          <w:lang w:val="it-IT"/>
        </w:rPr>
        <w:t xml:space="preserve">, sed </w:t>
      </w:r>
      <w:r>
        <w:t>νειαιρὴν</w:t>
      </w:r>
      <w:r w:rsidRPr="00414773">
        <w:rPr>
          <w:lang w:val="it-IT"/>
        </w:rPr>
        <w:t xml:space="preserve"> </w:t>
      </w:r>
      <w:r>
        <w:t>γαστίρι</w:t>
      </w:r>
      <w:r w:rsidRPr="00414773">
        <w:rPr>
          <w:lang w:val="it-IT"/>
        </w:rPr>
        <w:t>, eò</w:t>
      </w:r>
      <w:r w:rsidRPr="00414773">
        <w:rPr>
          <w:lang w:val="it-IT"/>
        </w:rPr>
        <w:br/>
        <w:t>versu.</w:t>
      </w:r>
      <w:r w:rsidRPr="00414773">
        <w:rPr>
          <w:lang w:val="it-IT"/>
        </w:rPr>
        <w:br/>
      </w:r>
      <w:r>
        <w:t>Νειαίρῃ</w:t>
      </w:r>
      <w:r w:rsidRPr="00414773">
        <w:rPr>
          <w:lang w:val="it-IT"/>
        </w:rPr>
        <w:t xml:space="preserve"> </w:t>
      </w:r>
      <w:r>
        <w:t>δ</w:t>
      </w:r>
      <w:r w:rsidRPr="00414773">
        <w:rPr>
          <w:lang w:val="it-IT"/>
        </w:rPr>
        <w:t xml:space="preserve">ʼ </w:t>
      </w:r>
      <w:r>
        <w:t>ἐν</w:t>
      </w:r>
      <w:r w:rsidRPr="00414773">
        <w:rPr>
          <w:lang w:val="it-IT"/>
        </w:rPr>
        <w:t xml:space="preserve"> </w:t>
      </w:r>
      <w:r>
        <w:t>γαστρὶ</w:t>
      </w:r>
      <w:r w:rsidRPr="00414773">
        <w:rPr>
          <w:lang w:val="it-IT"/>
        </w:rPr>
        <w:t xml:space="preserve"> </w:t>
      </w:r>
      <w:r>
        <w:t>πάγη</w:t>
      </w:r>
      <w:r w:rsidRPr="00414773">
        <w:rPr>
          <w:lang w:val="it-IT"/>
        </w:rPr>
        <w:t xml:space="preserve"> </w:t>
      </w:r>
      <w:r>
        <w:t>διλιγόσκιον</w:t>
      </w:r>
      <w:r w:rsidRPr="00414773">
        <w:rPr>
          <w:lang w:val="it-IT"/>
        </w:rPr>
        <w:t xml:space="preserve"> </w:t>
      </w:r>
      <w:r>
        <w:t>ἔιγος</w:t>
      </w:r>
      <w:r w:rsidRPr="00414773">
        <w:rPr>
          <w:lang w:val="it-IT"/>
        </w:rPr>
        <w:t xml:space="preserve">. </w:t>
      </w:r>
      <w:r>
        <w:t>τουτέστι</w:t>
      </w:r>
      <w:r w:rsidRPr="00414773">
        <w:rPr>
          <w:lang w:val="it-IT"/>
        </w:rPr>
        <w:t xml:space="preserve"> </w:t>
      </w:r>
      <w:r>
        <w:t>τῇ</w:t>
      </w:r>
      <w:r w:rsidRPr="00414773">
        <w:rPr>
          <w:lang w:val="it-IT"/>
        </w:rPr>
        <w:br/>
      </w:r>
      <w:r>
        <w:t>νεάτη</w:t>
      </w:r>
      <w:r w:rsidRPr="00414773">
        <w:rPr>
          <w:lang w:val="it-IT"/>
        </w:rPr>
        <w:t>. hoc est, postremo seu imo.</w:t>
      </w:r>
      <w:r w:rsidRPr="00414773">
        <w:rPr>
          <w:lang w:val="it-IT"/>
        </w:rPr>
        <w:br/>
      </w:r>
      <w:r>
        <w:t>Νείλιον</w:t>
      </w:r>
      <w:r w:rsidRPr="00414773">
        <w:rPr>
          <w:lang w:val="fr-FR"/>
        </w:rPr>
        <w:t>. nomen est malagmatis, cuius descriptio</w:t>
      </w:r>
      <w:r w:rsidRPr="00414773">
        <w:rPr>
          <w:lang w:val="fr-FR"/>
        </w:rPr>
        <w:br/>
        <w:t>habetur apud Paulum lib. 7. c. 18.</w:t>
      </w:r>
      <w:r w:rsidRPr="00414773">
        <w:rPr>
          <w:lang w:val="fr-FR"/>
        </w:rPr>
        <w:br/>
      </w:r>
      <w:r>
        <w:t>Νεῖον</w:t>
      </w:r>
      <w:r w:rsidRPr="00414773">
        <w:rPr>
          <w:lang w:val="fr-FR"/>
        </w:rPr>
        <w:t xml:space="preserve">. </w:t>
      </w:r>
      <w:r>
        <w:t>τὸ</w:t>
      </w:r>
      <w:r w:rsidRPr="00414773">
        <w:rPr>
          <w:lang w:val="fr-FR"/>
        </w:rPr>
        <w:t xml:space="preserve"> </w:t>
      </w:r>
      <w:r>
        <w:t>νέον</w:t>
      </w:r>
      <w:r w:rsidRPr="00414773">
        <w:rPr>
          <w:lang w:val="fr-FR"/>
        </w:rPr>
        <w:t>. hoc est, nouum vel nuper, apud Hip¬</w:t>
      </w:r>
      <w:r w:rsidRPr="00414773">
        <w:rPr>
          <w:lang w:val="fr-FR"/>
        </w:rPr>
        <w:br/>
        <w:t xml:space="preserve">pocr. vt explicat Gal. </w:t>
      </w:r>
      <w:r>
        <w:t>ἐν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γλώπαις</w:t>
      </w:r>
      <w:r w:rsidRPr="00414773">
        <w:rPr>
          <w:lang w:val="fr-FR"/>
        </w:rPr>
        <w:t>. a</w:t>
      </w:r>
      <w:r w:rsidRPr="00414773">
        <w:rPr>
          <w:lang w:val="fr-FR"/>
        </w:rPr>
        <w:br/>
      </w:r>
      <w:r>
        <w:t>Νεκρῶδες</w:t>
      </w:r>
      <w:r w:rsidRPr="00414773">
        <w:rPr>
          <w:lang w:val="fr-FR"/>
        </w:rPr>
        <w:t xml:space="preserve"> </w:t>
      </w:r>
      <w:r>
        <w:t>πρόσωπον</w:t>
      </w:r>
      <w:r w:rsidRPr="00414773">
        <w:rPr>
          <w:lang w:val="fr-FR"/>
        </w:rPr>
        <w:t>. facies cadauerosa vt apud Te¬</w:t>
      </w:r>
      <w:r w:rsidRPr="00414773">
        <w:rPr>
          <w:lang w:val="fr-FR"/>
        </w:rPr>
        <w:br/>
        <w:t>rent. vel mortuosa vt apud Caelium Aurelia¬</w:t>
      </w:r>
      <w:r w:rsidRPr="00414773">
        <w:rPr>
          <w:lang w:val="fr-FR"/>
        </w:rPr>
        <w:br/>
        <w:t xml:space="preserve">num. vide </w:t>
      </w:r>
      <w:r>
        <w:t>πρίσωπυν</w:t>
      </w:r>
      <w:r w:rsidRPr="00414773">
        <w:rPr>
          <w:lang w:val="fr-FR"/>
        </w:rPr>
        <w:t>. 55</w:t>
      </w:r>
      <w:r w:rsidRPr="00414773">
        <w:rPr>
          <w:lang w:val="fr-FR"/>
        </w:rPr>
        <w:br/>
      </w:r>
      <w:r>
        <w:t>Νέκταρ</w:t>
      </w:r>
      <w:r w:rsidRPr="00414773">
        <w:rPr>
          <w:lang w:val="fr-FR"/>
        </w:rPr>
        <w:t>. dicitur mulsi vini genus ex musto confe¬</w:t>
      </w:r>
      <w:r w:rsidRPr="00414773">
        <w:rPr>
          <w:lang w:val="fr-FR"/>
        </w:rPr>
        <w:br/>
        <w:t xml:space="preserve">cti quod alio nomine </w:t>
      </w:r>
      <w:r>
        <w:t>μμλιτότης</w:t>
      </w:r>
      <w:r w:rsidRPr="00414773">
        <w:rPr>
          <w:lang w:val="fr-FR"/>
        </w:rPr>
        <w:t xml:space="preserve"> vocatur: Festus a</w:t>
      </w:r>
      <w:r w:rsidRPr="00414773">
        <w:rPr>
          <w:lang w:val="fr-FR"/>
        </w:rPr>
        <w:br/>
        <w:t xml:space="preserve">Pomp. scribit </w:t>
      </w:r>
      <w:r>
        <w:t>γέκτα</w:t>
      </w:r>
      <w:r w:rsidRPr="00414773">
        <w:rPr>
          <w:lang w:val="fr-FR"/>
        </w:rPr>
        <w:t xml:space="preserve"> Graecis esse id potionis ge¬</w:t>
      </w:r>
      <w:r w:rsidRPr="00414773">
        <w:rPr>
          <w:lang w:val="fr-FR"/>
        </w:rPr>
        <w:br/>
        <w:t xml:space="preserve">nus quod Latini murinam vocant, dulcem &amp; </w:t>
      </w:r>
      <w:r>
        <w:t>ι</w:t>
      </w:r>
      <w:r w:rsidRPr="00414773">
        <w:rPr>
          <w:lang w:val="fr-FR"/>
        </w:rPr>
        <w:br/>
        <w:t>ipsam; Quidam dicunt fuisse vini genus in Ly¬ 6</w:t>
      </w:r>
      <w:r w:rsidRPr="00414773">
        <w:rPr>
          <w:lang w:val="fr-FR"/>
        </w:rPr>
        <w:br/>
        <w:t>diae Olympo ex fauis permixtis &amp; floribus odo¬</w:t>
      </w:r>
      <w:r w:rsidRPr="00414773">
        <w:rPr>
          <w:lang w:val="fr-FR"/>
        </w:rPr>
        <w:br/>
        <w:t>ratis concinnatum, vt tradit Athenae. lib. 2. vi¬6</w:t>
      </w:r>
      <w:r w:rsidRPr="00414773">
        <w:rPr>
          <w:lang w:val="fr-FR"/>
        </w:rPr>
        <w:br/>
        <w:t xml:space="preserve">de </w:t>
      </w:r>
      <w:r>
        <w:t>μελιτίτης</w:t>
      </w:r>
      <w:r w:rsidRPr="00414773">
        <w:rPr>
          <w:lang w:val="fr-FR"/>
        </w:rPr>
        <w:t xml:space="preserve"> </w:t>
      </w:r>
      <w:r>
        <w:t>ἄνος</w:t>
      </w:r>
      <w:r w:rsidRPr="00414773">
        <w:rPr>
          <w:lang w:val="fr-FR"/>
        </w:rPr>
        <w:t xml:space="preserve"> vbi nonnullae eaeque insignio¬</w:t>
      </w:r>
      <w:r w:rsidRPr="00414773">
        <w:rPr>
          <w:lang w:val="fr-FR"/>
        </w:rPr>
        <w:br/>
        <w:t>rem vinorum differentiae explicantur: à nectare e</w:t>
      </w:r>
      <w:r w:rsidRPr="00414773">
        <w:rPr>
          <w:lang w:val="fr-FR"/>
        </w:rPr>
        <w:br/>
        <w:t>autem medicamenta multa nomen habent vt c</w:t>
      </w:r>
      <w:r w:rsidRPr="00414773">
        <w:rPr>
          <w:lang w:val="fr-FR"/>
        </w:rPr>
        <w:br/>
        <w:t>ex sequentibus patet. 65</w:t>
      </w:r>
      <w:r w:rsidRPr="00414773">
        <w:rPr>
          <w:lang w:val="fr-FR"/>
        </w:rPr>
        <w:br/>
      </w:r>
      <w:r>
        <w:t>Νέκτόρια</w:t>
      </w:r>
      <w:r w:rsidRPr="00414773">
        <w:rPr>
          <w:lang w:val="fr-FR"/>
        </w:rPr>
        <w:t xml:space="preserve"> </w:t>
      </w:r>
      <w:r>
        <w:t>Ἀντίδοτος</w:t>
      </w:r>
      <w:r w:rsidRPr="00414773">
        <w:rPr>
          <w:lang w:val="fr-FR"/>
        </w:rPr>
        <w:t xml:space="preserve">. describitur à Gal. 8. </w:t>
      </w:r>
      <w:r>
        <w:t>κατὰ</w:t>
      </w:r>
      <w:r w:rsidRPr="00414773">
        <w:rPr>
          <w:lang w:val="fr-FR"/>
        </w:rPr>
        <w:t xml:space="preserve"> </w:t>
      </w:r>
      <w:r>
        <w:t>τ</w:t>
      </w:r>
      <w:r w:rsidRPr="00414773">
        <w:rPr>
          <w:lang w:val="fr-FR"/>
        </w:rPr>
        <w:t>6</w:t>
      </w:r>
      <w:r>
        <w:t>π</w:t>
      </w:r>
      <w:r w:rsidRPr="00414773">
        <w:rPr>
          <w:lang w:val="fr-FR"/>
        </w:rPr>
        <w:t>. c. .</w:t>
      </w:r>
      <w:r w:rsidRPr="00414773">
        <w:rPr>
          <w:lang w:val="fr-FR"/>
        </w:rPr>
        <w:br/>
        <w:t>7. Ita dicta vel à nectare, vel ab helenio quod e</w:t>
      </w:r>
      <w:r w:rsidRPr="00414773">
        <w:rPr>
          <w:lang w:val="fr-FR"/>
        </w:rPr>
        <w:br/>
        <w:t>recipit, quod nectarium vocatur à nonnullis.</w:t>
      </w:r>
      <w:r w:rsidRPr="00414773">
        <w:rPr>
          <w:lang w:val="fr-FR"/>
        </w:rPr>
        <w:br/>
        <w:t>hanc vero antidotum ad hepaticos &amp; arcuato ec</w:t>
      </w:r>
      <w:r w:rsidRPr="00414773">
        <w:rPr>
          <w:lang w:val="fr-FR"/>
        </w:rPr>
        <w:br/>
        <w:t xml:space="preserve">laborantes Archigenes apud Gal. 8. </w:t>
      </w:r>
      <w:r>
        <w:t>ῶν</w:t>
      </w:r>
      <w:r w:rsidRPr="00414773">
        <w:rPr>
          <w:lang w:val="fr-FR"/>
        </w:rPr>
        <w:t xml:space="preserve">, </w:t>
      </w:r>
      <w:r>
        <w:t>τὰ</w:t>
      </w:r>
      <w:r w:rsidRPr="00414773">
        <w:rPr>
          <w:lang w:val="fr-FR"/>
        </w:rPr>
        <w:t xml:space="preserve"> T6</w:t>
      </w:r>
      <w:r>
        <w:t>π</w:t>
      </w:r>
      <w:r w:rsidRPr="00414773">
        <w:rPr>
          <w:lang w:val="fr-FR"/>
        </w:rPr>
        <w:t>. c.</w:t>
      </w:r>
      <w:r w:rsidRPr="00414773">
        <w:rPr>
          <w:lang w:val="fr-FR"/>
        </w:rPr>
        <w:br/>
        <w:t>7. commendabat.6</w:t>
      </w:r>
      <w:r w:rsidRPr="00414773">
        <w:rPr>
          <w:lang w:val="fr-FR"/>
        </w:rPr>
        <w:br/>
      </w:r>
      <w:r>
        <w:t>Νεκτάριον</w:t>
      </w:r>
      <w:r w:rsidRPr="00414773">
        <w:rPr>
          <w:lang w:val="fr-FR"/>
        </w:rPr>
        <w:t xml:space="preserve">. poni pro </w:t>
      </w:r>
      <w:r>
        <w:t>ὑδὸ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ἐυῦδες</w:t>
      </w:r>
      <w:r w:rsidRPr="00414773">
        <w:rPr>
          <w:lang w:val="fr-FR"/>
        </w:rPr>
        <w:t xml:space="preserve"> author est Suidas. a</w:t>
      </w:r>
      <w:r w:rsidRPr="00414773">
        <w:rPr>
          <w:lang w:val="fr-FR"/>
        </w:rPr>
        <w:br/>
      </w:r>
      <w:r>
        <w:t>Νεκτάριον</w:t>
      </w:r>
      <w:r w:rsidRPr="00414773">
        <w:rPr>
          <w:lang w:val="fr-FR"/>
        </w:rPr>
        <w:t xml:space="preserve">. Dioscor. lib. 5. c. 66. scribit </w:t>
      </w:r>
      <w:r>
        <w:t>τὸ</w:t>
      </w:r>
      <w:r w:rsidRPr="00414773">
        <w:rPr>
          <w:lang w:val="fr-FR"/>
        </w:rPr>
        <w:t xml:space="preserve"> </w:t>
      </w:r>
      <w:r>
        <w:t>ἐλένιον</w:t>
      </w:r>
      <w:r w:rsidRPr="00414773">
        <w:rPr>
          <w:lang w:val="fr-FR"/>
        </w:rPr>
        <w:t xml:space="preserve"> sic </w:t>
      </w:r>
      <w:r>
        <w:t>ὶ</w:t>
      </w:r>
      <w:r w:rsidRPr="00414773">
        <w:rPr>
          <w:lang w:val="fr-FR"/>
        </w:rPr>
        <w:br/>
        <w:t>à nonnullis vocari: inde fit. 15</w:t>
      </w:r>
      <w:r w:rsidRPr="00414773">
        <w:rPr>
          <w:lang w:val="fr-FR"/>
        </w:rPr>
        <w:br/>
      </w:r>
      <w:r>
        <w:t>Νεκταρίτης</w:t>
      </w:r>
      <w:r w:rsidRPr="00414773">
        <w:rPr>
          <w:lang w:val="fr-FR"/>
        </w:rPr>
        <w:t xml:space="preserve"> </w:t>
      </w:r>
      <w:r>
        <w:t>οἷνος</w:t>
      </w:r>
      <w:r w:rsidRPr="00414773">
        <w:rPr>
          <w:lang w:val="fr-FR"/>
        </w:rPr>
        <w:t xml:space="preserve">, </w:t>
      </w:r>
      <w:r>
        <w:t>ὁ</w:t>
      </w:r>
      <w:r w:rsidRPr="00414773">
        <w:rPr>
          <w:lang w:val="fr-FR"/>
        </w:rPr>
        <w:t xml:space="preserve"> </w:t>
      </w:r>
      <w:r>
        <w:t>ἐκ</w:t>
      </w:r>
      <w:r w:rsidRPr="00414773">
        <w:rPr>
          <w:lang w:val="fr-FR"/>
        </w:rPr>
        <w:t xml:space="preserve"> </w:t>
      </w:r>
      <w:r>
        <w:t>τοῦ</w:t>
      </w:r>
      <w:r w:rsidRPr="00414773">
        <w:rPr>
          <w:lang w:val="fr-FR"/>
        </w:rPr>
        <w:t xml:space="preserve"> </w:t>
      </w:r>
      <w:r>
        <w:t>ἐλειίς</w:t>
      </w:r>
      <w:r w:rsidRPr="00414773">
        <w:rPr>
          <w:lang w:val="fr-FR"/>
        </w:rPr>
        <w:t xml:space="preserve"> </w:t>
      </w:r>
      <w:r>
        <w:t>σιεναζέμενος</w:t>
      </w:r>
      <w:r w:rsidRPr="00414773">
        <w:rPr>
          <w:lang w:val="fr-FR"/>
        </w:rPr>
        <w:t>, inquit ae</w:t>
      </w:r>
      <w:r w:rsidRPr="00414773">
        <w:rPr>
          <w:lang w:val="fr-FR"/>
        </w:rPr>
        <w:br/>
        <w:t>Dioscorid. sic &amp; Plin. libr. 14. cap. 16. inueni¬</w:t>
      </w:r>
      <w:r w:rsidRPr="00414773">
        <w:rPr>
          <w:lang w:val="fr-FR"/>
        </w:rPr>
        <w:br/>
        <w:t>tur &amp; nectarites ex herba quam alij helenion;</w:t>
      </w:r>
    </w:p>
    <w:p w14:paraId="66BA7997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fr-FR"/>
        </w:rPr>
        <w:t xml:space="preserve">image name: </w:t>
      </w:r>
      <w:r>
        <w:t>Ν</w:t>
      </w:r>
      <w:r w:rsidRPr="00414773">
        <w:rPr>
          <w:lang w:val="fr-FR"/>
        </w:rPr>
        <w:t>-0009.jpg</w:t>
      </w:r>
      <w:r w:rsidRPr="00414773">
        <w:rPr>
          <w:lang w:val="fr-FR"/>
        </w:rPr>
        <w:br/>
        <w:t>original page number: 9</w:t>
      </w:r>
      <w:r w:rsidRPr="00414773">
        <w:rPr>
          <w:lang w:val="fr-FR"/>
        </w:rPr>
        <w:br/>
      </w:r>
    </w:p>
    <w:p w14:paraId="1AD78C05" w14:textId="77777777" w:rsidR="00702FE3" w:rsidRPr="00414773" w:rsidRDefault="00702FE3" w:rsidP="00702FE3">
      <w:pPr>
        <w:rPr>
          <w:lang w:val="it-IT"/>
        </w:rPr>
      </w:pPr>
      <w:r w:rsidRPr="00414773">
        <w:rPr>
          <w:lang w:val="fr-FR"/>
        </w:rPr>
        <w:lastRenderedPageBreak/>
        <w:t>„alij medicam, alij symphytum, alij Idaeam &amp; Ore¬</w:t>
      </w:r>
      <w:r w:rsidRPr="00414773">
        <w:rPr>
          <w:lang w:val="fr-FR"/>
        </w:rPr>
        <w:br/>
        <w:t xml:space="preserve">„ stion, alij nectaream vocant vide </w:t>
      </w:r>
      <w:r>
        <w:t>οἶνος</w:t>
      </w:r>
      <w:r w:rsidRPr="00414773">
        <w:rPr>
          <w:lang w:val="fr-FR"/>
        </w:rPr>
        <w:t xml:space="preserve"> suo loco.</w:t>
      </w:r>
      <w:r w:rsidRPr="00414773">
        <w:rPr>
          <w:lang w:val="fr-FR"/>
        </w:rPr>
        <w:br/>
      </w:r>
      <w:r>
        <w:t>Νεκτάριον</w:t>
      </w:r>
      <w:r w:rsidRPr="00414773">
        <w:rPr>
          <w:lang w:val="fr-FR"/>
        </w:rPr>
        <w:t xml:space="preserve"> </w:t>
      </w:r>
      <w:r>
        <w:t>ἔκλειίμα</w:t>
      </w:r>
      <w:r w:rsidRPr="00414773">
        <w:rPr>
          <w:lang w:val="fr-FR"/>
        </w:rPr>
        <w:t>. colicis pleuriticis &amp; dyspnoicis</w:t>
      </w:r>
      <w:r w:rsidRPr="00414773">
        <w:rPr>
          <w:lang w:val="fr-FR"/>
        </w:rPr>
        <w:br/>
        <w:t xml:space="preserve">„ perutile, describitur à Gal. lib. 9. </w:t>
      </w:r>
      <w:r>
        <w:t>τῶ</w:t>
      </w:r>
      <w:r w:rsidRPr="00414773">
        <w:rPr>
          <w:lang w:val="fr-FR"/>
        </w:rPr>
        <w:t xml:space="preserve"> </w:t>
      </w:r>
      <w:r>
        <w:t>κατ</w:t>
      </w:r>
      <w:r w:rsidRPr="00414773">
        <w:rPr>
          <w:lang w:val="fr-FR"/>
        </w:rPr>
        <w:t xml:space="preserve"> </w:t>
      </w:r>
      <w:r>
        <w:t>τόπ</w:t>
      </w:r>
      <w:r w:rsidRPr="00414773">
        <w:rPr>
          <w:lang w:val="fr-FR"/>
        </w:rPr>
        <w:t>. vino</w:t>
      </w:r>
      <w:r w:rsidRPr="00414773">
        <w:rPr>
          <w:lang w:val="fr-FR"/>
        </w:rPr>
        <w:br/>
        <w:t>"dulci affuso coquitur.</w:t>
      </w:r>
      <w:r w:rsidRPr="00414773">
        <w:rPr>
          <w:lang w:val="fr-FR"/>
        </w:rPr>
        <w:br/>
      </w:r>
      <w:r>
        <w:t>Νεκτάριον</w:t>
      </w:r>
      <w:r w:rsidRPr="00414773">
        <w:rPr>
          <w:lang w:val="fr-FR"/>
        </w:rPr>
        <w:t>. etiam nomen est Collyrij ad multa ocu¬</w:t>
      </w:r>
      <w:r w:rsidRPr="00414773">
        <w:rPr>
          <w:lang w:val="fr-FR"/>
        </w:rPr>
        <w:br/>
        <w:t xml:space="preserve">3 rum vitia vtilis apud Gal. lib. 4. </w:t>
      </w:r>
      <w:r>
        <w:t>κατὰ</w:t>
      </w:r>
      <w:r w:rsidRPr="00414773">
        <w:rPr>
          <w:lang w:val="fr-FR"/>
        </w:rPr>
        <w:t xml:space="preserve"> </w:t>
      </w:r>
      <w:r>
        <w:t>τόπ</w:t>
      </w:r>
      <w:r w:rsidRPr="00414773">
        <w:rPr>
          <w:lang w:val="fr-FR"/>
        </w:rPr>
        <w:t>. c. 7. quod</w:t>
      </w:r>
      <w:r w:rsidRPr="00414773">
        <w:rPr>
          <w:lang w:val="fr-FR"/>
        </w:rPr>
        <w:br/>
        <w:t xml:space="preserve">„ ab alijs </w:t>
      </w:r>
      <w:r>
        <w:t>σρραγὴς</w:t>
      </w:r>
      <w:r w:rsidRPr="00414773">
        <w:rPr>
          <w:lang w:val="fr-FR"/>
        </w:rPr>
        <w:t>, inquit, vocatur.</w:t>
      </w:r>
      <w:r w:rsidRPr="00414773">
        <w:rPr>
          <w:lang w:val="fr-FR"/>
        </w:rPr>
        <w:br/>
      </w:r>
      <w:r>
        <w:t>Νεόμεωον</w:t>
      </w:r>
      <w:r w:rsidRPr="00414773">
        <w:rPr>
          <w:lang w:val="fr-FR"/>
        </w:rPr>
        <w:t xml:space="preserve">. </w:t>
      </w:r>
      <w:r>
        <w:t>τὸ</w:t>
      </w:r>
      <w:r w:rsidRPr="00414773">
        <w:rPr>
          <w:lang w:val="fr-FR"/>
        </w:rPr>
        <w:t xml:space="preserve"> </w:t>
      </w:r>
      <w:r>
        <w:t>νηχόκενον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τὸ</w:t>
      </w:r>
      <w:r w:rsidRPr="00414773">
        <w:rPr>
          <w:lang w:val="fr-FR"/>
        </w:rPr>
        <w:t xml:space="preserve"> </w:t>
      </w:r>
      <w:r>
        <w:t>ποραγνόμενον</w:t>
      </w:r>
      <w:r w:rsidRPr="00414773">
        <w:rPr>
          <w:lang w:val="fr-FR"/>
        </w:rPr>
        <w:t xml:space="preserve"> hoc est, natans</w:t>
      </w:r>
      <w:r w:rsidRPr="00414773">
        <w:rPr>
          <w:lang w:val="fr-FR"/>
        </w:rPr>
        <w:br/>
        <w:t xml:space="preserve">&amp; adueniens, apud Hippocratem lib. 1. </w:t>
      </w:r>
      <w:r>
        <w:t>τῶν</w:t>
      </w:r>
      <w:r w:rsidRPr="00414773">
        <w:rPr>
          <w:lang w:val="fr-FR"/>
        </w:rPr>
        <w:t xml:space="preserve"> </w:t>
      </w:r>
      <w:r>
        <w:t>γυναα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κείων</w:t>
      </w:r>
      <w:r w:rsidRPr="00414773">
        <w:rPr>
          <w:lang w:val="fr-FR"/>
        </w:rPr>
        <w:t>, quorum alterum de chorio, alterum de</w:t>
      </w:r>
      <w:r w:rsidRPr="00414773">
        <w:rPr>
          <w:lang w:val="fr-FR"/>
        </w:rPr>
        <w:br/>
        <w:t xml:space="preserve">foetu dictum est, vt annotat Gal. </w:t>
      </w:r>
      <w:r>
        <w:t>ἐν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γλώσταις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Nios. Iuuenis, author Definitionum Medicarum</w:t>
      </w:r>
      <w:r>
        <w:br/>
        <w:t>„ τὴν τῶν νέων ἡ λικίαν pueritiam interpretatur: Et aphor.</w:t>
      </w:r>
      <w:r>
        <w:br/>
        <w:t>2 45. lib. 2. Hippocr. vcυς appellat quos lib. 6. Epid.</w:t>
      </w:r>
      <w:r>
        <w:br/>
        <w:t>2 part. 1. aph. 4. appellauit idmα: aphor. tamen 49.</w:t>
      </w:r>
      <w:r>
        <w:br/>
        <w:t>„ l. 2. νίας videtur intelligere adolescentes iuuenes.</w:t>
      </w:r>
      <w:r>
        <w:br/>
        <w:t>Νεότης. Iuuentus.</w:t>
      </w:r>
      <w:r>
        <w:br/>
        <w:t>Νειρὸς. frutex est pusillus in petris, similis peplo</w:t>
      </w:r>
      <w:r>
        <w:br/>
        <w:t>sed breuior, quanquam folio maiore. alio nomine</w:t>
      </w:r>
      <w:r>
        <w:br/>
        <w:t>παρωνυγχία vocatur: νευρὰς vero dicitur, quod ra¬</w:t>
      </w:r>
      <w:r>
        <w:br/>
        <w:t>dica constet neruulenta &amp; torosa. Sunt &amp; qui</w:t>
      </w:r>
      <w:r>
        <w:br/>
        <w:t>νευράδα τὸ ποτήριον appellent, vt author est Diosc.</w:t>
      </w:r>
      <w:r>
        <w:br/>
        <w:t>Νευρρμῆτραι. dicuntur dorsi musculi inferiores,</w:t>
      </w:r>
      <w:r>
        <w:br/>
        <w:t>„ qui alijs etiam nominibus dicuntur ψραὶ, atque</w:t>
      </w:r>
      <w:r>
        <w:br/>
        <w:t>ν Ἀλώπεκες; Sunt qui ερρομῆτραι legant ait Ruffus,</w:t>
      </w:r>
      <w:r>
        <w:br/>
        <w:t>ν &amp; interpretentur renum matrices.</w:t>
      </w:r>
      <w:r>
        <w:br/>
        <w:t>„ Nευeὶs. idem quod νεῦρον.</w:t>
      </w:r>
      <w:r>
        <w:br/>
        <w:t>Νέσωποι. inquit Hesych. est μύρον συντιθέμενον ἐκ</w:t>
      </w:r>
      <w:r>
        <w:br/>
        <w:t>2 πολλῶν μιιμάταν, varia &amp; sumptuosa vnguenti</w:t>
      </w:r>
      <w:r>
        <w:br/>
        <w:t>„ quaedam mixtura ex odoramentis confecta,</w:t>
      </w:r>
      <w:r>
        <w:br/>
        <w:t>„ qua vtitur Hippocrat. lib. πρὶ ἐπικυίσιος, &amp; libr.</w:t>
      </w:r>
      <w:r>
        <w:br/>
        <w:t>1 περὶ ούσεως γύνακ. ad induratas vuluae cotyledo¬</w:t>
      </w:r>
      <w:r>
        <w:br/>
        <w:t>„ nas emolliendas &amp; obstructas aperiendas, item¬</w:t>
      </w:r>
      <w:r>
        <w:br/>
        <w:t>„ que ad secundas pellendas; sed &amp; in vteri sur¬</w:t>
      </w:r>
      <w:r>
        <w:br/>
        <w:t>„ sum ascensu adhiberi praecipit quod odoratum</w:t>
      </w:r>
      <w:r>
        <w:br/>
        <w:t>„ esset, ac diuitum muliercularum sumptuosis vn¬</w:t>
      </w:r>
      <w:r>
        <w:br/>
        <w:t>„ guentis non absimile, quale erat spicatum, fo¬</w:t>
      </w:r>
      <w:r>
        <w:br/>
        <w:t>„ liatum Romanorum, &amp; Comagenum, aut Su¬</w:t>
      </w:r>
      <w:r>
        <w:br/>
        <w:t>„ sinum: idem autem quod μιτώπον esse videtur,</w:t>
      </w:r>
      <w:r>
        <w:br/>
        <w:t>„ quas enim vires &amp; facultates adscribit Diosco¬</w:t>
      </w:r>
      <w:r>
        <w:br/>
        <w:t>„ rides τῷ μετωπίῳ, easdem γετώπῳ suo Hippocrat.</w:t>
      </w:r>
      <w:r>
        <w:br/>
        <w:t>„ tribuit, hoc &amp; insuper Hesychij authoritate</w:t>
      </w:r>
      <w:r>
        <w:br/>
        <w:t>„ confimari videtur.</w:t>
      </w:r>
      <w:r>
        <w:br/>
        <w:t>Νιῦρον</w:t>
      </w:r>
      <w:r w:rsidRPr="00414773">
        <w:rPr>
          <w:lang w:val="fr-FR"/>
        </w:rPr>
        <w:t>. neruus. Est pars simplex spermatica, exan¬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guis, sensu tantum aut sensu &amp; motu praedita.</w:t>
      </w:r>
      <w:r w:rsidRPr="00414773">
        <w:rPr>
          <w:lang w:val="fr-FR"/>
        </w:rPr>
        <w:br/>
      </w:r>
      <w:r w:rsidRPr="00414773">
        <w:rPr>
          <w:lang w:val="it-IT"/>
        </w:rPr>
        <w:t>Vt enim arteria &amp; vena, sic neruus inter prima</w:t>
      </w:r>
      <w:r w:rsidRPr="00414773">
        <w:rPr>
          <w:lang w:val="it-IT"/>
        </w:rPr>
        <w:br/>
        <w:t>ac simplicissima humani corporis elementa cen¬</w:t>
      </w:r>
      <w:r w:rsidRPr="00414773">
        <w:rPr>
          <w:lang w:val="it-IT"/>
        </w:rPr>
        <w:br/>
        <w:t xml:space="preserve">setur lib. </w:t>
      </w:r>
      <w:r>
        <w:t>I. de elementis, &amp; inter partes similares</w:t>
      </w:r>
      <w:r>
        <w:br/>
        <w:t xml:space="preserve">numeratur. </w:t>
      </w:r>
      <w:r w:rsidRPr="00414773">
        <w:rPr>
          <w:lang w:val="it-IT"/>
        </w:rPr>
        <w:t>Fieri autem ex semine, non ex san¬</w:t>
      </w:r>
      <w:r w:rsidRPr="00414773">
        <w:rPr>
          <w:lang w:val="it-IT"/>
        </w:rPr>
        <w:br/>
        <w:t xml:space="preserve">guine, Galenus li. </w:t>
      </w:r>
      <w:r w:rsidRPr="00414773">
        <w:rPr>
          <w:lang w:val="fr-FR"/>
        </w:rPr>
        <w:t>I. de semine prodidit, &amp; albus</w:t>
      </w:r>
      <w:r w:rsidRPr="00414773">
        <w:rPr>
          <w:lang w:val="fr-FR"/>
        </w:rPr>
        <w:br/>
        <w:t>ipse color neruorum arguit, quodque frigidus</w:t>
      </w:r>
      <w:r w:rsidRPr="00414773">
        <w:rPr>
          <w:lang w:val="fr-FR"/>
        </w:rPr>
        <w:br/>
        <w:t>sit &amp; exanguis. Erasistratus, vt habetur apud Ga¬</w:t>
      </w:r>
      <w:r w:rsidRPr="00414773">
        <w:rPr>
          <w:lang w:val="fr-FR"/>
        </w:rPr>
        <w:br/>
        <w:t>lenum lib. de atra bile, scripsit, lentum &amp; tracti¬</w:t>
      </w:r>
      <w:r w:rsidRPr="00414773">
        <w:rPr>
          <w:lang w:val="fr-FR"/>
        </w:rPr>
        <w:br/>
        <w:t>tium nec facilem excretu cibum esse à quo ner¬</w:t>
      </w:r>
      <w:r w:rsidRPr="00414773">
        <w:rPr>
          <w:lang w:val="fr-FR"/>
        </w:rPr>
        <w:br/>
        <w:t>ui aluntur, eiusque sententiam sequutus Gale¬</w:t>
      </w:r>
      <w:r w:rsidRPr="00414773">
        <w:rPr>
          <w:lang w:val="fr-FR"/>
        </w:rPr>
        <w:br/>
        <w:t>nus comment. in aphor. 26. lib. 2. ait neruos nu¬</w:t>
      </w:r>
      <w:r w:rsidRPr="00414773">
        <w:rPr>
          <w:lang w:val="fr-FR"/>
        </w:rPr>
        <w:br/>
        <w:t>triri ex frigidis &amp; glutinosis humoribus. Ex quo</w:t>
      </w:r>
      <w:r w:rsidRPr="00414773">
        <w:rPr>
          <w:lang w:val="fr-FR"/>
        </w:rPr>
        <w:br/>
        <w:t>apparet neruos simili substantia constare, humo¬</w:t>
      </w:r>
      <w:r w:rsidRPr="00414773">
        <w:rPr>
          <w:lang w:val="fr-FR"/>
        </w:rPr>
        <w:br/>
        <w:t>re scilicet mucolo. Etenim si elixentur, si putres¬</w:t>
      </w:r>
      <w:r w:rsidRPr="00414773">
        <w:rPr>
          <w:lang w:val="fr-FR"/>
        </w:rPr>
        <w:br/>
        <w:t>cant, in eius generis humorem dissoluuntur.</w:t>
      </w:r>
      <w:r w:rsidRPr="00414773">
        <w:rPr>
          <w:lang w:val="fr-FR"/>
        </w:rPr>
        <w:br/>
        <w:t>Verum Galenus lib. de vsu partium scribit ner¬</w:t>
      </w:r>
      <w:r w:rsidRPr="00414773">
        <w:rPr>
          <w:lang w:val="fr-FR"/>
        </w:rPr>
        <w:br/>
        <w:t>uos duplici constare substantia, vt &amp; cerebrum,</w:t>
      </w:r>
      <w:r w:rsidRPr="00414773">
        <w:rPr>
          <w:lang w:val="fr-FR"/>
        </w:rPr>
        <w:br/>
        <w:t xml:space="preserve">alios quidem molliore, alios vero duriore. </w:t>
      </w:r>
      <w:r w:rsidRPr="00414773">
        <w:rPr>
          <w:lang w:val="it-IT"/>
        </w:rPr>
        <w:t>Inde</w:t>
      </w:r>
      <w:r w:rsidRPr="00414773">
        <w:rPr>
          <w:lang w:val="it-IT"/>
        </w:rPr>
        <w:br/>
        <w:t>neruorum duplex oritur differentia. Alij enim</w:t>
      </w:r>
      <w:r w:rsidRPr="00414773">
        <w:rPr>
          <w:lang w:val="it-IT"/>
        </w:rPr>
        <w:br/>
        <w:t>molles, alij duri sunt. Quorum vt substantia, sic</w:t>
      </w:r>
      <w:r w:rsidRPr="00414773">
        <w:rPr>
          <w:lang w:val="it-IT"/>
        </w:rPr>
        <w:br/>
        <w:t>opus diuersum est: molles enim ad sensum, duri</w:t>
      </w:r>
      <w:r w:rsidRPr="00414773">
        <w:rPr>
          <w:lang w:val="it-IT"/>
        </w:rPr>
        <w:br/>
        <w:t>ad motum sunt comparati. Vt autem magis mi¬</w:t>
      </w:r>
      <w:r w:rsidRPr="00414773">
        <w:rPr>
          <w:lang w:val="it-IT"/>
        </w:rPr>
        <w:br/>
        <w:t>nusque molles esse possunt aut duri, sic magis mi¬</w:t>
      </w:r>
    </w:p>
    <w:p w14:paraId="5A236073" w14:textId="77777777" w:rsidR="00702FE3" w:rsidRDefault="00702FE3" w:rsidP="00702FE3">
      <w:r>
        <w:t>image name: Ν-0010.jpg</w:t>
      </w:r>
      <w:r>
        <w:br/>
        <w:t>original page number: 10</w:t>
      </w:r>
      <w:r>
        <w:br/>
      </w:r>
    </w:p>
    <w:p w14:paraId="1A38044E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it-IT"/>
        </w:rPr>
        <w:t>nusque ad sensum aut motum valent. Quod tamen</w:t>
      </w:r>
      <w:r w:rsidRPr="00414773">
        <w:rPr>
          <w:lang w:val="it-IT"/>
        </w:rPr>
        <w:br/>
        <w:t>non ita accipi debet, quasi duri non sentiant. Om¬</w:t>
      </w:r>
      <w:r w:rsidRPr="00414773">
        <w:rPr>
          <w:lang w:val="it-IT"/>
        </w:rPr>
        <w:br/>
        <w:t>nis enim neruus sensu pręditus est, &amp; vbi neruus</w:t>
      </w:r>
      <w:r w:rsidRPr="00414773">
        <w:rPr>
          <w:lang w:val="it-IT"/>
        </w:rPr>
        <w:br/>
        <w:t>est, illic etiam sensum inesse oportet, licet magis</w:t>
      </w:r>
      <w:r w:rsidRPr="00414773">
        <w:rPr>
          <w:lang w:val="it-IT"/>
        </w:rPr>
        <w:br/>
        <w:t>obtusum &amp; hebetem à duro quam molliore ner¬</w:t>
      </w:r>
      <w:r w:rsidRPr="00414773">
        <w:rPr>
          <w:lang w:val="it-IT"/>
        </w:rPr>
        <w:br/>
        <w:t>uo. Non tamen contra necesse est omnem ner¬</w:t>
      </w:r>
      <w:r w:rsidRPr="00414773">
        <w:rPr>
          <w:lang w:val="it-IT"/>
        </w:rPr>
        <w:br/>
        <w:t>uum mouendi vi praeditum esse. Itaque qui ner¬</w:t>
      </w:r>
      <w:r w:rsidRPr="00414773">
        <w:rPr>
          <w:lang w:val="it-IT"/>
        </w:rPr>
        <w:br/>
        <w:t>ui mouent, ijdem prorsus sentiunt, non autem è</w:t>
      </w:r>
      <w:r w:rsidRPr="00414773">
        <w:rPr>
          <w:lang w:val="it-IT"/>
        </w:rPr>
        <w:br/>
        <w:t>contrario qui sentiunt, ijdem etiam mouent. Mol¬</w:t>
      </w:r>
      <w:r w:rsidRPr="00414773">
        <w:rPr>
          <w:lang w:val="it-IT"/>
        </w:rPr>
        <w:br/>
        <w:t>lium principium est cerebrum, durorum spinalis</w:t>
      </w:r>
      <w:r w:rsidRPr="00414773">
        <w:rPr>
          <w:lang w:val="it-IT"/>
        </w:rPr>
        <w:br/>
        <w:t>medulla. Ab hoc principio singuli in suas sedes</w:t>
      </w:r>
      <w:r w:rsidRPr="00414773">
        <w:rPr>
          <w:lang w:val="it-IT"/>
        </w:rPr>
        <w:br/>
        <w:t>à natura mittuntur, molles quidem in organa sen¬</w:t>
      </w:r>
      <w:r w:rsidRPr="00414773">
        <w:rPr>
          <w:lang w:val="it-IT"/>
        </w:rPr>
        <w:br/>
        <w:t>suum, duri vero in musculos. Nullus eorum sim¬</w:t>
      </w:r>
      <w:r w:rsidRPr="00414773">
        <w:rPr>
          <w:lang w:val="it-IT"/>
        </w:rPr>
        <w:br/>
        <w:t xml:space="preserve">plex est &amp; </w:t>
      </w:r>
      <w:r>
        <w:t>ἀζυγὴς</w:t>
      </w:r>
      <w:r w:rsidRPr="00414773">
        <w:rPr>
          <w:lang w:val="it-IT"/>
        </w:rPr>
        <w:t>, sed omnes coniugati feruntur,</w:t>
      </w:r>
      <w:r w:rsidRPr="00414773">
        <w:rPr>
          <w:lang w:val="it-IT"/>
        </w:rPr>
        <w:br/>
        <w:t>ideoque ab anatomicis neruorum paria appel¬</w:t>
      </w:r>
      <w:r w:rsidRPr="00414773">
        <w:rPr>
          <w:lang w:val="it-IT"/>
        </w:rPr>
        <w:br/>
        <w:t>lantur. Ac septem quidem ex cerebro, triginta</w:t>
      </w:r>
      <w:r w:rsidRPr="00414773">
        <w:rPr>
          <w:lang w:val="it-IT"/>
        </w:rPr>
        <w:br/>
        <w:t>vero ex spinali medulla proficiscuntur. Eorum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qui sunt à cerebro, primum par seu prima coniu¬</w:t>
      </w:r>
      <w:r w:rsidRPr="00414773">
        <w:rPr>
          <w:lang w:val="it-IT"/>
        </w:rPr>
        <w:br/>
        <w:t>gatio est neruorum opticorum, qui sunt maxi¬</w:t>
      </w:r>
      <w:r w:rsidRPr="00414773">
        <w:rPr>
          <w:lang w:val="it-IT"/>
        </w:rPr>
        <w:br/>
        <w:t>mi, mollissimi &amp; caui meatu sensibili. Secunda</w:t>
      </w:r>
      <w:r w:rsidRPr="00414773">
        <w:rPr>
          <w:lang w:val="it-IT"/>
        </w:rPr>
        <w:br/>
        <w:t>eorum est qui mouent oculos. Sunt autem gra¬</w:t>
      </w:r>
      <w:r w:rsidRPr="00414773">
        <w:rPr>
          <w:lang w:val="it-IT"/>
        </w:rPr>
        <w:br/>
        <w:t>ciles, duri, multiplices: nam ramis septem in to¬</w:t>
      </w:r>
      <w:r w:rsidRPr="00414773">
        <w:rPr>
          <w:lang w:val="it-IT"/>
        </w:rPr>
        <w:br/>
        <w:t>tidem oculi musculos absumuntur. Tertia autem</w:t>
      </w:r>
      <w:r w:rsidRPr="00414773">
        <w:rPr>
          <w:lang w:val="it-IT"/>
        </w:rPr>
        <w:br/>
        <w:t>multiplex est, cuius portio prior multis propa¬</w:t>
      </w:r>
      <w:r w:rsidRPr="00414773">
        <w:rPr>
          <w:lang w:val="it-IT"/>
        </w:rPr>
        <w:br/>
        <w:t>ginibus inseritur in crotaphitas, masseteras, cu¬</w:t>
      </w:r>
      <w:r w:rsidRPr="00414773">
        <w:rPr>
          <w:lang w:val="it-IT"/>
        </w:rPr>
        <w:br/>
        <w:t>tem faciei, dentes, gingiuas, musculos labiorum</w:t>
      </w:r>
      <w:r w:rsidRPr="00414773">
        <w:rPr>
          <w:lang w:val="it-IT"/>
        </w:rPr>
        <w:br/>
        <w:t>&amp; linguę tunicam ad saporum discretionem (ob</w:t>
      </w:r>
      <w:r w:rsidRPr="00414773">
        <w:rPr>
          <w:lang w:val="it-IT"/>
        </w:rPr>
        <w:br/>
        <w:t>id haec tota Galeno gustatoria dicitur) Posterior</w:t>
      </w:r>
      <w:r w:rsidRPr="00414773">
        <w:rPr>
          <w:lang w:val="it-IT"/>
        </w:rPr>
        <w:br/>
        <w:t>autem portio, gracilior, durior alijs propagini¬</w:t>
      </w:r>
      <w:r w:rsidRPr="00414773">
        <w:rPr>
          <w:lang w:val="it-IT"/>
        </w:rPr>
        <w:br/>
        <w:t>bus fertur in crotaphitas, cutem frontis &amp; faciei,</w:t>
      </w:r>
      <w:r w:rsidRPr="00414773">
        <w:rPr>
          <w:lang w:val="it-IT"/>
        </w:rPr>
        <w:br/>
        <w:t>musculos labri inferni, pterygia &amp; narium men¬</w:t>
      </w:r>
      <w:r w:rsidRPr="00414773">
        <w:rPr>
          <w:lang w:val="it-IT"/>
        </w:rPr>
        <w:br/>
        <w:t>branas. Quarta dura &amp; gracilis in palati tunicam</w:t>
      </w:r>
      <w:r w:rsidRPr="00414773">
        <w:rPr>
          <w:lang w:val="it-IT"/>
        </w:rPr>
        <w:br/>
        <w:t>absumitur. Quinta duplex est, parte maiore in¬</w:t>
      </w:r>
      <w:r w:rsidRPr="00414773">
        <w:rPr>
          <w:lang w:val="it-IT"/>
        </w:rPr>
        <w:br/>
        <w:t>seritur in meatum auditorium, in musculum la¬</w:t>
      </w:r>
      <w:r w:rsidRPr="00414773">
        <w:rPr>
          <w:lang w:val="it-IT"/>
        </w:rPr>
        <w:br/>
        <w:t>tum, in crotaphitas &amp; masseteras omnes, mino¬</w:t>
      </w:r>
      <w:r w:rsidRPr="00414773">
        <w:rPr>
          <w:lang w:val="it-IT"/>
        </w:rPr>
        <w:br/>
        <w:t>re vero in eosdem masseteras absumitur. Sexta</w:t>
      </w:r>
      <w:r w:rsidRPr="00414773">
        <w:rPr>
          <w:lang w:val="it-IT"/>
        </w:rPr>
        <w:br/>
        <w:t>omnium ramosissima distribuitur ramulis qui¬</w:t>
      </w:r>
      <w:r w:rsidRPr="00414773">
        <w:rPr>
          <w:lang w:val="it-IT"/>
        </w:rPr>
        <w:br/>
        <w:t>busdam in colli &amp; laryngis musculos, sed fere</w:t>
      </w:r>
      <w:r w:rsidRPr="00414773">
        <w:rPr>
          <w:lang w:val="it-IT"/>
        </w:rPr>
        <w:br/>
        <w:t>tota in thoracem, vbi ramulos dat musculis tri¬</w:t>
      </w:r>
      <w:r w:rsidRPr="00414773">
        <w:rPr>
          <w:lang w:val="it-IT"/>
        </w:rPr>
        <w:br/>
        <w:t>bus à sterno &amp; vicina claui ascendentibus, &amp; ra¬</w:t>
      </w:r>
      <w:r w:rsidRPr="00414773">
        <w:rPr>
          <w:lang w:val="it-IT"/>
        </w:rPr>
        <w:br/>
        <w:t>mum per costarum radices demittit ad partes ven¬</w:t>
      </w:r>
      <w:r w:rsidRPr="00414773">
        <w:rPr>
          <w:lang w:val="it-IT"/>
        </w:rPr>
        <w:br/>
        <w:t>tris inferni quem costalem vocamus, alterum</w:t>
      </w:r>
      <w:r w:rsidRPr="00414773">
        <w:rPr>
          <w:lang w:val="it-IT"/>
        </w:rPr>
        <w:br/>
        <w:t>ad musculos laryngis recurrentem, tertium insi¬</w:t>
      </w:r>
      <w:r w:rsidRPr="00414773">
        <w:rPr>
          <w:lang w:val="it-IT"/>
        </w:rPr>
        <w:br/>
        <w:t>gniorem in stomachum &amp; ventriculum quisto¬</w:t>
      </w:r>
      <w:r w:rsidRPr="00414773">
        <w:rPr>
          <w:lang w:val="it-IT"/>
        </w:rPr>
        <w:br/>
        <w:t xml:space="preserve">machicus dicitur. </w:t>
      </w:r>
      <w:r w:rsidRPr="00414773">
        <w:rPr>
          <w:lang w:val="fr-FR"/>
        </w:rPr>
        <w:t>Septima vero dura est &amp; absu¬</w:t>
      </w:r>
      <w:r w:rsidRPr="00414773">
        <w:rPr>
          <w:lang w:val="fr-FR"/>
        </w:rPr>
        <w:br/>
        <w:t>mitur in musculos linguę, ossis hyoidis &amp; laryn¬</w:t>
      </w:r>
      <w:r w:rsidRPr="00414773">
        <w:rPr>
          <w:lang w:val="fr-FR"/>
        </w:rPr>
        <w:br/>
        <w:t>gis. Haec autem septem neruorum paria cranio</w:t>
      </w:r>
      <w:r w:rsidRPr="00414773">
        <w:rPr>
          <w:lang w:val="fr-FR"/>
        </w:rPr>
        <w:br/>
        <w:t>excidunt per foramina, primum rotunda, secun¬</w:t>
      </w:r>
      <w:r w:rsidRPr="00414773">
        <w:rPr>
          <w:lang w:val="fr-FR"/>
        </w:rPr>
        <w:br/>
        <w:t>dum scissa, tertium &amp; quartum oblonga, quin¬</w:t>
      </w:r>
      <w:r w:rsidRPr="00414773">
        <w:rPr>
          <w:lang w:val="fr-FR"/>
        </w:rPr>
        <w:br/>
        <w:t>tum mediocria in osse auditorio, sextum maxima,</w:t>
      </w:r>
      <w:r w:rsidRPr="00414773">
        <w:rPr>
          <w:lang w:val="fr-FR"/>
        </w:rPr>
        <w:br/>
        <w:t>septimum parua, occipitis maximo foramini iun¬</w:t>
      </w:r>
      <w:r w:rsidRPr="00414773">
        <w:rPr>
          <w:lang w:val="fr-FR"/>
        </w:rPr>
        <w:br/>
        <w:t xml:space="preserve">cta. </w:t>
      </w:r>
      <w:r w:rsidRPr="00414773">
        <w:rPr>
          <w:lang w:val="it-IT"/>
        </w:rPr>
        <w:t>Quae vero ex spinali medulla excidunt ner¬</w:t>
      </w:r>
      <w:r w:rsidRPr="00414773">
        <w:rPr>
          <w:lang w:val="it-IT"/>
        </w:rPr>
        <w:br/>
        <w:t>uorum paria, inter spondylos excidunt, ita ta¬</w:t>
      </w:r>
      <w:r w:rsidRPr="00414773">
        <w:rPr>
          <w:lang w:val="it-IT"/>
        </w:rPr>
        <w:br/>
        <w:t>men vt supposito spondylo tribuantur. Primum</w:t>
      </w:r>
      <w:r w:rsidRPr="00414773">
        <w:rPr>
          <w:lang w:val="it-IT"/>
        </w:rPr>
        <w:br/>
        <w:t>enim thoracis par id dicitur quod inter septimum</w:t>
      </w:r>
      <w:r w:rsidRPr="00414773">
        <w:rPr>
          <w:lang w:val="it-IT"/>
        </w:rPr>
        <w:br/>
        <w:t>ceruicis &amp; primum thoracis spondylum excidit,</w:t>
      </w:r>
      <w:r w:rsidRPr="00414773">
        <w:rPr>
          <w:lang w:val="it-IT"/>
        </w:rPr>
        <w:br/>
        <w:t>&amp; primum similiter lumborum par quod inter</w:t>
      </w:r>
      <w:r w:rsidRPr="00414773">
        <w:rPr>
          <w:lang w:val="it-IT"/>
        </w:rPr>
        <w:br/>
        <w:t>primum lumborum &amp; vltimum thoracis spon¬</w:t>
      </w:r>
      <w:r w:rsidRPr="00414773">
        <w:rPr>
          <w:lang w:val="it-IT"/>
        </w:rPr>
        <w:br/>
        <w:t>dylum est, &amp; primum ossis sacri par quod est inter</w:t>
      </w:r>
      <w:r w:rsidRPr="00414773">
        <w:rPr>
          <w:lang w:val="it-IT"/>
        </w:rPr>
        <w:br/>
        <w:t>quintum lumborum spondylum &amp; primum ossis</w:t>
      </w:r>
      <w:r w:rsidRPr="00414773">
        <w:rPr>
          <w:lang w:val="it-IT"/>
        </w:rPr>
        <w:br/>
        <w:t>sacri. Sic primum par dicitur, quod per foramen</w:t>
      </w:r>
      <w:r w:rsidRPr="00414773">
        <w:rPr>
          <w:lang w:val="it-IT"/>
        </w:rPr>
        <w:br/>
        <w:t>posticum, primo spondylo &amp; occipiti commu¬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ne egreditur. Hunc in modum prodeuntes ner¬</w:t>
      </w:r>
      <w:r w:rsidRPr="00414773">
        <w:rPr>
          <w:lang w:val="it-IT"/>
        </w:rPr>
        <w:br/>
        <w:t>ui inseruntur fere in vicinas partes, ne in longiore</w:t>
      </w:r>
      <w:r w:rsidRPr="00414773">
        <w:rPr>
          <w:lang w:val="it-IT"/>
        </w:rPr>
        <w:br/>
        <w:t>via periclitentur: quam si ingrediuntur, mire te¬</w:t>
      </w:r>
      <w:r w:rsidRPr="00414773">
        <w:rPr>
          <w:lang w:val="it-IT"/>
        </w:rPr>
        <w:br/>
        <w:t xml:space="preserve">guntur &amp; muniuntur ad securitatem. </w:t>
      </w:r>
      <w:r w:rsidRPr="00414773">
        <w:rPr>
          <w:lang w:val="fr-FR"/>
        </w:rPr>
        <w:t>Haec qui¬</w:t>
      </w:r>
      <w:r w:rsidRPr="00414773">
        <w:rPr>
          <w:lang w:val="fr-FR"/>
        </w:rPr>
        <w:br/>
        <w:t>dem de neruis proprie appellatis sufficiant. Cae¬</w:t>
      </w:r>
      <w:r w:rsidRPr="00414773">
        <w:rPr>
          <w:lang w:val="fr-FR"/>
        </w:rPr>
        <w:br/>
        <w:t>terum non omittendum est quod scribitur à</w:t>
      </w:r>
      <w:r w:rsidRPr="00414773">
        <w:rPr>
          <w:lang w:val="fr-FR"/>
        </w:rPr>
        <w:br/>
        <w:t>Galeno initio li. 15. de vsu partium disserente de</w:t>
      </w:r>
    </w:p>
    <w:p w14:paraId="7209E6B8" w14:textId="77777777" w:rsidR="00702FE3" w:rsidRDefault="00702FE3" w:rsidP="00702FE3">
      <w:r>
        <w:t>image name: Ν-0011.jpg</w:t>
      </w:r>
      <w:r>
        <w:br/>
        <w:t>original page number: 11</w:t>
      </w:r>
      <w:r>
        <w:br/>
      </w:r>
    </w:p>
    <w:p w14:paraId="00E51E81" w14:textId="77777777" w:rsidR="00702FE3" w:rsidRDefault="00702FE3" w:rsidP="00702FE3">
      <w:r>
        <w:t>pudendi sub stantia, neruum tribus modis dici,</w:t>
      </w:r>
      <w:r>
        <w:br/>
        <w:t>vno quidem proprie genus illud totum quod à</w:t>
      </w:r>
      <w:r>
        <w:br/>
        <w:t>cerebro &amp; spinali medulla est: altero id quod à</w:t>
      </w:r>
      <w:r>
        <w:br/>
        <w:t>musculis oritur &amp; τίνων, hoc est, tendo, ab Hip¬</w:t>
      </w:r>
      <w:r>
        <w:br/>
        <w:t>pocrate dicitur: tertio autem quod Hippocra¬</w:t>
      </w:r>
      <w:r>
        <w:br/>
        <w:t>tes συνδισμον, id est, ligamentum, medici vero</w:t>
      </w:r>
      <w:r>
        <w:br/>
        <w:t>post eum γεῦρον συνδετικὸν, id est, neruum colligan¬</w:t>
      </w:r>
      <w:r>
        <w:br/>
        <w:t>tem, nuncuparunt. Dictum est Graecis νεῦρον ἀπὸ</w:t>
      </w:r>
      <w:r>
        <w:br/>
        <w:t>τῦ κεύειν quod nutare &amp; flectere significat, vt</w:t>
      </w:r>
      <w:r>
        <w:br/>
        <w:t>scribit Gal. initio de motu musculorum.</w:t>
      </w:r>
      <w:r>
        <w:br/>
        <w:t>Νῶρον ἴναμον. sic vocare Hippocr. τὴν ολέθα, testis</w:t>
      </w:r>
      <w:r>
        <w:br/>
        <w:t>„ est Erotianus.</w:t>
      </w:r>
      <w:r>
        <w:br/>
        <w:t>Νεῶρον. etiam obscoena notione de pene dicitur,</w:t>
      </w:r>
      <w:r>
        <w:br/>
        <w:t>„ Sic apud Iuuenalem mensura incognita nerui,</w:t>
      </w:r>
      <w:r>
        <w:br/>
        <w:t>„ &amp; apud Hippocr. μωρὰ νευρὸ, quae non possunt</w:t>
      </w:r>
      <w:r>
        <w:br/>
        <w:t>„έπάρεσθαι. Et in prouerbio ἐδὲν σʼ ὀνήσει βολθὸς αὐ</w:t>
      </w:r>
      <w:r>
        <w:br/>
        <w:t>ἡ μὴ κεῦς ἔχης, ita interpretor in Theopompi Co¬</w:t>
      </w:r>
      <w:r>
        <w:br/>
        <w:t>mici versu, apud Pollucem ἄπνους, ἄνευρος, ἀσθενὴς,</w:t>
      </w:r>
      <w:r>
        <w:br/>
        <w:t>„hinc Aristophani νενευρῶθαι pro στύειν: Propter au¬</w:t>
      </w:r>
      <w:r>
        <w:br/>
        <w:t>" tem istam nerui significationem Comice loqui</w:t>
      </w:r>
      <w:r>
        <w:br/>
        <w:t>„Ruffinum censet doctissimus Hieronymus, at¬</w:t>
      </w:r>
      <w:r>
        <w:br/>
        <w:t>"que hoc nomine dat illi poenas Ruffinus Epis¬</w:t>
      </w:r>
      <w:r>
        <w:br/>
        <w:t>" copus: dixerat Ruffinus, Quid tibi videtur, ha¬</w:t>
      </w:r>
      <w:r>
        <w:br/>
        <w:t>„ besne vltra aliquid quo neruos tuae loquacitatis</w:t>
      </w:r>
      <w:r>
        <w:br/>
        <w:t>"intendas; Excipit Hieronymus; &amp; indignaris si</w:t>
      </w:r>
      <w:r>
        <w:br/>
        <w:t>„ putide te loqui arguam, cum Comaediarum tur¬</w:t>
      </w:r>
      <w:r>
        <w:br/>
        <w:t>„ pitudines, &amp; scortorum amatorumque ludicra,</w:t>
      </w:r>
      <w:r>
        <w:br/>
        <w:t>"scriptor Ecclesiasticus assumas. Totius repre¬</w:t>
      </w:r>
      <w:r>
        <w:br/>
        <w:t>„hensionis cardo vertitur in ea notione vocis</w:t>
      </w:r>
      <w:r>
        <w:br/>
        <w:t>„ neruus.</w:t>
      </w:r>
      <w:r>
        <w:br/>
        <w:t>Νεῶα παλινδρομουῦντα. nerui recurrentes. Sunt ra¬</w:t>
      </w:r>
      <w:r>
        <w:br/>
        <w:t>mi duoneruorum sextae coniugationis, quorum</w:t>
      </w:r>
      <w:r>
        <w:br/>
        <w:t>dexter circum arteriam quae axillam adit, sini¬</w:t>
      </w:r>
      <w:r>
        <w:br/>
        <w:t>ster vero circum magnum arteriae descendentis</w:t>
      </w:r>
      <w:r>
        <w:br/>
      </w:r>
      <w:r>
        <w:lastRenderedPageBreak/>
        <w:t>truncum obuolutus sursum reuertitur in laryn¬</w:t>
      </w:r>
      <w:r>
        <w:br/>
        <w:t>gem. Oportuit enim laryngis quosdam muscu¬</w:t>
      </w:r>
      <w:r>
        <w:br/>
        <w:t>los, quo vox ederetur, deorsum moueri, &amp; ob id</w:t>
      </w:r>
      <w:r>
        <w:br/>
        <w:t>spiritum animalem ab inferioribus partibus sur¬</w:t>
      </w:r>
      <w:r>
        <w:br/>
        <w:t>sum quodammodo ipsis deduci: neque fieri id</w:t>
      </w:r>
      <w:r>
        <w:br/>
        <w:t>aliter potuit quam demissis ad inferna neruis,</w:t>
      </w:r>
      <w:r>
        <w:br/>
        <w:t>posteaque recurrentibus. Quo autem firmi re¬</w:t>
      </w:r>
      <w:r>
        <w:br/>
        <w:t>currerent, eos inniti corpori cuidam firmo &amp; ro¬</w:t>
      </w:r>
      <w:r>
        <w:br/>
        <w:t>tundo commodum fuit Itaque circum arte¬</w:t>
      </w:r>
      <w:r>
        <w:br/>
        <w:t>riam quidem axillarem dextram neruus ille dex¬</w:t>
      </w:r>
      <w:r>
        <w:br/>
        <w:t>ter ad superiora reuersurus reflectitur: sinister</w:t>
      </w:r>
      <w:r>
        <w:br/>
        <w:t>vero quoniam circum sinistram ipsam arteriam</w:t>
      </w:r>
      <w:r>
        <w:br/>
        <w:t>axillarem commode inflecti non potuit (neque</w:t>
      </w:r>
      <w:r>
        <w:br/>
        <w:t>enim illa transuersim, vt dextra, sed oblique sur¬</w:t>
      </w:r>
      <w:r>
        <w:br/>
        <w:t>sum in alam contendit) ideo in cauitatem tho¬</w:t>
      </w:r>
      <w:r>
        <w:br/>
        <w:t>racis cogitur descendere, &amp; arteriae magnae trun¬</w:t>
      </w:r>
      <w:r>
        <w:br/>
        <w:t>cum apprehendere, qui deorsum ad spinam pro¬</w:t>
      </w:r>
      <w:r>
        <w:br/>
        <w:t>ficiscitur. Sic vterque secundum latera asperae</w:t>
      </w:r>
      <w:r>
        <w:br/>
        <w:t>arteriae sursum redit, &amp; inseritur in musculos</w:t>
      </w:r>
      <w:r>
        <w:br/>
        <w:t>laryngis ad edendam vocem. qua ex causa Ga¬</w:t>
      </w:r>
      <w:r>
        <w:br/>
        <w:t>lenus lib. 4. de locis affectis Φωνητικοις maluit ap¬</w:t>
      </w:r>
      <w:r>
        <w:br/>
        <w:t>pellare: tam sunt enim ad vocem necessarij, vt</w:t>
      </w:r>
      <w:r>
        <w:br/>
        <w:t>secti vocem prorsus aboleant: refrigerati vero</w:t>
      </w:r>
      <w:r>
        <w:br/>
        <w:t>tantisper vocem impediant, donec calefacti na¬</w:t>
      </w:r>
      <w:r>
        <w:br/>
        <w:t>turalem temperiem recuperauerint.</w:t>
      </w:r>
      <w:r>
        <w:br/>
        <w:t>Νεῶρα συνδετικὰ. Colligantes nerui: his vocibus</w:t>
      </w:r>
      <w:r>
        <w:br/>
        <w:t>" Paul. lib. 4. c. 56. vocat ipsa ligamenta quae ossa</w:t>
      </w:r>
      <w:r>
        <w:br/>
        <w:t>" colligant; vocat vero neruos quod eos imiten¬</w:t>
      </w:r>
      <w:r>
        <w:br/>
        <w:t>„ tur, nam alij tres species enumerant, alios qui</w:t>
      </w:r>
      <w:r>
        <w:br/>
        <w:t>„ sensum &amp; motum praebent, alios qui motui tan¬</w:t>
      </w:r>
      <w:r>
        <w:br/>
        <w:t>„ tum inseruiunt vt tendines, alios qui osseam com¬</w:t>
      </w:r>
      <w:r>
        <w:br/>
        <w:t>„ pagem ligant &amp; vinciunt.</w:t>
      </w:r>
      <w:r>
        <w:br/>
        <w:t>Νευρργρνδρώδης συνδεσμος est ligamenti genus du¬</w:t>
      </w:r>
      <w:r>
        <w:br/>
        <w:t>rum, cartilaginosum, partim latum, partim ro¬</w:t>
      </w:r>
      <w:r>
        <w:br/>
        <w:t>tundum. Madivx αam corpus est inter</w:t>
      </w:r>
    </w:p>
    <w:p w14:paraId="70CFDF80" w14:textId="77777777" w:rsidR="00702FE3" w:rsidRDefault="00702FE3" w:rsidP="00702FE3">
      <w:r>
        <w:t>image name: Ν-0012.jpg</w:t>
      </w:r>
      <w:r>
        <w:br/>
        <w:t>original page number: 12</w:t>
      </w:r>
      <w:r>
        <w:br/>
      </w:r>
    </w:p>
    <w:p w14:paraId="71BE2AE2" w14:textId="77777777" w:rsidR="00702FE3" w:rsidRPr="00414773" w:rsidRDefault="00702FE3" w:rsidP="00702FE3">
      <w:pPr>
        <w:rPr>
          <w:lang w:val="it-IT"/>
        </w:rPr>
      </w:pPr>
      <w:r>
        <w:t>cartilaginem &amp; ligamentum, hoc quidem du¬</w:t>
      </w:r>
      <w:r>
        <w:br/>
        <w:t>rius, illa vero mollius. Itaque quod ad cartila¬</w:t>
      </w:r>
      <w:r>
        <w:br/>
        <w:t>ginis duritiem aliquomodo accedat, non sine</w:t>
      </w:r>
      <w:r>
        <w:br/>
        <w:t>causa cartilaginosum ligamentum dicitur, vt &amp;</w:t>
      </w:r>
      <w:r>
        <w:br/>
        <w:t>neruosum, quod nerui rotundam figuram qua¬</w:t>
      </w:r>
      <w:r>
        <w:br/>
        <w:t>dantenus imitetur. Neque enim latum est vt</w:t>
      </w:r>
      <w:r>
        <w:br/>
      </w:r>
      <w:r>
        <w:lastRenderedPageBreak/>
        <w:t>cartilago, neque plane rotundum vt neruus, sed</w:t>
      </w:r>
      <w:r>
        <w:br/>
        <w:t>mediae cuiusdam figurae. Eiusmodi habentur in</w:t>
      </w:r>
      <w:r>
        <w:br/>
        <w:t>articulo pternae cum astragalo &amp; vicinis parti¬</w:t>
      </w:r>
      <w:r>
        <w:br/>
        <w:t>bus. Tale etiam in intimo sinu coxendicis visi¬</w:t>
      </w:r>
      <w:r>
        <w:br/>
        <w:t>tur, valde quidem durum, quod principio tam</w:t>
      </w:r>
      <w:r>
        <w:br/>
        <w:t>latum est, vt pubis foramen etiam attingat, deinde</w:t>
      </w:r>
      <w:r>
        <w:br/>
        <w:t>paulatim contrahitur, rotundiusque factum in¬</w:t>
      </w:r>
      <w:r>
        <w:br/>
        <w:t>seritur in medium cruris caput.</w:t>
      </w:r>
      <w:r>
        <w:br/>
        <w:t>Νευρῶδες. neruosum. Est corpus spermaticum &amp;</w:t>
      </w:r>
      <w:r>
        <w:br/>
        <w:t>exangue, ad nerui naturam similitudinemue ac¬</w:t>
      </w:r>
      <w:r>
        <w:br/>
        <w:t xml:space="preserve">cedens. </w:t>
      </w:r>
      <w:r w:rsidRPr="00414773">
        <w:rPr>
          <w:lang w:val="fr-FR"/>
        </w:rPr>
        <w:t>Tria eius genera Galenus esse dicit ini¬</w:t>
      </w:r>
      <w:r w:rsidRPr="00414773">
        <w:rPr>
          <w:lang w:val="fr-FR"/>
        </w:rPr>
        <w:br/>
        <w:t xml:space="preserve">tio lib. 15. de vsu part. &amp; comment. </w:t>
      </w:r>
      <w:r w:rsidRPr="00414773">
        <w:rPr>
          <w:lang w:val="it-IT"/>
        </w:rPr>
        <w:t>1. in lib. 6. F</w:t>
      </w:r>
      <w:r w:rsidRPr="00414773">
        <w:rPr>
          <w:lang w:val="it-IT"/>
        </w:rPr>
        <w:br/>
      </w:r>
      <w:r>
        <w:t>ἐπδημιῶν</w:t>
      </w:r>
      <w:r w:rsidRPr="00414773">
        <w:rPr>
          <w:lang w:val="it-IT"/>
        </w:rPr>
        <w:t>. Vnum eorum quae proprie nerui ap¬</w:t>
      </w:r>
      <w:r w:rsidRPr="00414773">
        <w:rPr>
          <w:lang w:val="it-IT"/>
        </w:rPr>
        <w:br/>
        <w:t>pellantur, &amp; prodeunt ex cerebro aut spir ali</w:t>
      </w:r>
      <w:r w:rsidRPr="00414773">
        <w:rPr>
          <w:lang w:val="it-IT"/>
        </w:rPr>
        <w:br/>
        <w:t>medulla. Secundum eorum quae à musculis oriun¬</w:t>
      </w:r>
      <w:r w:rsidRPr="00414773">
        <w:rPr>
          <w:lang w:val="it-IT"/>
        </w:rPr>
        <w:br/>
        <w:t xml:space="preserve">tur &amp; </w:t>
      </w:r>
      <w:r>
        <w:t>τένοντες</w:t>
      </w:r>
      <w:r w:rsidRPr="00414773">
        <w:rPr>
          <w:lang w:val="it-IT"/>
        </w:rPr>
        <w:t xml:space="preserve"> ab Hippocrate appellantur, ab</w:t>
      </w:r>
      <w:r w:rsidRPr="00414773">
        <w:rPr>
          <w:lang w:val="it-IT"/>
        </w:rPr>
        <w:br/>
        <w:t xml:space="preserve">alijs autem </w:t>
      </w:r>
      <w:r>
        <w:t>ἀπονειρώσεις</w:t>
      </w:r>
      <w:r w:rsidRPr="00414773">
        <w:rPr>
          <w:lang w:val="it-IT"/>
        </w:rPr>
        <w:t>: siquidem neruosae par¬</w:t>
      </w:r>
      <w:r w:rsidRPr="00414773">
        <w:rPr>
          <w:lang w:val="it-IT"/>
        </w:rPr>
        <w:br/>
        <w:t>tes musculorum tendines vocantur. Tertium ve¬</w:t>
      </w:r>
      <w:r w:rsidRPr="00414773">
        <w:rPr>
          <w:lang w:val="it-IT"/>
        </w:rPr>
        <w:br/>
        <w:t xml:space="preserve">ro eorum quae </w:t>
      </w:r>
      <w:r>
        <w:t>συυδέσμοις</w:t>
      </w:r>
      <w:r w:rsidRPr="00414773">
        <w:rPr>
          <w:lang w:val="it-IT"/>
        </w:rPr>
        <w:t xml:space="preserve"> Hippocrates vocauit,</w:t>
      </w:r>
      <w:r w:rsidRPr="00414773">
        <w:rPr>
          <w:lang w:val="it-IT"/>
        </w:rPr>
        <w:br/>
        <w:t xml:space="preserve">recentiores autem medici </w:t>
      </w:r>
      <w:r>
        <w:t>νεῦρα</w:t>
      </w:r>
      <w:r w:rsidRPr="00414773">
        <w:rPr>
          <w:lang w:val="it-IT"/>
        </w:rPr>
        <w:t xml:space="preserve"> </w:t>
      </w:r>
      <w:r>
        <w:t>συνδετικὰ</w:t>
      </w:r>
      <w:r w:rsidRPr="00414773">
        <w:rPr>
          <w:lang w:val="it-IT"/>
        </w:rPr>
        <w:t>, id est,</w:t>
      </w:r>
      <w:r w:rsidRPr="00414773">
        <w:rPr>
          <w:lang w:val="it-IT"/>
        </w:rPr>
        <w:br/>
        <w:t>neruos colligantes. At vero praeter haec genera</w:t>
      </w:r>
      <w:r w:rsidRPr="00414773">
        <w:rPr>
          <w:lang w:val="it-IT"/>
        </w:rPr>
        <w:br/>
        <w:t>etiam sedes, vterus, vesica &amp; pudendum neruo¬</w:t>
      </w:r>
      <w:r w:rsidRPr="00414773">
        <w:rPr>
          <w:lang w:val="it-IT"/>
        </w:rPr>
        <w:br/>
        <w:t>sa dicuntur, cum tamen nullo trium praedicto¬</w:t>
      </w:r>
      <w:r w:rsidRPr="00414773">
        <w:rPr>
          <w:lang w:val="it-IT"/>
        </w:rPr>
        <w:br/>
        <w:t>rum generum contineantur, neque ex vllo isto¬</w:t>
      </w:r>
      <w:r w:rsidRPr="00414773">
        <w:rPr>
          <w:lang w:val="it-IT"/>
        </w:rPr>
        <w:br/>
        <w:t>rum trium generum componantur, sed quod</w:t>
      </w:r>
      <w:r w:rsidRPr="00414773">
        <w:rPr>
          <w:lang w:val="it-IT"/>
        </w:rPr>
        <w:br/>
        <w:t>neruosorum corporum similitudinem gerant:</w:t>
      </w:r>
      <w:r w:rsidRPr="00414773">
        <w:rPr>
          <w:lang w:val="it-IT"/>
        </w:rPr>
        <w:br/>
        <w:t>siquidem latissime distenduntur, contraque in</w:t>
      </w:r>
      <w:r w:rsidRPr="00414773">
        <w:rPr>
          <w:lang w:val="it-IT"/>
        </w:rPr>
        <w:br/>
        <w:t>breuissimum spatium contrahuntur, quod nul¬</w:t>
      </w:r>
      <w:r w:rsidRPr="00414773">
        <w:rPr>
          <w:lang w:val="it-IT"/>
        </w:rPr>
        <w:br/>
        <w:t>li carnoso membro aut pingui accidit. Itaque</w:t>
      </w:r>
      <w:r w:rsidRPr="00414773">
        <w:rPr>
          <w:lang w:val="it-IT"/>
        </w:rPr>
        <w:br/>
        <w:t>partes illas neruosas ex quadam similitudine di¬</w:t>
      </w:r>
      <w:r w:rsidRPr="00414773">
        <w:rPr>
          <w:lang w:val="it-IT"/>
        </w:rPr>
        <w:br/>
        <w:t>cimus, vt &amp; reliqua omnia alba &amp; exangui ma¬</w:t>
      </w:r>
      <w:r w:rsidRPr="00414773">
        <w:rPr>
          <w:lang w:val="it-IT"/>
        </w:rPr>
        <w:br/>
        <w:t>teria praedita, quoniam plurimum extendi, rur¬</w:t>
      </w:r>
      <w:r w:rsidRPr="00414773">
        <w:rPr>
          <w:lang w:val="it-IT"/>
        </w:rPr>
        <w:br/>
        <w:t>sumque in se ipsa retrahi &amp; subsidere videantur,</w:t>
      </w:r>
      <w:r w:rsidRPr="00414773">
        <w:rPr>
          <w:lang w:val="it-IT"/>
        </w:rPr>
        <w:br/>
        <w:t>vt eo comment. Galenus annotauit.</w:t>
      </w:r>
      <w:r w:rsidRPr="00414773">
        <w:rPr>
          <w:lang w:val="it-IT"/>
        </w:rPr>
        <w:br/>
      </w:r>
      <w:r>
        <w:t>Νευροππωτὸς</w:t>
      </w:r>
      <w:r w:rsidRPr="00414773">
        <w:rPr>
          <w:lang w:val="it-IT"/>
        </w:rPr>
        <w:t>. in neruis vulneratus Paul. libr. 4..</w:t>
      </w:r>
      <w:r w:rsidRPr="00414773">
        <w:rPr>
          <w:lang w:val="it-IT"/>
        </w:rPr>
        <w:br/>
        <w:t>cap. 54. 6</w:t>
      </w:r>
      <w:r w:rsidRPr="00414773">
        <w:rPr>
          <w:lang w:val="it-IT"/>
        </w:rPr>
        <w:br/>
      </w:r>
      <w:r>
        <w:t>Νερέλη</w:t>
      </w:r>
      <w:r w:rsidRPr="00414773">
        <w:rPr>
          <w:lang w:val="it-IT"/>
        </w:rPr>
        <w:t>. nubes. nubecula. Id dicitur apud Hippo¬</w:t>
      </w:r>
      <w:r w:rsidRPr="00414773">
        <w:rPr>
          <w:lang w:val="it-IT"/>
        </w:rPr>
        <w:br/>
        <w:t>cratem quod in vrinis pendet, eodem modo</w:t>
      </w:r>
      <w:r w:rsidRPr="00414773">
        <w:rPr>
          <w:lang w:val="it-IT"/>
        </w:rPr>
        <w:br/>
        <w:t xml:space="preserve">quo nubes in aere. Galenus </w:t>
      </w:r>
      <w:r>
        <w:t>ἐναιώρημα</w:t>
      </w:r>
      <w:r w:rsidRPr="00414773">
        <w:rPr>
          <w:lang w:val="it-IT"/>
        </w:rPr>
        <w:t xml:space="preserve"> appellat</w:t>
      </w:r>
      <w:r w:rsidRPr="00414773">
        <w:rPr>
          <w:lang w:val="it-IT"/>
        </w:rPr>
        <w:br/>
        <w:t xml:space="preserve">comment. 2. </w:t>
      </w:r>
      <w:r>
        <w:t>εἰς</w:t>
      </w:r>
      <w:r w:rsidRPr="00414773">
        <w:rPr>
          <w:lang w:val="it-IT"/>
        </w:rPr>
        <w:t xml:space="preserve"> </w:t>
      </w:r>
      <w:r>
        <w:t>τὸ</w:t>
      </w:r>
      <w:r w:rsidRPr="00414773">
        <w:rPr>
          <w:lang w:val="it-IT"/>
        </w:rPr>
        <w:t xml:space="preserve"> </w:t>
      </w:r>
      <w:r>
        <w:t>προγνωστικὸν</w:t>
      </w:r>
      <w:r w:rsidRPr="00414773">
        <w:rPr>
          <w:lang w:val="it-IT"/>
        </w:rPr>
        <w:t xml:space="preserve">, scribens </w:t>
      </w:r>
      <w:r>
        <w:t>νερέλην</w:t>
      </w:r>
      <w:r w:rsidRPr="00414773">
        <w:rPr>
          <w:lang w:val="it-IT"/>
        </w:rPr>
        <w:t xml:space="preserve"> </w:t>
      </w:r>
      <w:r>
        <w:t>καὶ</w:t>
      </w:r>
      <w:r w:rsidRPr="00414773">
        <w:rPr>
          <w:lang w:val="it-IT"/>
        </w:rPr>
        <w:br/>
      </w:r>
      <w:r>
        <w:t>ἐναιώρημα</w:t>
      </w:r>
      <w:r w:rsidRPr="00414773">
        <w:rPr>
          <w:lang w:val="it-IT"/>
        </w:rPr>
        <w:t xml:space="preserve"> idem esse, aut noë</w:t>
      </w:r>
      <w:r>
        <w:t>λ</w:t>
      </w:r>
      <w:r w:rsidRPr="00414773">
        <w:rPr>
          <w:lang w:val="it-IT"/>
        </w:rPr>
        <w:t xml:space="preserve">lu speciem esse </w:t>
      </w:r>
      <w:r>
        <w:t>τῆ</w:t>
      </w:r>
      <w:r w:rsidRPr="00414773">
        <w:rPr>
          <w:lang w:val="it-IT"/>
        </w:rPr>
        <w:br/>
      </w:r>
      <w:r>
        <w:t>ἐναιωρήματος</w:t>
      </w:r>
      <w:r w:rsidRPr="00414773">
        <w:rPr>
          <w:lang w:val="it-IT"/>
        </w:rPr>
        <w:t>. legitur enim apud Hippocr. duplex</w:t>
      </w:r>
      <w:r w:rsidRPr="00414773">
        <w:rPr>
          <w:lang w:val="it-IT"/>
        </w:rPr>
        <w:br/>
      </w:r>
      <w:r>
        <w:t>ἐναιώρημα</w:t>
      </w:r>
      <w:r w:rsidRPr="00414773">
        <w:rPr>
          <w:lang w:val="it-IT"/>
        </w:rPr>
        <w:t xml:space="preserve">, </w:t>
      </w:r>
      <w:r>
        <w:t>γονοειδὲς</w:t>
      </w:r>
      <w:r w:rsidRPr="00414773">
        <w:rPr>
          <w:lang w:val="it-IT"/>
        </w:rPr>
        <w:t xml:space="preserve"> </w:t>
      </w:r>
      <w:r>
        <w:t>καὶ</w:t>
      </w:r>
      <w:r w:rsidRPr="00414773">
        <w:rPr>
          <w:lang w:val="it-IT"/>
        </w:rPr>
        <w:t xml:space="preserve"> </w:t>
      </w:r>
      <w:r>
        <w:t>νερελοειδὲς</w:t>
      </w:r>
      <w:r w:rsidRPr="00414773">
        <w:rPr>
          <w:lang w:val="it-IT"/>
        </w:rPr>
        <w:t xml:space="preserve"> siue </w:t>
      </w:r>
      <w:r>
        <w:t>ἐπέρελον</w:t>
      </w:r>
      <w:r w:rsidRPr="00414773">
        <w:rPr>
          <w:lang w:val="it-IT"/>
        </w:rPr>
        <w:t>: hoc</w:t>
      </w:r>
      <w:r w:rsidRPr="00414773">
        <w:rPr>
          <w:lang w:val="it-IT"/>
        </w:rPr>
        <w:br/>
        <w:t>est, geniturae, nubique simile: quorum illud cras¬</w:t>
      </w:r>
      <w:r w:rsidRPr="00414773">
        <w:rPr>
          <w:lang w:val="it-IT"/>
        </w:rPr>
        <w:br/>
        <w:t>sius, candidius, compactius &amp; rotundius est, hoc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vero minus candidum, rarius magisque diffu¬</w:t>
      </w:r>
      <w:r w:rsidRPr="00414773">
        <w:rPr>
          <w:lang w:val="it-IT"/>
        </w:rPr>
        <w:br/>
        <w:t>sum. Vt enim aer nubilosus dicitur non qui atris</w:t>
      </w:r>
      <w:r w:rsidRPr="00414773">
        <w:rPr>
          <w:lang w:val="it-IT"/>
        </w:rPr>
        <w:br/>
        <w:t>nubibus condensatus est &amp;t caliginosus, sed qui</w:t>
      </w:r>
      <w:r w:rsidRPr="00414773">
        <w:rPr>
          <w:lang w:val="it-IT"/>
        </w:rPr>
        <w:br/>
        <w:t>serenus purusque nubes aliquot per eum sparsas</w:t>
      </w:r>
      <w:r w:rsidRPr="00414773">
        <w:rPr>
          <w:lang w:val="it-IT"/>
        </w:rPr>
        <w:br/>
        <w:t xml:space="preserve">habet: sic </w:t>
      </w:r>
      <w:r>
        <w:t>ἄρον</w:t>
      </w:r>
      <w:r w:rsidRPr="00414773">
        <w:rPr>
          <w:lang w:val="it-IT"/>
        </w:rPr>
        <w:t xml:space="preserve"> </w:t>
      </w:r>
      <w:r>
        <w:t>νερελοειδὲς</w:t>
      </w:r>
      <w:r w:rsidRPr="00414773">
        <w:rPr>
          <w:lang w:val="it-IT"/>
        </w:rPr>
        <w:t xml:space="preserve">, siue </w:t>
      </w:r>
      <w:r>
        <w:t>ἐναιώρημα</w:t>
      </w:r>
      <w:r w:rsidRPr="00414773">
        <w:rPr>
          <w:lang w:val="it-IT"/>
        </w:rPr>
        <w:t xml:space="preserve"> </w:t>
      </w:r>
      <w:r>
        <w:t>ἐπινέφελον</w:t>
      </w:r>
      <w:r w:rsidRPr="00414773">
        <w:rPr>
          <w:lang w:val="it-IT"/>
        </w:rPr>
        <w:t>,</w:t>
      </w:r>
      <w:r w:rsidRPr="00414773">
        <w:rPr>
          <w:lang w:val="it-IT"/>
        </w:rPr>
        <w:br/>
        <w:t>appellare Hippocrates videtur, quod nec colo¬</w:t>
      </w:r>
      <w:r w:rsidRPr="00414773">
        <w:rPr>
          <w:lang w:val="it-IT"/>
        </w:rPr>
        <w:br/>
        <w:t>re est album, nec etiam plane nigrum, sed ho im</w:t>
      </w:r>
      <w:r w:rsidRPr="00414773">
        <w:rPr>
          <w:lang w:val="it-IT"/>
        </w:rPr>
        <w:br/>
        <w:t xml:space="preserve">medium, vt docet Gal. comm. 1. </w:t>
      </w:r>
      <w:r>
        <w:t>εἰς</w:t>
      </w:r>
      <w:r w:rsidRPr="00414773">
        <w:rPr>
          <w:lang w:val="it-IT"/>
        </w:rPr>
        <w:t xml:space="preserve"> </w:t>
      </w:r>
      <w:r>
        <w:t>τὸ</w:t>
      </w:r>
      <w:r w:rsidRPr="00414773">
        <w:rPr>
          <w:lang w:val="it-IT"/>
        </w:rPr>
        <w:t xml:space="preserve"> </w:t>
      </w:r>
      <w:r>
        <w:t>γ</w:t>
      </w:r>
      <w:r w:rsidRPr="00414773">
        <w:rPr>
          <w:lang w:val="it-IT"/>
        </w:rPr>
        <w:t xml:space="preserve">ʼ </w:t>
      </w:r>
      <w:r>
        <w:t>τῶν</w:t>
      </w:r>
      <w:r w:rsidRPr="00414773">
        <w:rPr>
          <w:lang w:val="it-IT"/>
        </w:rPr>
        <w:t xml:space="preserve"> </w:t>
      </w:r>
      <w:r>
        <w:t>ἐπι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δημιῶν</w:t>
      </w:r>
      <w:r w:rsidRPr="00414773">
        <w:rPr>
          <w:lang w:val="it-IT"/>
        </w:rPr>
        <w:t>. Caeterum id omne crudum esse &amp; à fla¬</w:t>
      </w:r>
      <w:r w:rsidRPr="00414773">
        <w:rPr>
          <w:lang w:val="it-IT"/>
        </w:rPr>
        <w:br/>
        <w:t>tuoso spiritu in altum efferri Galenus docuit.</w:t>
      </w:r>
      <w:r w:rsidRPr="00414773">
        <w:rPr>
          <w:lang w:val="it-IT"/>
        </w:rPr>
        <w:br/>
        <w:t>Quod perfecte concoctum, secretum, aequale,</w:t>
      </w:r>
      <w:r w:rsidRPr="00414773">
        <w:rPr>
          <w:lang w:val="it-IT"/>
        </w:rPr>
        <w:br/>
        <w:t>similareque est, id certe quoniam nihil flatus ha¬</w:t>
      </w:r>
      <w:r w:rsidRPr="00414773">
        <w:rPr>
          <w:lang w:val="it-IT"/>
        </w:rPr>
        <w:br/>
        <w:t>bet, in fundum vasis vrinarij descendit.</w:t>
      </w:r>
      <w:r w:rsidRPr="00414773">
        <w:rPr>
          <w:lang w:val="it-IT"/>
        </w:rPr>
        <w:br/>
      </w:r>
      <w:r>
        <w:t>Νερίλιον</w:t>
      </w:r>
      <w:r w:rsidRPr="00414773">
        <w:rPr>
          <w:lang w:val="it-IT"/>
        </w:rPr>
        <w:t>. nubecula. Est in nigro oculi exulcera¬</w:t>
      </w:r>
      <w:r w:rsidRPr="00414773">
        <w:rPr>
          <w:lang w:val="it-IT"/>
        </w:rPr>
        <w:br/>
        <w:t>tio superficiaria ab humoris distillatione facta,</w:t>
      </w:r>
      <w:r w:rsidRPr="00414773">
        <w:rPr>
          <w:lang w:val="it-IT"/>
        </w:rPr>
        <w:br/>
        <w:t>caligine (</w:t>
      </w:r>
      <w:r>
        <w:t>ἀχλν</w:t>
      </w:r>
      <w:r w:rsidRPr="00414773">
        <w:rPr>
          <w:lang w:val="it-IT"/>
        </w:rPr>
        <w:t xml:space="preserve"> dicunt) profundior, minor &amp;</w:t>
      </w:r>
      <w:r w:rsidRPr="00414773">
        <w:rPr>
          <w:lang w:val="it-IT"/>
        </w:rPr>
        <w:br/>
        <w:t>candidior.</w:t>
      </w:r>
      <w:r w:rsidRPr="00414773">
        <w:rPr>
          <w:lang w:val="it-IT"/>
        </w:rPr>
        <w:br/>
        <w:t>Nacuos, quoque in vima idem quod necau apud</w:t>
      </w:r>
    </w:p>
    <w:p w14:paraId="27800F5F" w14:textId="77777777" w:rsidR="00702FE3" w:rsidRPr="00414773" w:rsidRDefault="00702FE3" w:rsidP="00702FE3">
      <w:pPr>
        <w:rPr>
          <w:lang w:val="it-IT"/>
        </w:rPr>
      </w:pPr>
      <w:r w:rsidRPr="00414773">
        <w:rPr>
          <w:lang w:val="it-IT"/>
        </w:rPr>
        <w:t xml:space="preserve">image name: </w:t>
      </w:r>
      <w:r>
        <w:t>Ν</w:t>
      </w:r>
      <w:r w:rsidRPr="00414773">
        <w:rPr>
          <w:lang w:val="it-IT"/>
        </w:rPr>
        <w:t>-0013.jpg</w:t>
      </w:r>
      <w:r w:rsidRPr="00414773">
        <w:rPr>
          <w:lang w:val="it-IT"/>
        </w:rPr>
        <w:br/>
        <w:t>original page number: 13</w:t>
      </w:r>
      <w:r w:rsidRPr="00414773">
        <w:rPr>
          <w:lang w:val="it-IT"/>
        </w:rPr>
        <w:br/>
      </w:r>
    </w:p>
    <w:p w14:paraId="76DA7F4F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it-IT"/>
        </w:rPr>
        <w:t xml:space="preserve">„Aphrod. problem. lib. 2. </w:t>
      </w:r>
      <w:r>
        <w:t>νερέλία</w:t>
      </w:r>
      <w:r w:rsidRPr="00414773">
        <w:rPr>
          <w:lang w:val="it-IT"/>
        </w:rPr>
        <w:t xml:space="preserve"> insuper dicun¬</w:t>
      </w:r>
      <w:r w:rsidRPr="00414773">
        <w:rPr>
          <w:lang w:val="it-IT"/>
        </w:rPr>
        <w:br/>
        <w:t>„ tur quae in vnguium superficie nubecularum</w:t>
      </w:r>
      <w:r w:rsidRPr="00414773">
        <w:rPr>
          <w:lang w:val="it-IT"/>
        </w:rPr>
        <w:br/>
        <w:t>„ speciem repraesentant authore Polluce.</w:t>
      </w:r>
      <w:r w:rsidRPr="00414773">
        <w:rPr>
          <w:lang w:val="it-IT"/>
        </w:rPr>
        <w:br/>
      </w:r>
      <w:r>
        <w:t>Νερελοειδὲς</w:t>
      </w:r>
      <w:r w:rsidRPr="00414773">
        <w:rPr>
          <w:lang w:val="it-IT"/>
        </w:rPr>
        <w:t xml:space="preserve"> </w:t>
      </w:r>
      <w:r>
        <w:t>οὔρον</w:t>
      </w:r>
      <w:r w:rsidRPr="00414773">
        <w:rPr>
          <w:lang w:val="it-IT"/>
        </w:rPr>
        <w:t>. nubilosa vrina, hoc est, vrina quae</w:t>
      </w:r>
      <w:r w:rsidRPr="00414773">
        <w:rPr>
          <w:lang w:val="it-IT"/>
        </w:rPr>
        <w:br/>
        <w:t>albam nubeculam continet, vt annotat. Galen.</w:t>
      </w:r>
      <w:r w:rsidRPr="00414773">
        <w:rPr>
          <w:lang w:val="it-IT"/>
        </w:rPr>
        <w:br/>
        <w:t xml:space="preserve">comment. </w:t>
      </w:r>
      <w:r>
        <w:t>εἰς</w:t>
      </w:r>
      <w:r w:rsidRPr="00414773">
        <w:rPr>
          <w:lang w:val="it-IT"/>
        </w:rPr>
        <w:t xml:space="preserve"> </w:t>
      </w:r>
      <w:r>
        <w:t>τὸ</w:t>
      </w:r>
      <w:r w:rsidRPr="00414773">
        <w:rPr>
          <w:lang w:val="it-IT"/>
        </w:rPr>
        <w:t xml:space="preserve"> </w:t>
      </w:r>
      <w:r>
        <w:t>πρὶ</w:t>
      </w:r>
      <w:r w:rsidRPr="00414773">
        <w:rPr>
          <w:lang w:val="it-IT"/>
        </w:rPr>
        <w:t xml:space="preserve"> </w:t>
      </w:r>
      <w:r>
        <w:t>διαίτης</w:t>
      </w:r>
      <w:r w:rsidRPr="00414773">
        <w:rPr>
          <w:lang w:val="it-IT"/>
        </w:rPr>
        <w:t xml:space="preserve"> </w:t>
      </w:r>
      <w:r>
        <w:t>ὀξέων</w:t>
      </w:r>
      <w:r w:rsidRPr="00414773">
        <w:rPr>
          <w:lang w:val="it-IT"/>
        </w:rPr>
        <w:t>. v</w:t>
      </w:r>
      <w:r>
        <w:t>ί</w:t>
      </w:r>
      <w:r w:rsidRPr="00414773">
        <w:rPr>
          <w:lang w:val="it-IT"/>
        </w:rPr>
        <w:t xml:space="preserve">de </w:t>
      </w:r>
      <w:r>
        <w:t>νερέλη</w:t>
      </w:r>
      <w:r w:rsidRPr="00414773">
        <w:rPr>
          <w:lang w:val="it-IT"/>
        </w:rPr>
        <w:t>. vi¬</w:t>
      </w:r>
      <w:r w:rsidRPr="00414773">
        <w:rPr>
          <w:lang w:val="it-IT"/>
        </w:rPr>
        <w:br/>
        <w:t xml:space="preserve">de </w:t>
      </w:r>
      <w:r>
        <w:t>ἄρον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Νερρίτις</w:t>
      </w:r>
      <w:r w:rsidRPr="00414773">
        <w:rPr>
          <w:lang w:val="it-IT"/>
        </w:rPr>
        <w:t>. sic proprio nomine dicitur è lumborum</w:t>
      </w:r>
      <w:r w:rsidRPr="00414773">
        <w:rPr>
          <w:lang w:val="it-IT"/>
        </w:rPr>
        <w:br/>
        <w:t xml:space="preserve">vertebris prima, sicut postrema </w:t>
      </w:r>
      <w:r>
        <w:t>ἀσραλτίτις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Νερρίτις</w:t>
      </w:r>
      <w:r w:rsidRPr="00414773">
        <w:rPr>
          <w:lang w:val="fr-FR"/>
        </w:rPr>
        <w:t xml:space="preserve">, dici quidem potest omnis affectus quo </w:t>
      </w:r>
      <w:r>
        <w:t>ο</w:t>
      </w:r>
      <w:r w:rsidRPr="00414773">
        <w:rPr>
          <w:lang w:val="fr-FR"/>
        </w:rPr>
        <w:t>i</w:t>
      </w:r>
      <w:r w:rsidRPr="00414773">
        <w:rPr>
          <w:lang w:val="fr-FR"/>
        </w:rPr>
        <w:br/>
      </w:r>
      <w:r>
        <w:t>νερρὰ</w:t>
      </w:r>
      <w:r w:rsidRPr="00414773">
        <w:rPr>
          <w:lang w:val="fr-FR"/>
        </w:rPr>
        <w:t>, id est, renes, laborant, siue is similaris sit,</w:t>
      </w:r>
      <w:r w:rsidRPr="00414773">
        <w:rPr>
          <w:lang w:val="fr-FR"/>
        </w:rPr>
        <w:br/>
        <w:t>siue organicus, siue communis.</w:t>
      </w:r>
      <w:r w:rsidRPr="00414773">
        <w:rPr>
          <w:lang w:val="fr-FR"/>
        </w:rPr>
        <w:br/>
        <w:t>Hippocr. quadruplicem renum morbum con¬</w:t>
      </w:r>
      <w:r w:rsidRPr="00414773">
        <w:rPr>
          <w:lang w:val="fr-FR"/>
        </w:rPr>
        <w:br/>
        <w:t>stituit quos omnes vox r</w:t>
      </w:r>
      <w:r>
        <w:t>ερρίτις</w:t>
      </w:r>
      <w:r w:rsidRPr="00414773">
        <w:rPr>
          <w:lang w:val="fr-FR"/>
        </w:rPr>
        <w:t xml:space="preserve"> complectitur: Et</w:t>
      </w:r>
      <w:r w:rsidRPr="00414773">
        <w:rPr>
          <w:lang w:val="fr-FR"/>
        </w:rPr>
        <w:br/>
        <w:t>„ primus quidem est inflammati renis &amp; calculo¬</w:t>
      </w:r>
      <w:r w:rsidRPr="00414773">
        <w:rPr>
          <w:lang w:val="fr-FR"/>
        </w:rPr>
        <w:br/>
        <w:t>„ losi; Alter venarum ruptarum in renibus cum</w:t>
      </w:r>
      <w:r w:rsidRPr="00414773">
        <w:rPr>
          <w:lang w:val="fr-FR"/>
        </w:rPr>
        <w:br/>
        <w:t>„nimis repletae fuerint, aut vim expertae violenti</w:t>
      </w:r>
      <w:r w:rsidRPr="00414773">
        <w:rPr>
          <w:lang w:val="fr-FR"/>
        </w:rPr>
        <w:br/>
        <w:t xml:space="preserve">„ laboris, vnde nascitur vlcus </w:t>
      </w:r>
      <w:r>
        <w:t>ἔμμοτον</w:t>
      </w:r>
      <w:r w:rsidRPr="00414773">
        <w:rPr>
          <w:lang w:val="fr-FR"/>
        </w:rPr>
        <w:t>, id est, quod</w:t>
      </w:r>
      <w:r w:rsidRPr="00414773">
        <w:rPr>
          <w:lang w:val="fr-FR"/>
        </w:rPr>
        <w:br/>
        <w:t>„ pariter cutim contra se afficit, cum sanguis me¬</w:t>
      </w:r>
      <w:r w:rsidRPr="00414773">
        <w:rPr>
          <w:lang w:val="fr-FR"/>
        </w:rPr>
        <w:br/>
        <w:t>„iendo exiuit; Tertius est renum, rubram prolu¬</w:t>
      </w:r>
      <w:r w:rsidRPr="00414773">
        <w:rPr>
          <w:lang w:val="fr-FR"/>
        </w:rPr>
        <w:br/>
        <w:t>"uiem fundentium instar cuiusdam ichoris assa¬</w:t>
      </w:r>
      <w:r w:rsidRPr="00414773">
        <w:rPr>
          <w:lang w:val="fr-FR"/>
        </w:rPr>
        <w:br/>
        <w:t>"tarum carnium bubularum: Quartus est renum</w:t>
      </w:r>
      <w:r w:rsidRPr="00414773">
        <w:rPr>
          <w:lang w:val="fr-FR"/>
        </w:rPr>
        <w:br/>
        <w:t>„dolor qui occupat lumbos &amp; ilia, similiter ijs quae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„ parturiunt. N</w:t>
      </w:r>
      <w:r>
        <w:t>ερρίτις</w:t>
      </w:r>
      <w:r w:rsidRPr="00414773">
        <w:rPr>
          <w:lang w:val="fr-FR"/>
        </w:rPr>
        <w:t xml:space="preserve"> autem proprie </w:t>
      </w:r>
      <w:r>
        <w:t>λιθίασις</w:t>
      </w:r>
      <w:r w:rsidRPr="00414773">
        <w:rPr>
          <w:lang w:val="fr-FR"/>
        </w:rPr>
        <w:t>, id est,</w:t>
      </w:r>
      <w:r w:rsidRPr="00414773">
        <w:rPr>
          <w:lang w:val="fr-FR"/>
        </w:rPr>
        <w:br/>
        <w:t>„ calculi morbus appellatur vt apud Gal. habetur</w:t>
      </w:r>
      <w:r w:rsidRPr="00414773">
        <w:rPr>
          <w:lang w:val="fr-FR"/>
        </w:rPr>
        <w:br/>
        <w:t>„initio libelli de renum affectus dignotione, quod</w:t>
      </w:r>
      <w:r w:rsidRPr="00414773">
        <w:rPr>
          <w:lang w:val="fr-FR"/>
        </w:rPr>
        <w:br/>
        <w:t>„ &amp; idem scribit comment. 3. in libr. 6. Epid. ne¬</w:t>
      </w:r>
      <w:r w:rsidRPr="00414773">
        <w:rPr>
          <w:lang w:val="fr-FR"/>
        </w:rPr>
        <w:br/>
        <w:t xml:space="preserve">"que secus aphor. 11. lib. 6. </w:t>
      </w:r>
      <w:r>
        <w:t>νερρίτις</w:t>
      </w:r>
      <w:r w:rsidRPr="00414773">
        <w:rPr>
          <w:lang w:val="fr-FR"/>
        </w:rPr>
        <w:t xml:space="preserve"> pro renum cal¬</w:t>
      </w:r>
      <w:r w:rsidRPr="00414773">
        <w:rPr>
          <w:lang w:val="fr-FR"/>
        </w:rPr>
        <w:br/>
        <w:t>„ culo accipi videtur, Galenus tamen hoc etiam</w:t>
      </w:r>
      <w:r w:rsidRPr="00414773">
        <w:rPr>
          <w:lang w:val="fr-FR"/>
        </w:rPr>
        <w:br/>
        <w:t>„ extendit nomen ad eos quibus renes vel inflam¬</w:t>
      </w:r>
      <w:r w:rsidRPr="00414773">
        <w:rPr>
          <w:lang w:val="fr-FR"/>
        </w:rPr>
        <w:br/>
        <w:t>" mati vel exulcerati sunt.</w:t>
      </w:r>
      <w:r w:rsidRPr="00414773">
        <w:rPr>
          <w:lang w:val="fr-FR"/>
        </w:rPr>
        <w:br/>
        <w:t xml:space="preserve">„ </w:t>
      </w:r>
      <w:r>
        <w:t>Νερριτικὸ</w:t>
      </w:r>
      <w:r w:rsidRPr="00414773">
        <w:rPr>
          <w:lang w:val="fr-FR"/>
        </w:rPr>
        <w:t xml:space="preserve"> </w:t>
      </w:r>
      <w:r>
        <w:t>φθίσις</w:t>
      </w:r>
      <w:r w:rsidRPr="00414773">
        <w:rPr>
          <w:lang w:val="fr-FR"/>
        </w:rPr>
        <w:t xml:space="preserve">. vide </w:t>
      </w:r>
      <w:r>
        <w:t>ρθίσις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</w:t>
      </w:r>
      <w:r>
        <w:t>Τὰ</w:t>
      </w:r>
      <w:r w:rsidRPr="00414773">
        <w:rPr>
          <w:lang w:val="fr-FR"/>
        </w:rPr>
        <w:t xml:space="preserve"> </w:t>
      </w:r>
      <w:r>
        <w:t>νερειτικὰ</w:t>
      </w:r>
      <w:r w:rsidRPr="00414773">
        <w:rPr>
          <w:lang w:val="fr-FR"/>
        </w:rPr>
        <w:t>. Renum affectus, nempe inflam¬</w:t>
      </w:r>
      <w:r w:rsidRPr="00414773">
        <w:rPr>
          <w:lang w:val="fr-FR"/>
        </w:rPr>
        <w:br/>
        <w:t>„mationem, abcessus, vlcera, calculos, &amp; obstru¬</w:t>
      </w:r>
      <w:r w:rsidRPr="00414773">
        <w:rPr>
          <w:lang w:val="fr-FR"/>
        </w:rPr>
        <w:br/>
        <w:t>„ ctiones significant aphor. 6. libr. 6. &amp; aphor. 4.</w:t>
      </w:r>
      <w:r w:rsidRPr="00414773">
        <w:rPr>
          <w:lang w:val="fr-FR"/>
        </w:rPr>
        <w:br/>
        <w:t>"sect. 8. lib. 6. Epid.</w:t>
      </w:r>
      <w:r w:rsidRPr="00414773">
        <w:rPr>
          <w:lang w:val="fr-FR"/>
        </w:rPr>
        <w:br/>
      </w:r>
      <w:r>
        <w:t>Νερρετικὰ</w:t>
      </w:r>
      <w:r w:rsidRPr="00414773">
        <w:rPr>
          <w:lang w:val="fr-FR"/>
        </w:rPr>
        <w:t xml:space="preserve"> </w:t>
      </w:r>
      <w:r>
        <w:t>φαρμανκα</w:t>
      </w:r>
      <w:r w:rsidRPr="00414773">
        <w:rPr>
          <w:lang w:val="fr-FR"/>
        </w:rPr>
        <w:t>. dicuntur antidoti &amp; compositio¬</w:t>
      </w:r>
      <w:r w:rsidRPr="00414773">
        <w:rPr>
          <w:lang w:val="fr-FR"/>
        </w:rPr>
        <w:br/>
        <w:t>nes quae renibus affectis conueniunt. Est autem</w:t>
      </w:r>
      <w:r w:rsidRPr="00414773">
        <w:rPr>
          <w:lang w:val="fr-FR"/>
        </w:rPr>
        <w:br/>
        <w:t>earum duplex differentia generalissima: quaedam</w:t>
      </w:r>
      <w:r w:rsidRPr="00414773">
        <w:rPr>
          <w:lang w:val="fr-FR"/>
        </w:rPr>
        <w:br/>
        <w:t>enim calculosos renes iuuant, quędam vero in¬</w:t>
      </w:r>
      <w:r w:rsidRPr="00414773">
        <w:rPr>
          <w:lang w:val="fr-FR"/>
        </w:rPr>
        <w:br/>
        <w:t>flammatos &amp; vlceratos, quae etiam ad vesicam</w:t>
      </w:r>
      <w:r w:rsidRPr="00414773">
        <w:rPr>
          <w:lang w:val="fr-FR"/>
        </w:rPr>
        <w:br/>
        <w:t>similiter conueniunt. Habent autem contrarias</w:t>
      </w:r>
      <w:r w:rsidRPr="00414773">
        <w:rPr>
          <w:lang w:val="fr-FR"/>
        </w:rPr>
        <w:br/>
        <w:t>inter se facultates: quae enim inflammationibus</w:t>
      </w:r>
      <w:r w:rsidRPr="00414773">
        <w:rPr>
          <w:lang w:val="fr-FR"/>
        </w:rPr>
        <w:br/>
        <w:t>&amp; vlceribus conueniunt, mitigatoria esse opor¬</w:t>
      </w:r>
      <w:r w:rsidRPr="00414773">
        <w:rPr>
          <w:lang w:val="fr-FR"/>
        </w:rPr>
        <w:br/>
        <w:t>tet, coniuncta tamen diureticis: quae vero calcu¬</w:t>
      </w:r>
      <w:r w:rsidRPr="00414773">
        <w:rPr>
          <w:lang w:val="fr-FR"/>
        </w:rPr>
        <w:br/>
        <w:t>losis medentur, vnicam facultatem sortiuntur,</w:t>
      </w:r>
      <w:r w:rsidRPr="00414773">
        <w:rPr>
          <w:lang w:val="fr-FR"/>
        </w:rPr>
        <w:br/>
        <w:t>quae secare &amp; extergere potest cum manifesta</w:t>
      </w:r>
      <w:r w:rsidRPr="00414773">
        <w:rPr>
          <w:lang w:val="fr-FR"/>
        </w:rPr>
        <w:br/>
        <w:t>caliditate. Sunt autem talia fere omnia amara.</w:t>
      </w:r>
      <w:r w:rsidRPr="00414773">
        <w:rPr>
          <w:lang w:val="fr-FR"/>
        </w:rPr>
        <w:br/>
        <w:t>Qualia quaedam à Paulo describuntur lib. 7. c.</w:t>
      </w:r>
      <w:r w:rsidRPr="00414773">
        <w:rPr>
          <w:lang w:val="fr-FR"/>
        </w:rPr>
        <w:br/>
        <w:t>" 11. scilicet oxymel, phusca, conditum aliud ex</w:t>
      </w:r>
      <w:r w:rsidRPr="00414773">
        <w:rPr>
          <w:lang w:val="fr-FR"/>
        </w:rPr>
        <w:br/>
        <w:t>„ sanguinę hircino, ex cicadis, ex lithospermo, ex</w:t>
      </w:r>
      <w:r w:rsidRPr="00414773">
        <w:rPr>
          <w:lang w:val="fr-FR"/>
        </w:rPr>
        <w:br/>
        <w:t>"marrubij semine, ex lapide Iudaico; ex sylue¬</w:t>
      </w:r>
      <w:r w:rsidRPr="00414773">
        <w:rPr>
          <w:lang w:val="fr-FR"/>
        </w:rPr>
        <w:br/>
        <w:t>"stris, maluae semine, ex bellarijs.</w:t>
      </w:r>
      <w:r w:rsidRPr="00414773">
        <w:rPr>
          <w:lang w:val="fr-FR"/>
        </w:rPr>
        <w:br/>
      </w:r>
      <w:r>
        <w:t>Νερρὸὶ</w:t>
      </w:r>
      <w:r w:rsidRPr="00414773">
        <w:rPr>
          <w:lang w:val="fr-FR"/>
        </w:rPr>
        <w:t>. renes, sunt partes carnosae, durae, densae, con¬</w:t>
      </w:r>
      <w:r w:rsidRPr="00414773">
        <w:rPr>
          <w:lang w:val="fr-FR"/>
        </w:rPr>
        <w:br/>
        <w:t>cauae, fibrarum expertes, vrinam à sanguine se¬</w:t>
      </w:r>
      <w:r w:rsidRPr="00414773">
        <w:rPr>
          <w:lang w:val="fr-FR"/>
        </w:rPr>
        <w:br/>
        <w:t>cernentes: hoc enim eorum munus est, humo¬</w:t>
      </w:r>
      <w:r w:rsidRPr="00414773">
        <w:rPr>
          <w:lang w:val="fr-FR"/>
        </w:rPr>
        <w:br/>
        <w:t>re seroso languinem repurgare. Qua ex re volu¬</w:t>
      </w:r>
      <w:r w:rsidRPr="00414773">
        <w:rPr>
          <w:lang w:val="fr-FR"/>
        </w:rPr>
        <w:br/>
        <w:t>ptatem potius quam alimentum capiunt: san¬</w:t>
      </w:r>
      <w:r w:rsidRPr="00414773">
        <w:rPr>
          <w:lang w:val="fr-FR"/>
        </w:rPr>
        <w:br/>
        <w:t>guinem enim ad sui nutritionem habent. Caete¬</w:t>
      </w:r>
      <w:r w:rsidRPr="00414773">
        <w:rPr>
          <w:lang w:val="fr-FR"/>
        </w:rPr>
        <w:br/>
        <w:t>rum quo serum attrahant, duo vasa in singulos</w:t>
      </w:r>
      <w:r w:rsidRPr="00414773">
        <w:rPr>
          <w:lang w:val="fr-FR"/>
        </w:rPr>
        <w:br/>
        <w:t>renes inseruntur, à vena caua vnum, &amp; à subdita</w:t>
      </w:r>
      <w:r w:rsidRPr="00414773">
        <w:rPr>
          <w:lang w:val="fr-FR"/>
        </w:rPr>
        <w:br/>
        <w:t>illi arteria alterum, maiora multo quam renum</w:t>
      </w:r>
      <w:r w:rsidRPr="00414773">
        <w:rPr>
          <w:lang w:val="fr-FR"/>
        </w:rPr>
        <w:br/>
        <w:t>magnitudini conueniat: vulgo emulgentia vasa</w:t>
      </w:r>
      <w:r w:rsidRPr="00414773">
        <w:rPr>
          <w:lang w:val="fr-FR"/>
        </w:rPr>
        <w:br/>
        <w:t>appellantur. Ipsum autem ijdem secernunt va¬</w:t>
      </w:r>
      <w:r w:rsidRPr="00414773">
        <w:rPr>
          <w:lang w:val="fr-FR"/>
        </w:rPr>
        <w:br/>
        <w:t>se duro, crasso, ex ijsdem vasis conflato, in ipsam</w:t>
      </w:r>
      <w:r w:rsidRPr="00414773">
        <w:rPr>
          <w:lang w:val="fr-FR"/>
        </w:rPr>
        <w:br/>
        <w:t>carnem vtrinque diuiso, ramis primum binis de¬</w:t>
      </w:r>
      <w:r w:rsidRPr="00414773">
        <w:rPr>
          <w:lang w:val="fr-FR"/>
        </w:rPr>
        <w:br/>
        <w:t>inde sextenis saepius aequalibus, dimidio sui ex¬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teriore carni renum connatis, interiore liberis,</w:t>
      </w:r>
      <w:r w:rsidRPr="00414773">
        <w:rPr>
          <w:lang w:val="fr-FR"/>
        </w:rPr>
        <w:br/>
        <w:t>tandem ad gibbae renum partis medium coales¬</w:t>
      </w:r>
    </w:p>
    <w:p w14:paraId="3752E4B3" w14:textId="77777777" w:rsidR="00702FE3" w:rsidRDefault="00702FE3" w:rsidP="00702FE3">
      <w:r>
        <w:t>image name: Ν-0014.jpg</w:t>
      </w:r>
      <w:r>
        <w:br/>
        <w:t>original page number: 14</w:t>
      </w:r>
      <w:r>
        <w:br/>
      </w:r>
    </w:p>
    <w:p w14:paraId="021C6931" w14:textId="77777777" w:rsidR="00702FE3" w:rsidRPr="00414773" w:rsidRDefault="00702FE3" w:rsidP="00702FE3">
      <w:pPr>
        <w:rPr>
          <w:lang w:val="it-IT"/>
        </w:rPr>
      </w:pPr>
      <w:r>
        <w:t>centibus. his vbi serum secreuerint, ipsum deni¬</w:t>
      </w:r>
      <w:r>
        <w:br/>
        <w:t>que expellunt in vesicam per vreteras numero¬</w:t>
      </w:r>
      <w:r>
        <w:br/>
        <w:t>se etiam in carnem renum diffissos, quos, vti &amp;</w:t>
      </w:r>
      <w:r>
        <w:br/>
        <w:t>vasa, parte sua sima excipit. In omnibus prope</w:t>
      </w:r>
      <w:r>
        <w:br/>
        <w:t>ren dexter sinistro sublimior est. vterque mem¬</w:t>
      </w:r>
      <w:r>
        <w:br/>
        <w:t>brana à peritonaeo nascente inuoluitur, neruu¬</w:t>
      </w:r>
      <w:r>
        <w:br/>
        <w:t>lumque gracilem recipit à ramis sextae coniuga¬</w:t>
      </w:r>
      <w:r>
        <w:br/>
        <w:t>tionis qui costarum radicibus exporriguntur.</w:t>
      </w:r>
      <w:r>
        <w:br/>
        <w:t>Sunt autem renes praui succi, &amp; concoctu diffi¬</w:t>
      </w:r>
      <w:r>
        <w:br/>
        <w:t>cilese &amp; resipiunt nescio quid vrinae, vt testatur</w:t>
      </w:r>
      <w:r>
        <w:br/>
        <w:t>Galenus lib. 3. de alimentis.</w:t>
      </w:r>
      <w:r>
        <w:br/>
        <w:t>Νεοβρώτης. ὁ οὐ πρὶ πολλοῦ χρόνος ἐδηδοκὼς. apud Hippoc.</w:t>
      </w:r>
      <w:r>
        <w:br/>
        <w:t>πρὶ διάτης ὀξέων. hoc est, qui non à multo ante</w:t>
      </w:r>
      <w:r>
        <w:br/>
        <w:t>tempore comedit.</w:t>
      </w:r>
      <w:r>
        <w:br/>
        <w:t>Νερρομῦται. vide supra νευρομῆτραι qui musculi lum¬</w:t>
      </w:r>
      <w:r>
        <w:br/>
        <w:t>borum esse dicuntur..</w:t>
      </w:r>
      <w:r>
        <w:br/>
        <w:t>Νηδυία. τὰ ἔντερα, apud Hippocratem, id est, inte¬</w:t>
      </w:r>
      <w:r>
        <w:br/>
        <w:t>stina.</w:t>
      </w:r>
      <w:r>
        <w:br/>
        <w:t>Νηδύυσα διψα. sitis intensa &amp; vehemens, inexhau¬</w:t>
      </w:r>
      <w:r>
        <w:br/>
        <w:t>sta, profunda, &amp; velut alte insidens, &amp; quasi pe¬</w:t>
      </w:r>
      <w:r>
        <w:br/>
        <w:t>netralis, cui ἐπτολαῖος δʼ ψα opponitur, quan¬</w:t>
      </w:r>
      <w:r>
        <w:br/>
        <w:t>quam de illius vocis significato haerent interpre.</w:t>
      </w:r>
      <w:r>
        <w:br/>
        <w:t>tes, Potest enim à voce iδὺς deduci quae suauem,</w:t>
      </w:r>
      <w:r>
        <w:br/>
        <w:t>significat, vel à vi priuante particula &amp; δυo subeo,</w:t>
      </w:r>
      <w:r>
        <w:br/>
        <w:t>quasi quam subire nequeas, &amp; vnde vix satiari.</w:t>
      </w:r>
      <w:r>
        <w:br/>
        <w:t>possis, vel à νὴ particula augente significatio¬</w:t>
      </w:r>
      <w:r>
        <w:br/>
        <w:t>nem vt sit sitis quae penitus subierit hominem,</w:t>
      </w:r>
      <w:r>
        <w:br/>
        <w:t>vel à nomine γmδὺς quod ventrem significat, vt.</w:t>
      </w:r>
      <w:r>
        <w:br/>
        <w:t>apud Homer. νήδυμος ὑπνος aut νῆδυία quod est in¬</w:t>
      </w:r>
      <w:r>
        <w:br/>
        <w:t>testina: Quia tamen in vocibus obscuris eligere.</w:t>
      </w:r>
      <w:r>
        <w:br/>
        <w:t>oportet eam significationem vt Galen. scribit,</w:t>
      </w:r>
      <w:r>
        <w:br/>
        <w:t>quae est Hippocrati familiaris, à ventre dedu¬</w:t>
      </w:r>
      <w:r>
        <w:br/>
        <w:t>cere satius est, vndòς enim apud Hippocr. &amp; ven¬</w:t>
      </w:r>
      <w:r>
        <w:br/>
        <w:t>trem inferiorem significat, &amp; cauitatem omnem,</w:t>
      </w:r>
      <w:r>
        <w:br/>
        <w:t>vt docet Erotian. vtque legere est in lib. dearte,</w:t>
      </w:r>
      <w:r>
        <w:br/>
        <w:t>&amp; lib. de aere aq. &amp; loc. &amp; τὰ τρὶ νηδὸν, τὰ πὰ¬</w:t>
      </w:r>
      <w:r>
        <w:br/>
        <w:t>τὴν γαστέρα explicat Galen. comment. 4. in lib. de.</w:t>
      </w:r>
      <w:r>
        <w:br/>
        <w:t>rat. victus in morb. acutis. 4</w:t>
      </w:r>
      <w:r>
        <w:br/>
        <w:t>Νηδὺς venter. quo nomine intelligitur omne con¬</w:t>
      </w:r>
      <w:r>
        <w:br/>
      </w:r>
      <w:r>
        <w:lastRenderedPageBreak/>
        <w:t>cauum in modum ventris conceptaculum: quo</w:t>
      </w:r>
      <w:r>
        <w:br/>
        <w:t>humor alendis partibus idoneus continetur. vt</w:t>
      </w:r>
      <w:r>
        <w:br/>
        <w:t>patet ex Hippocrate lib. de aere, loc. &amp; aq.</w:t>
      </w:r>
      <w:r>
        <w:br/>
        <w:t>Idem libr. de arte νηδὸν sumit non solum pro</w:t>
      </w:r>
      <w:r>
        <w:br/>
        <w:t>omni cauitate in corpore insigni, vt ventriculo,</w:t>
      </w:r>
      <w:r>
        <w:br/>
        <w:t>vtero, thorace, &amp; similibus, sed pro qualibet alia</w:t>
      </w:r>
      <w:r>
        <w:br/>
        <w:t>exigua etiam sensui non manifesta, ita vt intera</w:t>
      </w:r>
      <w:r>
        <w:br/>
        <w:t>duas partes natura disiunctas &amp; non continuas</w:t>
      </w:r>
      <w:r>
        <w:br/>
        <w:t>sit νηδὺς, id est, cauitas, quae, inquit, dum valet a</w:t>
      </w:r>
      <w:r>
        <w:br/>
        <w:t>homo spiritu plena est, cum vero aegrotat inest.</w:t>
      </w:r>
      <w:r>
        <w:br/>
        <w:t>ἐχὸρ, sanies, sed &amp; vterum significat, vt &amp; Lati¬</w:t>
      </w:r>
      <w:r>
        <w:br/>
        <w:t>nis aluus de vtero dicitur. 1</w:t>
      </w:r>
      <w:r>
        <w:br/>
        <w:t>Νηκτρίδες. dicuntur oliuae muria conditae apud a</w:t>
      </w:r>
      <w:r>
        <w:br/>
        <w:t>Pollucem quod scilicet innatent, quae alio u</w:t>
      </w:r>
      <w:r>
        <w:br/>
        <w:t>nomine κολυμβάδες dicuntur, de quibus vide suis a</w:t>
      </w:r>
      <w:r>
        <w:br/>
        <w:t>locis. 5</w:t>
      </w:r>
      <w:r>
        <w:br/>
        <w:t>Νηπέλει. ἀδνατεῖ. hoc est, impotens est, apud Hip¬</w:t>
      </w:r>
      <w:r>
        <w:br/>
        <w:t>pocr. vt annotat Gal. ἐν τῶς γλώσπαις.</w:t>
      </w:r>
      <w:r>
        <w:br/>
        <w:t>Νηπενθές. herba quae vino infusa tristitiam discu¬</w:t>
      </w:r>
      <w:r>
        <w:br/>
        <w:t>tit, &amp; malorum omnium obliuionem inducit.</w:t>
      </w:r>
      <w:r>
        <w:br/>
        <w:t>Eam buglossum esse quidam existimant, alij he¬</w:t>
      </w:r>
      <w:r>
        <w:br/>
        <w:t xml:space="preserve">lenium, quorum opinio probabilior videtur. </w:t>
      </w:r>
      <w:r w:rsidRPr="00414773">
        <w:rPr>
          <w:lang w:val="it-IT"/>
        </w:rPr>
        <w:t>Nec</w:t>
      </w:r>
      <w:r w:rsidRPr="00414773">
        <w:rPr>
          <w:lang w:val="it-IT"/>
        </w:rPr>
        <w:br/>
        <w:t>enim aliud esse putatur, quod Helena apud Ho¬</w:t>
      </w:r>
      <w:r w:rsidRPr="00414773">
        <w:rPr>
          <w:lang w:val="it-IT"/>
        </w:rPr>
        <w:br/>
        <w:t>merum Odyss.  in vinum coniecit quàm hele¬</w:t>
      </w:r>
      <w:r w:rsidRPr="00414773">
        <w:rPr>
          <w:lang w:val="it-IT"/>
        </w:rPr>
        <w:br/>
        <w:t>nium, ipsius nomine donatum.</w:t>
      </w:r>
      <w:r w:rsidRPr="00414773">
        <w:rPr>
          <w:lang w:val="it-IT"/>
        </w:rPr>
        <w:br/>
        <w:t xml:space="preserve">Quod &amp; </w:t>
      </w:r>
      <w:r>
        <w:t>νεκτάριον</w:t>
      </w:r>
      <w:r w:rsidRPr="00414773">
        <w:rPr>
          <w:lang w:val="it-IT"/>
        </w:rPr>
        <w:t xml:space="preserve"> appellari scribit Dios. vnde.</w:t>
      </w:r>
      <w:r w:rsidRPr="00414773">
        <w:rPr>
          <w:lang w:val="it-IT"/>
        </w:rPr>
        <w:br/>
      </w:r>
      <w:r>
        <w:t>νεκταρίτης</w:t>
      </w:r>
      <w:r w:rsidRPr="00414773">
        <w:rPr>
          <w:lang w:val="it-IT"/>
        </w:rPr>
        <w:t xml:space="preserve"> </w:t>
      </w:r>
      <w:r>
        <w:t>ὤνος</w:t>
      </w:r>
      <w:r w:rsidRPr="00414773">
        <w:rPr>
          <w:lang w:val="it-IT"/>
        </w:rPr>
        <w:t>, vinum exhelenio paratum, vndea</w:t>
      </w:r>
      <w:r w:rsidRPr="00414773">
        <w:rPr>
          <w:lang w:val="it-IT"/>
        </w:rPr>
        <w:br/>
        <w:t>illud Plinij de helenio li. 21. c. 21. Attribuunt hila¬</w:t>
      </w:r>
      <w:r w:rsidRPr="00414773">
        <w:rPr>
          <w:lang w:val="it-IT"/>
        </w:rPr>
        <w:br/>
        <w:t>ritatis effectum eidem potae in vino, eumque quem a</w:t>
      </w:r>
      <w:r w:rsidRPr="00414773">
        <w:rPr>
          <w:lang w:val="it-IT"/>
        </w:rPr>
        <w:br/>
        <w:t>habuerit nepenthes illud praedicatum ab Hometo</w:t>
      </w:r>
    </w:p>
    <w:p w14:paraId="16FC3F31" w14:textId="77777777" w:rsidR="00702FE3" w:rsidRPr="00414773" w:rsidRDefault="00702FE3" w:rsidP="00702FE3">
      <w:pPr>
        <w:rPr>
          <w:lang w:val="it-IT"/>
        </w:rPr>
      </w:pPr>
      <w:r w:rsidRPr="00414773">
        <w:rPr>
          <w:lang w:val="it-IT"/>
        </w:rPr>
        <w:t xml:space="preserve">image name: </w:t>
      </w:r>
      <w:r>
        <w:t>Ν</w:t>
      </w:r>
      <w:r w:rsidRPr="00414773">
        <w:rPr>
          <w:lang w:val="it-IT"/>
        </w:rPr>
        <w:t>-0015.jpg</w:t>
      </w:r>
      <w:r w:rsidRPr="00414773">
        <w:rPr>
          <w:lang w:val="it-IT"/>
        </w:rPr>
        <w:br/>
        <w:t>original page number: 15</w:t>
      </w:r>
      <w:r w:rsidRPr="00414773">
        <w:rPr>
          <w:lang w:val="it-IT"/>
        </w:rPr>
        <w:br/>
      </w:r>
    </w:p>
    <w:p w14:paraId="6610EBBB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it-IT"/>
        </w:rPr>
        <w:t>„ quo tristitia omnis aboleatur: at nonnulli per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</w:t>
      </w:r>
      <w:r>
        <w:t>νητενθὲς</w:t>
      </w:r>
      <w:r w:rsidRPr="00414773">
        <w:rPr>
          <w:lang w:val="it-IT"/>
        </w:rPr>
        <w:t xml:space="preserve"> illud, Helenae iucundam narrationem</w:t>
      </w:r>
      <w:r w:rsidRPr="00414773">
        <w:rPr>
          <w:lang w:val="it-IT"/>
        </w:rPr>
        <w:br/>
        <w:t>„intelligere malunt qua moerorem discussit; vn¬</w:t>
      </w:r>
      <w:r w:rsidRPr="00414773">
        <w:rPr>
          <w:lang w:val="it-IT"/>
        </w:rPr>
        <w:br/>
        <w:t>„ de &amp; hoc dignum relatu est quod adnotatum</w:t>
      </w:r>
      <w:r w:rsidRPr="00414773">
        <w:rPr>
          <w:lang w:val="it-IT"/>
        </w:rPr>
        <w:br/>
        <w:t>„ reliquit Philostratus Antiphontem illum qui à</w:t>
      </w:r>
      <w:r w:rsidRPr="00414773">
        <w:rPr>
          <w:lang w:val="it-IT"/>
        </w:rPr>
        <w:br/>
      </w:r>
      <w:r>
        <w:t>ν</w:t>
      </w:r>
      <w:r w:rsidRPr="00414773">
        <w:rPr>
          <w:lang w:val="it-IT"/>
        </w:rPr>
        <w:t xml:space="preserve"> persuadendi potentia Nestor cognominatus, est,</w:t>
      </w:r>
      <w:r w:rsidRPr="00414773">
        <w:rPr>
          <w:lang w:val="it-IT"/>
        </w:rPr>
        <w:br/>
        <w:t>„ nepentheis auscultationes promittere solitum,</w:t>
      </w:r>
      <w:r w:rsidRPr="00414773">
        <w:rPr>
          <w:lang w:val="it-IT"/>
        </w:rPr>
        <w:br/>
        <w:t>" quandoquidem nullus est tam atrox infestus¬</w:t>
      </w:r>
      <w:r w:rsidRPr="00414773">
        <w:rPr>
          <w:lang w:val="it-IT"/>
        </w:rPr>
        <w:br/>
        <w:t>„que dolor, cuius vellicationes ciuili eloquentia</w:t>
      </w:r>
      <w:r w:rsidRPr="00414773">
        <w:rPr>
          <w:lang w:val="it-IT"/>
        </w:rPr>
        <w:br/>
        <w:t>"non lenire modo, sed excutere etiam posset, ex</w:t>
      </w:r>
      <w:r w:rsidRPr="00414773">
        <w:rPr>
          <w:lang w:val="it-IT"/>
        </w:rPr>
        <w:br/>
        <w:t>"quo arbitror Plutarchum scribere ab Antiphon¬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 xml:space="preserve">" te excogitatam </w:t>
      </w:r>
      <w:r>
        <w:t>τὴς</w:t>
      </w:r>
      <w:r w:rsidRPr="00414773">
        <w:rPr>
          <w:lang w:val="it-IT"/>
        </w:rPr>
        <w:t xml:space="preserve"> </w:t>
      </w:r>
      <w:r>
        <w:t>ἀλυπίας</w:t>
      </w:r>
      <w:r w:rsidRPr="00414773">
        <w:rPr>
          <w:lang w:val="it-IT"/>
        </w:rPr>
        <w:t xml:space="preserve"> </w:t>
      </w:r>
      <w:r>
        <w:t>τεχνὴν</w:t>
      </w:r>
      <w:r w:rsidRPr="00414773">
        <w:rPr>
          <w:lang w:val="it-IT"/>
        </w:rPr>
        <w:t>, artem aly¬</w:t>
      </w:r>
      <w:r w:rsidRPr="00414773">
        <w:rPr>
          <w:lang w:val="it-IT"/>
        </w:rPr>
        <w:br/>
        <w:t>„piae, quae vox tristitiae carentiam significat.</w:t>
      </w:r>
      <w:r w:rsidRPr="00414773">
        <w:rPr>
          <w:lang w:val="it-IT"/>
        </w:rPr>
        <w:br/>
      </w:r>
      <w:r>
        <w:t>Νίπος</w:t>
      </w:r>
      <w:r w:rsidRPr="00414773">
        <w:rPr>
          <w:lang w:val="it-IT"/>
        </w:rPr>
        <w:t>. infans, sic dicitur foetus ab eo tempore quo</w:t>
      </w:r>
      <w:r w:rsidRPr="00414773">
        <w:rPr>
          <w:lang w:val="it-IT"/>
        </w:rPr>
        <w:br/>
        <w:t>in vtero brachia cruraque foetus distincta abso¬</w:t>
      </w:r>
      <w:r w:rsidRPr="00414773">
        <w:rPr>
          <w:lang w:val="it-IT"/>
        </w:rPr>
        <w:br/>
        <w:t>lutaque cernuntur, vsque ad pubertatem. Ita¬</w:t>
      </w:r>
      <w:r w:rsidRPr="00414773">
        <w:rPr>
          <w:lang w:val="it-IT"/>
        </w:rPr>
        <w:br/>
        <w:t>que non tantum quum editum est in lucem, i¬</w:t>
      </w:r>
      <w:r w:rsidRPr="00414773">
        <w:rPr>
          <w:lang w:val="it-IT"/>
        </w:rPr>
        <w:br/>
      </w:r>
      <w:r>
        <w:t>πιον</w:t>
      </w:r>
      <w:r w:rsidRPr="00414773">
        <w:rPr>
          <w:lang w:val="it-IT"/>
        </w:rPr>
        <w:t xml:space="preserve"> vocatur, sed in ipso etiam vtero post corpo¬</w:t>
      </w:r>
      <w:r w:rsidRPr="00414773">
        <w:rPr>
          <w:lang w:val="it-IT"/>
        </w:rPr>
        <w:br/>
        <w:t>ris absolutionem, cum iam videlicet palpitare</w:t>
      </w:r>
      <w:r w:rsidRPr="00414773">
        <w:rPr>
          <w:lang w:val="it-IT"/>
        </w:rPr>
        <w:br/>
        <w:t>&amp; moueri coeperit. dicitur etiam ab Hippocr.</w:t>
      </w:r>
      <w:r w:rsidRPr="00414773">
        <w:rPr>
          <w:lang w:val="it-IT"/>
        </w:rPr>
        <w:br/>
      </w:r>
      <w:r>
        <w:t>παιδιον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 w:rsidRPr="00414773">
        <w:rPr>
          <w:lang w:val="fr-FR"/>
        </w:rPr>
        <w:t>1</w:t>
      </w:r>
      <w:r w:rsidRPr="00414773">
        <w:rPr>
          <w:lang w:val="fr-FR"/>
        </w:rPr>
        <w:br/>
        <w:t xml:space="preserve">„ lant (inquit) </w:t>
      </w:r>
      <w:r>
        <w:t>νηπία</w:t>
      </w:r>
      <w:r w:rsidRPr="00414773">
        <w:rPr>
          <w:lang w:val="fr-FR"/>
        </w:rPr>
        <w:t xml:space="preserve"> pueros non ita pridem natos,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&amp; per metaphoram Hippocrates (inquit) vide¬</w:t>
      </w:r>
      <w:r w:rsidRPr="00414773">
        <w:rPr>
          <w:lang w:val="fr-FR"/>
        </w:rPr>
        <w:br/>
        <w:t>Gal. comment. 2. l. 3. epid. t. 7. &amp; 7. appel¬</w:t>
      </w:r>
      <w:r w:rsidRPr="00414773">
        <w:rPr>
          <w:lang w:val="fr-FR"/>
        </w:rPr>
        <w:br/>
        <w:t>" tur valde pusillos foetûs per abortum reiectos</w:t>
      </w:r>
      <w:r w:rsidRPr="00414773">
        <w:rPr>
          <w:lang w:val="fr-FR"/>
        </w:rPr>
        <w:br/>
        <w:t>„sic appellasse, bimestres puta, aut trimestres:</w:t>
      </w:r>
      <w:r w:rsidRPr="00414773">
        <w:rPr>
          <w:lang w:val="fr-FR"/>
        </w:rPr>
        <w:br/>
        <w:t xml:space="preserve">"Zeuxis tamen </w:t>
      </w:r>
      <w:r>
        <w:t>νυπία</w:t>
      </w:r>
      <w:r w:rsidRPr="00414773">
        <w:rPr>
          <w:lang w:val="fr-FR"/>
        </w:rPr>
        <w:t xml:space="preserve"> appellari ab Hippocr. vole¬</w:t>
      </w:r>
      <w:r w:rsidRPr="00414773">
        <w:rPr>
          <w:lang w:val="fr-FR"/>
        </w:rPr>
        <w:br/>
        <w:t>"bat vsque ad pubertatem, cum tamen (inquit</w:t>
      </w:r>
      <w:r w:rsidRPr="00414773">
        <w:rPr>
          <w:lang w:val="fr-FR"/>
        </w:rPr>
        <w:br/>
        <w:t>"Galen.) comment. 1. in lib. 6. Epid. à partu vs¬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que ad 5. vel 6. annos plerique nunc ita appel¬</w:t>
      </w:r>
      <w:r w:rsidRPr="00414773">
        <w:rPr>
          <w:lang w:val="fr-FR"/>
        </w:rPr>
        <w:br/>
        <w:t>„lare soleant.</w:t>
      </w:r>
      <w:r w:rsidRPr="00414773">
        <w:rPr>
          <w:lang w:val="fr-FR"/>
        </w:rPr>
        <w:br/>
      </w:r>
      <w:r>
        <w:t>Νίριν</w:t>
      </w:r>
      <w:r w:rsidRPr="00414773">
        <w:rPr>
          <w:lang w:val="fr-FR"/>
        </w:rPr>
        <w:t>. nerium. Est frutex vulgaris notitiae, quem</w:t>
      </w:r>
      <w:r w:rsidRPr="00414773">
        <w:rPr>
          <w:lang w:val="fr-FR"/>
        </w:rPr>
        <w:br/>
        <w:t xml:space="preserve">Dioscorides </w:t>
      </w:r>
      <w:r>
        <w:t>ῥοδόδένδρον</w:t>
      </w:r>
      <w:r w:rsidRPr="00414773">
        <w:rPr>
          <w:lang w:val="fr-FR"/>
        </w:rPr>
        <w:t xml:space="preserve"> &amp; </w:t>
      </w:r>
      <w:r>
        <w:t>ῥοδοδάρνὴ</w:t>
      </w:r>
      <w:r w:rsidRPr="00414773">
        <w:rPr>
          <w:lang w:val="fr-FR"/>
        </w:rPr>
        <w:t xml:space="preserve"> scribit vo¬</w:t>
      </w:r>
      <w:r w:rsidRPr="00414773">
        <w:rPr>
          <w:lang w:val="fr-FR"/>
        </w:rPr>
        <w:br/>
        <w:t xml:space="preserve">cari. vide </w:t>
      </w:r>
      <w:r>
        <w:t>ῥοδοδενδρον</w:t>
      </w:r>
      <w:r w:rsidRPr="00414773">
        <w:rPr>
          <w:lang w:val="fr-FR"/>
        </w:rPr>
        <w:t>. Sic etiam à quibusdam di¬</w:t>
      </w:r>
      <w:r w:rsidRPr="00414773">
        <w:rPr>
          <w:lang w:val="fr-FR"/>
        </w:rPr>
        <w:br/>
        <w:t xml:space="preserve">ctum esse </w:t>
      </w:r>
      <w:r>
        <w:t>τὸ</w:t>
      </w:r>
      <w:r w:rsidRPr="00414773">
        <w:rPr>
          <w:lang w:val="fr-FR"/>
        </w:rPr>
        <w:t xml:space="preserve"> </w:t>
      </w:r>
      <w:r>
        <w:t>δελαίνιον</w:t>
      </w:r>
      <w:r w:rsidRPr="00414773">
        <w:rPr>
          <w:lang w:val="fr-FR"/>
        </w:rPr>
        <w:t xml:space="preserve"> Dioscorides author est.</w:t>
      </w:r>
      <w:r w:rsidRPr="00414773">
        <w:rPr>
          <w:lang w:val="fr-FR"/>
        </w:rPr>
        <w:br/>
        <w:t>N</w:t>
      </w:r>
      <w:r>
        <w:t>ίστυ</w:t>
      </w:r>
      <w:r w:rsidRPr="00414773">
        <w:rPr>
          <w:lang w:val="fr-FR"/>
        </w:rPr>
        <w:t>. ieiunum intestinum. Est intestinum ordine</w:t>
      </w:r>
      <w:r w:rsidRPr="00414773">
        <w:rPr>
          <w:lang w:val="fr-FR"/>
        </w:rPr>
        <w:br/>
        <w:t>dventriculo secundum, illic incipiens vbi pri¬</w:t>
      </w:r>
      <w:r w:rsidRPr="00414773">
        <w:rPr>
          <w:lang w:val="fr-FR"/>
        </w:rPr>
        <w:br/>
        <w:t xml:space="preserve">mum, quod </w:t>
      </w:r>
      <w:r>
        <w:t>ἔκρυσις</w:t>
      </w:r>
      <w:r w:rsidRPr="00414773">
        <w:rPr>
          <w:lang w:val="fr-FR"/>
        </w:rPr>
        <w:t xml:space="preserve"> appellatur, in anfractus gy¬</w:t>
      </w:r>
      <w:r w:rsidRPr="00414773">
        <w:rPr>
          <w:lang w:val="fr-FR"/>
        </w:rPr>
        <w:br/>
        <w:t>rosque conuolui coeperit. Sic dictum est quod</w:t>
      </w:r>
      <w:r w:rsidRPr="00414773">
        <w:rPr>
          <w:lang w:val="fr-FR"/>
        </w:rPr>
        <w:br/>
        <w:t>semperinane sit, nec minimum quidem cibi in</w:t>
      </w:r>
      <w:r w:rsidRPr="00414773">
        <w:rPr>
          <w:lang w:val="fr-FR"/>
        </w:rPr>
        <w:br/>
        <w:t>se contineat. Id primum quidem omnium (qui¬</w:t>
      </w:r>
      <w:r w:rsidRPr="00414773">
        <w:rPr>
          <w:lang w:val="fr-FR"/>
        </w:rPr>
        <w:br/>
        <w:t xml:space="preserve">dam enim </w:t>
      </w:r>
      <w:r>
        <w:t>ἔκρυσιν</w:t>
      </w:r>
      <w:r w:rsidRPr="00414773">
        <w:rPr>
          <w:lang w:val="fr-FR"/>
        </w:rPr>
        <w:t xml:space="preserve"> inter intestina non enume¬</w:t>
      </w:r>
      <w:r w:rsidRPr="00414773">
        <w:rPr>
          <w:lang w:val="fr-FR"/>
        </w:rPr>
        <w:br/>
        <w:t>rant) chylum à ventriculo prodeuntem excipit,</w:t>
      </w:r>
      <w:r w:rsidRPr="00414773">
        <w:rPr>
          <w:lang w:val="fr-FR"/>
        </w:rPr>
        <w:br/>
        <w:t>er eoque primum hepar adhuc vacuum sursum</w:t>
      </w:r>
      <w:r w:rsidRPr="00414773">
        <w:rPr>
          <w:lang w:val="fr-FR"/>
        </w:rPr>
        <w:br/>
        <w:t>alimentum attrahit, vasorum multorum orifi¬</w:t>
      </w:r>
      <w:r w:rsidRPr="00414773">
        <w:rPr>
          <w:lang w:val="fr-FR"/>
        </w:rPr>
        <w:br/>
        <w:t>cijs in simam eius partem insertis. Itaque tum</w:t>
      </w:r>
      <w:r w:rsidRPr="00414773">
        <w:rPr>
          <w:lang w:val="fr-FR"/>
        </w:rPr>
        <w:br/>
        <w:t>propter eorum multitudinem, tum propter he¬</w:t>
      </w:r>
      <w:r w:rsidRPr="00414773">
        <w:rPr>
          <w:lang w:val="fr-FR"/>
        </w:rPr>
        <w:br/>
        <w:t>patis viciniam, plurima &amp; subita fit ex ieiuno</w:t>
      </w:r>
      <w:r w:rsidRPr="00414773">
        <w:rPr>
          <w:lang w:val="fr-FR"/>
        </w:rPr>
        <w:br/>
        <w:t>distributio, nec diu chylus in eo morari potest,</w:t>
      </w:r>
      <w:r w:rsidRPr="00414773">
        <w:rPr>
          <w:lang w:val="fr-FR"/>
        </w:rPr>
        <w:br/>
        <w:t>maxime chylo adhuc liquido facile effluente, &amp;</w:t>
      </w:r>
      <w:r w:rsidRPr="00414773">
        <w:rPr>
          <w:lang w:val="fr-FR"/>
        </w:rPr>
        <w:br/>
        <w:t>ieiuno etiam vehementius quam reliqua inte¬</w:t>
      </w:r>
      <w:r w:rsidRPr="00414773">
        <w:rPr>
          <w:lang w:val="fr-FR"/>
        </w:rPr>
        <w:br/>
        <w:t>stina eum propellente, quod ad ipsum bilis syn¬</w:t>
      </w:r>
      <w:r w:rsidRPr="00414773">
        <w:rPr>
          <w:lang w:val="fr-FR"/>
        </w:rPr>
        <w:br/>
        <w:t>cerior &amp; acrior ab ecphysi confluat: his enim de</w:t>
      </w:r>
      <w:r w:rsidRPr="00414773">
        <w:rPr>
          <w:lang w:val="fr-FR"/>
        </w:rPr>
        <w:br/>
        <w:t>causis fit vt ieiunum chylo vacuum semper re¬</w:t>
      </w:r>
      <w:r w:rsidRPr="00414773">
        <w:rPr>
          <w:lang w:val="fr-FR"/>
        </w:rPr>
        <w:br/>
        <w:t>periatur. verum non vt eius principium certum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 xml:space="preserve">est (incipit enim vbi </w:t>
      </w:r>
      <w:r>
        <w:t>ἔκρυις</w:t>
      </w:r>
      <w:r w:rsidRPr="00414773">
        <w:rPr>
          <w:lang w:val="fr-FR"/>
        </w:rPr>
        <w:t xml:space="preserve"> desinit) sic &amp; finis</w:t>
      </w:r>
      <w:r w:rsidRPr="00414773">
        <w:rPr>
          <w:lang w:val="fr-FR"/>
        </w:rPr>
        <w:br/>
        <w:t>circumscribi designarique potest. Est enim cum</w:t>
      </w:r>
      <w:r w:rsidRPr="00414773">
        <w:rPr>
          <w:lang w:val="fr-FR"/>
        </w:rPr>
        <w:br/>
        <w:t>eo quod illi succedit (</w:t>
      </w:r>
      <w:r>
        <w:t>λεπτὸον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εἰλεὸν</w:t>
      </w:r>
      <w:r w:rsidRPr="00414773">
        <w:rPr>
          <w:lang w:val="fr-FR"/>
        </w:rPr>
        <w:t xml:space="preserve"> appellant)</w:t>
      </w:r>
      <w:r w:rsidRPr="00414773">
        <w:rPr>
          <w:lang w:val="fr-FR"/>
        </w:rPr>
        <w:br/>
        <w:t>tam simile substantia &amp; gyris, vt ab eo distingui</w:t>
      </w:r>
      <w:r w:rsidRPr="00414773">
        <w:rPr>
          <w:lang w:val="fr-FR"/>
        </w:rPr>
        <w:br/>
        <w:t>non possit, à quo videtur tantum differre quod</w:t>
      </w:r>
      <w:r w:rsidRPr="00414773">
        <w:rPr>
          <w:lang w:val="fr-FR"/>
        </w:rPr>
        <w:br/>
        <w:t>ieiuium vasis pluribus scateat, &amp; inane sit. Vbi</w:t>
      </w:r>
      <w:r w:rsidRPr="00414773">
        <w:rPr>
          <w:lang w:val="fr-FR"/>
        </w:rPr>
        <w:br/>
        <w:t>enim &amp; rariora iam vasa cernuntur, &amp; chylus</w:t>
      </w:r>
      <w:r w:rsidRPr="00414773">
        <w:rPr>
          <w:lang w:val="fr-FR"/>
        </w:rPr>
        <w:br/>
        <w:t>minus diffluens factusque crassior consistere in¬</w:t>
      </w:r>
      <w:r w:rsidRPr="00414773">
        <w:rPr>
          <w:lang w:val="fr-FR"/>
        </w:rPr>
        <w:br/>
        <w:t>cipit, illic tertij intestini initium statui debet.</w:t>
      </w:r>
      <w:r w:rsidRPr="00414773">
        <w:rPr>
          <w:lang w:val="fr-FR"/>
        </w:rPr>
        <w:br/>
      </w:r>
      <w:r>
        <w:t>Νκ</w:t>
      </w:r>
      <w:r w:rsidRPr="00414773">
        <w:rPr>
          <w:lang w:val="fr-FR"/>
        </w:rPr>
        <w:t>d</w:t>
      </w:r>
      <w:r>
        <w:t>ριον</w:t>
      </w:r>
      <w:r w:rsidRPr="00414773">
        <w:rPr>
          <w:lang w:val="fr-FR"/>
        </w:rPr>
        <w:t>. est genus collyrij nardini ex lacte praepa¬</w:t>
      </w:r>
      <w:r w:rsidRPr="00414773">
        <w:rPr>
          <w:lang w:val="fr-FR"/>
        </w:rPr>
        <w:br/>
        <w:t>rati ad multa oculorum vitia perutilis. Eius des¬</w:t>
      </w:r>
      <w:r w:rsidRPr="00414773">
        <w:rPr>
          <w:lang w:val="fr-FR"/>
        </w:rPr>
        <w:br/>
        <w:t>criptio habetur apud Aetium lib. 7. cap. vltimo.</w:t>
      </w:r>
      <w:r w:rsidRPr="00414773">
        <w:rPr>
          <w:lang w:val="fr-FR"/>
        </w:rPr>
        <w:br/>
      </w:r>
      <w:r>
        <w:t>Νκολάν</w:t>
      </w:r>
      <w:r w:rsidRPr="00414773">
        <w:rPr>
          <w:lang w:val="fr-FR"/>
        </w:rPr>
        <w:t xml:space="preserve"> </w:t>
      </w:r>
      <w:r>
        <w:t>φάρμακον</w:t>
      </w:r>
      <w:r w:rsidRPr="00414773">
        <w:rPr>
          <w:lang w:val="fr-FR"/>
        </w:rPr>
        <w:t>. nomen est compositi medica¬</w:t>
      </w:r>
      <w:r w:rsidRPr="00414773">
        <w:rPr>
          <w:lang w:val="fr-FR"/>
        </w:rPr>
        <w:br/>
        <w:t>menti glutinatorij quo Paulus vtitur lib. 4. c. 37.</w:t>
      </w:r>
    </w:p>
    <w:p w14:paraId="323046DE" w14:textId="77777777" w:rsidR="00702FE3" w:rsidRDefault="00702FE3" w:rsidP="00702FE3">
      <w:r>
        <w:t>image name: Ν-0016.jpg</w:t>
      </w:r>
      <w:r>
        <w:br/>
        <w:t>original page number: 16</w:t>
      </w:r>
      <w:r>
        <w:br/>
      </w:r>
    </w:p>
    <w:p w14:paraId="011B75A3" w14:textId="77777777" w:rsidR="00702FE3" w:rsidRPr="00414773" w:rsidRDefault="00702FE3" w:rsidP="00702FE3">
      <w:pPr>
        <w:rPr>
          <w:lang w:val="it-IT"/>
        </w:rPr>
      </w:pPr>
      <w:r>
        <w:t>ad conglutinanda vlcera.</w:t>
      </w:r>
      <w:r>
        <w:br/>
        <w:t>Νίλου κολλέριον. est collyrium diarodon quod ad Ni¬</w:t>
      </w:r>
      <w:r>
        <w:br/>
        <w:t>lum authorem refertur, omnium quae vnquam</w:t>
      </w:r>
      <w:r>
        <w:br/>
        <w:t>composita sunt optimum &amp; celeberrimum.</w:t>
      </w:r>
      <w:r>
        <w:br/>
        <w:t>Caeterum varijs modis ab authoribus describi¬</w:t>
      </w:r>
      <w:r>
        <w:br/>
        <w:t>tur: id enim aliter Celsus, aliter Galenus, apud</w:t>
      </w:r>
      <w:r>
        <w:br/>
        <w:t>quem geminum est, aliter Aetius, aliter Paulus</w:t>
      </w:r>
      <w:r>
        <w:br/>
        <w:t>describunt: sed in materia fere omnes consen¬</w:t>
      </w:r>
      <w:r>
        <w:br/>
        <w:t>tiunt, praeter vnum Paulum qui nardum non</w:t>
      </w:r>
      <w:r>
        <w:br/>
        <w:t>habet, quam tamen omissam esse puto non</w:t>
      </w:r>
      <w:r>
        <w:br/>
        <w:t>Pauli iudicio sed librariorum negligentia.</w:t>
      </w:r>
      <w:r>
        <w:br/>
        <w:t>Apud Galen. &amp; Paul. est Neiλe per dyps¬</w:t>
      </w:r>
      <w:r>
        <w:br/>
        <w:t>thongum.</w:t>
      </w:r>
      <w:r>
        <w:br/>
        <w:t>Nieιs. vel, vt quidam codices habent, vjeis. dicitur</w:t>
      </w:r>
      <w:r>
        <w:br/>
        <w:t>à quibusdam montana nardus, vt author est</w:t>
      </w:r>
      <w:r>
        <w:br/>
        <w:t>Dioscorides, quam &amp; alio nomine συλακέτιν</w:t>
      </w:r>
      <w:r>
        <w:br/>
        <w:t>scribit appellari. vide νάρδος.</w:t>
      </w:r>
      <w:r>
        <w:br/>
        <w:t>Νίτρον</w:t>
      </w:r>
      <w:r w:rsidRPr="00414773">
        <w:rPr>
          <w:lang w:val="fr-FR"/>
        </w:rPr>
        <w:t>. nitrum. Est succus concretus sali finitimus.</w:t>
      </w:r>
      <w:r w:rsidRPr="00414773">
        <w:rPr>
          <w:lang w:val="fr-FR"/>
        </w:rPr>
        <w:br/>
        <w:t>Perinde atque sal aut nascitur, aut conficitur.</w:t>
      </w:r>
      <w:r w:rsidRPr="00414773">
        <w:rPr>
          <w:lang w:val="fr-FR"/>
        </w:rPr>
        <w:br/>
      </w:r>
      <w:r w:rsidRPr="00414773">
        <w:rPr>
          <w:lang w:val="it-IT"/>
        </w:rPr>
        <w:t>Nitrum quod nascitur, vel reperitur in terra vel</w:t>
      </w:r>
      <w:r w:rsidRPr="00414773">
        <w:rPr>
          <w:lang w:val="it-IT"/>
        </w:rPr>
        <w:br/>
        <w:t>extra terram. Quod in terra reperitur, aut cae¬</w:t>
      </w:r>
      <w:r w:rsidRPr="00414773">
        <w:rPr>
          <w:lang w:val="it-IT"/>
        </w:rPr>
        <w:br/>
        <w:t>ditur aliorum fossilium modo, estque durum &amp;</w:t>
      </w:r>
      <w:r w:rsidRPr="00414773">
        <w:rPr>
          <w:lang w:val="it-IT"/>
        </w:rPr>
        <w:br/>
        <w:t>spissum &amp; lapidi similius: aut in speluncis colli¬</w:t>
      </w:r>
      <w:r w:rsidRPr="00414773">
        <w:rPr>
          <w:lang w:val="it-IT"/>
        </w:rPr>
        <w:br/>
        <w:t>gitur, ex quorum cameris vel pendens stiriarum</w:t>
      </w:r>
      <w:r w:rsidRPr="00414773">
        <w:rPr>
          <w:lang w:val="it-IT"/>
        </w:rPr>
        <w:br/>
        <w:t>instar concreuit, vel excidens liquidum adhuc</w:t>
      </w:r>
      <w:r w:rsidRPr="00414773">
        <w:rPr>
          <w:lang w:val="it-IT"/>
        </w:rPr>
        <w:br/>
        <w:t>in terram defertur. Id vero est molle, laxum,</w:t>
      </w:r>
      <w:r w:rsidRPr="00414773">
        <w:rPr>
          <w:lang w:val="it-IT"/>
        </w:rPr>
        <w:br/>
        <w:t>candidius &amp; similius spumae. Vtrunque, hoc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est, tam id quod effoditur quam quod in spe¬</w:t>
      </w:r>
      <w:r w:rsidRPr="00414773">
        <w:rPr>
          <w:lang w:val="it-IT"/>
        </w:rPr>
        <w:br/>
        <w:t xml:space="preserve">luncis colligitur, vocatur à Graecis </w:t>
      </w:r>
      <w:r>
        <w:t>ἀρρόνιτρον</w:t>
      </w:r>
      <w:r w:rsidRPr="00414773">
        <w:rPr>
          <w:lang w:val="it-IT"/>
        </w:rPr>
        <w:t>,</w:t>
      </w:r>
      <w:r w:rsidRPr="00414773">
        <w:rPr>
          <w:lang w:val="it-IT"/>
        </w:rPr>
        <w:br/>
        <w:t>cum tamen molle modo ac spumae similius sub</w:t>
      </w:r>
      <w:r w:rsidRPr="00414773">
        <w:rPr>
          <w:lang w:val="it-IT"/>
        </w:rPr>
        <w:br/>
        <w:t>hac voce subijci recte possit, durum ac spissum</w:t>
      </w:r>
      <w:r w:rsidRPr="00414773">
        <w:rPr>
          <w:lang w:val="it-IT"/>
        </w:rPr>
        <w:br/>
        <w:t>non possit: sed ipsi vnum ab altero non nomini¬</w:t>
      </w:r>
      <w:r w:rsidRPr="00414773">
        <w:rPr>
          <w:lang w:val="it-IT"/>
        </w:rPr>
        <w:br/>
        <w:t>bus, sed sola bonitate &amp; prauitate distinguunt.</w:t>
      </w:r>
      <w:r w:rsidRPr="00414773">
        <w:rPr>
          <w:lang w:val="it-IT"/>
        </w:rPr>
        <w:br/>
        <w:t>Quod vero extra terram reperitur, vel in con¬</w:t>
      </w:r>
      <w:r w:rsidRPr="00414773">
        <w:rPr>
          <w:lang w:val="it-IT"/>
        </w:rPr>
        <w:br/>
        <w:t>uallibus &amp; campis, vel in lacu colligitur, atque</w:t>
      </w:r>
      <w:r w:rsidRPr="00414773">
        <w:rPr>
          <w:lang w:val="it-IT"/>
        </w:rPr>
        <w:br/>
        <w:t xml:space="preserve">sua sponte ex terra efflorescit, </w:t>
      </w:r>
      <w:r>
        <w:t>ἀλμύραγα</w:t>
      </w:r>
      <w:r w:rsidRPr="00414773">
        <w:rPr>
          <w:lang w:val="it-IT"/>
        </w:rPr>
        <w:t xml:space="preserve"> Graeci</w:t>
      </w:r>
      <w:r w:rsidRPr="00414773">
        <w:rPr>
          <w:lang w:val="it-IT"/>
        </w:rPr>
        <w:br/>
        <w:t>appellant. Nitrum autem quod conficitur, varij</w:t>
      </w:r>
      <w:r w:rsidRPr="00414773">
        <w:rPr>
          <w:lang w:val="it-IT"/>
        </w:rPr>
        <w:br/>
        <w:t>generis est. Vnum fit in Aegypto ex Nili aquis,</w:t>
      </w:r>
      <w:r w:rsidRPr="00414773">
        <w:rPr>
          <w:lang w:val="it-IT"/>
        </w:rPr>
        <w:br/>
        <w:t>quae nitrosae sunt, in nitrarias infusis, in quibus</w:t>
      </w:r>
      <w:r w:rsidRPr="00414773">
        <w:rPr>
          <w:lang w:val="it-IT"/>
        </w:rPr>
        <w:br/>
        <w:t>quod leuissimum tenuissimumque est, spuma</w:t>
      </w:r>
      <w:r w:rsidRPr="00414773">
        <w:rPr>
          <w:lang w:val="it-IT"/>
        </w:rPr>
        <w:br/>
        <w:t>siue flos nitri appellatur, sed frequentius spuma,</w:t>
      </w:r>
      <w:r w:rsidRPr="00414773">
        <w:rPr>
          <w:lang w:val="it-IT"/>
        </w:rPr>
        <w:br/>
        <w:t xml:space="preserve">quam Graeci diuisis vocabulis nominant </w:t>
      </w:r>
      <w:r>
        <w:t>ἀρρὸν</w:t>
      </w:r>
      <w:r w:rsidRPr="00414773">
        <w:rPr>
          <w:lang w:val="it-IT"/>
        </w:rPr>
        <w:br/>
      </w:r>
      <w:r>
        <w:t>νίτρου</w:t>
      </w:r>
      <w:r w:rsidRPr="00414773">
        <w:rPr>
          <w:lang w:val="it-IT"/>
        </w:rPr>
        <w:t>, vt distinguant à fossili, spumae etiam simi¬</w:t>
      </w:r>
      <w:r w:rsidRPr="00414773">
        <w:rPr>
          <w:lang w:val="it-IT"/>
        </w:rPr>
        <w:br/>
        <w:t xml:space="preserve">li, quod composita voce </w:t>
      </w:r>
      <w:r>
        <w:t>ἀρρόνιπρον</w:t>
      </w:r>
      <w:r w:rsidRPr="00414773">
        <w:rPr>
          <w:lang w:val="it-IT"/>
        </w:rPr>
        <w:t xml:space="preserve"> dicitur. Dios¬</w:t>
      </w:r>
      <w:r w:rsidRPr="00414773">
        <w:rPr>
          <w:lang w:val="it-IT"/>
        </w:rPr>
        <w:br/>
        <w:t>corides tamen tum aphronitrum tum spumam</w:t>
      </w:r>
      <w:r w:rsidRPr="00414773">
        <w:rPr>
          <w:lang w:val="it-IT"/>
        </w:rPr>
        <w:br/>
        <w:t xml:space="preserve">nitri </w:t>
      </w:r>
      <w:r>
        <w:t>ἀρρὸν</w:t>
      </w:r>
      <w:r w:rsidRPr="00414773">
        <w:rPr>
          <w:lang w:val="it-IT"/>
        </w:rPr>
        <w:t xml:space="preserve"> </w:t>
      </w:r>
      <w:r>
        <w:t>νίτρου</w:t>
      </w:r>
      <w:r w:rsidRPr="00414773">
        <w:rPr>
          <w:lang w:val="it-IT"/>
        </w:rPr>
        <w:t xml:space="preserve"> vocat, atque bonitate alterum</w:t>
      </w:r>
      <w:r w:rsidRPr="00414773">
        <w:rPr>
          <w:lang w:val="it-IT"/>
        </w:rPr>
        <w:br/>
        <w:t>ab altero discernit: primas enim tribuit Lydio,</w:t>
      </w:r>
      <w:r w:rsidRPr="00414773">
        <w:rPr>
          <w:lang w:val="it-IT"/>
        </w:rPr>
        <w:br/>
        <w:t>quod scilicet in Philadelphia Lydiae effoditur</w:t>
      </w:r>
      <w:r w:rsidRPr="00414773">
        <w:rPr>
          <w:lang w:val="it-IT"/>
        </w:rPr>
        <w:br/>
        <w:t xml:space="preserve">&amp; vere </w:t>
      </w:r>
      <w:r>
        <w:t>ἀρρόνιτρον</w:t>
      </w:r>
      <w:r w:rsidRPr="00414773">
        <w:rPr>
          <w:lang w:val="it-IT"/>
        </w:rPr>
        <w:t xml:space="preserve"> dicitur, secundas Aegyptio,</w:t>
      </w:r>
      <w:r w:rsidRPr="00414773">
        <w:rPr>
          <w:lang w:val="it-IT"/>
        </w:rPr>
        <w:br/>
        <w:t xml:space="preserve">hoc est confecto in Aegypto, quod vere </w:t>
      </w:r>
      <w:r>
        <w:t>ἀρρὸς</w:t>
      </w:r>
      <w:r w:rsidRPr="00414773">
        <w:rPr>
          <w:lang w:val="it-IT"/>
        </w:rPr>
        <w:t xml:space="preserve"> </w:t>
      </w:r>
      <w:r>
        <w:t>νί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τρυ</w:t>
      </w:r>
      <w:r w:rsidRPr="00414773">
        <w:rPr>
          <w:lang w:val="it-IT"/>
        </w:rPr>
        <w:t xml:space="preserve"> dici debet. Alterum nitrum etiam hodie ex</w:t>
      </w:r>
      <w:r w:rsidRPr="00414773">
        <w:rPr>
          <w:lang w:val="it-IT"/>
        </w:rPr>
        <w:br/>
        <w:t>nitro fossili factitium est, quod Georg. Agric.</w:t>
      </w:r>
      <w:r w:rsidRPr="00414773">
        <w:rPr>
          <w:lang w:val="it-IT"/>
        </w:rPr>
        <w:br/>
        <w:t>chrysocollam, &amp; Arabico nomine boracem</w:t>
      </w:r>
      <w:r w:rsidRPr="00414773">
        <w:rPr>
          <w:lang w:val="it-IT"/>
        </w:rPr>
        <w:br/>
        <w:t>esse existimat. Tertium fit ex quercu cremata</w:t>
      </w:r>
      <w:r w:rsidRPr="00414773">
        <w:rPr>
          <w:lang w:val="it-IT"/>
        </w:rPr>
        <w:br/>
        <w:t>aut robore. Non est autem nitrum vnius colo¬</w:t>
      </w:r>
      <w:r w:rsidRPr="00414773">
        <w:rPr>
          <w:lang w:val="it-IT"/>
        </w:rPr>
        <w:br/>
        <w:t>ris, nec perspicuitatis nec saporis, nullumque</w:t>
      </w:r>
      <w:r w:rsidRPr="00414773">
        <w:rPr>
          <w:lang w:val="it-IT"/>
        </w:rPr>
        <w:br/>
        <w:t>omnino odoratum est, nisi calce inspersa adul¬</w:t>
      </w:r>
      <w:r w:rsidRPr="00414773">
        <w:rPr>
          <w:lang w:val="it-IT"/>
        </w:rPr>
        <w:br/>
        <w:t>teratum sit. Calidum est, desiccat atque dige¬</w:t>
      </w:r>
      <w:r w:rsidRPr="00414773">
        <w:rPr>
          <w:lang w:val="it-IT"/>
        </w:rPr>
        <w:br/>
        <w:t>rit, &amp; si intro sumatur, secat &amp; extenuat crassos</w:t>
      </w:r>
      <w:r w:rsidRPr="00414773">
        <w:rPr>
          <w:lang w:val="it-IT"/>
        </w:rPr>
        <w:br/>
        <w:t>lentosque humores potentius multo quam sal,</w:t>
      </w:r>
      <w:r w:rsidRPr="00414773">
        <w:rPr>
          <w:lang w:val="it-IT"/>
        </w:rPr>
        <w:br/>
        <w:t xml:space="preserve">sed multo quam </w:t>
      </w:r>
      <w:r>
        <w:t>ἀρρόνιππον</w:t>
      </w:r>
      <w:r w:rsidRPr="00414773">
        <w:rPr>
          <w:lang w:val="it-IT"/>
        </w:rPr>
        <w:t xml:space="preserve"> imbecillius. Est enim</w:t>
      </w:r>
      <w:r w:rsidRPr="00414773">
        <w:rPr>
          <w:lang w:val="it-IT"/>
        </w:rPr>
        <w:br/>
        <w:t>salis &amp; aphronitri medium. Si vero vratur, pro¬</w:t>
      </w:r>
      <w:r w:rsidRPr="00414773">
        <w:rPr>
          <w:lang w:val="it-IT"/>
        </w:rPr>
        <w:br/>
        <w:t>pius ad aphronitrum accedit.</w:t>
      </w:r>
      <w:r w:rsidRPr="00414773">
        <w:rPr>
          <w:lang w:val="it-IT"/>
        </w:rPr>
        <w:br/>
      </w:r>
      <w:r>
        <w:t>Νίτρον</w:t>
      </w:r>
      <w:r w:rsidRPr="00414773">
        <w:rPr>
          <w:lang w:val="it-IT"/>
        </w:rPr>
        <w:t xml:space="preserve"> </w:t>
      </w:r>
      <w:r>
        <w:t>Ββενίκιον</w:t>
      </w:r>
      <w:r w:rsidRPr="00414773">
        <w:rPr>
          <w:lang w:val="it-IT"/>
        </w:rPr>
        <w:t>. nitrum optimum &amp; maxime molle</w:t>
      </w:r>
      <w:r w:rsidRPr="00414773">
        <w:rPr>
          <w:lang w:val="it-IT"/>
        </w:rPr>
        <w:br/>
        <w:t>ac tenuium partium, Galenus Berenicium &amp;</w:t>
      </w:r>
      <w:r w:rsidRPr="00414773">
        <w:rPr>
          <w:lang w:val="it-IT"/>
        </w:rPr>
        <w:br/>
        <w:t>Berenicarium appellatum esse tradit (non au¬</w:t>
      </w:r>
      <w:r w:rsidRPr="00414773">
        <w:rPr>
          <w:lang w:val="it-IT"/>
        </w:rPr>
        <w:br/>
        <w:t>tem, vt vertit Linacer lib. 6. sanit. tuendae, Ber¬</w:t>
      </w:r>
      <w:r w:rsidRPr="00414773">
        <w:rPr>
          <w:lang w:val="it-IT"/>
        </w:rPr>
        <w:br/>
        <w:t>nicarium) ab oppido Troglodytarum Bereni¬</w:t>
      </w:r>
      <w:r w:rsidRPr="00414773">
        <w:rPr>
          <w:lang w:val="it-IT"/>
        </w:rPr>
        <w:br/>
        <w:t>ce, vt opinor, appellatione ducta. Vnde quondam</w:t>
      </w:r>
    </w:p>
    <w:p w14:paraId="157CB088" w14:textId="77777777" w:rsidR="00702FE3" w:rsidRPr="00414773" w:rsidRDefault="00702FE3" w:rsidP="00702FE3">
      <w:pPr>
        <w:rPr>
          <w:lang w:val="it-IT"/>
        </w:rPr>
      </w:pPr>
      <w:r w:rsidRPr="00414773">
        <w:rPr>
          <w:lang w:val="it-IT"/>
        </w:rPr>
        <w:lastRenderedPageBreak/>
        <w:t xml:space="preserve">image name: </w:t>
      </w:r>
      <w:r>
        <w:t>Ν</w:t>
      </w:r>
      <w:r w:rsidRPr="00414773">
        <w:rPr>
          <w:lang w:val="it-IT"/>
        </w:rPr>
        <w:t>-0017.jpg</w:t>
      </w:r>
      <w:r w:rsidRPr="00414773">
        <w:rPr>
          <w:lang w:val="it-IT"/>
        </w:rPr>
        <w:br/>
        <w:t>original page number: 17</w:t>
      </w:r>
      <w:r w:rsidRPr="00414773">
        <w:rPr>
          <w:lang w:val="it-IT"/>
        </w:rPr>
        <w:br/>
      </w:r>
    </w:p>
    <w:p w14:paraId="6B8CFB5D" w14:textId="77777777" w:rsidR="00702FE3" w:rsidRPr="00414773" w:rsidRDefault="00702FE3" w:rsidP="00702FE3">
      <w:pPr>
        <w:rPr>
          <w:lang w:val="it-IT"/>
        </w:rPr>
      </w:pPr>
      <w:r w:rsidRPr="00414773">
        <w:rPr>
          <w:lang w:val="it-IT"/>
        </w:rPr>
        <w:t>in Aegyptum aduectum Plinium Aegyptium</w:t>
      </w:r>
      <w:r w:rsidRPr="00414773">
        <w:rPr>
          <w:lang w:val="it-IT"/>
        </w:rPr>
        <w:br/>
        <w:t xml:space="preserve">vocare existimo, &amp; Galenum </w:t>
      </w:r>
      <w:r>
        <w:t>ἐν</w:t>
      </w:r>
      <w:r w:rsidRPr="00414773">
        <w:rPr>
          <w:lang w:val="it-IT"/>
        </w:rPr>
        <w:t xml:space="preserve"> </w:t>
      </w:r>
      <w:r>
        <w:t>τῷ</w:t>
      </w:r>
      <w:r w:rsidRPr="00414773">
        <w:rPr>
          <w:lang w:val="it-IT"/>
        </w:rPr>
        <w:t xml:space="preserve"> </w:t>
      </w:r>
      <w:r>
        <w:t>πρὶ</w:t>
      </w:r>
      <w:r w:rsidRPr="00414773">
        <w:rPr>
          <w:lang w:val="it-IT"/>
        </w:rPr>
        <w:t xml:space="preserve"> </w:t>
      </w:r>
      <w:r>
        <w:t>ἐυπορί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σων</w:t>
      </w:r>
      <w:r w:rsidRPr="00414773">
        <w:rPr>
          <w:lang w:val="it-IT"/>
        </w:rPr>
        <w:t>, Alexandrinum. Itaque multum errat Pan¬</w:t>
      </w:r>
      <w:r w:rsidRPr="00414773">
        <w:rPr>
          <w:lang w:val="it-IT"/>
        </w:rPr>
        <w:br/>
        <w:t>dectarum author, qui nitrum Berenicium ver¬</w:t>
      </w:r>
      <w:r w:rsidRPr="00414773">
        <w:rPr>
          <w:lang w:val="it-IT"/>
        </w:rPr>
        <w:br/>
        <w:t>nicem exponit, sic dictum, vt putat, quasi Ber¬</w:t>
      </w:r>
      <w:r w:rsidRPr="00414773">
        <w:rPr>
          <w:lang w:val="it-IT"/>
        </w:rPr>
        <w:br/>
        <w:t>nicem. Vicinitate literarum deceptus est. Ne¬</w:t>
      </w:r>
      <w:r w:rsidRPr="00414773">
        <w:rPr>
          <w:lang w:val="it-IT"/>
        </w:rPr>
        <w:br/>
        <w:t>que enim vernix vulgo dicta nitrum est, sed lon¬</w:t>
      </w:r>
      <w:r w:rsidRPr="00414773">
        <w:rPr>
          <w:lang w:val="it-IT"/>
        </w:rPr>
        <w:br/>
        <w:t>ge alterius generis.</w:t>
      </w:r>
      <w:r w:rsidRPr="00414773">
        <w:rPr>
          <w:lang w:val="it-IT"/>
        </w:rPr>
        <w:br/>
        <w:t>tredinosum, quod vicinas partes serpendo de¬</w:t>
      </w:r>
      <w:r w:rsidRPr="00414773">
        <w:rPr>
          <w:lang w:val="it-IT"/>
        </w:rPr>
        <w:br/>
        <w:t>pascitur. Putredinem autem acquirit vel diu¬</w:t>
      </w:r>
      <w:r w:rsidRPr="00414773">
        <w:rPr>
          <w:lang w:val="it-IT"/>
        </w:rPr>
        <w:br/>
        <w:t>turnitate temporis, quo omnia, quanquam ini¬</w:t>
      </w:r>
      <w:r w:rsidRPr="00414773">
        <w:rPr>
          <w:lang w:val="it-IT"/>
        </w:rPr>
        <w:br/>
        <w:t>tim à principio, vt quod à venenatis animalibus</w:t>
      </w:r>
      <w:r w:rsidRPr="00414773">
        <w:rPr>
          <w:lang w:val="it-IT"/>
        </w:rPr>
        <w:br/>
        <w:t>factum est. Progressu quidem temporis &amp; aph¬</w:t>
      </w:r>
      <w:r w:rsidRPr="00414773">
        <w:rPr>
          <w:lang w:val="it-IT"/>
        </w:rPr>
        <w:br/>
        <w:t>„ crati lib. de artic.</w:t>
      </w:r>
      <w:r w:rsidRPr="00414773">
        <w:rPr>
          <w:lang w:val="it-IT"/>
        </w:rPr>
        <w:br/>
      </w:r>
      <w:r>
        <w:t>Νομὸ</w:t>
      </w:r>
      <w:r w:rsidRPr="00414773">
        <w:rPr>
          <w:lang w:val="it-IT"/>
        </w:rPr>
        <w:t>. nome etiam à Plinio dicitur. Est vlcus pu¬</w:t>
      </w:r>
      <w:r w:rsidRPr="00414773">
        <w:rPr>
          <w:lang w:val="it-IT"/>
        </w:rPr>
        <w:br/>
        <w:t xml:space="preserve">tio </w:t>
      </w:r>
      <w:r>
        <w:t>ἐυίθη</w:t>
      </w:r>
      <w:r w:rsidRPr="00414773">
        <w:rPr>
          <w:lang w:val="it-IT"/>
        </w:rPr>
        <w:t xml:space="preserve"> sint, tandem </w:t>
      </w:r>
      <w:r>
        <w:t>κἀκοήθη</w:t>
      </w:r>
      <w:r w:rsidRPr="00414773">
        <w:rPr>
          <w:lang w:val="it-IT"/>
        </w:rPr>
        <w:t xml:space="preserve"> redduntur, vel sta¬</w:t>
      </w:r>
      <w:r w:rsidRPr="00414773">
        <w:rPr>
          <w:lang w:val="it-IT"/>
        </w:rPr>
        <w:br/>
        <w:t>thae &amp; dysenterię in nomas transeunt, vt scripsit</w:t>
      </w:r>
      <w:r w:rsidRPr="00414773">
        <w:rPr>
          <w:lang w:val="it-IT"/>
        </w:rPr>
        <w:br/>
        <w:t xml:space="preserve">Galenus </w:t>
      </w:r>
      <w:r>
        <w:t>ἐν</w:t>
      </w:r>
      <w:r w:rsidRPr="00414773">
        <w:rPr>
          <w:lang w:val="it-IT"/>
        </w:rPr>
        <w:t xml:space="preserve"> </w:t>
      </w:r>
      <w:r>
        <w:t>τοῖς</w:t>
      </w:r>
      <w:r w:rsidRPr="00414773">
        <w:rPr>
          <w:lang w:val="it-IT"/>
        </w:rPr>
        <w:t xml:space="preserve"> </w:t>
      </w:r>
      <w:r>
        <w:t>κτὰ</w:t>
      </w:r>
      <w:r w:rsidRPr="00414773">
        <w:rPr>
          <w:lang w:val="it-IT"/>
        </w:rPr>
        <w:t xml:space="preserve"> </w:t>
      </w:r>
      <w:r>
        <w:t>τόποις</w:t>
      </w:r>
      <w:r w:rsidRPr="00414773">
        <w:rPr>
          <w:lang w:val="it-IT"/>
        </w:rPr>
        <w:t>. Sunt autem omnia</w:t>
      </w:r>
      <w:r w:rsidRPr="00414773">
        <w:rPr>
          <w:lang w:val="it-IT"/>
        </w:rPr>
        <w:br/>
        <w:t>eiusmodi vlcera aegre sanabilia, &amp; vehementis¬</w:t>
      </w:r>
      <w:r w:rsidRPr="00414773">
        <w:rPr>
          <w:lang w:val="it-IT"/>
        </w:rPr>
        <w:br/>
        <w:t>simis prorsus medicamentis opus habent, adeo</w:t>
      </w:r>
      <w:r w:rsidRPr="00414773">
        <w:rPr>
          <w:lang w:val="it-IT"/>
        </w:rPr>
        <w:br/>
        <w:t>vt citra vstionem curari non possint. Dicitur</w:t>
      </w:r>
      <w:r w:rsidRPr="00414773">
        <w:rPr>
          <w:lang w:val="it-IT"/>
        </w:rPr>
        <w:br/>
        <w:t xml:space="preserve">affectus hic </w:t>
      </w:r>
      <w:r>
        <w:t>ἀπὸ</w:t>
      </w:r>
      <w:r w:rsidRPr="00414773">
        <w:rPr>
          <w:lang w:val="it-IT"/>
        </w:rPr>
        <w:t xml:space="preserve"> </w:t>
      </w:r>
      <w:r>
        <w:t>τοῆ</w:t>
      </w:r>
      <w:r w:rsidRPr="00414773">
        <w:rPr>
          <w:lang w:val="it-IT"/>
        </w:rPr>
        <w:t xml:space="preserve"> </w:t>
      </w:r>
      <w:r>
        <w:t>νέμεσθαι</w:t>
      </w:r>
      <w:r w:rsidRPr="00414773">
        <w:rPr>
          <w:lang w:val="it-IT"/>
        </w:rPr>
        <w:t>, quod pascere signi¬</w:t>
      </w:r>
      <w:r w:rsidRPr="00414773">
        <w:rPr>
          <w:lang w:val="it-IT"/>
        </w:rPr>
        <w:br/>
        <w:t>ficat, propterea quod pergere pascendo id vitium</w:t>
      </w:r>
      <w:r w:rsidRPr="00414773">
        <w:rPr>
          <w:lang w:val="it-IT"/>
        </w:rPr>
        <w:br/>
        <w:t>ab aegris particulis ad eas quae integrae sunt, so¬</w:t>
      </w:r>
      <w:r w:rsidRPr="00414773">
        <w:rPr>
          <w:lang w:val="it-IT"/>
        </w:rPr>
        <w:br/>
        <w:t>leat, atque harum semper aliquid aegri adijcere,</w:t>
      </w:r>
      <w:r w:rsidRPr="00414773">
        <w:rPr>
          <w:lang w:val="it-IT"/>
        </w:rPr>
        <w:br/>
        <w:t>ita vt non solum à substantia indicatae rei, sed ab</w:t>
      </w:r>
      <w:r w:rsidRPr="00414773">
        <w:rPr>
          <w:lang w:val="it-IT"/>
        </w:rPr>
        <w:br/>
        <w:t>accessorio appellationem Graeci indiderint.</w:t>
      </w:r>
      <w:r w:rsidRPr="00414773">
        <w:rPr>
          <w:lang w:val="it-IT"/>
        </w:rPr>
        <w:br/>
      </w:r>
      <w:r>
        <w:t>Νοαιμὴ</w:t>
      </w:r>
      <w:r w:rsidRPr="00414773">
        <w:rPr>
          <w:lang w:val="it-IT"/>
        </w:rPr>
        <w:t xml:space="preserve"> </w:t>
      </w:r>
      <w:r>
        <w:t>ἐπὶ</w:t>
      </w:r>
      <w:r w:rsidRPr="00414773">
        <w:rPr>
          <w:lang w:val="it-IT"/>
        </w:rPr>
        <w:t xml:space="preserve"> </w:t>
      </w:r>
      <w:r>
        <w:t>δέις</w:t>
      </w:r>
      <w:r w:rsidRPr="00414773">
        <w:rPr>
          <w:lang w:val="it-IT"/>
        </w:rPr>
        <w:t>, legitima deligatio dicitur Hippo¬</w:t>
      </w:r>
      <w:r w:rsidRPr="00414773">
        <w:rPr>
          <w:lang w:val="it-IT"/>
        </w:rPr>
        <w:br/>
      </w:r>
      <w:r>
        <w:t>Νίμος</w:t>
      </w:r>
      <w:r w:rsidRPr="00414773">
        <w:rPr>
          <w:lang w:val="it-IT"/>
        </w:rPr>
        <w:t>. lex. Quemadmodum in ciuitatibus leges</w:t>
      </w:r>
      <w:r w:rsidRPr="00414773">
        <w:rPr>
          <w:lang w:val="it-IT"/>
        </w:rPr>
        <w:br/>
        <w:t>sunt quae quod agendum est praecipiunt, &amp; ve¬</w:t>
      </w:r>
      <w:r w:rsidRPr="00414773">
        <w:rPr>
          <w:lang w:val="it-IT"/>
        </w:rPr>
        <w:br/>
        <w:t xml:space="preserve">tant quod agi non debet: sic &amp; in medicina </w:t>
      </w:r>
      <w:r>
        <w:t>νόμοι</w:t>
      </w:r>
      <w:r w:rsidRPr="00414773">
        <w:rPr>
          <w:lang w:val="it-IT"/>
        </w:rPr>
        <w:br/>
        <w:t>dicuntur praecepta, quae certo &amp; sine vlla conie¬</w:t>
      </w:r>
      <w:r w:rsidRPr="00414773">
        <w:rPr>
          <w:lang w:val="it-IT"/>
        </w:rPr>
        <w:br/>
        <w:t>ctura aut ambiguitate aliquid esse agendum aut</w:t>
      </w:r>
      <w:r w:rsidRPr="00414773">
        <w:rPr>
          <w:lang w:val="it-IT"/>
        </w:rPr>
        <w:br/>
        <w:t>non agendum docent. Eo vocabulo Hippocra¬</w:t>
      </w:r>
      <w:r w:rsidRPr="00414773">
        <w:rPr>
          <w:lang w:val="it-IT"/>
        </w:rPr>
        <w:br/>
        <w:t xml:space="preserve">tes &amp; initio lib. </w:t>
      </w:r>
      <w:r>
        <w:t>πρὶ</w:t>
      </w:r>
      <w:r w:rsidRPr="00414773">
        <w:rPr>
          <w:lang w:val="it-IT"/>
        </w:rPr>
        <w:t xml:space="preserve"> </w:t>
      </w:r>
      <w:r>
        <w:t>γονῆς</w:t>
      </w:r>
      <w:r w:rsidRPr="00414773">
        <w:rPr>
          <w:lang w:val="it-IT"/>
        </w:rPr>
        <w:t xml:space="preserve"> &amp; </w:t>
      </w:r>
      <w:r>
        <w:t>ἐν</w:t>
      </w:r>
      <w:r w:rsidRPr="00414773">
        <w:rPr>
          <w:lang w:val="it-IT"/>
        </w:rPr>
        <w:t xml:space="preserve"> </w:t>
      </w:r>
      <w:r>
        <w:t>τῷ</w:t>
      </w:r>
      <w:r w:rsidRPr="00414773">
        <w:rPr>
          <w:lang w:val="it-IT"/>
        </w:rPr>
        <w:t xml:space="preserve"> </w:t>
      </w:r>
      <w:r>
        <w:t>τρὶ</w:t>
      </w:r>
      <w:r w:rsidRPr="00414773">
        <w:rPr>
          <w:lang w:val="it-IT"/>
        </w:rPr>
        <w:t xml:space="preserve"> </w:t>
      </w:r>
      <w:r>
        <w:t>ἀμῶν</w:t>
      </w:r>
      <w:r w:rsidRPr="00414773">
        <w:rPr>
          <w:lang w:val="it-IT"/>
        </w:rPr>
        <w:t xml:space="preserve"> &amp; </w:t>
      </w:r>
      <w:r>
        <w:t>ἐν</w:t>
      </w:r>
      <w:r w:rsidRPr="00414773">
        <w:rPr>
          <w:lang w:val="it-IT"/>
        </w:rPr>
        <w:br/>
      </w:r>
      <w:r>
        <w:t>τῷ</w:t>
      </w:r>
      <w:r w:rsidRPr="00414773">
        <w:rPr>
          <w:lang w:val="it-IT"/>
        </w:rPr>
        <w:t xml:space="preserve"> </w:t>
      </w:r>
      <w:r>
        <w:t>κατὰ</w:t>
      </w:r>
      <w:r w:rsidRPr="00414773">
        <w:rPr>
          <w:lang w:val="it-IT"/>
        </w:rPr>
        <w:t xml:space="preserve"> </w:t>
      </w:r>
      <w:r>
        <w:t>ἰητρεῖον</w:t>
      </w:r>
      <w:r w:rsidRPr="00414773">
        <w:rPr>
          <w:lang w:val="it-IT"/>
        </w:rPr>
        <w:t xml:space="preserve"> vsus est, vt Galenus annotauit. In¬</w:t>
      </w:r>
      <w:r w:rsidRPr="00414773">
        <w:rPr>
          <w:lang w:val="it-IT"/>
        </w:rPr>
        <w:br/>
        <w:t xml:space="preserve">de apud Hippocratem </w:t>
      </w:r>
      <w:r>
        <w:t>νομίζεται</w:t>
      </w:r>
      <w:r w:rsidRPr="00414773">
        <w:rPr>
          <w:lang w:val="it-IT"/>
        </w:rPr>
        <w:t xml:space="preserve"> dicitur </w:t>
      </w:r>
      <w:r>
        <w:t>αὐτὴ</w:t>
      </w:r>
      <w:r w:rsidRPr="00414773">
        <w:rPr>
          <w:lang w:val="it-IT"/>
        </w:rPr>
        <w:t xml:space="preserve"> </w:t>
      </w:r>
      <w:r>
        <w:t>τοῦ</w:t>
      </w:r>
      <w:r w:rsidRPr="00414773">
        <w:rPr>
          <w:lang w:val="it-IT"/>
        </w:rPr>
        <w:br/>
      </w:r>
      <w:r>
        <w:t>εἴθισται</w:t>
      </w:r>
      <w:r w:rsidRPr="00414773">
        <w:rPr>
          <w:lang w:val="it-IT"/>
        </w:rPr>
        <w:t xml:space="preserve">, vt Galenus comment. 3. </w:t>
      </w:r>
      <w:r>
        <w:t>εἰς</w:t>
      </w:r>
      <w:r w:rsidRPr="00414773">
        <w:rPr>
          <w:lang w:val="it-IT"/>
        </w:rPr>
        <w:t xml:space="preserve"> </w:t>
      </w:r>
      <w:r>
        <w:t>τὸ</w:t>
      </w:r>
      <w:r w:rsidRPr="00414773">
        <w:rPr>
          <w:lang w:val="it-IT"/>
        </w:rPr>
        <w:t xml:space="preserve"> </w:t>
      </w:r>
      <w:r>
        <w:t>πρὶ</w:t>
      </w:r>
      <w:r w:rsidRPr="00414773">
        <w:rPr>
          <w:lang w:val="it-IT"/>
        </w:rPr>
        <w:t xml:space="preserve"> </w:t>
      </w:r>
      <w:r>
        <w:t>διαίτης</w:t>
      </w:r>
      <w:r w:rsidRPr="00414773">
        <w:rPr>
          <w:lang w:val="it-IT"/>
        </w:rPr>
        <w:br/>
      </w:r>
      <w:r>
        <w:t>ὀξέων</w:t>
      </w:r>
      <w:r w:rsidRPr="00414773">
        <w:rPr>
          <w:lang w:val="it-IT"/>
        </w:rPr>
        <w:t xml:space="preserve"> annotauit. Et i</w:t>
      </w:r>
      <w:r>
        <w:t>τὰ</w:t>
      </w:r>
      <w:r w:rsidRPr="00414773">
        <w:rPr>
          <w:lang w:val="it-IT"/>
        </w:rPr>
        <w:t xml:space="preserve"> </w:t>
      </w:r>
      <w:r>
        <w:t>νόμον</w:t>
      </w:r>
      <w:r w:rsidRPr="00414773">
        <w:rPr>
          <w:lang w:val="it-IT"/>
        </w:rPr>
        <w:t xml:space="preserve"> fieri aliquid, quod</w:t>
      </w:r>
      <w:r w:rsidRPr="00414773">
        <w:rPr>
          <w:lang w:val="it-IT"/>
        </w:rPr>
        <w:br/>
        <w:t xml:space="preserve">est </w:t>
      </w:r>
      <w:r>
        <w:t>κατὰ</w:t>
      </w:r>
      <w:r w:rsidRPr="00414773">
        <w:rPr>
          <w:lang w:val="it-IT"/>
        </w:rPr>
        <w:t xml:space="preserve"> </w:t>
      </w:r>
      <w:r>
        <w:t>τὸ</w:t>
      </w:r>
      <w:r w:rsidRPr="00414773">
        <w:rPr>
          <w:lang w:val="it-IT"/>
        </w:rPr>
        <w:t xml:space="preserve"> </w:t>
      </w:r>
      <w:r>
        <w:t>πρὸς</w:t>
      </w:r>
      <w:r w:rsidRPr="00414773">
        <w:rPr>
          <w:lang w:val="it-IT"/>
        </w:rPr>
        <w:t xml:space="preserve"> </w:t>
      </w:r>
      <w:r>
        <w:t>τῶν</w:t>
      </w:r>
      <w:r w:rsidRPr="00414773">
        <w:rPr>
          <w:lang w:val="it-IT"/>
        </w:rPr>
        <w:t xml:space="preserve"> </w:t>
      </w:r>
      <w:r>
        <w:t>αὐθρώπων</w:t>
      </w:r>
      <w:r w:rsidRPr="00414773">
        <w:rPr>
          <w:lang w:val="it-IT"/>
        </w:rPr>
        <w:t xml:space="preserve"> </w:t>
      </w:r>
      <w:r>
        <w:t>νομιζόμενον</w:t>
      </w:r>
      <w:r w:rsidRPr="00414773">
        <w:rPr>
          <w:lang w:val="it-IT"/>
        </w:rPr>
        <w:t xml:space="preserve"> </w:t>
      </w:r>
      <w:r>
        <w:t>τε</w:t>
      </w:r>
      <w:r w:rsidRPr="00414773">
        <w:rPr>
          <w:lang w:val="it-IT"/>
        </w:rPr>
        <w:t xml:space="preserve"> </w:t>
      </w:r>
      <w:r>
        <w:t>καὶ</w:t>
      </w:r>
      <w:r w:rsidRPr="00414773">
        <w:rPr>
          <w:lang w:val="it-IT"/>
        </w:rPr>
        <w:t xml:space="preserve"> </w:t>
      </w:r>
      <w:r>
        <w:t>δοξα</w:t>
      </w:r>
      <w:r w:rsidRPr="00414773">
        <w:rPr>
          <w:lang w:val="it-IT"/>
        </w:rPr>
        <w:t>¬</w:t>
      </w:r>
      <w:r w:rsidRPr="00414773">
        <w:rPr>
          <w:lang w:val="it-IT"/>
        </w:rPr>
        <w:br/>
      </w:r>
      <w:r>
        <w:t>ζόνενον</w:t>
      </w:r>
      <w:r w:rsidRPr="00414773">
        <w:rPr>
          <w:lang w:val="it-IT"/>
        </w:rPr>
        <w:t xml:space="preserve">, distinctum </w:t>
      </w:r>
      <w:r>
        <w:t>ἀπὸ</w:t>
      </w:r>
      <w:r w:rsidRPr="00414773">
        <w:rPr>
          <w:lang w:val="it-IT"/>
        </w:rPr>
        <w:t xml:space="preserve"> </w:t>
      </w:r>
      <w:r>
        <w:t>τοῦ</w:t>
      </w:r>
      <w:r w:rsidRPr="00414773">
        <w:rPr>
          <w:lang w:val="it-IT"/>
        </w:rPr>
        <w:t xml:space="preserve"> </w:t>
      </w:r>
      <w:r>
        <w:t>κατὰ</w:t>
      </w:r>
      <w:r w:rsidRPr="00414773">
        <w:rPr>
          <w:lang w:val="it-IT"/>
        </w:rPr>
        <w:t xml:space="preserve"> </w:t>
      </w:r>
      <w:r>
        <w:t>ρύσιν</w:t>
      </w:r>
      <w:r w:rsidRPr="00414773">
        <w:rPr>
          <w:lang w:val="it-IT"/>
        </w:rPr>
        <w:t xml:space="preserve">, quod est </w:t>
      </w:r>
      <w:r>
        <w:t>τ</w:t>
      </w:r>
      <w:r w:rsidRPr="00414773">
        <w:rPr>
          <w:lang w:val="it-IT"/>
        </w:rPr>
        <w:br/>
      </w:r>
      <w:r>
        <w:lastRenderedPageBreak/>
        <w:t>τὴν</w:t>
      </w:r>
      <w:r w:rsidRPr="00414773">
        <w:rPr>
          <w:lang w:val="it-IT"/>
        </w:rPr>
        <w:t xml:space="preserve"> </w:t>
      </w:r>
      <w:r>
        <w:t>τῶν</w:t>
      </w:r>
      <w:r w:rsidRPr="00414773">
        <w:rPr>
          <w:lang w:val="it-IT"/>
        </w:rPr>
        <w:t xml:space="preserve"> </w:t>
      </w:r>
      <w:r>
        <w:t>πραὶμάτων</w:t>
      </w:r>
      <w:r w:rsidRPr="00414773">
        <w:rPr>
          <w:lang w:val="it-IT"/>
        </w:rPr>
        <w:t xml:space="preserve"> </w:t>
      </w:r>
      <w:r>
        <w:t>ἀλήθείαν</w:t>
      </w:r>
      <w:r w:rsidRPr="00414773">
        <w:rPr>
          <w:lang w:val="it-IT"/>
        </w:rPr>
        <w:t>, vt scripsit Gal. comm.</w:t>
      </w:r>
      <w:r w:rsidRPr="00414773">
        <w:rPr>
          <w:lang w:val="it-IT"/>
        </w:rPr>
        <w:br/>
        <w:t>in lib. de nat. hum.</w:t>
      </w:r>
      <w:r w:rsidRPr="00414773">
        <w:rPr>
          <w:lang w:val="it-IT"/>
        </w:rPr>
        <w:br/>
        <w:t xml:space="preserve">„ </w:t>
      </w:r>
      <w:r>
        <w:t>Νοτάζων</w:t>
      </w:r>
      <w:r w:rsidRPr="00414773">
        <w:rPr>
          <w:lang w:val="it-IT"/>
        </w:rPr>
        <w:t xml:space="preserve"> </w:t>
      </w:r>
      <w:r>
        <w:t>αἴτιον</w:t>
      </w:r>
      <w:r w:rsidRPr="00414773">
        <w:rPr>
          <w:lang w:val="it-IT"/>
        </w:rPr>
        <w:t>. apud Gal. dicitur causa morbi.</w:t>
      </w:r>
      <w:r w:rsidRPr="00414773">
        <w:rPr>
          <w:lang w:val="it-IT"/>
        </w:rPr>
        <w:br/>
      </w:r>
      <w:r>
        <w:t>Νοσηματώδες</w:t>
      </w:r>
      <w:r w:rsidRPr="00414773">
        <w:rPr>
          <w:lang w:val="it-IT"/>
        </w:rPr>
        <w:t xml:space="preserve"> </w:t>
      </w:r>
      <w:r>
        <w:t>σῶμα</w:t>
      </w:r>
      <w:r w:rsidRPr="00414773">
        <w:rPr>
          <w:lang w:val="it-IT"/>
        </w:rPr>
        <w:t>. dicitur corpus aegrotationi ob¬</w:t>
      </w:r>
      <w:r w:rsidRPr="00414773">
        <w:rPr>
          <w:lang w:val="it-IT"/>
        </w:rPr>
        <w:br/>
        <w:t xml:space="preserve">„ noxium &amp; morbosum, hoc est </w:t>
      </w:r>
      <w:r>
        <w:t>ἐπίνοσον</w:t>
      </w:r>
      <w:r w:rsidRPr="00414773">
        <w:rPr>
          <w:lang w:val="it-IT"/>
        </w:rPr>
        <w:t xml:space="preserve"> quod</w:t>
      </w:r>
      <w:r w:rsidRPr="00414773">
        <w:rPr>
          <w:lang w:val="it-IT"/>
        </w:rPr>
        <w:br/>
        <w:t xml:space="preserve">„ etiam </w:t>
      </w:r>
      <w:r>
        <w:t>νοσηματικὸν</w:t>
      </w:r>
      <w:r w:rsidRPr="00414773">
        <w:rPr>
          <w:lang w:val="it-IT"/>
        </w:rPr>
        <w:t xml:space="preserve"> dicitur; </w:t>
      </w:r>
      <w:r>
        <w:t>Νοσηματάδις</w:t>
      </w:r>
      <w:r w:rsidRPr="00414773">
        <w:rPr>
          <w:lang w:val="it-IT"/>
        </w:rPr>
        <w:t xml:space="preserve"> etiam</w:t>
      </w:r>
      <w:r w:rsidRPr="00414773">
        <w:rPr>
          <w:lang w:val="it-IT"/>
        </w:rPr>
        <w:br/>
        <w:t>„ dicitur accidens quod ab aegrotatione manat vt</w:t>
      </w:r>
      <w:r w:rsidRPr="00414773">
        <w:rPr>
          <w:lang w:val="it-IT"/>
        </w:rPr>
        <w:br/>
        <w:t xml:space="preserve">„ ex Aristotele Budaeus notauit, &amp; </w:t>
      </w:r>
      <w:r>
        <w:t>Νοσηματάδες</w:t>
      </w:r>
      <w:r w:rsidRPr="00414773">
        <w:rPr>
          <w:lang w:val="it-IT"/>
        </w:rPr>
        <w:br/>
      </w:r>
      <w:r>
        <w:t>ἔχειν</w:t>
      </w:r>
      <w:r w:rsidRPr="00414773">
        <w:rPr>
          <w:lang w:val="it-IT"/>
        </w:rPr>
        <w:t xml:space="preserve"> apud Aristot. quod Polluci dicitur </w:t>
      </w:r>
      <w:r>
        <w:t>ἐπινό</w:t>
      </w:r>
      <w:r w:rsidRPr="00414773">
        <w:rPr>
          <w:lang w:val="it-IT"/>
        </w:rPr>
        <w:t>¬</w:t>
      </w:r>
      <w:r w:rsidRPr="00414773">
        <w:rPr>
          <w:lang w:val="it-IT"/>
        </w:rPr>
        <w:br/>
        <w:t xml:space="preserve">. </w:t>
      </w:r>
      <w:r>
        <w:t>συς</w:t>
      </w:r>
      <w:r w:rsidRPr="00414773">
        <w:rPr>
          <w:lang w:val="it-IT"/>
        </w:rPr>
        <w:t xml:space="preserve"> </w:t>
      </w:r>
      <w:r>
        <w:t>ἐχῖν</w:t>
      </w:r>
      <w:r w:rsidRPr="00414773">
        <w:rPr>
          <w:lang w:val="it-IT"/>
        </w:rPr>
        <w:t>.</w:t>
      </w:r>
      <w:r w:rsidRPr="00414773">
        <w:rPr>
          <w:lang w:val="it-IT"/>
        </w:rPr>
        <w:br/>
      </w:r>
      <w:r>
        <w:t>Νόσισ᾽</w:t>
      </w:r>
      <w:r w:rsidRPr="00414773">
        <w:rPr>
          <w:lang w:val="it-IT"/>
        </w:rPr>
        <w:t xml:space="preserve">, </w:t>
      </w:r>
      <w:r>
        <w:t>νῦσος᾽</w:t>
      </w:r>
      <w:r w:rsidRPr="00414773">
        <w:rPr>
          <w:lang w:val="it-IT"/>
        </w:rPr>
        <w:t xml:space="preserve">, </w:t>
      </w:r>
      <w:r>
        <w:t>νόσημα᾽</w:t>
      </w:r>
      <w:r w:rsidRPr="00414773">
        <w:rPr>
          <w:lang w:val="it-IT"/>
        </w:rPr>
        <w:t xml:space="preserve">, </w:t>
      </w:r>
      <w:r>
        <w:t>καὶ</w:t>
      </w:r>
      <w:r w:rsidRPr="00414773">
        <w:rPr>
          <w:lang w:val="it-IT"/>
        </w:rPr>
        <w:t xml:space="preserve"> </w:t>
      </w:r>
      <w:r>
        <w:t>νόσευμα</w:t>
      </w:r>
      <w:r w:rsidRPr="00414773">
        <w:rPr>
          <w:lang w:val="it-IT"/>
        </w:rPr>
        <w:t>: Morbus.</w:t>
      </w:r>
      <w:r w:rsidRPr="00414773">
        <w:rPr>
          <w:lang w:val="it-IT"/>
        </w:rPr>
        <w:br/>
        <w:t>Est affectus praeter naturam, actionem per</w:t>
      </w:r>
      <w:r w:rsidRPr="00414773">
        <w:rPr>
          <w:lang w:val="it-IT"/>
        </w:rPr>
        <w:br/>
        <w:t>se laedens. Sed quid sit affectus, ante di¬</w:t>
      </w:r>
      <w:r w:rsidRPr="00414773">
        <w:rPr>
          <w:lang w:val="it-IT"/>
        </w:rPr>
        <w:br/>
        <w:t xml:space="preserve">ctum est in dictione </w:t>
      </w:r>
      <w:r>
        <w:t>δάθεσις</w:t>
      </w:r>
      <w:r w:rsidRPr="00414773">
        <w:rPr>
          <w:lang w:val="it-IT"/>
        </w:rPr>
        <w:t>. Praeter naturam</w:t>
      </w:r>
      <w:r w:rsidRPr="00414773">
        <w:rPr>
          <w:lang w:val="it-IT"/>
        </w:rPr>
        <w:br/>
        <w:t>vel contra naturam dicere, nihil prorsus refert:</w:t>
      </w:r>
      <w:r w:rsidRPr="00414773">
        <w:rPr>
          <w:lang w:val="it-IT"/>
        </w:rPr>
        <w:br/>
        <w:t xml:space="preserve">vtrumque vno verbo </w:t>
      </w:r>
      <w:r>
        <w:t>παρὰ</w:t>
      </w:r>
      <w:r w:rsidRPr="00414773">
        <w:rPr>
          <w:lang w:val="it-IT"/>
        </w:rPr>
        <w:t xml:space="preserve"> </w:t>
      </w:r>
      <w:r>
        <w:t>ρύσιν</w:t>
      </w:r>
      <w:r w:rsidRPr="00414773">
        <w:rPr>
          <w:lang w:val="it-IT"/>
        </w:rPr>
        <w:t xml:space="preserve"> Graeci dicunt.</w:t>
      </w:r>
      <w:r w:rsidRPr="00414773">
        <w:rPr>
          <w:lang w:val="it-IT"/>
        </w:rPr>
        <w:br/>
        <w:t>Nam &amp; foedus ictericorum color, &amp; lentigo, &amp;</w:t>
      </w:r>
      <w:r w:rsidRPr="00414773">
        <w:rPr>
          <w:lang w:val="it-IT"/>
        </w:rPr>
        <w:br/>
        <w:t>alius quiuis etiam leuissimus affectus contra na¬</w:t>
      </w:r>
      <w:r w:rsidRPr="00414773">
        <w:rPr>
          <w:lang w:val="it-IT"/>
        </w:rPr>
        <w:br/>
        <w:t>turam est, nec tamen morbus dicitur, si propter</w:t>
      </w:r>
      <w:r w:rsidRPr="00414773">
        <w:rPr>
          <w:lang w:val="it-IT"/>
        </w:rPr>
        <w:br/>
        <w:t>sui exiguitatem non laedat actionem. Siquidem</w:t>
      </w:r>
      <w:r w:rsidRPr="00414773">
        <w:rPr>
          <w:lang w:val="it-IT"/>
        </w:rPr>
        <w:br/>
        <w:t>in omni morbo necesse est actionem laedi cor¬</w:t>
      </w:r>
      <w:r w:rsidRPr="00414773">
        <w:rPr>
          <w:lang w:val="it-IT"/>
        </w:rPr>
        <w:br/>
        <w:t>poris aut alicuius partis, eamque laesionem tum</w:t>
      </w:r>
      <w:r w:rsidRPr="00414773">
        <w:rPr>
          <w:lang w:val="it-IT"/>
        </w:rPr>
        <w:br/>
        <w:t>sensibilem esse, tum per se, primo &amp; proximè à</w:t>
      </w:r>
      <w:r w:rsidRPr="00414773">
        <w:rPr>
          <w:lang w:val="it-IT"/>
        </w:rPr>
        <w:br/>
        <w:t>norbo fieri, vt eo discrimine morbus à causa</w:t>
      </w:r>
      <w:r w:rsidRPr="00414773">
        <w:rPr>
          <w:lang w:val="it-IT"/>
        </w:rPr>
        <w:br/>
        <w:t>sua, suisque symptomatis distinguatur. Ac quo¬</w:t>
      </w:r>
      <w:r w:rsidRPr="00414773">
        <w:rPr>
          <w:lang w:val="it-IT"/>
        </w:rPr>
        <w:br/>
        <w:t>niam morbus omnis ei parti insidet cuius actio¬</w:t>
      </w:r>
      <w:r w:rsidRPr="00414773">
        <w:rPr>
          <w:lang w:val="it-IT"/>
        </w:rPr>
        <w:br/>
        <w:t>nem primo &amp; per se laedit, consentaneum est</w:t>
      </w:r>
      <w:r w:rsidRPr="00414773">
        <w:rPr>
          <w:lang w:val="it-IT"/>
        </w:rPr>
        <w:br/>
        <w:t>primas morborum differentias ex partium dif¬</w:t>
      </w:r>
    </w:p>
    <w:p w14:paraId="1A941FB4" w14:textId="77777777" w:rsidR="00702FE3" w:rsidRDefault="00702FE3" w:rsidP="00702FE3">
      <w:r>
        <w:t>image name: Ν-0018.jpg</w:t>
      </w:r>
      <w:r>
        <w:br/>
        <w:t>original page number: 18</w:t>
      </w:r>
      <w:r>
        <w:br/>
      </w:r>
    </w:p>
    <w:p w14:paraId="3F90F077" w14:textId="77777777" w:rsidR="00702FE3" w:rsidRPr="00414773" w:rsidRDefault="00702FE3" w:rsidP="00702FE3">
      <w:pPr>
        <w:rPr>
          <w:lang w:val="fr-FR"/>
        </w:rPr>
      </w:pPr>
      <w:r>
        <w:t>ferentijs constitui. Itaque cum duplices sint,</w:t>
      </w:r>
      <w:r>
        <w:br/>
        <w:t>similares atque organicae, duo pariter erunt</w:t>
      </w:r>
      <w:r>
        <w:br/>
        <w:t>summa morborum genera, intemperies &amp; in¬</w:t>
      </w:r>
      <w:r>
        <w:br/>
        <w:t>commoderatio, quorum illud partis similaris,</w:t>
      </w:r>
      <w:r>
        <w:br/>
        <w:t>hoc autem organicae proprium est. Nam in¬</w:t>
      </w:r>
      <w:r>
        <w:br/>
        <w:t>temperies naturale partis similaris temperamen¬</w:t>
      </w:r>
      <w:r>
        <w:br/>
        <w:t>tum (per quod omnis actio inculpata editur)</w:t>
      </w:r>
      <w:r>
        <w:br/>
        <w:t>dissoluit: incommoderatio vero instrumenti</w:t>
      </w:r>
      <w:r>
        <w:br/>
        <w:t>symmetriam peruertit, sine qua actio fieri non</w:t>
      </w:r>
      <w:r>
        <w:br/>
        <w:t>potest, vel per quam melius fit aut conseruatur.</w:t>
      </w:r>
      <w:r>
        <w:br/>
        <w:t>His duobus tertium etiam genus additur vnita¬</w:t>
      </w:r>
      <w:r>
        <w:br/>
        <w:t>tis solutio, vtrique parti commune, quod ambas</w:t>
      </w:r>
      <w:r>
        <w:br/>
        <w:t>ad actionem vel vsum inter se coniungi &amp; co¬</w:t>
      </w:r>
      <w:r>
        <w:br/>
      </w:r>
      <w:r>
        <w:lastRenderedPageBreak/>
        <w:t>haerere oporteat. Habent autem singula pro¬</w:t>
      </w:r>
      <w:r>
        <w:br/>
        <w:t>prias differentias, non iam ex partium diuersita¬</w:t>
      </w:r>
      <w:r>
        <w:br/>
        <w:t>te, sed ex ipsa morborum substantia depromptas.</w:t>
      </w:r>
      <w:r>
        <w:br/>
        <w:t>Siquidem intemperies, quam partis similaris</w:t>
      </w:r>
      <w:r>
        <w:br/>
        <w:t>morbum esse diximus, alia simplex, alia compo¬</w:t>
      </w:r>
      <w:r>
        <w:br/>
        <w:t>sita est: &amp; vtriusque earum alia aequalis, alia inę¬</w:t>
      </w:r>
      <w:r>
        <w:br/>
        <w:t>qualis. Simplex sola primarum quatuor quali¬</w:t>
      </w:r>
      <w:r>
        <w:br/>
        <w:t>tatum est, eaque quadruplex, calida, vt febris,</w:t>
      </w:r>
      <w:r>
        <w:br/>
        <w:t>ambustio ab igne vel sole, calor immodicus à</w:t>
      </w:r>
      <w:r>
        <w:br/>
        <w:t>motu nimio, vel alia causa calfaciente: frigida,</w:t>
      </w:r>
      <w:r>
        <w:br/>
        <w:t>vt congelatio totius, vel partis à frigore vehe¬</w:t>
      </w:r>
      <w:r>
        <w:br/>
        <w:t>menti, tanta saepe vt pars demortua cadat, vel si</w:t>
      </w:r>
      <w:r>
        <w:br/>
        <w:t>in toto corpore est, homo moriatur, &amp; qualis</w:t>
      </w:r>
      <w:r>
        <w:br/>
        <w:t>in apoplexia, epilepsia, tremore &amp; spasmo esse</w:t>
      </w:r>
      <w:r>
        <w:br/>
        <w:t>consueuit: humida, vt in quibus partibus laxitas</w:t>
      </w:r>
      <w:r>
        <w:br/>
        <w:t>&amp; mollities visu &amp; tactu perceptibilis est, nulla</w:t>
      </w:r>
      <w:r>
        <w:br/>
        <w:t>foris affluente substantia: sicca, perinde ac si pars</w:t>
      </w:r>
      <w:r>
        <w:br/>
        <w:t>salsa esset, vt marasmus totius vel partis, vt os¬</w:t>
      </w:r>
      <w:r>
        <w:br/>
        <w:t>sium velut in sabulum resolutorum. Compo¬</w:t>
      </w:r>
      <w:r>
        <w:br/>
        <w:t>sita vero duplex est: aut enim sola primarum</w:t>
      </w:r>
      <w:r>
        <w:br/>
        <w:t>quatuor qualitatum est, aut adiunctum habet</w:t>
      </w:r>
      <w:r>
        <w:br/>
        <w:t>materiae affluxum. Illa calida humida, calida sic¬</w:t>
      </w:r>
      <w:r>
        <w:br/>
        <w:t>ca, frigida humida, vel frigida sicca est, &amp; diffi¬</w:t>
      </w:r>
      <w:r>
        <w:br/>
        <w:t>culter admodum, vt &amp; quatuor simplices, nisi</w:t>
      </w:r>
      <w:r>
        <w:br/>
        <w:t>magna sit, à medicis noscitur. Haec vero, quae</w:t>
      </w:r>
      <w:r>
        <w:br/>
        <w:t>similiter quadruplex est, neminem potest late¬</w:t>
      </w:r>
      <w:r>
        <w:br/>
        <w:t>re, quia tumorem praeter naturam adiunctum</w:t>
      </w:r>
      <w:r>
        <w:br/>
        <w:t>habet, quadruplicis materiae influxu differen¬</w:t>
      </w:r>
      <w:r>
        <w:br/>
        <w:t>tem. Sunt autem eius differentiae, phlegmone,</w:t>
      </w:r>
      <w:r>
        <w:br/>
        <w:t>erysipelas, oedema, scirrhus, aliquando simpli¬</w:t>
      </w:r>
      <w:r>
        <w:br/>
        <w:t>ces, aliquando vero inuicem inaequaliter misti,</w:t>
      </w:r>
      <w:r>
        <w:br/>
        <w:t>sed nomen à vincenti humore sumentes, ad</w:t>
      </w:r>
      <w:r>
        <w:br/>
        <w:t>quas etiam reducuntur strumae, phymata, phy¬</w:t>
      </w:r>
      <w:r>
        <w:br/>
        <w:t>gethla, lepra, psora, vitiligo, elephantia, &amp; alia</w:t>
      </w:r>
      <w:r>
        <w:br/>
        <w:t>eiusmodi morborum genera: quae quamuis si¬</w:t>
      </w:r>
      <w:r>
        <w:br/>
        <w:t>milarium partium sint propria, per accidens ta¬</w:t>
      </w:r>
      <w:r>
        <w:br/>
        <w:t>men ad organicas referuntur, non ea modo, sed</w:t>
      </w:r>
      <w:r>
        <w:br/>
        <w:t>alij etiam similarium partium simplices morbi,</w:t>
      </w:r>
      <w:r>
        <w:br/>
        <w:t>si vnam instrumenti particulam infestarint. Vt</w:t>
      </w:r>
      <w:r>
        <w:br/>
        <w:t>ophthalmia tunicae cohaerentis phlegmone, eius¬</w:t>
      </w:r>
      <w:r>
        <w:br/>
        <w:t>dem morbus proprie est: totiùs autem oculi,</w:t>
      </w:r>
      <w:r>
        <w:br/>
        <w:t>per accidens. &amp; erosio ceratoidis tanta vt per</w:t>
      </w:r>
      <w:r>
        <w:br/>
        <w:t>eam excidat rhagoides, &amp; ob id distorqueatur</w:t>
      </w:r>
      <w:r>
        <w:br/>
        <w:t>pupilla. Hi namque tres affectus oculi sunt pa¬</w:t>
      </w:r>
      <w:r>
        <w:br/>
        <w:t>themata, licet erosio ceratoidi, prolapsus rha¬</w:t>
      </w:r>
      <w:r>
        <w:br/>
      </w:r>
      <w:r>
        <w:lastRenderedPageBreak/>
        <w:t>goidi, contortio pupillae sit propria. Tales qui¬</w:t>
      </w:r>
      <w:r>
        <w:br/>
        <w:t>dem sunt intemperiei differentiae, à propria eius</w:t>
      </w:r>
      <w:r>
        <w:br/>
        <w:t>substantia sumptae. Quae &amp; rursus suas pecu¬</w:t>
      </w:r>
      <w:r>
        <w:br/>
        <w:t>liares sortitae sunt differentias partim à causis</w:t>
      </w:r>
      <w:r>
        <w:br/>
        <w:t>suis, partim à symptomatis, partim ab alijs mor¬</w:t>
      </w:r>
      <w:r>
        <w:br/>
        <w:t>borum adiunctis petitas. Siquidem variae cau¬</w:t>
      </w:r>
      <w:r>
        <w:br/>
        <w:t>sae varias gignunt morborum ex intemperie spe¬</w:t>
      </w:r>
      <w:r>
        <w:br/>
        <w:t>cies, certoque constat plaerosque morbos sola</w:t>
      </w:r>
      <w:r>
        <w:br/>
        <w:t>causarum varietate differre, sicut &amp; multos solis</w:t>
      </w:r>
      <w:r>
        <w:br/>
        <w:t xml:space="preserve">symptomatis esse diuersos. </w:t>
      </w:r>
      <w:r w:rsidRPr="00414773">
        <w:rPr>
          <w:lang w:val="fr-FR"/>
        </w:rPr>
        <w:t>Ab adiunctis simi¬</w:t>
      </w:r>
      <w:r w:rsidRPr="00414773">
        <w:rPr>
          <w:lang w:val="fr-FR"/>
        </w:rPr>
        <w:br/>
        <w:t>liter discrimen est. Sic autem voco breuitatem,</w:t>
      </w:r>
    </w:p>
    <w:p w14:paraId="3665E849" w14:textId="77777777" w:rsidR="00702FE3" w:rsidRDefault="00702FE3" w:rsidP="00702FE3">
      <w:r>
        <w:t>image name: Ν-0019.jpg</w:t>
      </w:r>
      <w:r>
        <w:br/>
        <w:t>original page number: 19</w:t>
      </w:r>
      <w:r>
        <w:br/>
      </w:r>
    </w:p>
    <w:p w14:paraId="7E8D174D" w14:textId="77777777" w:rsidR="00702FE3" w:rsidRPr="00414773" w:rsidRDefault="00702FE3" w:rsidP="00702FE3">
      <w:pPr>
        <w:rPr>
          <w:lang w:val="it-IT"/>
        </w:rPr>
      </w:pPr>
      <w:r>
        <w:t>longitudinem, celeritatem, tarditatem, pericu¬</w:t>
      </w:r>
      <w:r>
        <w:br/>
        <w:t>lum, securitatem, ad haec morborum mores &amp;</w:t>
      </w:r>
      <w:r>
        <w:br/>
        <w:t>&amp; partium in quibus ij consistunt, differentias.</w:t>
      </w:r>
      <w:r>
        <w:br/>
        <w:t>Hinc morborum alij σποράδὲς, παύδημοι, ἐνδήμιοι,</w:t>
      </w:r>
      <w:r>
        <w:br/>
        <w:t>ἐπδήμιι, λοιμώδεις, &amp; si qui sunt alij: quos in di¬</w:t>
      </w:r>
      <w:r>
        <w:br/>
        <w:t>ctione ἐπιδήμιν tabul ante oculos propossimus</w:t>
      </w:r>
      <w:r>
        <w:br/>
        <w:t>&amp; explicauimus. Habet etiam suas differentias</w:t>
      </w:r>
      <w:r>
        <w:br/>
        <w:t>incommoderatio, quam organicae partis mor¬</w:t>
      </w:r>
      <w:r>
        <w:br/>
        <w:t>bum esse diximus, easque quadruplices. Vna</w:t>
      </w:r>
      <w:r>
        <w:br/>
        <w:t>conformationis, altera magnitudinis, tertia nu¬</w:t>
      </w:r>
      <w:r>
        <w:br/>
        <w:t>meri, quarta situs vitium est, quarum etiam sin¬</w:t>
      </w:r>
      <w:r>
        <w:br/>
        <w:t>gulae in alias diuiduntur. Nam conformationis</w:t>
      </w:r>
      <w:r>
        <w:br/>
        <w:t>vitium in figura, in cauitate &amp; meatu, in asperi¬</w:t>
      </w:r>
      <w:r>
        <w:br/>
        <w:t xml:space="preserve">tate atquae laeuitate potest esse. </w:t>
      </w:r>
      <w:r w:rsidRPr="00414773">
        <w:rPr>
          <w:lang w:val="it-IT"/>
        </w:rPr>
        <w:t>In figura qui¬</w:t>
      </w:r>
      <w:r w:rsidRPr="00414773">
        <w:rPr>
          <w:lang w:val="it-IT"/>
        </w:rPr>
        <w:br/>
        <w:t>dem, vt in simis à natura, ictu, casu, in varis, va¬</w:t>
      </w:r>
      <w:r w:rsidRPr="00414773">
        <w:rPr>
          <w:lang w:val="it-IT"/>
        </w:rPr>
        <w:br/>
        <w:t>cijs, plancis in fractura male curata, in luxatio¬</w:t>
      </w:r>
      <w:r w:rsidRPr="00414773">
        <w:rPr>
          <w:lang w:val="it-IT"/>
        </w:rPr>
        <w:br/>
        <w:t>ne, in callo eminentiore innato articulis, &amp; in</w:t>
      </w:r>
      <w:r w:rsidRPr="00414773">
        <w:rPr>
          <w:lang w:val="it-IT"/>
        </w:rPr>
        <w:br/>
        <w:t>reliquarum partium vitiosa figura. In cauitate</w:t>
      </w:r>
      <w:r w:rsidRPr="00414773">
        <w:rPr>
          <w:lang w:val="it-IT"/>
        </w:rPr>
        <w:br/>
        <w:t>vero &amp; meatu, si debita multitudo aut magni¬</w:t>
      </w:r>
      <w:r w:rsidRPr="00414773">
        <w:rPr>
          <w:lang w:val="it-IT"/>
        </w:rPr>
        <w:br/>
        <w:t>tudo non seruatur: id quod contingit si meatus</w:t>
      </w:r>
      <w:r w:rsidRPr="00414773">
        <w:rPr>
          <w:lang w:val="it-IT"/>
        </w:rPr>
        <w:br/>
        <w:t>vel nimium patent, vel coalescunt, vel consti¬</w:t>
      </w:r>
      <w:r w:rsidRPr="00414773">
        <w:rPr>
          <w:lang w:val="it-IT"/>
        </w:rPr>
        <w:br/>
        <w:t>pantur ab ijs quae intus condita sunt, vel ob¬</w:t>
      </w:r>
      <w:r w:rsidRPr="00414773">
        <w:rPr>
          <w:lang w:val="it-IT"/>
        </w:rPr>
        <w:br/>
        <w:t>struuntur ab humoribus multis, crassis, lentis,</w:t>
      </w:r>
      <w:r w:rsidRPr="00414773">
        <w:rPr>
          <w:lang w:val="it-IT"/>
        </w:rPr>
        <w:br/>
        <w:t>vel comprimuntur à vicina parte humore vel</w:t>
      </w:r>
      <w:r w:rsidRPr="00414773">
        <w:rPr>
          <w:lang w:val="it-IT"/>
        </w:rPr>
        <w:br/>
        <w:t>flatu tumida, vel resident &amp; contrahuntur, es¬</w:t>
      </w:r>
      <w:r w:rsidRPr="00414773">
        <w:rPr>
          <w:lang w:val="it-IT"/>
        </w:rPr>
        <w:br/>
        <w:t>sentia ipsorum quibus ij insunt, siccata atque in¬</w:t>
      </w:r>
      <w:r w:rsidRPr="00414773">
        <w:rPr>
          <w:lang w:val="it-IT"/>
        </w:rPr>
        <w:br/>
        <w:t>durata. In asperitate autem &amp; laeuitate, quum</w:t>
      </w:r>
      <w:r w:rsidRPr="00414773">
        <w:rPr>
          <w:lang w:val="it-IT"/>
        </w:rPr>
        <w:br/>
        <w:t>ea quae suapte natura aspera esse debent, laeuita¬</w:t>
      </w:r>
      <w:r w:rsidRPr="00414773">
        <w:rPr>
          <w:lang w:val="it-IT"/>
        </w:rPr>
        <w:br/>
        <w:t>tem, contra quae laeuia asperitatem alicunde con¬</w:t>
      </w:r>
      <w:r w:rsidRPr="00414773">
        <w:rPr>
          <w:lang w:val="it-IT"/>
        </w:rPr>
        <w:br/>
        <w:t>traxerunt. Magnitudo autem organi vitiosa est,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vel quod nimis aucta sit, vt in lingua magna, il¬</w:t>
      </w:r>
      <w:r w:rsidRPr="00414773">
        <w:rPr>
          <w:lang w:val="it-IT"/>
        </w:rPr>
        <w:br/>
        <w:t>laesa linguae essentia, in carne vlceribus super¬</w:t>
      </w:r>
      <w:r w:rsidRPr="00414773">
        <w:rPr>
          <w:lang w:val="it-IT"/>
        </w:rPr>
        <w:br/>
        <w:t>crescente, &amp; corpore toto: vel quibusdam par¬</w:t>
      </w:r>
      <w:r w:rsidRPr="00414773">
        <w:rPr>
          <w:lang w:val="it-IT"/>
        </w:rPr>
        <w:br/>
        <w:t>tibus, vt mammis, testibus, abdomine, pedibus</w:t>
      </w:r>
      <w:r w:rsidRPr="00414773">
        <w:rPr>
          <w:lang w:val="it-IT"/>
        </w:rPr>
        <w:br/>
        <w:t>adeo auctis vt actionem laedant (aliter enim</w:t>
      </w:r>
      <w:r w:rsidRPr="00414773">
        <w:rPr>
          <w:lang w:val="it-IT"/>
        </w:rPr>
        <w:br/>
        <w:t>morbus non esset, sed vel symptoma vel pathe¬</w:t>
      </w:r>
      <w:r w:rsidRPr="00414773">
        <w:rPr>
          <w:lang w:val="it-IT"/>
        </w:rPr>
        <w:br/>
        <w:t>ma tantum, vt dolor) verum nimia haec magni¬</w:t>
      </w:r>
      <w:r w:rsidRPr="00414773">
        <w:rPr>
          <w:lang w:val="it-IT"/>
        </w:rPr>
        <w:br/>
        <w:t>tudo raro accidit post natiuitatem, particula</w:t>
      </w:r>
      <w:r w:rsidRPr="00414773">
        <w:rPr>
          <w:lang w:val="it-IT"/>
        </w:rPr>
        <w:br/>
        <w:t>suam figuram seruante. Vel vitiatur magnitu¬</w:t>
      </w:r>
      <w:r w:rsidRPr="00414773">
        <w:rPr>
          <w:lang w:val="it-IT"/>
        </w:rPr>
        <w:br/>
        <w:t>do, quod minor sit quam conueniat, vt in atro¬</w:t>
      </w:r>
      <w:r w:rsidRPr="00414773">
        <w:rPr>
          <w:lang w:val="it-IT"/>
        </w:rPr>
        <w:br/>
        <w:t>phia partis alicuius vel totius, id quod saepe ac¬</w:t>
      </w:r>
      <w:r w:rsidRPr="00414773">
        <w:rPr>
          <w:lang w:val="it-IT"/>
        </w:rPr>
        <w:br/>
        <w:t>cidit post natiuitatem. Numeri vero morbus</w:t>
      </w:r>
      <w:r w:rsidRPr="00414773">
        <w:rPr>
          <w:lang w:val="it-IT"/>
        </w:rPr>
        <w:br/>
        <w:t>tum in exuperantia, tum in defectu consistit.</w:t>
      </w:r>
      <w:r w:rsidRPr="00414773">
        <w:rPr>
          <w:lang w:val="it-IT"/>
        </w:rPr>
        <w:br/>
        <w:t>Exuperantia vel est rei naturalis, vt sexti digiti,</w:t>
      </w:r>
      <w:r w:rsidRPr="00414773">
        <w:rPr>
          <w:lang w:val="it-IT"/>
        </w:rPr>
        <w:br/>
        <w:t>&amp; tertii testiculi: vel est rei toto genere praeter</w:t>
      </w:r>
      <w:r w:rsidRPr="00414773">
        <w:rPr>
          <w:lang w:val="it-IT"/>
        </w:rPr>
        <w:br/>
        <w:t>naturam, vel abscessuum &amp; eorum quae in ab¬</w:t>
      </w:r>
      <w:r w:rsidRPr="00414773">
        <w:rPr>
          <w:lang w:val="it-IT"/>
        </w:rPr>
        <w:br/>
        <w:t>cessibus continentur, lumbricorum, calculi,</w:t>
      </w:r>
      <w:r w:rsidRPr="00414773">
        <w:rPr>
          <w:lang w:val="it-IT"/>
        </w:rPr>
        <w:br/>
        <w:t>grandinis &amp; suffusionis in oculo, calli, verrucae</w:t>
      </w:r>
      <w:r w:rsidRPr="00414773">
        <w:rPr>
          <w:lang w:val="it-IT"/>
        </w:rPr>
        <w:br/>
        <w:t>&amp; aliorum eiusmodi, ex quibus quae actionem</w:t>
      </w:r>
      <w:r w:rsidRPr="00414773">
        <w:rPr>
          <w:lang w:val="it-IT"/>
        </w:rPr>
        <w:br/>
        <w:t>primo impediunt, vt suffusio, sunt morbi: quae</w:t>
      </w:r>
      <w:r w:rsidRPr="00414773">
        <w:rPr>
          <w:lang w:val="it-IT"/>
        </w:rPr>
        <w:br/>
        <w:t>vero non primo, sunt morbi causae. Defectus</w:t>
      </w:r>
      <w:r w:rsidRPr="00414773">
        <w:rPr>
          <w:lang w:val="it-IT"/>
        </w:rPr>
        <w:br/>
        <w:t>autem solius rei naturalis est, siue ea ex toto, siue</w:t>
      </w:r>
      <w:r w:rsidRPr="00414773">
        <w:rPr>
          <w:lang w:val="it-IT"/>
        </w:rPr>
        <w:br/>
        <w:t>ex parte perierit: ex parte quidem, vt in partibus</w:t>
      </w:r>
      <w:r w:rsidRPr="00414773">
        <w:rPr>
          <w:lang w:val="it-IT"/>
        </w:rPr>
        <w:br/>
        <w:t>ex dimi dio sectis, mutilatis, non formatis: ex to¬</w:t>
      </w:r>
      <w:r w:rsidRPr="00414773">
        <w:rPr>
          <w:lang w:val="it-IT"/>
        </w:rPr>
        <w:br/>
        <w:t>to autem, vt in ijs quę radicitus perierunt ossi¬</w:t>
      </w:r>
      <w:r w:rsidRPr="00414773">
        <w:rPr>
          <w:lang w:val="it-IT"/>
        </w:rPr>
        <w:br/>
        <w:t>bus, digitis, membris, glandulis, gurgulione &amp;</w:t>
      </w:r>
      <w:r w:rsidRPr="00414773">
        <w:rPr>
          <w:lang w:val="it-IT"/>
        </w:rPr>
        <w:br/>
        <w:t>caeteris partibus truncatis, exectis, putrefactis,</w:t>
      </w:r>
      <w:r w:rsidRPr="00414773">
        <w:rPr>
          <w:lang w:val="it-IT"/>
        </w:rPr>
        <w:br/>
        <w:t>aut non formatis. Ex quibus quae actionem pri¬</w:t>
      </w:r>
      <w:r w:rsidRPr="00414773">
        <w:rPr>
          <w:lang w:val="it-IT"/>
        </w:rPr>
        <w:br/>
        <w:t>mo laedunt, sunt morbi: quae vero partem actio¬</w:t>
      </w:r>
      <w:r w:rsidRPr="00414773">
        <w:rPr>
          <w:lang w:val="it-IT"/>
        </w:rPr>
        <w:br/>
        <w:t>nis opificem refrigerant, vel ei non satis alimen¬</w:t>
      </w:r>
      <w:r w:rsidRPr="00414773">
        <w:rPr>
          <w:lang w:val="it-IT"/>
        </w:rPr>
        <w:br/>
        <w:t>ti transmittunt, aut aliter afficiunt, sunt morbi</w:t>
      </w:r>
      <w:r w:rsidRPr="00414773">
        <w:rPr>
          <w:lang w:val="it-IT"/>
        </w:rPr>
        <w:br/>
        <w:t>causae. Quaedam autem &amp; morbus sunt, &amp;</w:t>
      </w:r>
      <w:r w:rsidRPr="00414773">
        <w:rPr>
          <w:lang w:val="it-IT"/>
        </w:rPr>
        <w:br/>
        <w:t>morbi causa, vt gurgulio exectus. Nam vocem</w:t>
      </w:r>
      <w:r w:rsidRPr="00414773">
        <w:rPr>
          <w:lang w:val="it-IT"/>
        </w:rPr>
        <w:br/>
        <w:t>laedit &amp; thoracem refrigerat, in quibus mor¬</w:t>
      </w:r>
      <w:r w:rsidRPr="00414773">
        <w:rPr>
          <w:lang w:val="it-IT"/>
        </w:rPr>
        <w:br/>
        <w:t>bum ad partem relictam, non ad deficientem</w:t>
      </w:r>
      <w:r w:rsidRPr="00414773">
        <w:rPr>
          <w:lang w:val="it-IT"/>
        </w:rPr>
        <w:br/>
        <w:t>referre oportet. Est etiam situs siue composi¬</w:t>
      </w:r>
      <w:r w:rsidRPr="00414773">
        <w:rPr>
          <w:lang w:val="it-IT"/>
        </w:rPr>
        <w:br/>
        <w:t>tionis morbus duplex, quorum vnus in situ par¬</w:t>
      </w:r>
      <w:r w:rsidRPr="00414773">
        <w:rPr>
          <w:lang w:val="it-IT"/>
        </w:rPr>
        <w:br/>
        <w:t>tium praeter naturam consistit, sicut apparet, in</w:t>
      </w:r>
      <w:r w:rsidRPr="00414773">
        <w:rPr>
          <w:lang w:val="it-IT"/>
        </w:rPr>
        <w:br/>
        <w:t>omnibus herniarum speciebus &amp; in articulorum</w:t>
      </w:r>
    </w:p>
    <w:p w14:paraId="05C3DC90" w14:textId="77777777" w:rsidR="00702FE3" w:rsidRDefault="00702FE3" w:rsidP="00702FE3">
      <w:r>
        <w:t>image name: Ν-0020.jpg</w:t>
      </w:r>
      <w:r>
        <w:br/>
        <w:t>original page number: 20</w:t>
      </w:r>
      <w:r>
        <w:br/>
      </w:r>
    </w:p>
    <w:p w14:paraId="45F12FE4" w14:textId="77777777" w:rsidR="00702FE3" w:rsidRPr="00414773" w:rsidRDefault="00702FE3" w:rsidP="00702FE3">
      <w:pPr>
        <w:rPr>
          <w:lang w:val="fr-FR"/>
        </w:rPr>
      </w:pPr>
      <w:r>
        <w:t>luxatione: alter vero in connexu partium pręter</w:t>
      </w:r>
      <w:r>
        <w:br/>
        <w:t>naturam, quando vicinae partes inter se non be¬</w:t>
      </w:r>
      <w:r>
        <w:br/>
      </w:r>
      <w:r>
        <w:lastRenderedPageBreak/>
        <w:t>ne consentiunt, vt in vinculo linguae &amp; puden¬</w:t>
      </w:r>
      <w:r>
        <w:br/>
        <w:t>di contingit, &amp; in articulorum ligamentis laxis,</w:t>
      </w:r>
      <w:r>
        <w:br/>
        <w:t>intentis, ruptis, breuioribus, longioribus, &amp; prae¬</w:t>
      </w:r>
      <w:r>
        <w:br/>
        <w:t>ter haec in coalescentia labiorum, digitorum,</w:t>
      </w:r>
      <w:r>
        <w:br/>
        <w:t>palpebrarum, sedis vel pudendi muliebris, siue</w:t>
      </w:r>
      <w:r>
        <w:br/>
        <w:t>ab ortu, siue ab vlcere. Hae quidem sunt diffe¬</w:t>
      </w:r>
      <w:r>
        <w:br/>
        <w:t>rentię summae morbi partis organicae, eaeque</w:t>
      </w:r>
      <w:r>
        <w:br/>
        <w:t>simplices. Coeunt autem aliquando atque com¬</w:t>
      </w:r>
      <w:r>
        <w:br/>
        <w:t>plicantur morbi simplices, vel secum, vt suffu¬</w:t>
      </w:r>
      <w:r>
        <w:br/>
        <w:t>sio cum pterygio in oculo, magnitudo nimia &amp;</w:t>
      </w:r>
      <w:r>
        <w:br/>
        <w:t>asperitas in lingua: vel cum alijs similarium par¬</w:t>
      </w:r>
      <w:r>
        <w:br/>
        <w:t>tium morbis, vt luxatio cum phlegmone, qua¬</w:t>
      </w:r>
      <w:r>
        <w:br/>
        <w:t>rum illa primo instrumenti, haec similarium in¬</w:t>
      </w:r>
      <w:r>
        <w:br/>
        <w:t>strumenti partium morbus est primo: instru¬</w:t>
      </w:r>
      <w:r>
        <w:br/>
        <w:t>menti autem non primo nec proprie, sed per ac¬</w:t>
      </w:r>
      <w:r>
        <w:br/>
        <w:t>cidens, quemadmodum supra dictum est. Cęte¬</w:t>
      </w:r>
      <w:r>
        <w:br/>
        <w:t>rum in his proprijs organicarum partium diffe¬</w:t>
      </w:r>
      <w:r>
        <w:br/>
        <w:t>rentijs id perpetuo tenendum est, prima instru¬</w:t>
      </w:r>
      <w:r>
        <w:br/>
        <w:t>menta, vt musculum, venam, arteriam, ex par¬</w:t>
      </w:r>
      <w:r>
        <w:br/>
        <w:t>tibus similaribus, secunda vero, vt digitum, ex</w:t>
      </w:r>
      <w:r>
        <w:br/>
        <w:t>primis, tertia autem, vt manum, thoracem,</w:t>
      </w:r>
      <w:r>
        <w:br/>
        <w:t>pedem, ex secundis, rectam vel vitiatam com¬</w:t>
      </w:r>
      <w:r>
        <w:br/>
        <w:t>positionem sortiri, &amp; ex his quod sana sint vel</w:t>
      </w:r>
      <w:r>
        <w:br/>
        <w:t>aegra, obtinere. Restat iam tertium morbi ge¬</w:t>
      </w:r>
      <w:r>
        <w:br/>
        <w:t>nus, vtrique parti commune, id est vnitatis par¬</w:t>
      </w:r>
      <w:r>
        <w:br/>
        <w:t>tium, quae inter se cohaerere debent ad actio¬</w:t>
      </w:r>
      <w:r>
        <w:br/>
        <w:t>nem vel vsum, solutio. quae duplex etiam poni¬</w:t>
      </w:r>
      <w:r>
        <w:br/>
        <w:t>tur, vna simplex, altera composita. Simplex in</w:t>
      </w:r>
      <w:r>
        <w:br/>
        <w:t>carne quidem θραῦμα, ἔλκος, ῥῆτμα, θλάσαα siue</w:t>
      </w:r>
      <w:r>
        <w:br/>
        <w:t>θλάσως, ἔιθλασις: in osse vero ῥωιμὴ, ῥῆξις, ἔσαπὸ,</w:t>
      </w:r>
      <w:r>
        <w:br/>
        <w:t>διακοπὸ, ἔδρα: &amp; in molli osse capitis θπάσαα, κά¬</w:t>
      </w:r>
      <w:r>
        <w:br/>
        <w:t>ταιμα, τερηδὸν: in neruo autem σπασμὸς. Compo¬</w:t>
      </w:r>
      <w:r>
        <w:br/>
        <w:t>sita vero, cum duo morbi ad solutam continui¬</w:t>
      </w:r>
      <w:r>
        <w:br/>
        <w:t>tatem pertinentes secum coniunguntur, vt fra¬</w:t>
      </w:r>
      <w:r>
        <w:br/>
        <w:t>ctura cum vlcere, vlcus cum spasmo: vel cum</w:t>
      </w:r>
      <w:r>
        <w:br/>
        <w:t>morbus solutae continuitatis cum alio morbo</w:t>
      </w:r>
      <w:r>
        <w:br/>
        <w:t>partium similarium vel organicarum compli¬</w:t>
      </w:r>
      <w:r>
        <w:br/>
        <w:t>catur, vt vlcus cum aliqua intemperie aut cum</w:t>
      </w:r>
      <w:r>
        <w:br/>
        <w:t>phlegmone aut erysipelate, aut alicuius partis</w:t>
      </w:r>
      <w:r>
        <w:br/>
        <w:t>sphacelo, aut amputatione, aut peruersione.</w:t>
      </w:r>
      <w:r>
        <w:br/>
        <w:t>Νόσος συντροφος. vide τυύτεσφος νέσος.</w:t>
      </w:r>
      <w:r>
        <w:br/>
        <w:t>Νοσῶδες. morbosum. Pluribus modis dicitur apud</w:t>
      </w:r>
      <w:r>
        <w:br/>
        <w:t>Galenum initio artis paruae. Dicitur enim vt</w:t>
      </w:r>
      <w:r>
        <w:br/>
        <w:t>corpus, vt causa, vt signum. Nam corpora quae</w:t>
      </w:r>
      <w:r>
        <w:br/>
        <w:t>morbos continent, causae quę hos tum efficiunt</w:t>
      </w:r>
      <w:r>
        <w:br/>
      </w:r>
      <w:r>
        <w:lastRenderedPageBreak/>
        <w:t>tum fouent, &amp; signa quae ipsos indicant, νοσώδη</w:t>
      </w:r>
      <w:r>
        <w:br/>
        <w:t>Graecis, nobis morbosa dicuntur. Ac corpus</w:t>
      </w:r>
      <w:r>
        <w:br/>
        <w:t>quidem morbosum dicitur multis modis. sim¬</w:t>
      </w:r>
      <w:r>
        <w:br/>
        <w:t>pliciter quidem, quod ex ortu partibus simpli¬</w:t>
      </w:r>
      <w:r>
        <w:br/>
        <w:t>cibus intemperatum, vel instrumentis male con¬</w:t>
      </w:r>
      <w:r>
        <w:br/>
        <w:t>pactum, vel vtrumque est. vbi enim tanta est</w:t>
      </w:r>
      <w:r>
        <w:br/>
        <w:t>exuperantia ab ipso ortu contracta, vt actiones</w:t>
      </w:r>
      <w:r>
        <w:br/>
        <w:t>omnino imperfecte edantur, corpus simpliciter</w:t>
      </w:r>
      <w:r>
        <w:br/>
        <w:t xml:space="preserve">morbosum dicitur. </w:t>
      </w:r>
      <w:r w:rsidRPr="00414773">
        <w:rPr>
          <w:lang w:val="it-IT"/>
        </w:rPr>
        <w:t>In praesentia vero, siue nunc,</w:t>
      </w:r>
      <w:r w:rsidRPr="00414773">
        <w:rPr>
          <w:lang w:val="it-IT"/>
        </w:rPr>
        <w:br/>
        <w:t>corpus morbosum dicitur, quod eo tempore</w:t>
      </w:r>
      <w:r w:rsidRPr="00414773">
        <w:rPr>
          <w:lang w:val="it-IT"/>
        </w:rPr>
        <w:br/>
        <w:t xml:space="preserve">quo tale dicitur, aegrotat. </w:t>
      </w:r>
      <w:r w:rsidRPr="00414773">
        <w:rPr>
          <w:lang w:val="fr-FR"/>
        </w:rPr>
        <w:t>Certum est autem, id,</w:t>
      </w:r>
      <w:r w:rsidRPr="00414773">
        <w:rPr>
          <w:lang w:val="fr-FR"/>
        </w:rPr>
        <w:br/>
        <w:t>quo tempore morbosum dicitur, aut partibus</w:t>
      </w:r>
      <w:r w:rsidRPr="00414773">
        <w:rPr>
          <w:lang w:val="fr-FR"/>
        </w:rPr>
        <w:br/>
        <w:t>simplicibus intemperatum, aut instrumentis</w:t>
      </w:r>
      <w:r w:rsidRPr="00414773">
        <w:rPr>
          <w:lang w:val="fr-FR"/>
        </w:rPr>
        <w:br/>
        <w:t>male compositum, aut vtrumque esse. Morbo¬</w:t>
      </w:r>
      <w:r w:rsidRPr="00414773">
        <w:rPr>
          <w:lang w:val="fr-FR"/>
        </w:rPr>
        <w:br/>
        <w:t>sum vero semper est, quod ab ipso ortu, aut sim¬</w:t>
      </w:r>
      <w:r w:rsidRPr="00414773">
        <w:rPr>
          <w:lang w:val="fr-FR"/>
        </w:rPr>
        <w:br/>
        <w:t>plicibus primisque partibus, vel omnibus vel</w:t>
      </w:r>
      <w:r w:rsidRPr="00414773">
        <w:rPr>
          <w:lang w:val="fr-FR"/>
        </w:rPr>
        <w:br/>
        <w:t>quibusdam vel principibus, vel omnibus vel</w:t>
      </w:r>
      <w:r w:rsidRPr="00414773">
        <w:rPr>
          <w:lang w:val="fr-FR"/>
        </w:rPr>
        <w:br/>
        <w:t>quibusdam vel principibus intemperatissimum</w:t>
      </w:r>
      <w:r w:rsidRPr="00414773">
        <w:rPr>
          <w:lang w:val="fr-FR"/>
        </w:rPr>
        <w:br/>
        <w:t>est, aut instrumentis pessime compositum, ijs¬</w:t>
      </w:r>
      <w:r w:rsidRPr="00414773">
        <w:rPr>
          <w:lang w:val="fr-FR"/>
        </w:rPr>
        <w:br/>
        <w:t>que similiter vel omnibus, vel quibusdam, vel</w:t>
      </w:r>
      <w:r w:rsidRPr="00414773">
        <w:rPr>
          <w:lang w:val="fr-FR"/>
        </w:rPr>
        <w:br/>
        <w:t>praecipuis. Magna autem ex parte morbosum</w:t>
      </w:r>
      <w:r w:rsidRPr="00414773">
        <w:rPr>
          <w:lang w:val="fr-FR"/>
        </w:rPr>
        <w:br/>
        <w:t>corpus est, quod ab huius quidem vitio recedit,</w:t>
      </w:r>
    </w:p>
    <w:p w14:paraId="50C724C7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fr-FR"/>
        </w:rPr>
        <w:t xml:space="preserve">image name: </w:t>
      </w:r>
      <w:r>
        <w:t>Ν</w:t>
      </w:r>
      <w:r w:rsidRPr="00414773">
        <w:rPr>
          <w:lang w:val="fr-FR"/>
        </w:rPr>
        <w:t>-0021.jpg</w:t>
      </w:r>
      <w:r w:rsidRPr="00414773">
        <w:rPr>
          <w:lang w:val="fr-FR"/>
        </w:rPr>
        <w:br/>
        <w:t>original page number: 21</w:t>
      </w:r>
      <w:r w:rsidRPr="00414773">
        <w:rPr>
          <w:lang w:val="fr-FR"/>
        </w:rPr>
        <w:br/>
      </w:r>
    </w:p>
    <w:p w14:paraId="02DAD62A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it-IT"/>
        </w:rPr>
        <w:t>nondum tamen medio constitutum est. Signa</w:t>
      </w:r>
      <w:r w:rsidRPr="00414773">
        <w:rPr>
          <w:lang w:val="it-IT"/>
        </w:rPr>
        <w:br/>
        <w:t>vero morbosa sunt quae morbum praesentem</w:t>
      </w:r>
      <w:r w:rsidRPr="00414773">
        <w:rPr>
          <w:lang w:val="it-IT"/>
        </w:rPr>
        <w:br/>
        <w:t>significant, praeteritum in memoriam reuocant,</w:t>
      </w:r>
      <w:r w:rsidRPr="00414773">
        <w:rPr>
          <w:lang w:val="it-IT"/>
        </w:rPr>
        <w:br/>
        <w:t xml:space="preserve">&amp; futurum praedicunt. </w:t>
      </w:r>
      <w:r w:rsidRPr="00414773">
        <w:rPr>
          <w:lang w:val="fr-FR"/>
        </w:rPr>
        <w:t>Causae vero dicuntur,</w:t>
      </w:r>
      <w:r w:rsidRPr="00414773">
        <w:rPr>
          <w:lang w:val="fr-FR"/>
        </w:rPr>
        <w:br/>
        <w:t>quaecunque has affectiones adaugent, aet, cibus</w:t>
      </w:r>
      <w:r w:rsidRPr="00414773">
        <w:rPr>
          <w:lang w:val="fr-FR"/>
        </w:rPr>
        <w:br/>
        <w:t>&amp; potus, motus &amp; quies, somnus, vigilia, excre¬</w:t>
      </w:r>
      <w:r w:rsidRPr="00414773">
        <w:rPr>
          <w:lang w:val="fr-FR"/>
        </w:rPr>
        <w:br/>
        <w:t>ta, retenta, affectus animi.</w:t>
      </w:r>
      <w:r w:rsidRPr="00414773">
        <w:rPr>
          <w:lang w:val="fr-FR"/>
        </w:rPr>
        <w:br/>
      </w:r>
      <w:r>
        <w:t>Νοσοκόκιον</w:t>
      </w:r>
      <w:r w:rsidRPr="00414773">
        <w:rPr>
          <w:lang w:val="fr-FR"/>
        </w:rPr>
        <w:t>. interpretatur D. Hieronymus languen¬</w:t>
      </w:r>
      <w:r w:rsidRPr="00414773">
        <w:rPr>
          <w:lang w:val="fr-FR"/>
        </w:rPr>
        <w:br/>
        <w:t xml:space="preserve">" tium villam; &amp; </w:t>
      </w:r>
      <w:r>
        <w:t>νοσοκόμοι</w:t>
      </w:r>
      <w:r w:rsidRPr="00414773">
        <w:rPr>
          <w:lang w:val="fr-FR"/>
        </w:rPr>
        <w:t xml:space="preserve"> qui illius praefecturam</w:t>
      </w:r>
      <w:r w:rsidRPr="00414773">
        <w:rPr>
          <w:lang w:val="fr-FR"/>
        </w:rPr>
        <w:br/>
        <w:t xml:space="preserve">„ gerunt, &amp; </w:t>
      </w:r>
      <w:r>
        <w:t>νοσοκομία</w:t>
      </w:r>
      <w:r w:rsidRPr="00414773">
        <w:rPr>
          <w:lang w:val="fr-FR"/>
        </w:rPr>
        <w:t xml:space="preserve"> aegrotorum curatio.</w:t>
      </w:r>
      <w:r w:rsidRPr="00414773">
        <w:rPr>
          <w:lang w:val="fr-FR"/>
        </w:rPr>
        <w:br/>
        <w:t>N</w:t>
      </w:r>
      <w:r>
        <w:t>όιον</w:t>
      </w:r>
      <w:r w:rsidRPr="00414773">
        <w:rPr>
          <w:lang w:val="fr-FR"/>
        </w:rPr>
        <w:t xml:space="preserve">. dicitur à quibusdam </w:t>
      </w:r>
      <w:r>
        <w:t>ίκυς</w:t>
      </w:r>
      <w:r w:rsidRPr="00414773">
        <w:rPr>
          <w:lang w:val="fr-FR"/>
        </w:rPr>
        <w:t xml:space="preserve"> </w:t>
      </w:r>
      <w:r>
        <w:t>ἄγριος</w:t>
      </w:r>
      <w:r w:rsidRPr="00414773">
        <w:rPr>
          <w:lang w:val="fr-FR"/>
        </w:rPr>
        <w:t xml:space="preserve"> siue cucu¬</w:t>
      </w:r>
      <w:r w:rsidRPr="00414773">
        <w:rPr>
          <w:lang w:val="fr-FR"/>
        </w:rPr>
        <w:br/>
        <w:t>mis anguinus, vt habetur apud Dioscoridem.</w:t>
      </w:r>
      <w:r w:rsidRPr="00414773">
        <w:rPr>
          <w:lang w:val="fr-FR"/>
        </w:rPr>
        <w:br/>
      </w:r>
      <w:r>
        <w:t>Νοπώδης</w:t>
      </w:r>
      <w:r w:rsidRPr="00414773">
        <w:rPr>
          <w:lang w:val="fr-FR"/>
        </w:rPr>
        <w:t xml:space="preserve"> </w:t>
      </w:r>
      <w:r>
        <w:t>πυρετὸς</w:t>
      </w:r>
      <w:r w:rsidRPr="00414773">
        <w:rPr>
          <w:lang w:val="fr-FR"/>
        </w:rPr>
        <w:t>. humida febris. Est differentia fe¬</w:t>
      </w:r>
      <w:r w:rsidRPr="00414773">
        <w:rPr>
          <w:lang w:val="fr-FR"/>
        </w:rPr>
        <w:br/>
        <w:t>bris apud Hippocr. lib. 6. epidemian, sumpta à</w:t>
      </w:r>
      <w:r w:rsidRPr="00414773">
        <w:rPr>
          <w:lang w:val="fr-FR"/>
        </w:rPr>
        <w:br/>
        <w:t>subiecto in quo calor febrilis accenditur. Id au¬</w:t>
      </w:r>
      <w:r w:rsidRPr="00414773">
        <w:rPr>
          <w:lang w:val="fr-FR"/>
        </w:rPr>
        <w:br/>
        <w:t>tem est humor, cuius quoniam variae habentur</w:t>
      </w:r>
      <w:r w:rsidRPr="00414773">
        <w:rPr>
          <w:lang w:val="fr-FR"/>
        </w:rPr>
        <w:br/>
        <w:t xml:space="preserve">in corpore differentiae, ideo earum alias </w:t>
      </w:r>
      <w:r>
        <w:t>ἐξρύθροις</w:t>
      </w:r>
      <w:r w:rsidRPr="00414773">
        <w:rPr>
          <w:lang w:val="fr-FR"/>
        </w:rPr>
        <w:t>,</w:t>
      </w:r>
      <w:r w:rsidRPr="00414773">
        <w:rPr>
          <w:lang w:val="fr-FR"/>
        </w:rPr>
        <w:br/>
        <w:t xml:space="preserve">alias </w:t>
      </w:r>
      <w:r>
        <w:t>ἐξώγρης</w:t>
      </w:r>
      <w:r w:rsidRPr="00414773">
        <w:rPr>
          <w:lang w:val="fr-FR"/>
        </w:rPr>
        <w:t xml:space="preserve">, alias </w:t>
      </w:r>
      <w:r>
        <w:t>πιλιὸς</w:t>
      </w:r>
      <w:r w:rsidRPr="00414773">
        <w:rPr>
          <w:lang w:val="fr-FR"/>
        </w:rPr>
        <w:t xml:space="preserve"> appellauit. Has febres</w:t>
      </w:r>
      <w:r w:rsidRPr="00414773">
        <w:rPr>
          <w:lang w:val="fr-FR"/>
        </w:rPr>
        <w:br/>
        <w:t>practici humorales vocant.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 xml:space="preserve">„ Sed est aliud genus febris quae dicitur </w:t>
      </w:r>
      <w:r>
        <w:t>ὑγρὸς</w:t>
      </w:r>
      <w:r w:rsidRPr="00414773">
        <w:rPr>
          <w:lang w:val="fr-FR"/>
        </w:rPr>
        <w:t>, de</w:t>
      </w:r>
      <w:r w:rsidRPr="00414773">
        <w:rPr>
          <w:lang w:val="fr-FR"/>
        </w:rPr>
        <w:br/>
        <w:t xml:space="preserve">„ qua vide in dictione </w:t>
      </w:r>
      <w:r>
        <w:t>ὑγρὸς</w:t>
      </w:r>
      <w:r w:rsidRPr="00414773">
        <w:rPr>
          <w:lang w:val="fr-FR"/>
        </w:rPr>
        <w:t xml:space="preserve"> </w:t>
      </w:r>
      <w:r>
        <w:t>πυρετός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Νότος</w:t>
      </w:r>
      <w:r w:rsidRPr="00414773">
        <w:rPr>
          <w:lang w:val="fr-FR"/>
        </w:rPr>
        <w:t>. auster. ventus est meridie flans. Hic fere</w:t>
      </w:r>
      <w:r w:rsidRPr="00414773">
        <w:rPr>
          <w:lang w:val="fr-FR"/>
        </w:rPr>
        <w:br/>
        <w:t>semper calidus est, nisi forte, quod rarum est,</w:t>
      </w:r>
      <w:r w:rsidRPr="00414773">
        <w:rPr>
          <w:lang w:val="fr-FR"/>
        </w:rPr>
        <w:br/>
        <w:t>ineunte vere frigidus sit, vt scribit Galenus com¬</w:t>
      </w:r>
      <w:r w:rsidRPr="00414773">
        <w:rPr>
          <w:lang w:val="fr-FR"/>
        </w:rPr>
        <w:br/>
        <w:t xml:space="preserve">ment. 1. </w:t>
      </w:r>
      <w:r>
        <w:t>εἰς</w:t>
      </w:r>
      <w:r w:rsidRPr="00414773">
        <w:rPr>
          <w:lang w:val="fr-FR"/>
        </w:rPr>
        <w:t xml:space="preserve"> </w:t>
      </w:r>
      <w:r>
        <w:t>τὸ</w:t>
      </w:r>
      <w:r w:rsidRPr="00414773">
        <w:rPr>
          <w:lang w:val="fr-FR"/>
        </w:rPr>
        <w:t xml:space="preserve"> </w:t>
      </w:r>
      <w:r>
        <w:t>ἀ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t xml:space="preserve"> </w:t>
      </w:r>
      <w:r>
        <w:t>ἐπιδημιῶν</w:t>
      </w:r>
      <w:r w:rsidRPr="00414773">
        <w:rPr>
          <w:lang w:val="fr-FR"/>
        </w:rPr>
        <w:t>, sed nunquam valde</w:t>
      </w:r>
      <w:r w:rsidRPr="00414773">
        <w:rPr>
          <w:lang w:val="fr-FR"/>
        </w:rPr>
        <w:br/>
        <w:t>frigidus est. Magna etiam ex parte humidus est,</w:t>
      </w:r>
      <w:r w:rsidRPr="00414773">
        <w:rPr>
          <w:lang w:val="fr-FR"/>
        </w:rPr>
        <w:br/>
        <w:t>&amp; pluuias, vt scribit Hippocrat. continentes le¬</w:t>
      </w:r>
      <w:r w:rsidRPr="00414773">
        <w:rPr>
          <w:lang w:val="fr-FR"/>
        </w:rPr>
        <w:br/>
        <w:t>uesque inducit. Talis autem si flarit diutius, ca¬</w:t>
      </w:r>
      <w:r w:rsidRPr="00414773">
        <w:rPr>
          <w:lang w:val="fr-FR"/>
        </w:rPr>
        <w:br/>
        <w:t>liginem in nobis inducit, dissoluit corpora, fun¬</w:t>
      </w:r>
      <w:r w:rsidRPr="00414773">
        <w:rPr>
          <w:lang w:val="fr-FR"/>
        </w:rPr>
        <w:br/>
        <w:t>dit humores, putredinem excitat &amp; multorum</w:t>
      </w:r>
      <w:r w:rsidRPr="00414773">
        <w:rPr>
          <w:lang w:val="fr-FR"/>
        </w:rPr>
        <w:br/>
        <w:t>morborum author est: veruntamen non semper</w:t>
      </w:r>
      <w:r w:rsidRPr="00414773">
        <w:rPr>
          <w:lang w:val="fr-FR"/>
        </w:rPr>
        <w:br/>
        <w:t>humidus est: videtur enim, vt scribit Galenus</w:t>
      </w:r>
      <w:r w:rsidRPr="00414773">
        <w:rPr>
          <w:lang w:val="fr-FR"/>
        </w:rPr>
        <w:br/>
        <w:t xml:space="preserve">comment. 3. </w:t>
      </w:r>
      <w:r>
        <w:t>εἰς</w:t>
      </w:r>
      <w:r w:rsidRPr="00414773">
        <w:rPr>
          <w:lang w:val="fr-FR"/>
        </w:rPr>
        <w:t xml:space="preserve"> </w:t>
      </w:r>
      <w:r>
        <w:t>τὸ</w:t>
      </w:r>
      <w:r w:rsidRPr="00414773">
        <w:rPr>
          <w:lang w:val="fr-FR"/>
        </w:rPr>
        <w:t xml:space="preserve"> </w:t>
      </w:r>
      <w:r>
        <w:t>γ</w:t>
      </w:r>
      <w:r w:rsidRPr="00414773">
        <w:rPr>
          <w:lang w:val="fr-FR"/>
        </w:rPr>
        <w:t xml:space="preserve">ʼ </w:t>
      </w:r>
      <w:r>
        <w:t>τῶν</w:t>
      </w:r>
      <w:r w:rsidRPr="00414773">
        <w:rPr>
          <w:lang w:val="fr-FR"/>
        </w:rPr>
        <w:t xml:space="preserve"> </w:t>
      </w:r>
      <w:r>
        <w:t>ἐπιδυμιῶν</w:t>
      </w:r>
      <w:r w:rsidRPr="00414773">
        <w:rPr>
          <w:lang w:val="fr-FR"/>
        </w:rPr>
        <w:t>, aliquando sic¬</w:t>
      </w:r>
      <w:r w:rsidRPr="00414773">
        <w:rPr>
          <w:lang w:val="fr-FR"/>
        </w:rPr>
        <w:br/>
        <w:t xml:space="preserve">cus esse, quem </w:t>
      </w:r>
      <w:r>
        <w:t>λευκόνοτον</w:t>
      </w:r>
      <w:r w:rsidRPr="00414773">
        <w:rPr>
          <w:lang w:val="fr-FR"/>
        </w:rPr>
        <w:t xml:space="preserve"> vulgus, Latini Caurum</w:t>
      </w:r>
      <w:r w:rsidRPr="00414773">
        <w:rPr>
          <w:lang w:val="fr-FR"/>
        </w:rPr>
        <w:br/>
        <w:t xml:space="preserve">appellant. Homerus </w:t>
      </w:r>
      <w:r>
        <w:t>ἀργεστὴν</w:t>
      </w:r>
      <w:r w:rsidRPr="00414773">
        <w:rPr>
          <w:lang w:val="fr-FR"/>
        </w:rPr>
        <w:t xml:space="preserve"> </w:t>
      </w:r>
      <w:r>
        <w:t>νότον</w:t>
      </w:r>
      <w:r w:rsidRPr="00414773">
        <w:rPr>
          <w:lang w:val="fr-FR"/>
        </w:rPr>
        <w:t xml:space="preserve"> eam ob cau¬</w:t>
      </w:r>
      <w:r w:rsidRPr="00414773">
        <w:rPr>
          <w:lang w:val="fr-FR"/>
        </w:rPr>
        <w:br/>
        <w:t>sam vocauit, quasi purum &amp; candidum austrum,</w:t>
      </w:r>
      <w:r w:rsidRPr="00414773">
        <w:rPr>
          <w:lang w:val="fr-FR"/>
        </w:rPr>
        <w:br/>
        <w:t>quod imbribus careat. Id quod etiam indicauit</w:t>
      </w:r>
      <w:r w:rsidRPr="00414773">
        <w:rPr>
          <w:lang w:val="fr-FR"/>
        </w:rPr>
        <w:br/>
        <w:t xml:space="preserve">Hippocrates libro 1. </w:t>
      </w:r>
      <w:r>
        <w:t>τῶν</w:t>
      </w:r>
      <w:r w:rsidRPr="00414773">
        <w:rPr>
          <w:lang w:val="fr-FR"/>
        </w:rPr>
        <w:t xml:space="preserve"> </w:t>
      </w:r>
      <w:r>
        <w:t>ἐπιδημιῶν</w:t>
      </w:r>
      <w:r w:rsidRPr="00414773">
        <w:rPr>
          <w:lang w:val="fr-FR"/>
        </w:rPr>
        <w:t>, describens sta¬</w:t>
      </w:r>
      <w:r w:rsidRPr="00414773">
        <w:rPr>
          <w:lang w:val="fr-FR"/>
        </w:rPr>
        <w:br/>
        <w:t>tum qui totus austrinus &amp; squalidus fuit. Est au¬</w:t>
      </w:r>
      <w:r w:rsidRPr="00414773">
        <w:rPr>
          <w:lang w:val="fr-FR"/>
        </w:rPr>
        <w:br/>
        <w:t>tem is auster nonnunquam vehemens, nec late¬</w:t>
      </w:r>
      <w:r w:rsidRPr="00414773">
        <w:rPr>
          <w:lang w:val="fr-FR"/>
        </w:rPr>
        <w:br/>
        <w:t>re potest dum spirat. Alius vero lenis est, cuius</w:t>
      </w:r>
      <w:r w:rsidRPr="00414773">
        <w:rPr>
          <w:lang w:val="fr-FR"/>
        </w:rPr>
        <w:br/>
        <w:t>motum, vt ait Galenus, in aere &amp; nubibus non</w:t>
      </w:r>
      <w:r w:rsidRPr="00414773">
        <w:rPr>
          <w:lang w:val="fr-FR"/>
        </w:rPr>
        <w:br/>
        <w:t>sentias. Calidus autem semper est, cùm Caurus</w:t>
      </w:r>
      <w:r w:rsidRPr="00414773">
        <w:rPr>
          <w:lang w:val="fr-FR"/>
        </w:rPr>
        <w:br/>
        <w:t>interim frigidus sentiatur.</w:t>
      </w:r>
      <w:r w:rsidRPr="00414773">
        <w:rPr>
          <w:lang w:val="fr-FR"/>
        </w:rPr>
        <w:br/>
        <w:t>2 Quoniam autem calida &amp; humida est austri</w:t>
      </w:r>
      <w:r w:rsidRPr="00414773">
        <w:rPr>
          <w:lang w:val="fr-FR"/>
        </w:rPr>
        <w:br/>
        <w:t>„ temperatura, ideo merito Hippocr. aphor. 5. l. 3.</w:t>
      </w:r>
      <w:r w:rsidRPr="00414773">
        <w:rPr>
          <w:lang w:val="fr-FR"/>
        </w:rPr>
        <w:br/>
      </w:r>
      <w:r>
        <w:t>ἡ</w:t>
      </w:r>
      <w:r w:rsidRPr="00414773">
        <w:rPr>
          <w:lang w:val="fr-FR"/>
        </w:rPr>
        <w:t xml:space="preserve"> </w:t>
      </w:r>
      <w:r>
        <w:t>γότους</w:t>
      </w:r>
      <w:r w:rsidRPr="00414773">
        <w:rPr>
          <w:lang w:val="fr-FR"/>
        </w:rPr>
        <w:t xml:space="preserve"> appellat </w:t>
      </w:r>
      <w:r>
        <w:t>βαρηκίους</w:t>
      </w:r>
      <w:r w:rsidRPr="00414773">
        <w:rPr>
          <w:lang w:val="fr-FR"/>
        </w:rPr>
        <w:t xml:space="preserve">, </w:t>
      </w:r>
      <w:r>
        <w:t>ἀχλυώδεας</w:t>
      </w:r>
      <w:r w:rsidRPr="00414773">
        <w:rPr>
          <w:lang w:val="fr-FR"/>
        </w:rPr>
        <w:t xml:space="preserve">, </w:t>
      </w:r>
      <w:r>
        <w:t>καρηβαρικοὺς</w:t>
      </w:r>
      <w:r w:rsidRPr="00414773">
        <w:rPr>
          <w:lang w:val="fr-FR"/>
        </w:rPr>
        <w:t>,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</w:t>
      </w:r>
      <w:r>
        <w:t>νωθροὺς</w:t>
      </w:r>
      <w:r w:rsidRPr="00414773">
        <w:rPr>
          <w:lang w:val="fr-FR"/>
        </w:rPr>
        <w:t xml:space="preserve">, </w:t>
      </w:r>
      <w:r>
        <w:t>διαλυτικοὺς</w:t>
      </w:r>
      <w:r w:rsidRPr="00414773">
        <w:rPr>
          <w:lang w:val="fr-FR"/>
        </w:rPr>
        <w:t>, vt fusius exponit in comment.</w:t>
      </w:r>
      <w:r w:rsidRPr="00414773">
        <w:rPr>
          <w:lang w:val="fr-FR"/>
        </w:rPr>
        <w:br/>
        <w:t>" Galenus: hunc vero ventum qui ab omnibus</w:t>
      </w:r>
      <w:r w:rsidRPr="00414773">
        <w:rPr>
          <w:lang w:val="fr-FR"/>
        </w:rPr>
        <w:br/>
        <w:t>„ medicinae authoribus calidus esse perhibetur,</w:t>
      </w:r>
      <w:r w:rsidRPr="00414773">
        <w:rPr>
          <w:lang w:val="fr-FR"/>
        </w:rPr>
        <w:br/>
        <w:t>„ esse suapte natura frigidum contra receptam</w:t>
      </w:r>
      <w:r w:rsidRPr="00414773">
        <w:rPr>
          <w:lang w:val="fr-FR"/>
        </w:rPr>
        <w:br/>
        <w:t>„ vulgo opinionem docet Valleriola enarrat. 1.</w:t>
      </w:r>
      <w:r w:rsidRPr="00414773">
        <w:rPr>
          <w:lang w:val="fr-FR"/>
        </w:rPr>
        <w:br/>
        <w:t>" lib. 5.</w:t>
      </w:r>
      <w:r w:rsidRPr="00414773">
        <w:rPr>
          <w:lang w:val="fr-FR"/>
        </w:rPr>
        <w:br/>
      </w:r>
      <w:r>
        <w:t>Νούραρος</w:t>
      </w:r>
      <w:r w:rsidRPr="00414773">
        <w:rPr>
          <w:lang w:val="fr-FR"/>
        </w:rPr>
        <w:t xml:space="preserve">, vel </w:t>
      </w:r>
      <w:r>
        <w:t>νέραξον</w:t>
      </w:r>
      <w:r w:rsidRPr="00414773">
        <w:rPr>
          <w:lang w:val="fr-FR"/>
        </w:rPr>
        <w:t>. appellatur Nymphaea quam in</w:t>
      </w:r>
      <w:r w:rsidRPr="00414773">
        <w:rPr>
          <w:lang w:val="fr-FR"/>
        </w:rPr>
        <w:br/>
        <w:t>„ hodiernum diem officinae vnius syllabae adie¬</w:t>
      </w:r>
      <w:r w:rsidRPr="00414773">
        <w:rPr>
          <w:lang w:val="fr-FR"/>
        </w:rPr>
        <w:br/>
        <w:t>„ ctione Nenupharum nuncupant: vox Graeca</w:t>
      </w:r>
      <w:r w:rsidRPr="00414773">
        <w:rPr>
          <w:lang w:val="fr-FR"/>
        </w:rPr>
        <w:br/>
        <w:t>„ apud Nicolaum reperitur.</w:t>
      </w:r>
      <w:r w:rsidRPr="00414773">
        <w:rPr>
          <w:lang w:val="fr-FR"/>
        </w:rPr>
        <w:br/>
      </w:r>
      <w:r>
        <w:t>Νογελὲς</w:t>
      </w:r>
      <w:r w:rsidRPr="00414773">
        <w:rPr>
          <w:lang w:val="fr-FR"/>
        </w:rPr>
        <w:t>. videtur significare apud Hippoc. secundas</w:t>
      </w:r>
      <w:r w:rsidRPr="00414773">
        <w:rPr>
          <w:lang w:val="fr-FR"/>
        </w:rPr>
        <w:br/>
        <w:t>„ morantes aut tardantes.</w:t>
      </w:r>
      <w:r w:rsidRPr="00414773">
        <w:rPr>
          <w:lang w:val="fr-FR"/>
        </w:rPr>
        <w:br/>
      </w:r>
      <w:r>
        <w:t>Νύτμα</w:t>
      </w:r>
      <w:r w:rsidRPr="00414773">
        <w:rPr>
          <w:lang w:val="fr-FR"/>
        </w:rPr>
        <w:t>. punctio. Est solutio continuitatis in carne,</w:t>
      </w:r>
      <w:r w:rsidRPr="00414773">
        <w:rPr>
          <w:lang w:val="fr-FR"/>
        </w:rPr>
        <w:br/>
        <w:t>incidente aliquo acuto &amp; tenui facta. dicitur &amp;</w:t>
      </w:r>
      <w:r w:rsidRPr="00414773">
        <w:rPr>
          <w:lang w:val="fr-FR"/>
        </w:rPr>
        <w:br/>
      </w:r>
      <w:r>
        <w:t>γύξις</w:t>
      </w:r>
      <w:r w:rsidRPr="00414773">
        <w:rPr>
          <w:lang w:val="fr-FR"/>
        </w:rPr>
        <w:t>.</w:t>
      </w:r>
      <w:r w:rsidRPr="00414773">
        <w:rPr>
          <w:lang w:val="fr-FR"/>
        </w:rPr>
        <w:br/>
        <w:t xml:space="preserve">Dicuntur &amp; </w:t>
      </w:r>
      <w:r>
        <w:t>τὰ</w:t>
      </w:r>
      <w:r w:rsidRPr="00414773">
        <w:rPr>
          <w:lang w:val="fr-FR"/>
        </w:rPr>
        <w:t xml:space="preserve"> </w:t>
      </w:r>
      <w:r>
        <w:t>νυτματα</w:t>
      </w:r>
      <w:r w:rsidRPr="00414773">
        <w:rPr>
          <w:lang w:val="fr-FR"/>
        </w:rPr>
        <w:t xml:space="preserve"> in oculis puncturae</w:t>
      </w:r>
      <w:r w:rsidRPr="00414773">
        <w:rPr>
          <w:lang w:val="fr-FR"/>
        </w:rPr>
        <w:br/>
        <w:t>„ quales à stylo aut aliqua re consimili fiunt apud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3 Aet. tetrab. 2. serm. 3. c. 21.</w:t>
      </w:r>
      <w:r w:rsidRPr="00414773">
        <w:rPr>
          <w:lang w:val="fr-FR"/>
        </w:rPr>
        <w:br/>
      </w:r>
      <w:r>
        <w:t>Νυικατικὴ</w:t>
      </w:r>
      <w:r w:rsidRPr="00414773">
        <w:rPr>
          <w:lang w:val="fr-FR"/>
        </w:rPr>
        <w:t xml:space="preserve"> </w:t>
      </w:r>
      <w:r>
        <w:t>ἔμπλαστιος</w:t>
      </w:r>
      <w:r w:rsidRPr="00414773">
        <w:rPr>
          <w:lang w:val="fr-FR"/>
        </w:rPr>
        <w:t>. emplastrum sic vocatur quia</w:t>
      </w:r>
      <w:r w:rsidRPr="00414773">
        <w:rPr>
          <w:lang w:val="fr-FR"/>
        </w:rPr>
        <w:br/>
        <w:t>„ est puncturis accommodatum, vnum ex em¬</w:t>
      </w:r>
      <w:r w:rsidRPr="00414773">
        <w:rPr>
          <w:lang w:val="fr-FR"/>
        </w:rPr>
        <w:br/>
        <w:t xml:space="preserve">plastris quae vocauit Andromachus </w:t>
      </w:r>
      <w:r>
        <w:t>ραὰ</w:t>
      </w:r>
      <w:r w:rsidRPr="00414773">
        <w:rPr>
          <w:lang w:val="fr-FR"/>
        </w:rPr>
        <w:t xml:space="preserve"> id est</w:t>
      </w:r>
    </w:p>
    <w:p w14:paraId="2056C401" w14:textId="77777777" w:rsidR="00702FE3" w:rsidRDefault="00702FE3" w:rsidP="00702FE3">
      <w:r>
        <w:t>image name: Ν-0022.jpg</w:t>
      </w:r>
      <w:r>
        <w:br/>
        <w:t>original page number: 22</w:t>
      </w:r>
      <w:r>
        <w:br/>
      </w:r>
    </w:p>
    <w:p w14:paraId="3BAA1D6D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fr-FR"/>
        </w:rPr>
        <w:t>fusca, describitur à Gal. 6. 1</w:t>
      </w:r>
      <w:r>
        <w:t>τ</w:t>
      </w:r>
      <w:r w:rsidRPr="00414773">
        <w:rPr>
          <w:lang w:val="fr-FR"/>
        </w:rPr>
        <w:t xml:space="preserve"> </w:t>
      </w:r>
      <w:r>
        <w:t>γῶ</w:t>
      </w:r>
      <w:r w:rsidRPr="00414773">
        <w:rPr>
          <w:lang w:val="fr-FR"/>
        </w:rPr>
        <w:t>n c. 10. 4</w:t>
      </w:r>
      <w:r w:rsidRPr="00414773">
        <w:rPr>
          <w:lang w:val="fr-FR"/>
        </w:rPr>
        <w:br/>
      </w:r>
      <w:r>
        <w:t>Νυτματώδης</w:t>
      </w:r>
      <w:r w:rsidRPr="00414773">
        <w:rPr>
          <w:lang w:val="fr-FR"/>
        </w:rPr>
        <w:t xml:space="preserve"> </w:t>
      </w:r>
      <w:r>
        <w:t>ὀδήνη</w:t>
      </w:r>
      <w:r w:rsidRPr="00414773">
        <w:rPr>
          <w:lang w:val="fr-FR"/>
        </w:rPr>
        <w:t xml:space="preserve">. punctorius dolor. vide </w:t>
      </w:r>
      <w:r>
        <w:t>ὀδνη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Νυκταλωπίαις</w:t>
      </w:r>
      <w:r w:rsidRPr="00414773">
        <w:rPr>
          <w:lang w:val="fr-FR"/>
        </w:rPr>
        <w:t xml:space="preserve">. est </w:t>
      </w:r>
      <w:r>
        <w:t>τῶν</w:t>
      </w:r>
      <w:r w:rsidRPr="00414773">
        <w:rPr>
          <w:lang w:val="fr-FR"/>
        </w:rPr>
        <w:t xml:space="preserve"> </w:t>
      </w:r>
      <w:r>
        <w:t>νυκταλώπων</w:t>
      </w:r>
      <w:r w:rsidRPr="00414773">
        <w:rPr>
          <w:lang w:val="fr-FR"/>
        </w:rPr>
        <w:t xml:space="preserve"> affectio, eorum a</w:t>
      </w:r>
      <w:r w:rsidRPr="00414773">
        <w:rPr>
          <w:lang w:val="fr-FR"/>
        </w:rPr>
        <w:br/>
        <w:t>scilicet qui per diem clare vident, sed appropin¬</w:t>
      </w:r>
      <w:r w:rsidRPr="00414773">
        <w:rPr>
          <w:lang w:val="fr-FR"/>
        </w:rPr>
        <w:br/>
        <w:t>quante nocte deterius cernunt Oribas. lib. 4. ad a</w:t>
      </w:r>
      <w:r w:rsidRPr="00414773">
        <w:rPr>
          <w:lang w:val="fr-FR"/>
        </w:rPr>
        <w:br/>
        <w:t xml:space="preserve">Eunap. cap. 17. quod </w:t>
      </w:r>
      <w:r>
        <w:t>πρὶς</w:t>
      </w:r>
      <w:r w:rsidRPr="00414773">
        <w:rPr>
          <w:lang w:val="fr-FR"/>
        </w:rPr>
        <w:t xml:space="preserve"> </w:t>
      </w:r>
      <w:r>
        <w:t>τοῦς</w:t>
      </w:r>
      <w:r w:rsidRPr="00414773">
        <w:rPr>
          <w:lang w:val="fr-FR"/>
        </w:rPr>
        <w:t xml:space="preserve"> </w:t>
      </w:r>
      <w:r>
        <w:t>νυκταλωπᾶντας</w:t>
      </w:r>
      <w:r w:rsidRPr="00414773">
        <w:rPr>
          <w:lang w:val="fr-FR"/>
        </w:rPr>
        <w:t xml:space="preserve"> in¬</w:t>
      </w:r>
      <w:r w:rsidRPr="00414773">
        <w:rPr>
          <w:lang w:val="fr-FR"/>
        </w:rPr>
        <w:br/>
        <w:t xml:space="preserve">scribitur, vide in sequentibus </w:t>
      </w:r>
      <w:r>
        <w:t>Νυκτάλωψ</w:t>
      </w:r>
      <w:r w:rsidRPr="00414773">
        <w:rPr>
          <w:lang w:val="fr-FR"/>
        </w:rPr>
        <w:t>. .</w:t>
      </w:r>
      <w:r w:rsidRPr="00414773">
        <w:rPr>
          <w:lang w:val="fr-FR"/>
        </w:rPr>
        <w:br/>
      </w:r>
      <w:r>
        <w:t>Νυκτάλωψ</w:t>
      </w:r>
      <w:r w:rsidRPr="00414773">
        <w:rPr>
          <w:lang w:val="fr-FR"/>
        </w:rPr>
        <w:t>. lusciosus dicitur is Plinio authore lib. 1</w:t>
      </w:r>
      <w:r w:rsidRPr="00414773">
        <w:rPr>
          <w:lang w:val="fr-FR"/>
        </w:rPr>
        <w:br/>
        <w:t>28. c. 11. qui interdiu quidem videt, sed noctu a</w:t>
      </w:r>
      <w:r w:rsidRPr="00414773">
        <w:rPr>
          <w:lang w:val="fr-FR"/>
        </w:rPr>
        <w:br/>
        <w:t>vesperiue nihil, vel qui vt inquit Actuar. 2. meth. v</w:t>
      </w:r>
      <w:r w:rsidRPr="00414773">
        <w:rPr>
          <w:lang w:val="fr-FR"/>
        </w:rPr>
        <w:br/>
        <w:t>cap. 7. sole occiduo hebetius videt, noctu vero a</w:t>
      </w:r>
      <w:r w:rsidRPr="00414773">
        <w:rPr>
          <w:lang w:val="fr-FR"/>
        </w:rPr>
        <w:br/>
        <w:t>nihil. quod &amp; docent Paul. c. 22. l. 3. &amp; Aet. te¬</w:t>
      </w:r>
      <w:r w:rsidRPr="00414773">
        <w:rPr>
          <w:lang w:val="fr-FR"/>
        </w:rPr>
        <w:br/>
        <w:t>trab. 2. serm. 3. c. 46. at prorrhet. 2. Hippocrati u</w:t>
      </w:r>
      <w:r w:rsidRPr="00414773">
        <w:rPr>
          <w:lang w:val="fr-FR"/>
        </w:rPr>
        <w:br/>
      </w:r>
      <w:r>
        <w:t>νυκτάλωπες</w:t>
      </w:r>
      <w:r w:rsidRPr="00414773">
        <w:rPr>
          <w:lang w:val="fr-FR"/>
        </w:rPr>
        <w:t xml:space="preserve"> contra dicuntur qui noctu melius à</w:t>
      </w:r>
      <w:r w:rsidRPr="00414773">
        <w:rPr>
          <w:lang w:val="fr-FR"/>
        </w:rPr>
        <w:br/>
        <w:t>cernunt, interdiu vero deterius, &amp; si Luna sileat a</w:t>
      </w:r>
      <w:r w:rsidRPr="00414773">
        <w:rPr>
          <w:lang w:val="fr-FR"/>
        </w:rPr>
        <w:br/>
        <w:t xml:space="preserve">nihil cernunt, qua notione etiam </w:t>
      </w:r>
      <w:r>
        <w:t>νυκτάλωπες</w:t>
      </w:r>
      <w:r w:rsidRPr="00414773">
        <w:rPr>
          <w:lang w:val="fr-FR"/>
        </w:rPr>
        <w:t xml:space="preserve"> Ae. </w:t>
      </w:r>
      <w:r>
        <w:t>α</w:t>
      </w:r>
      <w:r w:rsidRPr="00414773">
        <w:rPr>
          <w:lang w:val="fr-FR"/>
        </w:rPr>
        <w:br/>
        <w:t>tio dicuntur quod tamen rarum esse idem testa¬</w:t>
      </w:r>
      <w:r w:rsidRPr="00414773">
        <w:rPr>
          <w:lang w:val="fr-FR"/>
        </w:rPr>
        <w:br/>
        <w:t>tur Aetius, illud vero frequens &amp; maxime vsita¬</w:t>
      </w:r>
      <w:r w:rsidRPr="00414773">
        <w:rPr>
          <w:lang w:val="fr-FR"/>
        </w:rPr>
        <w:br/>
        <w:t>tum; accidit vero hoc vitium (vt scribit Aet.) u</w:t>
      </w:r>
      <w:r w:rsidRPr="00414773">
        <w:rPr>
          <w:lang w:val="fr-FR"/>
        </w:rPr>
        <w:br/>
        <w:t>propter aliquam capitis imbecillitatem, &amp; ma¬</w:t>
      </w:r>
      <w:r w:rsidRPr="00414773">
        <w:rPr>
          <w:lang w:val="fr-FR"/>
        </w:rPr>
        <w:br/>
        <w:t>xime visiui spiritus crassitudinem; itemque re¬</w:t>
      </w:r>
      <w:r w:rsidRPr="00414773">
        <w:rPr>
          <w:lang w:val="fr-FR"/>
        </w:rPr>
        <w:br/>
        <w:t>liquorum oculi humorum ac tunicarum, quod a</w:t>
      </w:r>
      <w:r w:rsidRPr="00414773">
        <w:rPr>
          <w:lang w:val="fr-FR"/>
        </w:rPr>
        <w:br/>
        <w:t>&amp; in imbecillitatem oculorum refert Cels. lib. .</w:t>
      </w:r>
      <w:r w:rsidRPr="00414773">
        <w:rPr>
          <w:lang w:val="fr-FR"/>
        </w:rPr>
        <w:br/>
        <w:t xml:space="preserve">6. c. 6. Caeterum </w:t>
      </w:r>
      <w:r>
        <w:t>νυκτάλωψ</w:t>
      </w:r>
      <w:r w:rsidRPr="00414773">
        <w:rPr>
          <w:lang w:val="fr-FR"/>
        </w:rPr>
        <w:t xml:space="preserve"> vitij quoque &amp; af¬</w:t>
      </w:r>
      <w:r w:rsidRPr="00414773">
        <w:rPr>
          <w:lang w:val="fr-FR"/>
        </w:rPr>
        <w:br/>
        <w:t>fectionis nomen est, vt videre est apud Paul. c. .</w:t>
      </w:r>
      <w:r w:rsidRPr="00414773">
        <w:rPr>
          <w:lang w:val="fr-FR"/>
        </w:rPr>
        <w:br/>
        <w:t>22. l. 3. &amp; authorem definitionum medicarum,</w:t>
      </w:r>
      <w:r w:rsidRPr="00414773">
        <w:rPr>
          <w:lang w:val="fr-FR"/>
        </w:rPr>
        <w:br/>
        <w:t xml:space="preserve">quod &amp; </w:t>
      </w:r>
      <w:r>
        <w:t>νυκταλωπία</w:t>
      </w:r>
      <w:r w:rsidRPr="00414773">
        <w:rPr>
          <w:lang w:val="fr-FR"/>
        </w:rPr>
        <w:t xml:space="preserve"> &amp; </w:t>
      </w:r>
      <w:r>
        <w:t>νυκταλωπίασις</w:t>
      </w:r>
      <w:r w:rsidRPr="00414773">
        <w:rPr>
          <w:lang w:val="fr-FR"/>
        </w:rPr>
        <w:t xml:space="preserve"> dicitur vt u</w:t>
      </w:r>
      <w:r w:rsidRPr="00414773">
        <w:rPr>
          <w:lang w:val="fr-FR"/>
        </w:rPr>
        <w:br/>
        <w:t>supra dictum à nobis: est autem vox hęc dedu¬</w:t>
      </w:r>
      <w:r w:rsidRPr="00414773">
        <w:rPr>
          <w:lang w:val="fr-FR"/>
        </w:rPr>
        <w:br/>
        <w:t xml:space="preserve">cta quasi </w:t>
      </w:r>
      <w:r>
        <w:t>ὁ</w:t>
      </w:r>
      <w:r w:rsidRPr="00414773">
        <w:rPr>
          <w:lang w:val="fr-FR"/>
        </w:rPr>
        <w:t xml:space="preserve"> </w:t>
      </w:r>
      <w:r>
        <w:t>τῆς</w:t>
      </w:r>
      <w:r w:rsidRPr="00414773">
        <w:rPr>
          <w:lang w:val="fr-FR"/>
        </w:rPr>
        <w:t xml:space="preserve"> </w:t>
      </w:r>
      <w:r>
        <w:t>γυκτὸς</w:t>
      </w:r>
      <w:r w:rsidRPr="00414773">
        <w:rPr>
          <w:lang w:val="fr-FR"/>
        </w:rPr>
        <w:t xml:space="preserve"> </w:t>
      </w:r>
      <w:r>
        <w:t>ἀλαὸς</w:t>
      </w:r>
      <w:r w:rsidRPr="00414773">
        <w:rPr>
          <w:lang w:val="fr-FR"/>
        </w:rPr>
        <w:t>, hoc est noctu caecus,</w:t>
      </w:r>
      <w:r w:rsidRPr="00414773">
        <w:rPr>
          <w:lang w:val="fr-FR"/>
        </w:rPr>
        <w:br/>
      </w:r>
      <w:r>
        <w:t>λάειν</w:t>
      </w:r>
      <w:r w:rsidRPr="00414773">
        <w:rPr>
          <w:lang w:val="fr-FR"/>
        </w:rPr>
        <w:t xml:space="preserve"> enim videre significat, huius originis au¬</w:t>
      </w:r>
      <w:r w:rsidRPr="00414773">
        <w:rPr>
          <w:lang w:val="fr-FR"/>
        </w:rPr>
        <w:br/>
        <w:t xml:space="preserve">thor Gal. </w:t>
      </w:r>
      <w:r>
        <w:t>ἐν</w:t>
      </w:r>
      <w:r w:rsidRPr="00414773">
        <w:rPr>
          <w:lang w:val="fr-FR"/>
        </w:rPr>
        <w:t xml:space="preserve"> </w:t>
      </w:r>
      <w:r>
        <w:t>γλώσαις</w:t>
      </w:r>
      <w:r w:rsidRPr="00414773">
        <w:rPr>
          <w:lang w:val="fr-FR"/>
        </w:rPr>
        <w:t>: verum &amp; aliam vocis huius.</w:t>
      </w:r>
      <w:r w:rsidRPr="00414773">
        <w:rPr>
          <w:lang w:val="fr-FR"/>
        </w:rPr>
        <w:br/>
        <w:t>originem habere videtur comment. 7. libr. 6. u</w:t>
      </w:r>
      <w:r w:rsidRPr="00414773">
        <w:rPr>
          <w:lang w:val="fr-FR"/>
        </w:rPr>
        <w:br/>
        <w:t>epid. qui nuper in lucem exijt sub Galeni nomi¬</w:t>
      </w:r>
      <w:r w:rsidRPr="00414773">
        <w:rPr>
          <w:lang w:val="fr-FR"/>
        </w:rPr>
        <w:br/>
        <w:t xml:space="preserve">ne, quasi </w:t>
      </w:r>
      <w:r>
        <w:t>νυλτάλωψ</w:t>
      </w:r>
      <w:r w:rsidRPr="00414773">
        <w:rPr>
          <w:lang w:val="fr-FR"/>
        </w:rPr>
        <w:t xml:space="preserve"> ab </w:t>
      </w:r>
      <w:r>
        <w:t>ἀλώπιξ</w:t>
      </w:r>
      <w:r w:rsidRPr="00414773">
        <w:rPr>
          <w:lang w:val="fr-FR"/>
        </w:rPr>
        <w:t xml:space="preserve"> quod vulpem sonat, à</w:t>
      </w:r>
      <w:r w:rsidRPr="00414773">
        <w:rPr>
          <w:lang w:val="fr-FR"/>
        </w:rPr>
        <w:br/>
        <w:t>traxerit originem, illa siquidem simili affectu de¬</w:t>
      </w:r>
      <w:r w:rsidRPr="00414773">
        <w:rPr>
          <w:lang w:val="fr-FR"/>
        </w:rPr>
        <w:br/>
        <w:t>tinetur, diurno enim tempore propter spiritus te¬</w:t>
      </w:r>
      <w:r w:rsidRPr="00414773">
        <w:rPr>
          <w:lang w:val="fr-FR"/>
        </w:rPr>
        <w:br/>
        <w:t>nuitatem videre non posse docent, quod ille à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à radijs solis fundatur ac discutiatur, noctu vero,</w:t>
      </w:r>
      <w:r w:rsidRPr="00414773">
        <w:rPr>
          <w:lang w:val="fr-FR"/>
        </w:rPr>
        <w:br/>
        <w:t>cernit quia spiritus factus fuit densior, quod autem.</w:t>
      </w:r>
      <w:r w:rsidRPr="00414773">
        <w:rPr>
          <w:lang w:val="fr-FR"/>
        </w:rPr>
        <w:br/>
        <w:t>vulpibus per diem contingit, id illis qui xrí¬</w:t>
      </w:r>
      <w:r w:rsidRPr="00414773">
        <w:rPr>
          <w:lang w:val="fr-FR"/>
        </w:rPr>
        <w:br/>
      </w:r>
      <w:r>
        <w:t>λώπις</w:t>
      </w:r>
      <w:r w:rsidRPr="00414773">
        <w:rPr>
          <w:lang w:val="fr-FR"/>
        </w:rPr>
        <w:t xml:space="preserve"> sunt de nocte euenit, vt de die quidem vi¬</w:t>
      </w:r>
      <w:r w:rsidRPr="00414773">
        <w:rPr>
          <w:lang w:val="fr-FR"/>
        </w:rPr>
        <w:br/>
        <w:t xml:space="preserve">deant, noctu vero nihil. vide </w:t>
      </w:r>
      <w:r>
        <w:t>μύωψ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Νυκττενὸς</w:t>
      </w:r>
      <w:r w:rsidRPr="00414773">
        <w:rPr>
          <w:lang w:val="fr-FR"/>
        </w:rPr>
        <w:t xml:space="preserve"> </w:t>
      </w:r>
      <w:r>
        <w:t>περετὸς</w:t>
      </w:r>
      <w:r w:rsidRPr="00414773">
        <w:rPr>
          <w:lang w:val="fr-FR"/>
        </w:rPr>
        <w:t xml:space="preserve"> nocturna febris. Est febris quo¬</w:t>
      </w:r>
      <w:r w:rsidRPr="00414773">
        <w:rPr>
          <w:lang w:val="fr-FR"/>
        </w:rPr>
        <w:br/>
        <w:t>tidiana noctu accedens. Cùm enim, inquit Ga¬</w:t>
      </w:r>
      <w:r w:rsidRPr="00414773">
        <w:rPr>
          <w:lang w:val="fr-FR"/>
        </w:rPr>
        <w:br/>
        <w:t>lenus, duę sint quotidianae febris differentiae, vna</w:t>
      </w:r>
      <w:r w:rsidRPr="00414773">
        <w:rPr>
          <w:lang w:val="fr-FR"/>
        </w:rPr>
        <w:br/>
        <w:t xml:space="preserve">nocturnae, altera diurnae, illam </w:t>
      </w:r>
      <w:r>
        <w:t>νυκτερινὸν</w:t>
      </w:r>
      <w:r w:rsidRPr="00414773">
        <w:rPr>
          <w:lang w:val="fr-FR"/>
        </w:rPr>
        <w:t xml:space="preserve"> Hippo¬</w:t>
      </w:r>
      <w:r w:rsidRPr="00414773">
        <w:rPr>
          <w:lang w:val="fr-FR"/>
        </w:rPr>
        <w:br/>
        <w:t>crates vocauit lib. 3. epid. sect. 3.</w:t>
      </w:r>
      <w:r w:rsidRPr="00414773">
        <w:rPr>
          <w:lang w:val="fr-FR"/>
        </w:rPr>
        <w:br/>
        <w:t>Febris quae sequitur suppurationes ex earum u</w:t>
      </w:r>
      <w:r w:rsidRPr="00414773">
        <w:rPr>
          <w:lang w:val="fr-FR"/>
        </w:rPr>
        <w:br/>
        <w:t>genere est, est enim interdiu leuior noctu incres¬</w:t>
      </w:r>
      <w:r w:rsidRPr="00414773">
        <w:rPr>
          <w:lang w:val="fr-FR"/>
        </w:rPr>
        <w:br/>
        <w:t>cit vt ait Hippocr. I. 2. prognost. &amp; Gal. aphor. u</w:t>
      </w:r>
      <w:r w:rsidRPr="00414773">
        <w:rPr>
          <w:lang w:val="fr-FR"/>
        </w:rPr>
        <w:br/>
        <w:t>42. lib. 1. quod &amp; omnibus accidere solet qui</w:t>
      </w:r>
      <w:r w:rsidRPr="00414773">
        <w:rPr>
          <w:lang w:val="fr-FR"/>
        </w:rPr>
        <w:br/>
        <w:t>hectica febre prehensi sunt, ait Galen. in com¬</w:t>
      </w:r>
      <w:r w:rsidRPr="00414773">
        <w:rPr>
          <w:lang w:val="fr-FR"/>
        </w:rPr>
        <w:br/>
        <w:t>ment eiusdem quoque generis est quae sequi¬</w:t>
      </w:r>
      <w:r w:rsidRPr="00414773">
        <w:rPr>
          <w:lang w:val="fr-FR"/>
        </w:rPr>
        <w:br/>
        <w:t>tur vlcera pulmonum seu tabem vt scripsit Ga¬</w:t>
      </w:r>
      <w:r w:rsidRPr="00414773">
        <w:rPr>
          <w:lang w:val="fr-FR"/>
        </w:rPr>
        <w:br/>
        <w:t>len. aphor. 12. lib. 1.6</w:t>
      </w:r>
      <w:r w:rsidRPr="00414773">
        <w:rPr>
          <w:lang w:val="fr-FR"/>
        </w:rPr>
        <w:br/>
      </w:r>
      <w:r>
        <w:t>Νυκτεεὶς</w:t>
      </w:r>
      <w:r w:rsidRPr="00414773">
        <w:rPr>
          <w:lang w:val="fr-FR"/>
        </w:rPr>
        <w:t xml:space="preserve">. </w:t>
      </w:r>
      <w:r>
        <w:t>ἡ</w:t>
      </w:r>
      <w:r w:rsidRPr="00414773">
        <w:rPr>
          <w:lang w:val="fr-FR"/>
        </w:rPr>
        <w:t xml:space="preserve"> </w:t>
      </w:r>
      <w:r>
        <w:t>ὐαγαλλὶς</w:t>
      </w:r>
      <w:r w:rsidRPr="00414773">
        <w:rPr>
          <w:lang w:val="fr-FR"/>
        </w:rPr>
        <w:t>, vt habetur apud Dioscor.</w:t>
      </w:r>
      <w:r w:rsidRPr="00414773">
        <w:rPr>
          <w:lang w:val="fr-FR"/>
        </w:rPr>
        <w:br/>
        <w:t>Eam Aetius ad caligines oculorum commen¬</w:t>
      </w:r>
      <w:r w:rsidRPr="00414773">
        <w:rPr>
          <w:lang w:val="fr-FR"/>
        </w:rPr>
        <w:br/>
        <w:t xml:space="preserve">dauit, videturque multis </w:t>
      </w:r>
      <w:r>
        <w:t>αὐτὶ</w:t>
      </w:r>
      <w:r w:rsidRPr="00414773">
        <w:rPr>
          <w:lang w:val="fr-FR"/>
        </w:rPr>
        <w:t xml:space="preserve"> </w:t>
      </w:r>
      <w:r>
        <w:t>τὸς</w:t>
      </w:r>
      <w:r w:rsidRPr="00414773">
        <w:rPr>
          <w:lang w:val="fr-FR"/>
        </w:rPr>
        <w:t xml:space="preserve"> </w:t>
      </w:r>
      <w:r>
        <w:t>αὐαγαλλίδος</w:t>
      </w:r>
      <w:r w:rsidRPr="00414773">
        <w:rPr>
          <w:lang w:val="fr-FR"/>
        </w:rPr>
        <w:t xml:space="preserve"> acce¬</w:t>
      </w:r>
      <w:r w:rsidRPr="00414773">
        <w:rPr>
          <w:lang w:val="fr-FR"/>
        </w:rPr>
        <w:br/>
        <w:t>pisse.</w:t>
      </w:r>
      <w:r w:rsidRPr="00414773">
        <w:rPr>
          <w:lang w:val="fr-FR"/>
        </w:rPr>
        <w:br/>
      </w:r>
      <w:r>
        <w:t>Νυμραία</w:t>
      </w:r>
      <w:r w:rsidRPr="00414773">
        <w:rPr>
          <w:lang w:val="fr-FR"/>
        </w:rPr>
        <w:t>. herba est in paludibus &amp; stagnantibus</w:t>
      </w:r>
      <w:r w:rsidRPr="00414773">
        <w:rPr>
          <w:lang w:val="fr-FR"/>
        </w:rPr>
        <w:br/>
        <w:t>aquis nascens, folijs fabae Aegyptiae minoribus</w:t>
      </w:r>
      <w:r w:rsidRPr="00414773">
        <w:rPr>
          <w:lang w:val="fr-FR"/>
        </w:rPr>
        <w:br/>
        <w:t>&amp; longioribus, alijs in summa aqua, alijs demer¬</w:t>
      </w:r>
      <w:r w:rsidRPr="00414773">
        <w:rPr>
          <w:lang w:val="fr-FR"/>
        </w:rPr>
        <w:br/>
        <w:t>sis, pluribus ex radice eadem prodeuntibus: flo¬</w:t>
      </w:r>
      <w:r w:rsidRPr="00414773">
        <w:rPr>
          <w:lang w:val="fr-FR"/>
        </w:rPr>
        <w:br/>
        <w:t>re lilio simili, albo, &amp; in medio crocos habente:</w:t>
      </w:r>
      <w:r w:rsidRPr="00414773">
        <w:rPr>
          <w:lang w:val="fr-FR"/>
        </w:rPr>
        <w:br/>
        <w:t>cum defloruerit, vt rotundum malum, aut papa¬</w:t>
      </w:r>
      <w:r w:rsidRPr="00414773">
        <w:rPr>
          <w:lang w:val="fr-FR"/>
        </w:rPr>
        <w:br/>
        <w:t>ueris caput extuberat, nigro semine, denso, lato,</w:t>
      </w:r>
      <w:r w:rsidRPr="00414773">
        <w:rPr>
          <w:lang w:val="fr-FR"/>
        </w:rPr>
        <w:br/>
        <w:t>lenti gustus. Caulis est laeuis, niger, minime</w:t>
      </w:r>
      <w:r w:rsidRPr="00414773">
        <w:rPr>
          <w:lang w:val="fr-FR"/>
        </w:rPr>
        <w:br/>
        <w:t>crassus, cichorio cognatus. radix nigra, scabra,</w:t>
      </w:r>
    </w:p>
    <w:p w14:paraId="0837BEE2" w14:textId="77777777" w:rsidR="00702FE3" w:rsidRDefault="00702FE3" w:rsidP="00702FE3">
      <w:r>
        <w:t>image name: Ν-0023.jpg</w:t>
      </w:r>
      <w:r>
        <w:br/>
        <w:t>original page number: 23</w:t>
      </w:r>
      <w:r>
        <w:br/>
      </w:r>
    </w:p>
    <w:p w14:paraId="5DA2A73C" w14:textId="77777777" w:rsidR="00702FE3" w:rsidRPr="00414773" w:rsidRDefault="00702FE3" w:rsidP="00702FE3">
      <w:pPr>
        <w:rPr>
          <w:lang w:val="fr-FR"/>
        </w:rPr>
      </w:pPr>
      <w:r w:rsidRPr="00414773">
        <w:rPr>
          <w:lang w:val="it-IT"/>
        </w:rPr>
        <w:t>dauae similis, quae autumno secatur. Nym¬</w:t>
      </w:r>
      <w:r w:rsidRPr="00414773">
        <w:rPr>
          <w:lang w:val="it-IT"/>
        </w:rPr>
        <w:br/>
        <w:t>phaeae nomen habuit, quoniam aquas amet.</w:t>
      </w:r>
      <w:r w:rsidRPr="00414773">
        <w:rPr>
          <w:lang w:val="it-IT"/>
        </w:rPr>
        <w:br/>
        <w:t xml:space="preserve">Est &amp; altera nymphaea, cuius flos </w:t>
      </w:r>
      <w:r>
        <w:t>βλέραρα</w:t>
      </w:r>
      <w:r w:rsidRPr="00414773">
        <w:rPr>
          <w:lang w:val="it-IT"/>
        </w:rPr>
        <w:t xml:space="preserve"> di¬</w:t>
      </w:r>
      <w:r w:rsidRPr="00414773">
        <w:rPr>
          <w:lang w:val="it-IT"/>
        </w:rPr>
        <w:br/>
        <w:t>citur, folijs ante dictae, radice alba, scabra, flo¬</w:t>
      </w:r>
      <w:r w:rsidRPr="00414773">
        <w:rPr>
          <w:lang w:val="it-IT"/>
        </w:rPr>
        <w:br/>
        <w:t>re luteo, nitente, rosae simili. Nymphaea vim</w:t>
      </w:r>
      <w:r w:rsidRPr="00414773">
        <w:rPr>
          <w:lang w:val="it-IT"/>
        </w:rPr>
        <w:br/>
        <w:t>habet sine rosione siccandi, ventrem reprimit,</w:t>
      </w:r>
      <w:r w:rsidRPr="00414773">
        <w:rPr>
          <w:lang w:val="it-IT"/>
        </w:rPr>
        <w:br/>
        <w:t>&amp; genituram absumit. Quae radicem albam</w:t>
      </w:r>
      <w:r w:rsidRPr="00414773">
        <w:rPr>
          <w:lang w:val="it-IT"/>
        </w:rPr>
        <w:br/>
        <w:t>habet, valentior est:: quae vero nigram, deter¬</w:t>
      </w:r>
      <w:r w:rsidRPr="00414773">
        <w:rPr>
          <w:lang w:val="it-IT"/>
        </w:rPr>
        <w:br/>
        <w:t>soria quoque vi &amp; exterente pollet.</w:t>
      </w:r>
      <w:r w:rsidRPr="00414773">
        <w:rPr>
          <w:lang w:val="it-IT"/>
        </w:rPr>
        <w:br/>
        <w:t>" Notandum radici atque semini inesse vi¬</w:t>
      </w:r>
      <w:r w:rsidRPr="00414773">
        <w:rPr>
          <w:lang w:val="it-IT"/>
        </w:rPr>
        <w:br/>
      </w:r>
      <w:r w:rsidRPr="00414773">
        <w:rPr>
          <w:lang w:val="it-IT"/>
        </w:rPr>
        <w:lastRenderedPageBreak/>
        <w:t>"res refrigerandi simul atque exsiccandi, eas¬</w:t>
      </w:r>
      <w:r w:rsidRPr="00414773">
        <w:rPr>
          <w:lang w:val="it-IT"/>
        </w:rPr>
        <w:br/>
        <w:t>„que omnino quas Dioscor. lib. 3. cap. 148. re¬</w:t>
      </w:r>
      <w:r w:rsidRPr="00414773">
        <w:rPr>
          <w:lang w:val="it-IT"/>
        </w:rPr>
        <w:br/>
        <w:t>„censet: flos vero ipsaque folia humectandi re¬</w:t>
      </w:r>
      <w:r w:rsidRPr="00414773">
        <w:rPr>
          <w:lang w:val="it-IT"/>
        </w:rPr>
        <w:br/>
        <w:t>„ frigerandique vim habent, quod praeter expe¬</w:t>
      </w:r>
      <w:r w:rsidRPr="00414773">
        <w:rPr>
          <w:lang w:val="it-IT"/>
        </w:rPr>
        <w:br/>
        <w:t>rientiam Arabum familia testatur.</w:t>
      </w:r>
      <w:r w:rsidRPr="00414773">
        <w:rPr>
          <w:lang w:val="it-IT"/>
        </w:rPr>
        <w:br/>
      </w:r>
      <w:r>
        <w:t>Νίμον</w:t>
      </w:r>
      <w:r w:rsidRPr="00414773">
        <w:rPr>
          <w:lang w:val="it-IT"/>
        </w:rPr>
        <w:t xml:space="preserve"> nympha. Est epiphysis cutacea, lata intra</w:t>
      </w:r>
      <w:r w:rsidRPr="00414773">
        <w:rPr>
          <w:lang w:val="it-IT"/>
        </w:rPr>
        <w:br/>
        <w:t>pudendum muliebre, supra alarum commissu¬</w:t>
      </w:r>
      <w:r w:rsidRPr="00414773">
        <w:rPr>
          <w:lang w:val="it-IT"/>
        </w:rPr>
        <w:br/>
        <w:t>ràm ad vrinarium meatum sita. Gemina au¬</w:t>
      </w:r>
      <w:r w:rsidRPr="00414773">
        <w:rPr>
          <w:lang w:val="it-IT"/>
        </w:rPr>
        <w:br/>
        <w:t>tem est, vtrinque scilicet vna. Data est à na¬</w:t>
      </w:r>
      <w:r w:rsidRPr="00414773">
        <w:rPr>
          <w:lang w:val="it-IT"/>
        </w:rPr>
        <w:br/>
        <w:t>tura, tum ornamenti causa (nam quod peni</w:t>
      </w:r>
      <w:r w:rsidRPr="00414773">
        <w:rPr>
          <w:lang w:val="it-IT"/>
        </w:rPr>
        <w:br/>
        <w:t xml:space="preserve">virili praeputium est, id </w:t>
      </w:r>
      <w:r>
        <w:t>νύμοη</w:t>
      </w:r>
      <w:r w:rsidRPr="00414773">
        <w:rPr>
          <w:lang w:val="it-IT"/>
        </w:rPr>
        <w:t xml:space="preserve"> vtero est) tum</w:t>
      </w:r>
      <w:r w:rsidRPr="00414773">
        <w:rPr>
          <w:lang w:val="it-IT"/>
        </w:rPr>
        <w:br/>
        <w:t>etiam vt vterum à puluere, frigore &amp; alijs ex¬</w:t>
      </w:r>
      <w:r w:rsidRPr="00414773">
        <w:rPr>
          <w:lang w:val="it-IT"/>
        </w:rPr>
        <w:br/>
        <w:t>ternis iniurijs tueatur. Vt enim vua pharyngi</w:t>
      </w:r>
      <w:r w:rsidRPr="00414773">
        <w:rPr>
          <w:lang w:val="it-IT"/>
        </w:rPr>
        <w:br/>
        <w:t xml:space="preserve">propugnaculum est, sic </w:t>
      </w:r>
      <w:r>
        <w:t>νύμοη</w:t>
      </w:r>
      <w:r w:rsidRPr="00414773">
        <w:rPr>
          <w:lang w:val="it-IT"/>
        </w:rPr>
        <w:t xml:space="preserve"> vtero. Siquidem</w:t>
      </w:r>
      <w:r w:rsidRPr="00414773">
        <w:rPr>
          <w:lang w:val="it-IT"/>
        </w:rPr>
        <w:br/>
        <w:t>illa operit colli vteri orificium, cui pro muni¬</w:t>
      </w:r>
      <w:r w:rsidRPr="00414773">
        <w:rPr>
          <w:lang w:val="it-IT"/>
        </w:rPr>
        <w:br/>
        <w:t>mento data est. Verum aliquando naturae mo¬</w:t>
      </w:r>
      <w:r w:rsidRPr="00414773">
        <w:rPr>
          <w:lang w:val="it-IT"/>
        </w:rPr>
        <w:br/>
        <w:t>dum excedit, &amp; ad tantam magnitudinem ex¬</w:t>
      </w:r>
      <w:r w:rsidRPr="00414773">
        <w:rPr>
          <w:lang w:val="it-IT"/>
        </w:rPr>
        <w:br/>
        <w:t>crescit, vt deformitatem atque pudorem in¬</w:t>
      </w:r>
      <w:r w:rsidRPr="00414773">
        <w:rPr>
          <w:lang w:val="it-IT"/>
        </w:rPr>
        <w:br/>
        <w:t>ducat, extra vterum propendens. Tunc ferro</w:t>
      </w:r>
      <w:r w:rsidRPr="00414773">
        <w:rPr>
          <w:lang w:val="it-IT"/>
        </w:rPr>
        <w:br/>
        <w:t>resecari debet, quemadmodum Aetius lib. vl¬</w:t>
      </w:r>
      <w:r w:rsidRPr="00414773">
        <w:rPr>
          <w:lang w:val="it-IT"/>
        </w:rPr>
        <w:br/>
        <w:t>timo prodidit.</w:t>
      </w:r>
      <w:r w:rsidRPr="00414773">
        <w:rPr>
          <w:lang w:val="it-IT"/>
        </w:rPr>
        <w:br/>
      </w:r>
      <w:r w:rsidRPr="00414773">
        <w:rPr>
          <w:lang w:val="it-IT"/>
        </w:rPr>
        <w:br/>
        <w:t>Quarum etiam Chirurgiam tradit Paul.</w:t>
      </w:r>
      <w:r w:rsidRPr="00414773">
        <w:rPr>
          <w:lang w:val="it-IT"/>
        </w:rPr>
        <w:br/>
        <w:t>Aegin. lib. 6. eas olim Aegyptij nupturis virgi¬</w:t>
      </w:r>
      <w:r w:rsidRPr="00414773">
        <w:rPr>
          <w:lang w:val="it-IT"/>
        </w:rPr>
        <w:br/>
        <w:t>nibus antequam prominerent resecare sole¬</w:t>
      </w:r>
      <w:r w:rsidRPr="00414773">
        <w:rPr>
          <w:lang w:val="it-IT"/>
        </w:rPr>
        <w:br/>
        <w:t>bant vt docet Galen. in Isagoge, quod adhuc</w:t>
      </w:r>
      <w:r w:rsidRPr="00414773">
        <w:rPr>
          <w:lang w:val="it-IT"/>
        </w:rPr>
        <w:br/>
        <w:t>apud Abderitas, seu presbyteri Ioannis gen¬</w:t>
      </w:r>
      <w:r w:rsidRPr="00414773">
        <w:rPr>
          <w:lang w:val="it-IT"/>
        </w:rPr>
        <w:br/>
        <w:t>tem ex lege Hebraeorum obseruatur, vt nar¬</w:t>
      </w:r>
      <w:r w:rsidRPr="00414773">
        <w:rPr>
          <w:lang w:val="it-IT"/>
        </w:rPr>
        <w:br/>
        <w:t>rant Paul. Iouius lib. 3. suae historiae &amp; Bellon.</w:t>
      </w:r>
      <w:r w:rsidRPr="00414773">
        <w:rPr>
          <w:lang w:val="it-IT"/>
        </w:rPr>
        <w:br/>
        <w:t>obseruat. libr. 3. cap. 28. Caeterum appellatur</w:t>
      </w:r>
      <w:r w:rsidRPr="00414773">
        <w:rPr>
          <w:lang w:val="it-IT"/>
        </w:rPr>
        <w:br/>
      </w:r>
      <w:r>
        <w:t>νιμον</w:t>
      </w:r>
      <w:r w:rsidRPr="00414773">
        <w:rPr>
          <w:lang w:val="it-IT"/>
        </w:rPr>
        <w:t xml:space="preserve"> etiam </w:t>
      </w:r>
      <w:r>
        <w:t>μύρτος</w:t>
      </w:r>
      <w:r w:rsidRPr="00414773">
        <w:rPr>
          <w:lang w:val="it-IT"/>
        </w:rPr>
        <w:t xml:space="preserve">, ab aliquibus </w:t>
      </w:r>
      <w:r>
        <w:t>ὑποδεραὶς</w:t>
      </w:r>
      <w:r w:rsidRPr="00414773">
        <w:rPr>
          <w:lang w:val="it-IT"/>
        </w:rPr>
        <w:t>, ab</w:t>
      </w:r>
      <w:r w:rsidRPr="00414773">
        <w:rPr>
          <w:lang w:val="it-IT"/>
        </w:rPr>
        <w:br/>
        <w:t xml:space="preserve">alijs </w:t>
      </w:r>
      <w:r>
        <w:t>κλειτοεὶς</w:t>
      </w:r>
      <w:r w:rsidRPr="00414773">
        <w:rPr>
          <w:lang w:val="it-IT"/>
        </w:rPr>
        <w:t xml:space="preserve"> inquit Ruffus.</w:t>
      </w:r>
      <w:r w:rsidRPr="00414773">
        <w:rPr>
          <w:lang w:val="it-IT"/>
        </w:rPr>
        <w:br/>
      </w:r>
      <w:r>
        <w:t>Νύμον</w:t>
      </w:r>
      <w:r w:rsidRPr="00414773">
        <w:rPr>
          <w:lang w:val="fr-FR"/>
        </w:rPr>
        <w:t>. etiam vocatur cauitas inferioris labri, vt</w:t>
      </w:r>
      <w:r w:rsidRPr="00414773">
        <w:rPr>
          <w:lang w:val="fr-FR"/>
        </w:rPr>
        <w:br/>
        <w:t>5 exponunt Pollux lib. 2. &amp; Ruffus, quod cla¬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 xml:space="preserve"> rius Hesych. explicat, cum esse dicit </w:t>
      </w:r>
      <w:r>
        <w:t>τὸ</w:t>
      </w:r>
      <w:r w:rsidRPr="00414773">
        <w:rPr>
          <w:lang w:val="fr-FR"/>
        </w:rPr>
        <w:t xml:space="preserve"> </w:t>
      </w:r>
      <w:r>
        <w:t>με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ἡ</w:t>
      </w:r>
      <w:r w:rsidRPr="00414773">
        <w:rPr>
          <w:lang w:val="fr-FR"/>
        </w:rPr>
        <w:t xml:space="preserve"> </w:t>
      </w:r>
      <w:r>
        <w:t>πὲν</w:t>
      </w:r>
      <w:r w:rsidRPr="00414773">
        <w:rPr>
          <w:lang w:val="fr-FR"/>
        </w:rPr>
        <w:t xml:space="preserve"> </w:t>
      </w:r>
      <w:r>
        <w:t>τῶ</w:t>
      </w:r>
      <w:r w:rsidRPr="00414773">
        <w:rPr>
          <w:lang w:val="fr-FR"/>
        </w:rPr>
        <w:t xml:space="preserve"> </w:t>
      </w:r>
      <w:r>
        <w:t>γνείου</w:t>
      </w:r>
      <w:r w:rsidRPr="00414773">
        <w:rPr>
          <w:lang w:val="fr-FR"/>
        </w:rPr>
        <w:t xml:space="preserve">, </w:t>
      </w:r>
      <w:r>
        <w:t>καὶ</w:t>
      </w:r>
      <w:r w:rsidRPr="00414773">
        <w:rPr>
          <w:lang w:val="fr-FR"/>
        </w:rPr>
        <w:t xml:space="preserve"> </w:t>
      </w:r>
      <w:r>
        <w:t>τὸ</w:t>
      </w:r>
      <w:r w:rsidRPr="00414773">
        <w:rPr>
          <w:lang w:val="fr-FR"/>
        </w:rPr>
        <w:t xml:space="preserve"> </w:t>
      </w:r>
      <w:r>
        <w:t>κάτω</w:t>
      </w:r>
      <w:r w:rsidRPr="00414773">
        <w:rPr>
          <w:lang w:val="fr-FR"/>
        </w:rPr>
        <w:t xml:space="preserve"> </w:t>
      </w:r>
      <w:r>
        <w:t>χείλους</w:t>
      </w:r>
      <w:r w:rsidRPr="00414773">
        <w:rPr>
          <w:lang w:val="fr-FR"/>
        </w:rPr>
        <w:t xml:space="preserve"> </w:t>
      </w:r>
      <w:r>
        <w:t>ἐν</w:t>
      </w:r>
      <w:r w:rsidRPr="00414773">
        <w:rPr>
          <w:lang w:val="fr-FR"/>
        </w:rPr>
        <w:t xml:space="preserve"> </w:t>
      </w:r>
      <w:r>
        <w:t>μέσαὶ</w:t>
      </w:r>
      <w:r w:rsidRPr="00414773">
        <w:rPr>
          <w:lang w:val="fr-FR"/>
        </w:rPr>
        <w:t xml:space="preserve"> </w:t>
      </w:r>
      <w:r>
        <w:t>κοῖ</w:t>
      </w:r>
      <w:r w:rsidRPr="00414773">
        <w:rPr>
          <w:lang w:val="fr-FR"/>
        </w:rPr>
        <w:t>¬</w:t>
      </w:r>
      <w:r w:rsidRPr="00414773">
        <w:rPr>
          <w:lang w:val="fr-FR"/>
        </w:rPr>
        <w:br/>
        <w:t xml:space="preserve">" </w:t>
      </w:r>
      <w:r>
        <w:t>λον</w:t>
      </w:r>
      <w:r w:rsidRPr="00414773">
        <w:rPr>
          <w:lang w:val="fr-FR"/>
        </w:rPr>
        <w:t>.</w:t>
      </w:r>
      <w:r w:rsidRPr="00414773">
        <w:rPr>
          <w:lang w:val="fr-FR"/>
        </w:rPr>
        <w:br/>
      </w:r>
      <w:r>
        <w:t>Νύμραι</w:t>
      </w:r>
      <w:r w:rsidRPr="00414773">
        <w:rPr>
          <w:lang w:val="fr-FR"/>
        </w:rPr>
        <w:t xml:space="preserve">. dicuntur etiam </w:t>
      </w:r>
      <w:r>
        <w:t>τῶν</w:t>
      </w:r>
      <w:r w:rsidRPr="00414773">
        <w:rPr>
          <w:lang w:val="fr-FR"/>
        </w:rPr>
        <w:t xml:space="preserve"> </w:t>
      </w:r>
      <w:r>
        <w:t>ῥοδῶν</w:t>
      </w:r>
      <w:r w:rsidRPr="00414773">
        <w:rPr>
          <w:lang w:val="fr-FR"/>
        </w:rPr>
        <w:t xml:space="preserve"> </w:t>
      </w:r>
      <w:r>
        <w:t>αἱ</w:t>
      </w:r>
      <w:r w:rsidRPr="00414773">
        <w:rPr>
          <w:lang w:val="fr-FR"/>
        </w:rPr>
        <w:t xml:space="preserve"> </w:t>
      </w:r>
      <w:r>
        <w:t>μεμυκῆαι</w:t>
      </w:r>
      <w:r w:rsidRPr="00414773">
        <w:rPr>
          <w:lang w:val="fr-FR"/>
        </w:rPr>
        <w:t xml:space="preserve"> </w:t>
      </w:r>
      <w:r>
        <w:t>κάλυ</w:t>
      </w:r>
      <w:r w:rsidRPr="00414773">
        <w:rPr>
          <w:lang w:val="fr-FR"/>
        </w:rPr>
        <w:t>¬</w:t>
      </w:r>
      <w:r w:rsidRPr="00414773">
        <w:rPr>
          <w:lang w:val="fr-FR"/>
        </w:rPr>
        <w:br/>
      </w:r>
      <w:r>
        <w:t>ν</w:t>
      </w:r>
      <w:r w:rsidRPr="00414773">
        <w:rPr>
          <w:lang w:val="fr-FR"/>
        </w:rPr>
        <w:t>s, Calyces rosarum paululum se aperien¬</w:t>
      </w:r>
      <w:r w:rsidRPr="00414773">
        <w:rPr>
          <w:lang w:val="fr-FR"/>
        </w:rPr>
        <w:br/>
        <w:t xml:space="preserve">"tes Hesychio &amp; Suidae; Sed &amp; </w:t>
      </w:r>
      <w:r>
        <w:t>πώτων</w:t>
      </w:r>
      <w:r w:rsidRPr="00414773">
        <w:rPr>
          <w:lang w:val="fr-FR"/>
        </w:rPr>
        <w:t xml:space="preserve"> </w:t>
      </w:r>
      <w:r>
        <w:t>τῶν</w:t>
      </w:r>
      <w:r w:rsidRPr="00414773">
        <w:rPr>
          <w:lang w:val="fr-FR"/>
        </w:rPr>
        <w:br/>
      </w:r>
      <w:r>
        <w:t>ερπῶν</w:t>
      </w:r>
      <w:r w:rsidRPr="00414773">
        <w:rPr>
          <w:lang w:val="fr-FR"/>
        </w:rPr>
        <w:t xml:space="preserve"> </w:t>
      </w:r>
      <w:r>
        <w:t>αἱ</w:t>
      </w:r>
      <w:r w:rsidRPr="00414773">
        <w:rPr>
          <w:lang w:val="fr-FR"/>
        </w:rPr>
        <w:t xml:space="preserve"> </w:t>
      </w:r>
      <w:r>
        <w:t>ἐκρύσεις</w:t>
      </w:r>
      <w:r w:rsidRPr="00414773">
        <w:rPr>
          <w:lang w:val="fr-FR"/>
        </w:rPr>
        <w:t xml:space="preserve"> appellantur </w:t>
      </w:r>
      <w:r>
        <w:t>γύμραι</w:t>
      </w:r>
      <w:r w:rsidRPr="00414773">
        <w:rPr>
          <w:lang w:val="fr-FR"/>
        </w:rPr>
        <w:t xml:space="preserve"> si Suidae</w:t>
      </w:r>
      <w:r w:rsidRPr="00414773">
        <w:rPr>
          <w:lang w:val="fr-FR"/>
        </w:rPr>
        <w:br/>
        <w:t>" credimus.</w:t>
      </w:r>
      <w:r w:rsidRPr="00414773">
        <w:rPr>
          <w:lang w:val="fr-FR"/>
        </w:rPr>
        <w:br/>
      </w:r>
      <w:r>
        <w:t>Νυμριᾶν</w:t>
      </w:r>
      <w:r w:rsidRPr="00414773">
        <w:rPr>
          <w:lang w:val="fr-FR"/>
        </w:rPr>
        <w:t>. affectionem quandam equorum inquit</w:t>
      </w:r>
      <w:r w:rsidRPr="00414773">
        <w:rPr>
          <w:lang w:val="fr-FR"/>
        </w:rPr>
        <w:br/>
        <w:t>„ esse Aristoteles 8. de histor. animal. cap. 24.</w:t>
      </w:r>
      <w:r w:rsidRPr="00414773">
        <w:rPr>
          <w:lang w:val="fr-FR"/>
        </w:rPr>
        <w:br/>
        <w:t>"Lymphari Gaza interpretatus est, qua affe¬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>„ctione detenti equi ad tibiae sonum quiescunt</w:t>
      </w:r>
      <w:r w:rsidRPr="00414773">
        <w:rPr>
          <w:lang w:val="fr-FR"/>
        </w:rPr>
        <w:br/>
        <w:t>„&amp; demittunt frontem, cum vero conscen¬</w:t>
      </w:r>
      <w:r w:rsidRPr="00414773">
        <w:rPr>
          <w:lang w:val="fr-FR"/>
        </w:rPr>
        <w:br/>
        <w:t>"deris citantur vehementius, donec reti¬</w:t>
      </w:r>
      <w:r w:rsidRPr="00414773">
        <w:rPr>
          <w:lang w:val="fr-FR"/>
        </w:rPr>
        <w:br/>
        <w:t>"neas.</w:t>
      </w:r>
      <w:r w:rsidRPr="00414773">
        <w:rPr>
          <w:lang w:val="fr-FR"/>
        </w:rPr>
        <w:br/>
      </w:r>
      <w:r>
        <w:t>Νυμροδότου</w:t>
      </w:r>
      <w:r w:rsidRPr="00414773">
        <w:rPr>
          <w:lang w:val="fr-FR"/>
        </w:rPr>
        <w:t xml:space="preserve"> </w:t>
      </w:r>
      <w:r>
        <w:t>τρογίσκος</w:t>
      </w:r>
      <w:r w:rsidRPr="00414773">
        <w:rPr>
          <w:lang w:val="fr-FR"/>
        </w:rPr>
        <w:t>. pastilli species authore</w:t>
      </w:r>
      <w:r w:rsidRPr="00414773">
        <w:rPr>
          <w:lang w:val="fr-FR"/>
        </w:rPr>
        <w:br/>
        <w:t>Nymphodoto, adstringendi vi praediti: cu¬</w:t>
      </w:r>
      <w:r w:rsidRPr="00414773">
        <w:rPr>
          <w:lang w:val="fr-FR"/>
        </w:rPr>
        <w:br/>
        <w:t>ius duae habentur compositiones, vna apud</w:t>
      </w:r>
      <w:r w:rsidRPr="00414773">
        <w:rPr>
          <w:lang w:val="fr-FR"/>
        </w:rPr>
        <w:br/>
        <w:t>Paulum lib. 7. cap. 12. altera apud Aetium lib.</w:t>
      </w:r>
      <w:r w:rsidRPr="00414773">
        <w:rPr>
          <w:lang w:val="fr-FR"/>
        </w:rPr>
        <w:br/>
        <w:t>9, cap. 49. de ijs quae inferne dysentericis in¬</w:t>
      </w:r>
      <w:r w:rsidRPr="00414773">
        <w:rPr>
          <w:lang w:val="fr-FR"/>
        </w:rPr>
        <w:br/>
        <w:t>funduntur.</w:t>
      </w:r>
      <w:r w:rsidRPr="00414773">
        <w:rPr>
          <w:lang w:val="fr-FR"/>
        </w:rPr>
        <w:br/>
      </w:r>
      <w:r>
        <w:t>Νυμρόληπτι</w:t>
      </w:r>
      <w:r w:rsidRPr="00414773">
        <w:rPr>
          <w:lang w:val="fr-FR"/>
        </w:rPr>
        <w:t>. quasi nympharum spiritu correpti,</w:t>
      </w:r>
      <w:r w:rsidRPr="00414773">
        <w:rPr>
          <w:lang w:val="fr-FR"/>
        </w:rPr>
        <w:br/>
        <w:t>" Latini lymphatos vocant, Plinius fatuos &amp;</w:t>
      </w:r>
      <w:r w:rsidRPr="00414773">
        <w:rPr>
          <w:lang w:val="fr-FR"/>
        </w:rPr>
        <w:br/>
        <w:t>„ animos vocat lymphantes l. 27. c. 12. atque lym¬</w:t>
      </w:r>
      <w:r w:rsidRPr="00414773">
        <w:rPr>
          <w:lang w:val="fr-FR"/>
        </w:rPr>
        <w:br/>
        <w:t>"phationes; Lymphati vero &amp; lymphatici pro</w:t>
      </w:r>
    </w:p>
    <w:p w14:paraId="43F69F69" w14:textId="77777777" w:rsidR="00702FE3" w:rsidRDefault="00702FE3" w:rsidP="00702FE3">
      <w:r>
        <w:t>image name: Ν-0024.jpg</w:t>
      </w:r>
      <w:r>
        <w:br/>
        <w:t>original page number: 24</w:t>
      </w:r>
      <w:r>
        <w:br/>
      </w:r>
    </w:p>
    <w:p w14:paraId="674E4739" w14:textId="77777777" w:rsidR="00702FE3" w:rsidRPr="00414773" w:rsidRDefault="00702FE3" w:rsidP="00702FE3">
      <w:pPr>
        <w:rPr>
          <w:lang w:val="fr-FR"/>
        </w:rPr>
      </w:pPr>
      <w:r>
        <w:t>furore perculsis vesanis &amp; bacchabundis acci¬</w:t>
      </w:r>
      <w:r>
        <w:br/>
        <w:t>piuntur, vnde Virgil. Lymphatam vocat Re¬</w:t>
      </w:r>
      <w:r>
        <w:br/>
        <w:t>ginam pro mente commotam: sed &amp; Lympha</w:t>
      </w:r>
      <w:r>
        <w:br/>
        <w:t>aqua dicitur, ita Serenus Poeta cinerem con¬</w:t>
      </w:r>
      <w:r>
        <w:br/>
        <w:t>fundito Lymphis, &amp; inde vinum Lymphatum, &amp;</w:t>
      </w:r>
      <w:r>
        <w:br/>
        <w:t>aqua dilutum, &amp; morbus Lymphaticus id est ae</w:t>
      </w:r>
      <w:r>
        <w:br/>
        <w:t>aquosus, qui aqua intercus etiam &amp; hydrops</w:t>
      </w:r>
      <w:r>
        <w:br/>
        <w:t>dicitur: Lymphaticus error eidem dicitur pro es</w:t>
      </w:r>
      <w:r>
        <w:br/>
        <w:t>hydrope &amp; aqua intercute. Beroaldus vero à</w:t>
      </w:r>
      <w:r>
        <w:br/>
        <w:t>haud probat vinum lymphatum dici pro aqua</w:t>
      </w:r>
      <w:r>
        <w:br/>
        <w:t>diluto, sed lymphatos solum dici autumat lar¬</w:t>
      </w:r>
      <w:r>
        <w:br/>
        <w:t>uatos &amp; insanientes, alij etiam ὑδρσφόθους ea vo¬</w:t>
      </w:r>
      <w:r>
        <w:br/>
        <w:t>ce significari aiunt. 5</w:t>
      </w:r>
      <w:r>
        <w:br/>
        <w:t>Νυμροτομία. excisio carunculae existentis in sinu::</w:t>
      </w:r>
      <w:r>
        <w:br/>
        <w:t>pudendi muliebris apud Paul. lib. 6. cap. 60. 4</w:t>
      </w:r>
      <w:r>
        <w:br/>
        <w:t>Νύξις. punctio. Est solutio continuitatis in car¬</w:t>
      </w:r>
      <w:r>
        <w:br/>
        <w:t>ne, incidente aliquo acuto &amp; tenui facta. dici¬</w:t>
      </w:r>
      <w:r>
        <w:br/>
        <w:t>tur &amp; νύτμα.</w:t>
      </w:r>
      <w:r>
        <w:br/>
        <w:t>Νυστατμὸς. somnus interruptus, quem sic Graeci.</w:t>
      </w:r>
      <w:r>
        <w:br/>
        <w:t>nominarunt propter nutationem, Latini à som¬</w:t>
      </w:r>
      <w:r>
        <w:br/>
        <w:t>niculorum illorum frequentia dormitationem.</w:t>
      </w:r>
      <w:r>
        <w:br/>
        <w:t>dixerunt. 56</w:t>
      </w:r>
      <w:r>
        <w:br/>
        <w:t>Νυστακτικῶς. eorum more qui nutante capite dor¬</w:t>
      </w:r>
      <w:r>
        <w:br/>
        <w:t>miunt, vel quorum oculi somno conniuent vt a</w:t>
      </w:r>
      <w:r>
        <w:br/>
        <w:t>exponit Gal. ἐν γλώσσαις. 1</w:t>
      </w:r>
      <w:r>
        <w:br/>
        <w:t>Νωθρῶς. ἐν γρόνῳ πλείονι καὶ λεπῶς: hoc est, longo</w:t>
      </w:r>
      <w:r>
        <w:br/>
        <w:t xml:space="preserve">tempore &amp; tenuiter: apud Hippoc. aphor. </w:t>
      </w:r>
      <w:r w:rsidRPr="00414773">
        <w:rPr>
          <w:lang w:val="fr-FR"/>
        </w:rPr>
        <w:t>7. l. 2.</w:t>
      </w:r>
      <w:r w:rsidRPr="00414773">
        <w:rPr>
          <w:lang w:val="fr-FR"/>
        </w:rPr>
        <w:br/>
      </w:r>
      <w:r w:rsidRPr="00414773">
        <w:rPr>
          <w:lang w:val="fr-FR"/>
        </w:rPr>
        <w:lastRenderedPageBreak/>
        <w:t xml:space="preserve">sicut Gal. interpretatur. Alias </w:t>
      </w:r>
      <w:r>
        <w:t>νωθρὸς</w:t>
      </w:r>
      <w:r w:rsidRPr="00414773">
        <w:rPr>
          <w:lang w:val="fr-FR"/>
        </w:rPr>
        <w:t xml:space="preserve">, vt </w:t>
      </w:r>
      <w:r>
        <w:t>νωθὴς</w:t>
      </w:r>
      <w:r w:rsidRPr="00414773">
        <w:rPr>
          <w:lang w:val="fr-FR"/>
        </w:rPr>
        <w:t>,</w:t>
      </w:r>
      <w:r w:rsidRPr="00414773">
        <w:rPr>
          <w:lang w:val="fr-FR"/>
        </w:rPr>
        <w:br/>
        <w:t>est Tardus, Imbecillus.</w:t>
      </w:r>
      <w:r w:rsidRPr="00414773">
        <w:rPr>
          <w:lang w:val="fr-FR"/>
        </w:rPr>
        <w:br/>
      </w:r>
      <w:r>
        <w:t>Νωθρότης</w:t>
      </w:r>
      <w:r w:rsidRPr="00414773">
        <w:rPr>
          <w:lang w:val="fr-FR"/>
        </w:rPr>
        <w:t>. veternus, ignauia, segnities, exolutio to¬</w:t>
      </w:r>
      <w:r w:rsidRPr="00414773">
        <w:rPr>
          <w:lang w:val="fr-FR"/>
        </w:rPr>
        <w:br/>
        <w:t>tius corporis cum infirmitate facultatis anima¬</w:t>
      </w:r>
      <w:r w:rsidRPr="00414773">
        <w:rPr>
          <w:lang w:val="fr-FR"/>
        </w:rPr>
        <w:br/>
        <w:t>lis, quam ait Galen. esse commune symptoma</w:t>
      </w:r>
      <w:r w:rsidRPr="00414773">
        <w:rPr>
          <w:lang w:val="fr-FR"/>
        </w:rPr>
        <w:br/>
        <w:t>eorum omnium qui moriuntur propter dis¬</w:t>
      </w:r>
      <w:r w:rsidRPr="00414773">
        <w:rPr>
          <w:lang w:val="fr-FR"/>
        </w:rPr>
        <w:br/>
        <w:t>sipationem spirituum &amp; extinctionem virtutis, es</w:t>
      </w:r>
      <w:r w:rsidRPr="00414773">
        <w:rPr>
          <w:lang w:val="fr-FR"/>
        </w:rPr>
        <w:br/>
        <w:t>quae &amp; exolutio in ijs cernitur qui subinde de¬</w:t>
      </w:r>
      <w:r w:rsidRPr="00414773">
        <w:rPr>
          <w:lang w:val="fr-FR"/>
        </w:rPr>
        <w:br/>
        <w:t xml:space="preserve">labuntur ad pedes, quam </w:t>
      </w:r>
      <w:r>
        <w:t>ἔῥῥίψιν</w:t>
      </w:r>
      <w:r w:rsidRPr="00414773">
        <w:rPr>
          <w:lang w:val="fr-FR"/>
        </w:rPr>
        <w:t xml:space="preserve"> </w:t>
      </w:r>
      <w:r>
        <w:t>καὶ</w:t>
      </w:r>
      <w:r w:rsidRPr="00414773">
        <w:rPr>
          <w:lang w:val="fr-FR"/>
        </w:rPr>
        <w:t xml:space="preserve"> </w:t>
      </w:r>
      <w:r>
        <w:t>πάρεσιν</w:t>
      </w:r>
      <w:r w:rsidRPr="00414773">
        <w:rPr>
          <w:lang w:val="fr-FR"/>
        </w:rPr>
        <w:t xml:space="preserve"> Gre¬</w:t>
      </w:r>
      <w:r w:rsidRPr="00414773">
        <w:rPr>
          <w:lang w:val="fr-FR"/>
        </w:rPr>
        <w:br/>
        <w:t xml:space="preserve">ci vocant; vt autem </w:t>
      </w:r>
      <w:r>
        <w:t>ἔκλυσις</w:t>
      </w:r>
      <w:r w:rsidRPr="00414773">
        <w:rPr>
          <w:lang w:val="fr-FR"/>
        </w:rPr>
        <w:t xml:space="preserve"> ad principatum cor¬</w:t>
      </w:r>
      <w:r w:rsidRPr="00414773">
        <w:rPr>
          <w:lang w:val="fr-FR"/>
        </w:rPr>
        <w:br/>
        <w:t xml:space="preserve">dis proprie &amp; vere pertinet; ita </w:t>
      </w:r>
      <w:r>
        <w:t>νωθρότης</w:t>
      </w:r>
      <w:r w:rsidRPr="00414773">
        <w:rPr>
          <w:lang w:val="fr-FR"/>
        </w:rPr>
        <w:t xml:space="preserve"> ad ce¬</w:t>
      </w:r>
      <w:r w:rsidRPr="00414773">
        <w:rPr>
          <w:lang w:val="fr-FR"/>
        </w:rPr>
        <w:br/>
        <w:t>rebri principatum, vtriusque tamen eadem ra¬</w:t>
      </w:r>
      <w:r w:rsidRPr="00414773">
        <w:rPr>
          <w:lang w:val="fr-FR"/>
        </w:rPr>
        <w:br/>
        <w:t xml:space="preserve">tio est ac causa formalis, nempe </w:t>
      </w:r>
      <w:r>
        <w:t>δάλυσις</w:t>
      </w:r>
      <w:r w:rsidRPr="00414773">
        <w:rPr>
          <w:lang w:val="fr-FR"/>
        </w:rPr>
        <w:t>. Quem¬</w:t>
      </w:r>
      <w:r w:rsidRPr="00414773">
        <w:rPr>
          <w:lang w:val="fr-FR"/>
        </w:rPr>
        <w:br/>
        <w:t xml:space="preserve">admodum Gal. annotauit in illo, </w:t>
      </w:r>
      <w:r>
        <w:t>νεύρων</w:t>
      </w:r>
      <w:r w:rsidRPr="00414773">
        <w:rPr>
          <w:lang w:val="fr-FR"/>
        </w:rPr>
        <w:t xml:space="preserve"> </w:t>
      </w:r>
      <w:r>
        <w:t>ἀκράτεια</w:t>
      </w:r>
      <w:r w:rsidRPr="00414773">
        <w:rPr>
          <w:lang w:val="fr-FR"/>
        </w:rPr>
        <w:t xml:space="preserve"> </w:t>
      </w:r>
      <w:r>
        <w:t>εὐ</w:t>
      </w:r>
      <w:r w:rsidRPr="00414773">
        <w:rPr>
          <w:lang w:val="fr-FR"/>
        </w:rPr>
        <w:br/>
      </w:r>
      <w:r>
        <w:t>καὶ</w:t>
      </w:r>
      <w:r w:rsidRPr="00414773">
        <w:rPr>
          <w:lang w:val="fr-FR"/>
        </w:rPr>
        <w:t xml:space="preserve"> </w:t>
      </w:r>
      <w:r>
        <w:t>νάῤκωσις</w:t>
      </w:r>
      <w:r w:rsidRPr="00414773">
        <w:rPr>
          <w:lang w:val="fr-FR"/>
        </w:rPr>
        <w:t xml:space="preserve"> </w:t>
      </w:r>
      <w:r>
        <w:t>γνώμης</w:t>
      </w:r>
      <w:r w:rsidRPr="00414773">
        <w:rPr>
          <w:lang w:val="fr-FR"/>
        </w:rPr>
        <w:t>, neruorum imbecillitas &amp; e</w:t>
      </w:r>
      <w:r w:rsidRPr="00414773">
        <w:rPr>
          <w:lang w:val="fr-FR"/>
        </w:rPr>
        <w:br/>
        <w:t>segnities mentis. 6</w:t>
      </w:r>
      <w:r w:rsidRPr="00414773">
        <w:rPr>
          <w:lang w:val="fr-FR"/>
        </w:rPr>
        <w:br/>
      </w:r>
      <w:r>
        <w:t>Νωπαῖος</w:t>
      </w:r>
      <w:r w:rsidRPr="00414773">
        <w:rPr>
          <w:lang w:val="fr-FR"/>
        </w:rPr>
        <w:t xml:space="preserve"> </w:t>
      </w:r>
      <w:r>
        <w:t>καταῤῥὸς</w:t>
      </w:r>
      <w:r w:rsidRPr="00414773">
        <w:rPr>
          <w:lang w:val="fr-FR"/>
        </w:rPr>
        <w:t>. fluxio dorsalis, morbus aliquan¬</w:t>
      </w:r>
      <w:r w:rsidRPr="00414773">
        <w:rPr>
          <w:lang w:val="fr-FR"/>
        </w:rPr>
        <w:br/>
        <w:t>do ab Hippocrate annotatus, vnde tabes. quidà</w:t>
      </w:r>
      <w:r w:rsidRPr="00414773">
        <w:rPr>
          <w:lang w:val="fr-FR"/>
        </w:rPr>
        <w:br/>
        <w:t>autem his vocibus Hippocrates innuat in Coa¬</w:t>
      </w:r>
      <w:r w:rsidRPr="00414773">
        <w:rPr>
          <w:lang w:val="fr-FR"/>
        </w:rPr>
        <w:br/>
        <w:t>cis non satis constat, dum ante pubertatem e</w:t>
      </w:r>
      <w:r w:rsidRPr="00414773">
        <w:rPr>
          <w:lang w:val="fr-FR"/>
        </w:rPr>
        <w:br/>
        <w:t>hunc non fieri morbum tradit, Hollerius intel¬</w:t>
      </w:r>
      <w:r w:rsidRPr="00414773">
        <w:rPr>
          <w:lang w:val="fr-FR"/>
        </w:rPr>
        <w:br/>
        <w:t>ligi existimat defluxionem illam quae è cere¬</w:t>
      </w:r>
      <w:r w:rsidRPr="00414773">
        <w:rPr>
          <w:lang w:val="fr-FR"/>
        </w:rPr>
        <w:br/>
        <w:t>bro in spinam fit, vt velut formicarum motio,</w:t>
      </w:r>
      <w:r w:rsidRPr="00414773">
        <w:rPr>
          <w:lang w:val="fr-FR"/>
        </w:rPr>
        <w:br/>
        <w:t>sentiatur, cuius memit 2. de morbis in tabe dor¬</w:t>
      </w:r>
      <w:r w:rsidRPr="00414773">
        <w:rPr>
          <w:lang w:val="fr-FR"/>
        </w:rPr>
        <w:br/>
        <w:t>sali quae familiaris est recens sponsis, &amp; effreni?</w:t>
      </w:r>
      <w:r w:rsidRPr="00414773">
        <w:rPr>
          <w:lang w:val="fr-FR"/>
        </w:rPr>
        <w:br/>
        <w:t>venere vtentibus. 8</w:t>
      </w:r>
      <w:r w:rsidRPr="00414773">
        <w:rPr>
          <w:lang w:val="fr-FR"/>
        </w:rPr>
        <w:br/>
      </w:r>
      <w:r>
        <w:t>Νωτίας</w:t>
      </w:r>
      <w:r w:rsidRPr="00414773">
        <w:rPr>
          <w:lang w:val="fr-FR"/>
        </w:rPr>
        <w:t xml:space="preserve"> siue </w:t>
      </w:r>
      <w:r>
        <w:t>νωτιαῖος</w:t>
      </w:r>
      <w:r w:rsidRPr="00414773">
        <w:rPr>
          <w:lang w:val="fr-FR"/>
        </w:rPr>
        <w:t xml:space="preserve"> </w:t>
      </w:r>
      <w:r>
        <w:t>φθίσις</w:t>
      </w:r>
      <w:r w:rsidRPr="00414773">
        <w:rPr>
          <w:lang w:val="fr-FR"/>
        </w:rPr>
        <w:t xml:space="preserve">. vide </w:t>
      </w:r>
      <w:r>
        <w:t>φθίσις</w:t>
      </w:r>
      <w:r w:rsidRPr="00414773">
        <w:rPr>
          <w:lang w:val="fr-FR"/>
        </w:rPr>
        <w:t>. .</w:t>
      </w:r>
      <w:r w:rsidRPr="00414773">
        <w:rPr>
          <w:lang w:val="fr-FR"/>
        </w:rPr>
        <w:br/>
      </w:r>
      <w:r>
        <w:t>Νῶτον</w:t>
      </w:r>
      <w:r w:rsidRPr="00414773">
        <w:rPr>
          <w:lang w:val="fr-FR"/>
        </w:rPr>
        <w:t xml:space="preserve"> </w:t>
      </w:r>
      <w:r>
        <w:t>ἢ</w:t>
      </w:r>
      <w:r w:rsidRPr="00414773">
        <w:rPr>
          <w:lang w:val="fr-FR"/>
        </w:rPr>
        <w:br/>
      </w:r>
      <w:r>
        <w:t>Νῶτος</w:t>
      </w:r>
      <w:r w:rsidRPr="00414773">
        <w:rPr>
          <w:lang w:val="fr-FR"/>
        </w:rPr>
        <w:t>. dorsum. Pars est posterior corporis. Ea</w:t>
      </w:r>
      <w:r w:rsidRPr="00414773">
        <w:rPr>
          <w:lang w:val="fr-FR"/>
        </w:rPr>
        <w:br/>
        <w:t>late patet Aristoteli lib. 1. de histor. animal.</w:t>
      </w:r>
      <w:r w:rsidRPr="00414773">
        <w:rPr>
          <w:lang w:val="fr-FR"/>
        </w:rPr>
        <w:br/>
        <w:t>Eius enim partes facit scapulas, spinam &amp;</w:t>
      </w:r>
      <w:r w:rsidRPr="00414773">
        <w:rPr>
          <w:lang w:val="fr-FR"/>
        </w:rPr>
        <w:br/>
        <w:t>lumbos. Itaque eo authore, quem postea per¬</w:t>
      </w:r>
      <w:r w:rsidRPr="00414773">
        <w:rPr>
          <w:lang w:val="fr-FR"/>
        </w:rPr>
        <w:br/>
        <w:t xml:space="preserve">multi sequuti sunt </w:t>
      </w:r>
      <w:r>
        <w:t>νῶτος</w:t>
      </w:r>
      <w:r w:rsidRPr="00414773">
        <w:rPr>
          <w:lang w:val="fr-FR"/>
        </w:rPr>
        <w:t xml:space="preserve"> dicitur pars tota po¬</w:t>
      </w:r>
      <w:r w:rsidRPr="00414773">
        <w:rPr>
          <w:lang w:val="fr-FR"/>
        </w:rPr>
        <w:br/>
        <w:t>sterior ab occipite vsque ad extremum coccy¬</w:t>
      </w:r>
      <w:r w:rsidRPr="00414773">
        <w:rPr>
          <w:lang w:val="fr-FR"/>
        </w:rPr>
        <w:br/>
        <w:t>gem, triginta quatuor vertebris compacta. Cui</w:t>
      </w:r>
      <w:r w:rsidRPr="00414773">
        <w:rPr>
          <w:lang w:val="fr-FR"/>
        </w:rPr>
        <w:br/>
        <w:t>sententiae etiam fauet Latinum dorsi nomen,</w:t>
      </w:r>
      <w:r w:rsidRPr="00414773">
        <w:rPr>
          <w:lang w:val="fr-FR"/>
        </w:rPr>
        <w:br/>
        <w:t>quod secundum Probum significat totam po¬</w:t>
      </w:r>
      <w:r w:rsidRPr="00414773">
        <w:rPr>
          <w:lang w:val="fr-FR"/>
        </w:rPr>
        <w:br/>
        <w:t>steriorem corporis partem, eo quod deuexa sic</w:t>
      </w:r>
      <w:r w:rsidRPr="00414773">
        <w:rPr>
          <w:lang w:val="fr-FR"/>
        </w:rPr>
        <w:br/>
        <w:t>deorsum, vt inquit Festus: tota namque ea pars</w:t>
      </w:r>
      <w:r w:rsidRPr="00414773">
        <w:rPr>
          <w:lang w:val="fr-FR"/>
        </w:rPr>
        <w:br/>
        <w:t>decliuis inflexaque est, &amp; ab anatomicis carinae</w:t>
      </w:r>
      <w:r w:rsidRPr="00414773">
        <w:rPr>
          <w:lang w:val="fr-FR"/>
        </w:rPr>
        <w:br/>
        <w:t>nauis comparata: est enim veluti statumen</w:t>
      </w:r>
    </w:p>
    <w:p w14:paraId="410F4BDF" w14:textId="77777777" w:rsidR="00702FE3" w:rsidRDefault="00702FE3" w:rsidP="00702FE3">
      <w:r>
        <w:t>image name: Ν-0025.jpg</w:t>
      </w:r>
      <w:r>
        <w:br/>
        <w:t>original page number: 25</w:t>
      </w:r>
      <w:r>
        <w:br/>
      </w:r>
    </w:p>
    <w:p w14:paraId="02DE6EA6" w14:textId="77777777" w:rsidR="00702FE3" w:rsidRPr="00414773" w:rsidRDefault="00702FE3" w:rsidP="00702FE3">
      <w:pPr>
        <w:rPr>
          <w:lang w:val="it-IT"/>
        </w:rPr>
      </w:pPr>
      <w:r w:rsidRPr="00414773">
        <w:rPr>
          <w:lang w:val="it-IT"/>
        </w:rPr>
        <w:lastRenderedPageBreak/>
        <w:t>quoddam in quo costae, velut in carina trabes,</w:t>
      </w:r>
      <w:r w:rsidRPr="00414773">
        <w:rPr>
          <w:lang w:val="it-IT"/>
        </w:rPr>
        <w:br/>
        <w:t xml:space="preserve">connectuntur, totumque corpus stabilitur. </w:t>
      </w:r>
      <w:r w:rsidRPr="00414773">
        <w:rPr>
          <w:lang w:val="fr-FR"/>
        </w:rPr>
        <w:t>Sic</w:t>
      </w:r>
      <w:r w:rsidRPr="00414773">
        <w:rPr>
          <w:lang w:val="fr-FR"/>
        </w:rPr>
        <w:br/>
        <w:t>dorsi quinque partes erunt, collum, thorax,</w:t>
      </w:r>
      <w:r w:rsidRPr="00414773">
        <w:rPr>
          <w:lang w:val="fr-FR"/>
        </w:rPr>
        <w:br/>
        <w:t>lumbi, os sacrum &amp; coccyx. Alij verò multo</w:t>
      </w:r>
      <w:r w:rsidRPr="00414773">
        <w:rPr>
          <w:lang w:val="fr-FR"/>
        </w:rPr>
        <w:br/>
        <w:t>arctius dorsum definiunt, dicentes esse partem</w:t>
      </w:r>
      <w:r w:rsidRPr="00414773">
        <w:rPr>
          <w:lang w:val="fr-FR"/>
        </w:rPr>
        <w:br/>
        <w:t>ceruici subiectam, &amp; duodecim vt plurimum</w:t>
      </w:r>
      <w:r w:rsidRPr="00414773">
        <w:rPr>
          <w:lang w:val="fr-FR"/>
        </w:rPr>
        <w:br/>
        <w:t xml:space="preserve">comprehensam vertebris. Hi </w:t>
      </w:r>
      <w:r>
        <w:t>νῶτον</w:t>
      </w:r>
      <w:r w:rsidRPr="00414773">
        <w:rPr>
          <w:lang w:val="fr-FR"/>
        </w:rPr>
        <w:t xml:space="preserve"> appellant,</w:t>
      </w:r>
      <w:r w:rsidRPr="00414773">
        <w:rPr>
          <w:lang w:val="fr-FR"/>
        </w:rPr>
        <w:br/>
        <w:t>quod illi thoracem. Sed reuera thorax non po¬</w:t>
      </w:r>
      <w:r w:rsidRPr="00414773">
        <w:rPr>
          <w:lang w:val="fr-FR"/>
        </w:rPr>
        <w:br/>
        <w:t>steriorem modo partem, verum anteriorem</w:t>
      </w:r>
      <w:r w:rsidRPr="00414773">
        <w:rPr>
          <w:lang w:val="fr-FR"/>
        </w:rPr>
        <w:br/>
        <w:t xml:space="preserve">etiam designat, sic vt </w:t>
      </w:r>
      <w:r>
        <w:t>γῶτον</w:t>
      </w:r>
      <w:r w:rsidRPr="00414773">
        <w:rPr>
          <w:lang w:val="fr-FR"/>
        </w:rPr>
        <w:t xml:space="preserve"> ea secunda significa¬</w:t>
      </w:r>
      <w:r w:rsidRPr="00414773">
        <w:rPr>
          <w:lang w:val="fr-FR"/>
        </w:rPr>
        <w:br/>
        <w:t>tione pars sit thoracis posterior. Itaque his au¬</w:t>
      </w:r>
      <w:r w:rsidRPr="00414773">
        <w:rPr>
          <w:lang w:val="fr-FR"/>
        </w:rPr>
        <w:br/>
        <w:t>thoribus, vbi ceruicis vertebrae desinunt, dor¬</w:t>
      </w:r>
      <w:r w:rsidRPr="00414773">
        <w:rPr>
          <w:lang w:val="fr-FR"/>
        </w:rPr>
        <w:br/>
        <w:t xml:space="preserve">sum illic incipit. </w:t>
      </w:r>
      <w:r w:rsidRPr="00414773">
        <w:rPr>
          <w:lang w:val="it-IT"/>
        </w:rPr>
        <w:t>Collum autem à dorso non</w:t>
      </w:r>
      <w:r w:rsidRPr="00414773">
        <w:rPr>
          <w:lang w:val="it-IT"/>
        </w:rPr>
        <w:br/>
        <w:t>hominum sola institutio, verùm ipsa etiam na¬</w:t>
      </w:r>
      <w:r w:rsidRPr="00414773">
        <w:rPr>
          <w:lang w:val="it-IT"/>
        </w:rPr>
        <w:br/>
        <w:t>tura discreuit. Ea namque cum spinas verte¬</w:t>
      </w:r>
      <w:r w:rsidRPr="00414773">
        <w:rPr>
          <w:lang w:val="it-IT"/>
        </w:rPr>
        <w:br/>
        <w:t>brarum ceruicis veluti bicornes produxerit,</w:t>
      </w:r>
      <w:r w:rsidRPr="00414773">
        <w:rPr>
          <w:lang w:val="it-IT"/>
        </w:rPr>
        <w:br/>
        <w:t>postea in dorso simplices effecit. Non est au¬</w:t>
      </w:r>
      <w:r w:rsidRPr="00414773">
        <w:rPr>
          <w:lang w:val="it-IT"/>
        </w:rPr>
        <w:br/>
        <w:t>tem in omnibus certus vertebrarum numerus,</w:t>
      </w:r>
      <w:r w:rsidRPr="00414773">
        <w:rPr>
          <w:lang w:val="it-IT"/>
        </w:rPr>
        <w:br/>
        <w:t>quod aliquando vna vel desit vel numero, exce¬</w:t>
      </w:r>
      <w:r w:rsidRPr="00414773">
        <w:rPr>
          <w:lang w:val="it-IT"/>
        </w:rPr>
        <w:br/>
        <w:t>dat. Superest vero rarius quam desit. Earum</w:t>
      </w:r>
    </w:p>
    <w:p w14:paraId="2A479878" w14:textId="77777777" w:rsidR="00702FE3" w:rsidRPr="00414773" w:rsidRDefault="00702FE3" w:rsidP="00702FE3">
      <w:pPr>
        <w:rPr>
          <w:lang w:val="it-IT"/>
        </w:rPr>
      </w:pPr>
      <w:r w:rsidRPr="00414773">
        <w:rPr>
          <w:lang w:val="it-IT"/>
        </w:rPr>
        <w:t xml:space="preserve">image name: </w:t>
      </w:r>
      <w:r>
        <w:t>Ν</w:t>
      </w:r>
      <w:r w:rsidRPr="00414773">
        <w:rPr>
          <w:lang w:val="it-IT"/>
        </w:rPr>
        <w:t>-0026.jpg</w:t>
      </w:r>
      <w:r w:rsidRPr="00414773">
        <w:rPr>
          <w:lang w:val="it-IT"/>
        </w:rPr>
        <w:br/>
        <w:t>original page number: 26</w:t>
      </w:r>
      <w:r w:rsidRPr="00414773">
        <w:rPr>
          <w:lang w:val="it-IT"/>
        </w:rPr>
        <w:br/>
      </w:r>
    </w:p>
    <w:p w14:paraId="17B0F5FC" w14:textId="77777777" w:rsidR="00702FE3" w:rsidRPr="00702FE3" w:rsidRDefault="00702FE3" w:rsidP="00702FE3">
      <w:pPr>
        <w:rPr>
          <w:lang w:val="fr-FR"/>
        </w:rPr>
      </w:pPr>
      <w:r w:rsidRPr="00414773">
        <w:rPr>
          <w:lang w:val="it-IT"/>
        </w:rPr>
        <w:t xml:space="preserve">prima </w:t>
      </w:r>
      <w:r>
        <w:t>λορίας</w:t>
      </w:r>
      <w:r w:rsidRPr="00414773">
        <w:rPr>
          <w:lang w:val="it-IT"/>
        </w:rPr>
        <w:t xml:space="preserve"> dicta fuit à veteribus, quo nomi¬</w:t>
      </w:r>
      <w:r w:rsidRPr="00414773">
        <w:rPr>
          <w:lang w:val="it-IT"/>
        </w:rPr>
        <w:br/>
        <w:t>ne quicquid prominet, intelligitur: secunda</w:t>
      </w:r>
      <w:r w:rsidRPr="00414773">
        <w:rPr>
          <w:lang w:val="it-IT"/>
        </w:rPr>
        <w:br/>
      </w:r>
      <w:r>
        <w:t>μαγαλιστὸς</w:t>
      </w:r>
      <w:r w:rsidRPr="00414773">
        <w:rPr>
          <w:lang w:val="it-IT"/>
        </w:rPr>
        <w:t>, quasi axillaris, vocatur. Reliquae</w:t>
      </w:r>
      <w:r w:rsidRPr="00414773">
        <w:rPr>
          <w:lang w:val="it-IT"/>
        </w:rPr>
        <w:br/>
        <w:t xml:space="preserve">nouem consequentes </w:t>
      </w:r>
      <w:r>
        <w:t>πλευρῖται</w:t>
      </w:r>
      <w:r w:rsidRPr="00414773">
        <w:rPr>
          <w:lang w:val="it-IT"/>
        </w:rPr>
        <w:t>, duodecima</w:t>
      </w:r>
      <w:r w:rsidRPr="00414773">
        <w:rPr>
          <w:lang w:val="it-IT"/>
        </w:rPr>
        <w:br/>
        <w:t xml:space="preserve">vero </w:t>
      </w:r>
      <w:r>
        <w:t>διαζωστὴρ</w:t>
      </w:r>
      <w:r w:rsidRPr="00414773">
        <w:rPr>
          <w:lang w:val="it-IT"/>
        </w:rPr>
        <w:t>, quod ea parte cingamur. Haec</w:t>
      </w:r>
      <w:r w:rsidRPr="00414773">
        <w:rPr>
          <w:lang w:val="it-IT"/>
        </w:rPr>
        <w:br/>
        <w:t xml:space="preserve">igitur postica vertebrarum structura </w:t>
      </w:r>
      <w:r>
        <w:t>ν</w:t>
      </w:r>
      <w:r w:rsidRPr="00414773">
        <w:rPr>
          <w:lang w:val="it-IT"/>
        </w:rPr>
        <w:t>o</w:t>
      </w:r>
      <w:r>
        <w:t>τος</w:t>
      </w:r>
      <w:r w:rsidRPr="00414773">
        <w:rPr>
          <w:lang w:val="it-IT"/>
        </w:rPr>
        <w:t xml:space="preserve"> ap¬</w:t>
      </w:r>
      <w:r w:rsidRPr="00414773">
        <w:rPr>
          <w:lang w:val="it-IT"/>
        </w:rPr>
        <w:br/>
        <w:t>pellatur. Definitur autem ea, sicut dictum est,</w:t>
      </w:r>
      <w:r w:rsidRPr="00414773">
        <w:rPr>
          <w:lang w:val="it-IT"/>
        </w:rPr>
        <w:br/>
        <w:t>ab octaua vertebra vsque ad decimam nonam,</w:t>
      </w:r>
      <w:r w:rsidRPr="00414773">
        <w:rPr>
          <w:lang w:val="it-IT"/>
        </w:rPr>
        <w:br/>
        <w:t>&amp; à lateribus, dextro &amp; sinistro; quantum vi¬</w:t>
      </w:r>
      <w:r w:rsidRPr="00414773">
        <w:rPr>
          <w:lang w:val="it-IT"/>
        </w:rPr>
        <w:br/>
        <w:t xml:space="preserve">delicet à postica parte patet oculis. </w:t>
      </w:r>
      <w:r w:rsidRPr="00702FE3">
        <w:rPr>
          <w:lang w:val="it-IT"/>
        </w:rPr>
        <w:t>Nam &amp;</w:t>
      </w:r>
      <w:r w:rsidRPr="00702FE3">
        <w:rPr>
          <w:lang w:val="it-IT"/>
        </w:rPr>
        <w:br/>
        <w:t>costarum pars posterior, &amp; musculi similiter</w:t>
      </w:r>
      <w:r w:rsidRPr="00702FE3">
        <w:rPr>
          <w:lang w:val="it-IT"/>
        </w:rPr>
        <w:br/>
        <w:t xml:space="preserve">sub ea parte comprehenduntur. </w:t>
      </w:r>
      <w:r w:rsidRPr="00702FE3">
        <w:rPr>
          <w:lang w:val="fr-FR"/>
        </w:rPr>
        <w:t>Ea quoniam</w:t>
      </w:r>
      <w:r w:rsidRPr="00702FE3">
        <w:rPr>
          <w:lang w:val="fr-FR"/>
        </w:rPr>
        <w:br/>
        <w:t xml:space="preserve">pectori opposita est, etiam </w:t>
      </w:r>
      <w:r>
        <w:t>αὐτίστερνον</w:t>
      </w:r>
      <w:r w:rsidRPr="00702FE3">
        <w:rPr>
          <w:lang w:val="fr-FR"/>
        </w:rPr>
        <w:t xml:space="preserve"> à plaeris¬</w:t>
      </w:r>
      <w:r w:rsidRPr="00702FE3">
        <w:rPr>
          <w:lang w:val="fr-FR"/>
        </w:rPr>
        <w:br/>
        <w:t xml:space="preserve">que dicta fuit. Est enim </w:t>
      </w:r>
      <w:r>
        <w:t>στέρνον</w:t>
      </w:r>
      <w:r w:rsidRPr="00702FE3">
        <w:rPr>
          <w:lang w:val="fr-FR"/>
        </w:rPr>
        <w:t xml:space="preserve"> theracis pars</w:t>
      </w:r>
      <w:r w:rsidRPr="00702FE3">
        <w:rPr>
          <w:lang w:val="fr-FR"/>
        </w:rPr>
        <w:br/>
        <w:t xml:space="preserve">anterior, sicut </w:t>
      </w:r>
      <w:r>
        <w:t>νῶτον</w:t>
      </w:r>
      <w:r w:rsidRPr="00702FE3">
        <w:rPr>
          <w:lang w:val="fr-FR"/>
        </w:rPr>
        <w:t xml:space="preserve"> posterior. Ruffus libel¬</w:t>
      </w:r>
      <w:r w:rsidRPr="00702FE3">
        <w:rPr>
          <w:lang w:val="fr-FR"/>
        </w:rPr>
        <w:br/>
        <w:t xml:space="preserve">lo de partium hominis nomenclatura, </w:t>
      </w:r>
      <w:r>
        <w:t>τὸ</w:t>
      </w:r>
      <w:r w:rsidRPr="00702FE3">
        <w:rPr>
          <w:lang w:val="fr-FR"/>
        </w:rPr>
        <w:t xml:space="preserve"> </w:t>
      </w:r>
      <w:r>
        <w:t>νῶ</w:t>
      </w:r>
      <w:r w:rsidRPr="00702FE3">
        <w:rPr>
          <w:lang w:val="fr-FR"/>
        </w:rPr>
        <w:t>¬</w:t>
      </w:r>
      <w:r w:rsidRPr="00702FE3">
        <w:rPr>
          <w:lang w:val="fr-FR"/>
        </w:rPr>
        <w:br/>
      </w:r>
      <w:r>
        <w:t>τον</w:t>
      </w:r>
      <w:r w:rsidRPr="00702FE3">
        <w:rPr>
          <w:lang w:val="fr-FR"/>
        </w:rPr>
        <w:t>, inquit, dicitur pars corporis posterior à cer¬</w:t>
      </w:r>
      <w:r w:rsidRPr="00702FE3">
        <w:rPr>
          <w:lang w:val="fr-FR"/>
        </w:rPr>
        <w:br/>
        <w:t xml:space="preserve">uice vsque ad </w:t>
      </w:r>
      <w:r>
        <w:t>μετάρρενον</w:t>
      </w:r>
      <w:r w:rsidRPr="00702FE3">
        <w:rPr>
          <w:lang w:val="fr-FR"/>
        </w:rPr>
        <w:t xml:space="preserve">. Est autem </w:t>
      </w:r>
      <w:r>
        <w:t>μετάρρενοι</w:t>
      </w:r>
      <w:r w:rsidRPr="00702FE3">
        <w:rPr>
          <w:lang w:val="fr-FR"/>
        </w:rPr>
        <w:br/>
        <w:t>pars media inter dorsum &amp; lumbos qua renes</w:t>
      </w:r>
      <w:r w:rsidRPr="00702FE3">
        <w:rPr>
          <w:lang w:val="fr-FR"/>
        </w:rPr>
        <w:br/>
        <w:t>adiacent.</w:t>
      </w:r>
    </w:p>
    <w:p w14:paraId="7AD98C7A" w14:textId="77777777" w:rsidR="00702FE3" w:rsidRPr="00702FE3" w:rsidRDefault="00702FE3" w:rsidP="00702FE3">
      <w:pPr>
        <w:rPr>
          <w:lang w:val="fr-FR"/>
        </w:rPr>
      </w:pPr>
      <w:r>
        <w:lastRenderedPageBreak/>
        <w:fldChar w:fldCharType="begin"/>
      </w:r>
      <w:r>
        <w:instrText xml:space="preserve"> INDEX \e "</w:instrText>
      </w:r>
      <w:r>
        <w:tab/>
        <w:instrText>" \c "1" \z "1031"</w:instrText>
      </w:r>
      <w:r w:rsidR="00000000">
        <w:fldChar w:fldCharType="separate"/>
      </w:r>
      <w:r>
        <w:fldChar w:fldCharType="end"/>
      </w:r>
    </w:p>
    <w:p w14:paraId="0AC29E83" w14:textId="77777777" w:rsidR="00702FE3" w:rsidRPr="00702FE3" w:rsidRDefault="00702FE3">
      <w:pPr>
        <w:rPr>
          <w:lang w:val="fr-FR"/>
        </w:rPr>
      </w:pPr>
    </w:p>
    <w:p w14:paraId="542C6649" w14:textId="60D5F270" w:rsidR="00A134C1" w:rsidRDefault="00000000">
      <w:r>
        <w:t>image name: Ξ-0001.jpg</w:t>
      </w:r>
      <w:r>
        <w:br/>
        <w:t>original page number: 1</w:t>
      </w:r>
      <w:r>
        <w:br/>
      </w:r>
    </w:p>
    <w:p w14:paraId="465CDF67" w14:textId="77777777" w:rsidR="00A134C1" w:rsidRPr="00702FE3" w:rsidRDefault="00000000">
      <w:pPr>
        <w:rPr>
          <w:lang w:val="fr-FR"/>
        </w:rPr>
      </w:pPr>
      <w:r>
        <w:t>ΞΑνθη. nomen est compositi medi¬</w:t>
      </w:r>
      <w:r>
        <w:br/>
        <w:t>camenti acris &amp; exedentis, quo</w:t>
      </w:r>
      <w:r>
        <w:br/>
        <w:t>Paulus lib. 4. c. 43. vtitur ad vl¬</w:t>
      </w:r>
      <w:r>
        <w:br/>
        <w:t>c era in quibus caro supercres¬</w:t>
      </w:r>
      <w:r>
        <w:br/>
        <w:t>cit, &amp; eiusdem lib. c. 53. ad in¬</w:t>
      </w:r>
      <w:r>
        <w:br/>
        <w:t>ducendam crustam &amp; sisten¬</w:t>
      </w:r>
      <w:r>
        <w:br/>
        <w:t>dum sanguinem ex quauis parte profluentem.</w:t>
      </w:r>
      <w:r>
        <w:br/>
        <w:t>ξανθίζεσα. compositi cuiusdam medicamenti no¬</w:t>
      </w:r>
      <w:r>
        <w:br/>
        <w:t>"men est ad narium polypos &amp; ozaenas, descripti</w:t>
      </w:r>
      <w:r>
        <w:br/>
        <w:t>" à Galen. 3. κατὰ τόπ. c. 3. sic dicitur quasi flauescens.</w:t>
      </w:r>
      <w:r>
        <w:br/>
        <w:t>ἔανθον. lappa. planta est pinguibus locis nascens &amp;</w:t>
      </w:r>
      <w:r>
        <w:br/>
        <w:t>vbi lacus exaruerunt, caule cubitali, anguloso,</w:t>
      </w:r>
      <w:r>
        <w:br/>
        <w:t>pingui, alas plures fundente, folio atriplicis in¬</w:t>
      </w:r>
      <w:r>
        <w:br/>
        <w:t>cisuras habente, odore nasturtij, semine rotun¬</w:t>
      </w:r>
      <w:r>
        <w:br/>
        <w:t>do ceu grandiore oliua, spinoso, platani pilula,</w:t>
      </w:r>
      <w:r>
        <w:br/>
        <w:t>vestium cum tangitur tenaci, philanthropos ob</w:t>
      </w:r>
      <w:r>
        <w:br/>
        <w:t>id à quibusdam dicta. Nomen habet quod rufet</w:t>
      </w:r>
      <w:r>
        <w:br/>
        <w:t>capillum, ab herbarijs lappa minor &amp; lappa in¬</w:t>
      </w:r>
      <w:r>
        <w:br/>
        <w:t>uersa nominatur.</w:t>
      </w:r>
      <w:r>
        <w:br/>
        <w:t>Eαυθὸς οἷνος. vide in voce οἷνος vbi insigniores vino¬</w:t>
      </w:r>
      <w:r>
        <w:br/>
        <w:t>„ rum differentiae explicantur.</w:t>
      </w:r>
      <w:r>
        <w:br/>
        <w:t>ἔέιον. lenticulae species, sed rarior, cum tamen va¬</w:t>
      </w:r>
      <w:r>
        <w:br/>
        <w:t>ri lenticulaeque caeterae vulgo notae sint. Est au¬</w:t>
      </w:r>
      <w:r>
        <w:br/>
        <w:t>tem rubicundior &amp; inaequalior, vt scribit Cel¬</w:t>
      </w:r>
      <w:r>
        <w:br/>
        <w:t>sus lib. 6. c. 5.</w:t>
      </w:r>
      <w:r>
        <w:br/>
        <w:t xml:space="preserve">είστις. sextarius. </w:t>
      </w:r>
      <w:r w:rsidRPr="00702FE3">
        <w:rPr>
          <w:lang w:val="fr-FR"/>
        </w:rPr>
        <w:t>Est mensura liquidis atque aridis</w:t>
      </w:r>
      <w:r w:rsidRPr="00702FE3">
        <w:rPr>
          <w:lang w:val="fr-FR"/>
        </w:rPr>
        <w:br/>
        <w:t>communis duas heminas capiens apud Roma¬</w:t>
      </w:r>
      <w:r w:rsidRPr="00702FE3">
        <w:rPr>
          <w:lang w:val="fr-FR"/>
        </w:rPr>
        <w:br/>
        <w:t xml:space="preserve">nos. Hanc Gal. lib. 1. </w:t>
      </w:r>
      <w:r>
        <w:t>ῶν</w:t>
      </w:r>
      <w:r w:rsidRPr="00702FE3">
        <w:rPr>
          <w:lang w:val="fr-FR"/>
        </w:rPr>
        <w:t xml:space="preserve"> </w:t>
      </w:r>
      <w:r>
        <w:t>κατὰ</w:t>
      </w:r>
      <w:r w:rsidRPr="00702FE3">
        <w:rPr>
          <w:lang w:val="fr-FR"/>
        </w:rPr>
        <w:t xml:space="preserve"> </w:t>
      </w:r>
      <w:r>
        <w:t>γένη</w:t>
      </w:r>
      <w:r w:rsidRPr="00702FE3">
        <w:rPr>
          <w:lang w:val="fr-FR"/>
        </w:rPr>
        <w:t xml:space="preserve"> scribit viginti vn¬</w:t>
      </w:r>
      <w:r w:rsidRPr="00702FE3">
        <w:rPr>
          <w:lang w:val="fr-FR"/>
        </w:rPr>
        <w:br/>
        <w:t>cias continere (nec dubitandum quin mensura¬</w:t>
      </w:r>
      <w:r w:rsidRPr="00702FE3">
        <w:rPr>
          <w:lang w:val="fr-FR"/>
        </w:rPr>
        <w:br/>
        <w:t>les intelligat: ponderales enim variae sunt &amp; nu¬</w:t>
      </w:r>
      <w:r w:rsidRPr="00702FE3">
        <w:rPr>
          <w:lang w:val="fr-FR"/>
        </w:rPr>
        <w:br/>
        <w:t>mero incertae, sed pro modo &amp; pondere rerum</w:t>
      </w:r>
      <w:r w:rsidRPr="00702FE3">
        <w:rPr>
          <w:lang w:val="fr-FR"/>
        </w:rPr>
        <w:br/>
        <w:t>quas metimur) &amp; similiter Oribasius, eosque</w:t>
      </w:r>
      <w:r w:rsidRPr="00702FE3">
        <w:rPr>
          <w:lang w:val="fr-FR"/>
        </w:rPr>
        <w:br/>
        <w:t>falli qui putarunt sextarium Romanum decem</w:t>
      </w:r>
      <w:r w:rsidRPr="00702FE3">
        <w:rPr>
          <w:lang w:val="fr-FR"/>
        </w:rPr>
        <w:br/>
        <w:t>&amp; octo vncias mensurales capere. Erat autem &amp;</w:t>
      </w:r>
      <w:r w:rsidRPr="00702FE3">
        <w:rPr>
          <w:lang w:val="fr-FR"/>
        </w:rPr>
        <w:br/>
      </w:r>
      <w:r>
        <w:t>ξίσης</w:t>
      </w:r>
      <w:r w:rsidRPr="00702FE3">
        <w:rPr>
          <w:lang w:val="fr-FR"/>
        </w:rPr>
        <w:t xml:space="preserve"> Atticus, sextario Romano minor. liquo¬</w:t>
      </w:r>
      <w:r w:rsidRPr="00702FE3">
        <w:rPr>
          <w:lang w:val="fr-FR"/>
        </w:rPr>
        <w:br/>
        <w:t xml:space="preserve">rum &amp; ipse mensura, capiens duas </w:t>
      </w:r>
      <w:r>
        <w:t>κοτόλας</w:t>
      </w:r>
      <w:r w:rsidRPr="00702FE3">
        <w:rPr>
          <w:lang w:val="fr-FR"/>
        </w:rPr>
        <w:t>, siue</w:t>
      </w:r>
      <w:r w:rsidRPr="00702FE3">
        <w:rPr>
          <w:lang w:val="fr-FR"/>
        </w:rPr>
        <w:br/>
        <w:t>libram &amp; semissem, hoc est, vncias decem &amp;</w:t>
      </w:r>
      <w:r w:rsidRPr="00702FE3">
        <w:rPr>
          <w:lang w:val="fr-FR"/>
        </w:rPr>
        <w:br/>
        <w:t xml:space="preserve">octo. Est autem </w:t>
      </w:r>
      <w:r>
        <w:t>ξέστης</w:t>
      </w:r>
      <w:r w:rsidRPr="00702FE3">
        <w:rPr>
          <w:lang w:val="fr-FR"/>
        </w:rPr>
        <w:t xml:space="preserve"> vocabulum è Latino sexta¬</w:t>
      </w:r>
      <w:r w:rsidRPr="00702FE3">
        <w:rPr>
          <w:lang w:val="fr-FR"/>
        </w:rPr>
        <w:br/>
      </w:r>
      <w:r w:rsidRPr="00702FE3">
        <w:rPr>
          <w:lang w:val="fr-FR"/>
        </w:rPr>
        <w:lastRenderedPageBreak/>
        <w:t>tarij nomine deprauatum, vt asserit Galen. lib.</w:t>
      </w:r>
      <w:r w:rsidRPr="00702FE3">
        <w:rPr>
          <w:lang w:val="fr-FR"/>
        </w:rPr>
        <w:br/>
      </w:r>
      <w:r>
        <w:t>τὸν</w:t>
      </w:r>
      <w:r w:rsidRPr="00702FE3">
        <w:rPr>
          <w:lang w:val="fr-FR"/>
        </w:rPr>
        <w:t xml:space="preserve"> </w:t>
      </w:r>
      <w:r>
        <w:t>κατὰ</w:t>
      </w:r>
      <w:r w:rsidRPr="00702FE3">
        <w:rPr>
          <w:lang w:val="fr-FR"/>
        </w:rPr>
        <w:t xml:space="preserve"> </w:t>
      </w:r>
      <w:r>
        <w:t>τόποις</w:t>
      </w:r>
      <w:r w:rsidRPr="00702FE3">
        <w:rPr>
          <w:lang w:val="fr-FR"/>
        </w:rPr>
        <w:t>. Nam neque nomen neque mensura</w:t>
      </w:r>
      <w:r w:rsidRPr="00702FE3">
        <w:rPr>
          <w:lang w:val="fr-FR"/>
        </w:rPr>
        <w:br/>
        <w:t>haec apud vetustiores Atticos scriptores inueni¬</w:t>
      </w:r>
    </w:p>
    <w:p w14:paraId="73F346EF" w14:textId="77777777" w:rsidR="00A134C1" w:rsidRPr="00702FE3" w:rsidRDefault="00000000">
      <w:pPr>
        <w:rPr>
          <w:lang w:val="fr-FR"/>
        </w:rPr>
      </w:pPr>
      <w:r w:rsidRPr="00702FE3">
        <w:rPr>
          <w:lang w:val="fr-FR"/>
        </w:rPr>
        <w:t xml:space="preserve">image name: </w:t>
      </w:r>
      <w:r>
        <w:t>Ξ</w:t>
      </w:r>
      <w:r w:rsidRPr="00702FE3">
        <w:rPr>
          <w:lang w:val="fr-FR"/>
        </w:rPr>
        <w:t>-0002.jpg</w:t>
      </w:r>
      <w:r w:rsidRPr="00702FE3">
        <w:rPr>
          <w:lang w:val="fr-FR"/>
        </w:rPr>
        <w:br/>
        <w:t>original page number: 2</w:t>
      </w:r>
      <w:r w:rsidRPr="00702FE3">
        <w:rPr>
          <w:lang w:val="fr-FR"/>
        </w:rPr>
        <w:br/>
      </w:r>
    </w:p>
    <w:p w14:paraId="56F53AD4" w14:textId="77777777" w:rsidR="00A134C1" w:rsidRPr="00702FE3" w:rsidRDefault="00000000">
      <w:pPr>
        <w:rPr>
          <w:lang w:val="it-IT"/>
        </w:rPr>
      </w:pPr>
      <w:r w:rsidRPr="00702FE3">
        <w:rPr>
          <w:lang w:val="fr-FR"/>
        </w:rPr>
        <w:t>tur, sed vna cum Imperio Romano &amp; vox &amp;</w:t>
      </w:r>
      <w:r w:rsidRPr="00702FE3">
        <w:rPr>
          <w:lang w:val="fr-FR"/>
        </w:rPr>
        <w:br/>
        <w:t>mensura in Graeciam venit. Vnde vsus eius apud</w:t>
      </w:r>
      <w:r w:rsidRPr="00702FE3">
        <w:rPr>
          <w:lang w:val="fr-FR"/>
        </w:rPr>
        <w:br/>
        <w:t>Andromachum, Heram, Asclepiadem, Crito¬</w:t>
      </w:r>
      <w:r w:rsidRPr="00702FE3">
        <w:rPr>
          <w:lang w:val="fr-FR"/>
        </w:rPr>
        <w:br/>
        <w:t>nem, Dioscoridem ac nonnullos alios, qui dum</w:t>
      </w:r>
      <w:r w:rsidRPr="00702FE3">
        <w:rPr>
          <w:lang w:val="fr-FR"/>
        </w:rPr>
        <w:br/>
        <w:t>res Romanae florerent, de medicamentis libros</w:t>
      </w:r>
      <w:r w:rsidRPr="00702FE3">
        <w:rPr>
          <w:lang w:val="fr-FR"/>
        </w:rPr>
        <w:br/>
        <w:t>scripserunt, admodum frequens est: duas reci¬</w:t>
      </w:r>
      <w:r w:rsidRPr="00702FE3">
        <w:rPr>
          <w:lang w:val="fr-FR"/>
        </w:rPr>
        <w:br/>
        <w:t xml:space="preserve">pit </w:t>
      </w:r>
      <w:r>
        <w:t>κοτόλας</w:t>
      </w:r>
      <w:r w:rsidRPr="00702FE3">
        <w:rPr>
          <w:lang w:val="fr-FR"/>
        </w:rPr>
        <w:t>, sicut Fannius declarat istis versibus:</w:t>
      </w:r>
      <w:r w:rsidRPr="00702FE3">
        <w:rPr>
          <w:lang w:val="fr-FR"/>
        </w:rPr>
        <w:br/>
        <w:t>At cotylas (quas, si placeat, dixisse licebit</w:t>
      </w:r>
      <w:r w:rsidRPr="00702FE3">
        <w:rPr>
          <w:lang w:val="fr-FR"/>
        </w:rPr>
        <w:br/>
        <w:t>Heminas) recipit geminas sextarius vnus.</w:t>
      </w:r>
      <w:r w:rsidRPr="00702FE3">
        <w:rPr>
          <w:lang w:val="fr-FR"/>
        </w:rPr>
        <w:br/>
        <w:t>Ac quia sextarius duodecim cyathos contine¬</w:t>
      </w:r>
      <w:r w:rsidRPr="00702FE3">
        <w:rPr>
          <w:lang w:val="fr-FR"/>
        </w:rPr>
        <w:br/>
        <w:t>bat, quemadmodum as &amp; libra duodecim vn¬</w:t>
      </w:r>
      <w:r w:rsidRPr="00702FE3">
        <w:rPr>
          <w:lang w:val="fr-FR"/>
        </w:rPr>
        <w:br/>
        <w:t>cias, antiqui, praesertim poëtae, sextarium tan¬</w:t>
      </w:r>
      <w:r w:rsidRPr="00702FE3">
        <w:rPr>
          <w:lang w:val="fr-FR"/>
        </w:rPr>
        <w:br/>
        <w:t>quam libram, in vncias partiebantur, ijsdemque</w:t>
      </w:r>
      <w:r w:rsidRPr="00702FE3">
        <w:rPr>
          <w:lang w:val="fr-FR"/>
        </w:rPr>
        <w:br/>
        <w:t xml:space="preserve">nominibus appellabant. </w:t>
      </w:r>
      <w:r w:rsidRPr="00414773">
        <w:rPr>
          <w:lang w:val="fr-FR"/>
        </w:rPr>
        <w:t>Itaque sicut in ponde¬</w:t>
      </w:r>
      <w:r w:rsidRPr="00414773">
        <w:rPr>
          <w:lang w:val="fr-FR"/>
        </w:rPr>
        <w:br/>
        <w:t>ribus sextans duas vncias significat, ita cum de</w:t>
      </w:r>
      <w:r w:rsidRPr="00414773">
        <w:rPr>
          <w:lang w:val="fr-FR"/>
        </w:rPr>
        <w:br/>
        <w:t>poculis sermo erat, sextans duos cyathos, qua¬</w:t>
      </w:r>
      <w:r w:rsidRPr="00414773">
        <w:rPr>
          <w:lang w:val="fr-FR"/>
        </w:rPr>
        <w:br/>
        <w:t>drans tres cyathos, triens quatuor cyathos, &amp;</w:t>
      </w:r>
      <w:r w:rsidRPr="00414773">
        <w:rPr>
          <w:lang w:val="fr-FR"/>
        </w:rPr>
        <w:br/>
        <w:t>quincunx quinque cyathos, vt in multis locis</w:t>
      </w:r>
      <w:r w:rsidRPr="00414773">
        <w:rPr>
          <w:lang w:val="fr-FR"/>
        </w:rPr>
        <w:br/>
        <w:t>apud Martialem legitur.</w:t>
      </w:r>
      <w:r w:rsidRPr="00414773">
        <w:rPr>
          <w:lang w:val="fr-FR"/>
        </w:rPr>
        <w:br/>
        <w:t xml:space="preserve">Sed &amp; </w:t>
      </w:r>
      <w:r>
        <w:t>ξέστης</w:t>
      </w:r>
      <w:r w:rsidRPr="00414773">
        <w:rPr>
          <w:lang w:val="fr-FR"/>
        </w:rPr>
        <w:t xml:space="preserve"> aridorum mensura fuit apud Atti¬</w:t>
      </w:r>
      <w:r w:rsidRPr="00414773">
        <w:rPr>
          <w:lang w:val="fr-FR"/>
        </w:rPr>
        <w:br/>
        <w:t xml:space="preserve">cos, continens similiter </w:t>
      </w:r>
      <w:r>
        <w:t>κοτύλας</w:t>
      </w:r>
      <w:r w:rsidRPr="00414773">
        <w:rPr>
          <w:lang w:val="fr-FR"/>
        </w:rPr>
        <w:t xml:space="preserve"> duas siue decem</w:t>
      </w:r>
      <w:r w:rsidRPr="00414773">
        <w:rPr>
          <w:lang w:val="fr-FR"/>
        </w:rPr>
        <w:br/>
        <w:t xml:space="preserve">&amp; octo vncias mensurales. </w:t>
      </w:r>
      <w:r w:rsidRPr="00702FE3">
        <w:rPr>
          <w:lang w:val="it-IT"/>
        </w:rPr>
        <w:t>Eius nota apud Grae¬</w:t>
      </w:r>
      <w:r w:rsidRPr="00702FE3">
        <w:rPr>
          <w:lang w:val="it-IT"/>
        </w:rPr>
        <w:br/>
        <w:t>cos fuit? cum e ad verticem apposito.</w:t>
      </w:r>
      <w:r w:rsidRPr="00702FE3">
        <w:rPr>
          <w:lang w:val="it-IT"/>
        </w:rPr>
        <w:br/>
      </w:r>
      <w:r>
        <w:t>Σηραλοιρεῖν</w:t>
      </w:r>
      <w:r w:rsidRPr="00702FE3">
        <w:rPr>
          <w:lang w:val="it-IT"/>
        </w:rPr>
        <w:t>. significat sicca vti frictione. verbum est</w:t>
      </w:r>
      <w:r w:rsidRPr="00702FE3">
        <w:rPr>
          <w:lang w:val="it-IT"/>
        </w:rPr>
        <w:br/>
        <w:t xml:space="preserve">oppositum </w:t>
      </w:r>
      <w:r>
        <w:t>τῷ</w:t>
      </w:r>
      <w:r w:rsidRPr="00702FE3">
        <w:rPr>
          <w:lang w:val="it-IT"/>
        </w:rPr>
        <w:t xml:space="preserve"> </w:t>
      </w:r>
      <w:r>
        <w:t>χυτλοῦθαι</w:t>
      </w:r>
      <w:r w:rsidRPr="00702FE3">
        <w:rPr>
          <w:lang w:val="it-IT"/>
        </w:rPr>
        <w:t>. Galen. lib. 2. de simpl.</w:t>
      </w:r>
      <w:r w:rsidRPr="00702FE3">
        <w:rPr>
          <w:lang w:val="it-IT"/>
        </w:rPr>
        <w:br/>
        <w:t>medic.</w:t>
      </w:r>
      <w:r w:rsidRPr="00702FE3">
        <w:rPr>
          <w:lang w:val="it-IT"/>
        </w:rPr>
        <w:br/>
      </w:r>
      <w:r>
        <w:t>Σηρανθισμὸς</w:t>
      </w:r>
      <w:r w:rsidRPr="00702FE3">
        <w:rPr>
          <w:lang w:val="it-IT"/>
        </w:rPr>
        <w:t>. eruptio sicca, vel pustula siccior, vt a¬</w:t>
      </w:r>
      <w:r w:rsidRPr="00702FE3">
        <w:rPr>
          <w:lang w:val="it-IT"/>
        </w:rPr>
        <w:br/>
        <w:t>pud Diosc. I. 2. c. 101. nonnulli exponunt, quam¬</w:t>
      </w:r>
      <w:r w:rsidRPr="00702FE3">
        <w:rPr>
          <w:lang w:val="it-IT"/>
        </w:rPr>
        <w:br/>
        <w:t>quam illic voce suspectâ vt notarunt nonnulli. &amp;</w:t>
      </w:r>
      <w:r w:rsidRPr="00702FE3">
        <w:rPr>
          <w:lang w:val="it-IT"/>
        </w:rPr>
        <w:br/>
      </w:r>
      <w:r>
        <w:t>Σηρασία</w:t>
      </w:r>
      <w:r w:rsidRPr="00702FE3">
        <w:rPr>
          <w:lang w:val="it-IT"/>
        </w:rPr>
        <w:t>. vitium capillorum, vt scribit Definit. Me¬</w:t>
      </w:r>
      <w:r w:rsidRPr="00702FE3">
        <w:rPr>
          <w:lang w:val="it-IT"/>
        </w:rPr>
        <w:br/>
        <w:t>Interpretatur Suidas vngi absque balnei vsu.</w:t>
      </w:r>
      <w:r w:rsidRPr="00702FE3">
        <w:rPr>
          <w:lang w:val="it-IT"/>
        </w:rPr>
        <w:br/>
        <w:t>dic. author, cum ij similes lanugini apparent,</w:t>
      </w:r>
      <w:r w:rsidRPr="00702FE3">
        <w:rPr>
          <w:lang w:val="it-IT"/>
        </w:rPr>
        <w:br/>
        <w:t>perinde ac si puluere conspersi essent. Species alo¬</w:t>
      </w:r>
      <w:r w:rsidRPr="00702FE3">
        <w:rPr>
          <w:lang w:val="it-IT"/>
        </w:rPr>
        <w:br/>
        <w:t>peciae censeri potest, quae ita dicta sit propter ali¬</w:t>
      </w:r>
      <w:r w:rsidRPr="00702FE3">
        <w:rPr>
          <w:lang w:val="it-IT"/>
        </w:rPr>
        <w:br/>
        <w:t>menti pilorum defectum &amp; ariditatem cutis.</w:t>
      </w:r>
      <w:r w:rsidRPr="00702FE3">
        <w:rPr>
          <w:lang w:val="it-IT"/>
        </w:rPr>
        <w:br/>
      </w:r>
      <w:r>
        <w:t>Σηράφιον</w:t>
      </w:r>
      <w:r w:rsidRPr="00702FE3">
        <w:rPr>
          <w:lang w:val="it-IT"/>
        </w:rPr>
        <w:t xml:space="preserve">. idem quod </w:t>
      </w:r>
      <w:r>
        <w:t>ξηρίον</w:t>
      </w:r>
      <w:r w:rsidRPr="00702FE3">
        <w:rPr>
          <w:lang w:val="it-IT"/>
        </w:rPr>
        <w:t>. de quo mox.</w:t>
      </w:r>
      <w:r w:rsidRPr="00702FE3">
        <w:rPr>
          <w:lang w:val="it-IT"/>
        </w:rPr>
        <w:br/>
      </w:r>
      <w:r>
        <w:t>Σκρὶον</w:t>
      </w:r>
      <w:r w:rsidRPr="00702FE3">
        <w:rPr>
          <w:lang w:val="it-IT"/>
        </w:rPr>
        <w:t>. est medicamentum aridum quod in pulueris</w:t>
      </w:r>
      <w:r w:rsidRPr="00702FE3">
        <w:rPr>
          <w:lang w:val="it-IT"/>
        </w:rPr>
        <w:br/>
        <w:t xml:space="preserve">modum inspergitur, ideoque &amp; </w:t>
      </w:r>
      <w:r>
        <w:t>τατάπασαα</w:t>
      </w:r>
      <w:r w:rsidRPr="00702FE3">
        <w:rPr>
          <w:lang w:val="it-IT"/>
        </w:rPr>
        <w:t xml:space="preserve"> alio</w:t>
      </w:r>
      <w:r w:rsidRPr="00702FE3">
        <w:rPr>
          <w:lang w:val="it-IT"/>
        </w:rPr>
        <w:br/>
      </w:r>
      <w:r w:rsidRPr="00702FE3">
        <w:rPr>
          <w:lang w:val="it-IT"/>
        </w:rPr>
        <w:lastRenderedPageBreak/>
        <w:t>nomine appellatur. Constare potest varia mate¬</w:t>
      </w:r>
      <w:r w:rsidRPr="00702FE3">
        <w:rPr>
          <w:lang w:val="it-IT"/>
        </w:rPr>
        <w:br/>
        <w:t>ria ad vsum multiplicem: aliud cuti, aliud vlce¬</w:t>
      </w:r>
      <w:r w:rsidRPr="00702FE3">
        <w:rPr>
          <w:lang w:val="it-IT"/>
        </w:rPr>
        <w:br/>
        <w:t>ribus inspergitur. Eorum quae cuti admouentur,</w:t>
      </w:r>
    </w:p>
    <w:p w14:paraId="18DEC889" w14:textId="77777777" w:rsidR="00A134C1" w:rsidRPr="00702FE3" w:rsidRDefault="00000000">
      <w:pPr>
        <w:rPr>
          <w:lang w:val="it-IT"/>
        </w:rPr>
      </w:pPr>
      <w:r w:rsidRPr="00702FE3">
        <w:rPr>
          <w:lang w:val="it-IT"/>
        </w:rPr>
        <w:t xml:space="preserve">image name: </w:t>
      </w:r>
      <w:r>
        <w:t>Ξ</w:t>
      </w:r>
      <w:r w:rsidRPr="00702FE3">
        <w:rPr>
          <w:lang w:val="it-IT"/>
        </w:rPr>
        <w:t>-0003.jpg</w:t>
      </w:r>
      <w:r w:rsidRPr="00702FE3">
        <w:rPr>
          <w:lang w:val="it-IT"/>
        </w:rPr>
        <w:br/>
        <w:t>original page number: 3</w:t>
      </w:r>
      <w:r w:rsidRPr="00702FE3">
        <w:rPr>
          <w:lang w:val="it-IT"/>
        </w:rPr>
        <w:br/>
      </w:r>
    </w:p>
    <w:p w14:paraId="35BFEA5D" w14:textId="77777777" w:rsidR="00A134C1" w:rsidRPr="00702FE3" w:rsidRDefault="00000000">
      <w:pPr>
        <w:rPr>
          <w:lang w:val="it-IT"/>
        </w:rPr>
      </w:pPr>
      <w:r w:rsidRPr="00702FE3">
        <w:rPr>
          <w:lang w:val="it-IT"/>
        </w:rPr>
        <w:t>alia abstergunt, alia extenuant, alia discutiunt,</w:t>
      </w:r>
      <w:r w:rsidRPr="00702FE3">
        <w:rPr>
          <w:lang w:val="it-IT"/>
        </w:rPr>
        <w:br/>
        <w:t>alia, vt quae capiti adhibentur, fluxiones repri¬</w:t>
      </w:r>
      <w:r w:rsidRPr="00702FE3">
        <w:rPr>
          <w:lang w:val="it-IT"/>
        </w:rPr>
        <w:br/>
        <w:t>munt aut desiccant. Quae vlceribus conueniunt,</w:t>
      </w:r>
      <w:r w:rsidRPr="00702FE3">
        <w:rPr>
          <w:lang w:val="it-IT"/>
        </w:rPr>
        <w:br/>
        <w:t>alia carnem inducunt, alia excrescentia repri¬</w:t>
      </w:r>
      <w:r w:rsidRPr="00702FE3">
        <w:rPr>
          <w:lang w:val="it-IT"/>
        </w:rPr>
        <w:br/>
        <w:t>munt, alia cicatricem generant, alia vrunt exe¬</w:t>
      </w:r>
      <w:r w:rsidRPr="00702FE3">
        <w:rPr>
          <w:lang w:val="it-IT"/>
        </w:rPr>
        <w:br/>
        <w:t>duntque, alia sanguinem sistunt. Exempla eo¬</w:t>
      </w:r>
      <w:r w:rsidRPr="00702FE3">
        <w:rPr>
          <w:lang w:val="it-IT"/>
        </w:rPr>
        <w:br/>
        <w:t>rum multa habentur apud Paulum lib. 7. c. 13.</w:t>
      </w:r>
      <w:r w:rsidRPr="00702FE3">
        <w:rPr>
          <w:lang w:val="it-IT"/>
        </w:rPr>
        <w:br/>
        <w:t>13</w:t>
      </w:r>
      <w:r w:rsidRPr="00702FE3">
        <w:rPr>
          <w:lang w:val="it-IT"/>
        </w:rPr>
        <w:br/>
        <w:t>Lib. 7. c. 15. Aet. lib. 6. c. 42. Dicuntur haec</w:t>
      </w:r>
      <w:r w:rsidRPr="00702FE3">
        <w:rPr>
          <w:lang w:val="it-IT"/>
        </w:rPr>
        <w:br/>
        <w:t xml:space="preserve">3 medicament à Graecis </w:t>
      </w:r>
      <w:r>
        <w:t>καταπαστὰ</w:t>
      </w:r>
      <w:r w:rsidRPr="00702FE3">
        <w:rPr>
          <w:lang w:val="it-IT"/>
        </w:rPr>
        <w:t xml:space="preserve">, siue </w:t>
      </w:r>
      <w:r>
        <w:t>καταπάσμα</w:t>
      </w:r>
      <w:r w:rsidRPr="00702FE3">
        <w:rPr>
          <w:lang w:val="it-IT"/>
        </w:rPr>
        <w:t>¬</w:t>
      </w:r>
      <w:r w:rsidRPr="00702FE3">
        <w:rPr>
          <w:lang w:val="it-IT"/>
        </w:rPr>
        <w:br/>
      </w:r>
      <w:r>
        <w:t>γ</w:t>
      </w:r>
      <w:r w:rsidRPr="00702FE3">
        <w:rPr>
          <w:lang w:val="it-IT"/>
        </w:rPr>
        <w:t xml:space="preserve">- </w:t>
      </w:r>
      <w:r>
        <w:t>τα</w:t>
      </w:r>
      <w:r w:rsidRPr="00702FE3">
        <w:rPr>
          <w:lang w:val="it-IT"/>
        </w:rPr>
        <w:t xml:space="preserve">, &amp; </w:t>
      </w:r>
      <w:r>
        <w:t>διαπάσματα</w:t>
      </w:r>
      <w:r w:rsidRPr="00702FE3">
        <w:rPr>
          <w:lang w:val="it-IT"/>
        </w:rPr>
        <w:t>, de quibus suis locis. denique</w:t>
      </w:r>
      <w:r w:rsidRPr="00702FE3">
        <w:rPr>
          <w:lang w:val="it-IT"/>
        </w:rPr>
        <w:br/>
        <w:t xml:space="preserve">8 </w:t>
      </w:r>
      <w:r>
        <w:t>ξάρια</w:t>
      </w:r>
      <w:r w:rsidRPr="00702FE3">
        <w:rPr>
          <w:lang w:val="it-IT"/>
        </w:rPr>
        <w:t xml:space="preserve"> Graecis dicuntur vt testis est Actuar. omnia</w:t>
      </w:r>
      <w:r w:rsidRPr="00702FE3">
        <w:rPr>
          <w:lang w:val="it-IT"/>
        </w:rPr>
        <w:br/>
        <w:t>„medicamenta arida &amp; sicca quae hodie facientes</w:t>
      </w:r>
      <w:r w:rsidRPr="00702FE3">
        <w:rPr>
          <w:lang w:val="it-IT"/>
        </w:rPr>
        <w:br/>
        <w:t>medicinam pulueres appellant: Cornarius in</w:t>
      </w:r>
      <w:r w:rsidRPr="00702FE3">
        <w:rPr>
          <w:lang w:val="it-IT"/>
        </w:rPr>
        <w:br/>
        <w:t>„ suis commentarijs falso ad eos tantum pulueres</w:t>
      </w:r>
      <w:r w:rsidRPr="00702FE3">
        <w:rPr>
          <w:lang w:val="it-IT"/>
        </w:rPr>
        <w:br/>
        <w:t>„ qui vulneribus vlceribus &amp; cuti insperguntur,</w:t>
      </w:r>
      <w:r w:rsidRPr="00702FE3">
        <w:rPr>
          <w:lang w:val="it-IT"/>
        </w:rPr>
        <w:br/>
        <w:t>„ hanc dictionem torquet; haec autem non modo</w:t>
      </w:r>
      <w:r w:rsidRPr="00702FE3">
        <w:rPr>
          <w:lang w:val="it-IT"/>
        </w:rPr>
        <w:br/>
      </w:r>
      <w:r>
        <w:t>ν</w:t>
      </w:r>
      <w:r w:rsidRPr="00702FE3">
        <w:rPr>
          <w:lang w:val="it-IT"/>
        </w:rPr>
        <w:t xml:space="preserve"> </w:t>
      </w:r>
      <w:r>
        <w:t>ξήρια</w:t>
      </w:r>
      <w:r w:rsidRPr="00702FE3">
        <w:rPr>
          <w:lang w:val="it-IT"/>
        </w:rPr>
        <w:t xml:space="preserve">, sed &amp; </w:t>
      </w:r>
      <w:r>
        <w:t>ξηρὰ</w:t>
      </w:r>
      <w:r w:rsidRPr="00702FE3">
        <w:rPr>
          <w:lang w:val="it-IT"/>
        </w:rPr>
        <w:t xml:space="preserve"> appellantur, vt legere est ex ari¬</w:t>
      </w:r>
      <w:r w:rsidRPr="00702FE3">
        <w:rPr>
          <w:lang w:val="it-IT"/>
        </w:rPr>
        <w:br/>
        <w:t>„ dis illis medicamentis quae ad oculos conue¬</w:t>
      </w:r>
      <w:r w:rsidRPr="00702FE3">
        <w:rPr>
          <w:lang w:val="it-IT"/>
        </w:rPr>
        <w:br/>
        <w:t>"niunt, descriptis à Galen. 4. 1</w:t>
      </w:r>
      <w:r>
        <w:t>τ</w:t>
      </w:r>
      <w:r w:rsidRPr="00702FE3">
        <w:rPr>
          <w:lang w:val="it-IT"/>
        </w:rPr>
        <w:t xml:space="preserve">J </w:t>
      </w:r>
      <w:r>
        <w:t>τ</w:t>
      </w:r>
      <w:r w:rsidRPr="00702FE3">
        <w:rPr>
          <w:lang w:val="it-IT"/>
        </w:rPr>
        <w:t>6</w:t>
      </w:r>
      <w:r>
        <w:t>π</w:t>
      </w:r>
      <w:r w:rsidRPr="00702FE3">
        <w:rPr>
          <w:lang w:val="it-IT"/>
        </w:rPr>
        <w:t>. c. 5. &amp; 6. vbi</w:t>
      </w:r>
      <w:r w:rsidRPr="00702FE3">
        <w:rPr>
          <w:lang w:val="it-IT"/>
        </w:rPr>
        <w:br/>
        <w:t>2</w:t>
      </w:r>
      <w:r>
        <w:t>ξχρὰ</w:t>
      </w:r>
      <w:r w:rsidRPr="00702FE3">
        <w:rPr>
          <w:lang w:val="it-IT"/>
        </w:rPr>
        <w:t xml:space="preserve"> passim legimus.</w:t>
      </w:r>
      <w:r w:rsidRPr="00702FE3">
        <w:rPr>
          <w:lang w:val="it-IT"/>
        </w:rPr>
        <w:br/>
      </w:r>
      <w:r>
        <w:t>Σηρίον</w:t>
      </w:r>
      <w:r w:rsidRPr="00702FE3">
        <w:rPr>
          <w:lang w:val="it-IT"/>
        </w:rPr>
        <w:t xml:space="preserve"> </w:t>
      </w:r>
      <w:r>
        <w:t>διὰ</w:t>
      </w:r>
      <w:r w:rsidRPr="00702FE3">
        <w:rPr>
          <w:lang w:val="it-IT"/>
        </w:rPr>
        <w:t xml:space="preserve"> </w:t>
      </w:r>
      <w:r>
        <w:t>χάρτου</w:t>
      </w:r>
      <w:r w:rsidRPr="00702FE3">
        <w:rPr>
          <w:lang w:val="it-IT"/>
        </w:rPr>
        <w:t>. medicamentum aridum ex charta</w:t>
      </w:r>
      <w:r w:rsidRPr="00702FE3">
        <w:rPr>
          <w:lang w:val="it-IT"/>
        </w:rPr>
        <w:br/>
        <w:t>„ vsta de quo Paul. mentionem facit li. 7. c. 13. In¬</w:t>
      </w:r>
      <w:r w:rsidRPr="00702FE3">
        <w:rPr>
          <w:lang w:val="it-IT"/>
        </w:rPr>
        <w:br/>
        <w:t>"ter medicamenta arida &amp; puluillos, diuersumque</w:t>
      </w:r>
      <w:r w:rsidRPr="00702FE3">
        <w:rPr>
          <w:lang w:val="it-IT"/>
        </w:rPr>
        <w:br/>
        <w:t>„ est medicamentum à pastillo ex charta cuius de¬</w:t>
      </w:r>
      <w:r w:rsidRPr="00702FE3">
        <w:rPr>
          <w:lang w:val="it-IT"/>
        </w:rPr>
        <w:br/>
        <w:t>„ scriptio est eiusdem lib. c. 12.</w:t>
      </w:r>
      <w:r w:rsidRPr="00702FE3">
        <w:rPr>
          <w:lang w:val="it-IT"/>
        </w:rPr>
        <w:br/>
      </w:r>
      <w:r>
        <w:t>Σχρὸν</w:t>
      </w:r>
      <w:r w:rsidRPr="00702FE3">
        <w:rPr>
          <w:lang w:val="it-IT"/>
        </w:rPr>
        <w:t xml:space="preserve"> </w:t>
      </w:r>
      <w:r>
        <w:t>ἀχάριστον</w:t>
      </w:r>
      <w:r w:rsidRPr="00702FE3">
        <w:rPr>
          <w:lang w:val="it-IT"/>
        </w:rPr>
        <w:t>. aridum Acharistum, ad oculorum</w:t>
      </w:r>
      <w:r w:rsidRPr="00702FE3">
        <w:rPr>
          <w:lang w:val="it-IT"/>
        </w:rPr>
        <w:br/>
        <w:t>„ siccam lippitudinem ex Philoxeno descriptum</w:t>
      </w:r>
      <w:r w:rsidRPr="00702FE3">
        <w:rPr>
          <w:lang w:val="it-IT"/>
        </w:rPr>
        <w:br/>
        <w:t xml:space="preserve">„ à Galen. </w:t>
      </w:r>
      <w:r>
        <w:t>κατὰ</w:t>
      </w:r>
      <w:r w:rsidRPr="00702FE3">
        <w:rPr>
          <w:lang w:val="it-IT"/>
        </w:rPr>
        <w:t xml:space="preserve"> </w:t>
      </w:r>
      <w:r>
        <w:t>τόπ</w:t>
      </w:r>
      <w:r w:rsidRPr="00702FE3">
        <w:rPr>
          <w:lang w:val="it-IT"/>
        </w:rPr>
        <w:t>. c. 6.</w:t>
      </w:r>
      <w:r w:rsidRPr="00702FE3">
        <w:rPr>
          <w:lang w:val="it-IT"/>
        </w:rPr>
        <w:br/>
      </w:r>
      <w:r>
        <w:t>Σκρὸν</w:t>
      </w:r>
      <w:r w:rsidRPr="00702FE3">
        <w:rPr>
          <w:lang w:val="it-IT"/>
        </w:rPr>
        <w:t xml:space="preserve"> </w:t>
      </w:r>
      <w:r>
        <w:t>τῶν</w:t>
      </w:r>
      <w:r w:rsidRPr="00702FE3">
        <w:rPr>
          <w:lang w:val="it-IT"/>
        </w:rPr>
        <w:t xml:space="preserve"> </w:t>
      </w:r>
      <w:r>
        <w:t>ὀδόντων</w:t>
      </w:r>
      <w:r w:rsidRPr="00702FE3">
        <w:rPr>
          <w:lang w:val="it-IT"/>
        </w:rPr>
        <w:t>. ad dentes perpoliendos, atque deal¬</w:t>
      </w:r>
      <w:r w:rsidRPr="00702FE3">
        <w:rPr>
          <w:lang w:val="it-IT"/>
        </w:rPr>
        <w:br/>
        <w:t xml:space="preserve">„ bandos ex Galen. 4. </w:t>
      </w:r>
      <w:r>
        <w:t>κατὰ</w:t>
      </w:r>
      <w:r w:rsidRPr="00702FE3">
        <w:rPr>
          <w:lang w:val="it-IT"/>
        </w:rPr>
        <w:t xml:space="preserve"> </w:t>
      </w:r>
      <w:r>
        <w:t>τόπους</w:t>
      </w:r>
      <w:r w:rsidRPr="00702FE3">
        <w:rPr>
          <w:lang w:val="it-IT"/>
        </w:rPr>
        <w:t>.</w:t>
      </w:r>
      <w:r w:rsidRPr="00702FE3">
        <w:rPr>
          <w:lang w:val="it-IT"/>
        </w:rPr>
        <w:br/>
      </w:r>
      <w:r>
        <w:t>Σνρὰ</w:t>
      </w:r>
      <w:r w:rsidRPr="00702FE3">
        <w:rPr>
          <w:lang w:val="it-IT"/>
        </w:rPr>
        <w:t>. insuper multa ex Asclepiade Galen. recenset</w:t>
      </w:r>
      <w:r w:rsidRPr="00702FE3">
        <w:rPr>
          <w:lang w:val="it-IT"/>
        </w:rPr>
        <w:br/>
        <w:t xml:space="preserve">" 6. </w:t>
      </w:r>
      <w:r>
        <w:t>κατὰ</w:t>
      </w:r>
      <w:r w:rsidRPr="00702FE3">
        <w:rPr>
          <w:lang w:val="it-IT"/>
        </w:rPr>
        <w:t xml:space="preserve"> </w:t>
      </w:r>
      <w:r>
        <w:t>τόπ</w:t>
      </w:r>
      <w:r w:rsidRPr="00702FE3">
        <w:rPr>
          <w:lang w:val="it-IT"/>
        </w:rPr>
        <w:t>, cap. 3. ad laxatam Columellam &amp; tu¬</w:t>
      </w:r>
      <w:r w:rsidRPr="00702FE3">
        <w:rPr>
          <w:lang w:val="it-IT"/>
        </w:rPr>
        <w:br/>
        <w:t xml:space="preserve">" mentem, vt &amp; ad vlcera maligna 4. </w:t>
      </w:r>
      <w:r>
        <w:t>κατὰ</w:t>
      </w:r>
      <w:r w:rsidRPr="00702FE3">
        <w:rPr>
          <w:lang w:val="it-IT"/>
        </w:rPr>
        <w:t xml:space="preserve"> </w:t>
      </w:r>
      <w:r>
        <w:t>γέάη</w:t>
      </w:r>
      <w:r w:rsidRPr="00702FE3">
        <w:rPr>
          <w:lang w:val="it-IT"/>
        </w:rPr>
        <w:t>. c. 8.</w:t>
      </w:r>
      <w:r w:rsidRPr="00702FE3">
        <w:rPr>
          <w:lang w:val="it-IT"/>
        </w:rPr>
        <w:br/>
        <w:t>"Alia quoque arida variae speciei seu generis 5.</w:t>
      </w:r>
      <w:r w:rsidRPr="00702FE3">
        <w:rPr>
          <w:lang w:val="it-IT"/>
        </w:rPr>
        <w:br/>
        <w:t xml:space="preserve">" </w:t>
      </w:r>
      <w:r>
        <w:t>γνη</w:t>
      </w:r>
      <w:r w:rsidRPr="00702FE3">
        <w:rPr>
          <w:lang w:val="it-IT"/>
        </w:rPr>
        <w:t>. c. 13. 14.</w:t>
      </w:r>
      <w:r w:rsidRPr="00702FE3">
        <w:rPr>
          <w:lang w:val="it-IT"/>
        </w:rPr>
        <w:br/>
      </w:r>
      <w:r>
        <w:t>Σηρὸ</w:t>
      </w:r>
      <w:r w:rsidRPr="00702FE3">
        <w:rPr>
          <w:lang w:val="it-IT"/>
        </w:rPr>
        <w:t xml:space="preserve"> </w:t>
      </w:r>
      <w:r>
        <w:t>κοιλίᾳ</w:t>
      </w:r>
      <w:r w:rsidRPr="00702FE3">
        <w:rPr>
          <w:lang w:val="it-IT"/>
        </w:rPr>
        <w:t>. aluus sicca quae scilicet nihil reddit nisi</w:t>
      </w:r>
      <w:r w:rsidRPr="00702FE3">
        <w:rPr>
          <w:lang w:val="it-IT"/>
        </w:rPr>
        <w:br/>
        <w:t>„ coacta, &amp; quae redduntur sunt dura &amp; vi expres¬</w:t>
      </w:r>
      <w:r w:rsidRPr="00702FE3">
        <w:rPr>
          <w:lang w:val="it-IT"/>
        </w:rPr>
        <w:br/>
      </w:r>
      <w:r w:rsidRPr="00702FE3">
        <w:rPr>
          <w:lang w:val="it-IT"/>
        </w:rPr>
        <w:lastRenderedPageBreak/>
        <w:t>„ sa. Quod vitium in excernendo tribus de causis</w:t>
      </w:r>
      <w:r w:rsidRPr="00702FE3">
        <w:rPr>
          <w:lang w:val="it-IT"/>
        </w:rPr>
        <w:br/>
        <w:t>„accidit; ac prima quidem est digerendi vbertas,</w:t>
      </w:r>
      <w:r w:rsidRPr="00702FE3">
        <w:rPr>
          <w:lang w:val="it-IT"/>
        </w:rPr>
        <w:br/>
        <w:t>„ de chylo accurate confecto virtute natiui calo¬</w:t>
      </w:r>
      <w:r w:rsidRPr="00702FE3">
        <w:rPr>
          <w:lang w:val="it-IT"/>
        </w:rPr>
        <w:br/>
        <w:t>„ ris in aluo solida &amp; robusta, vnde natura sui ne¬</w:t>
      </w:r>
      <w:r w:rsidRPr="00702FE3">
        <w:rPr>
          <w:lang w:val="it-IT"/>
        </w:rPr>
        <w:br/>
        <w:t>„ gligens in excrementis ducendis quae parca ma¬</w:t>
      </w:r>
      <w:r w:rsidRPr="00702FE3">
        <w:rPr>
          <w:lang w:val="it-IT"/>
        </w:rPr>
        <w:br/>
        <w:t>„ nu collecta supersunt ipsa cunctando siccari &amp;</w:t>
      </w:r>
      <w:r w:rsidRPr="00702FE3">
        <w:rPr>
          <w:lang w:val="it-IT"/>
        </w:rPr>
        <w:br/>
        <w:t xml:space="preserve">„ indurari sinit: Altera est </w:t>
      </w:r>
      <w:r>
        <w:t>ἡ</w:t>
      </w:r>
      <w:r w:rsidRPr="00702FE3">
        <w:rPr>
          <w:lang w:val="it-IT"/>
        </w:rPr>
        <w:t xml:space="preserve"> </w:t>
      </w:r>
      <w:r>
        <w:t>ἄνῳ</w:t>
      </w:r>
      <w:r w:rsidRPr="00702FE3">
        <w:rPr>
          <w:lang w:val="it-IT"/>
        </w:rPr>
        <w:t xml:space="preserve"> </w:t>
      </w:r>
      <w:r>
        <w:t>εἴλησις</w:t>
      </w:r>
      <w:r w:rsidRPr="00702FE3">
        <w:rPr>
          <w:lang w:val="it-IT"/>
        </w:rPr>
        <w:t xml:space="preserve"> </w:t>
      </w:r>
      <w:r>
        <w:t>τῶν</w:t>
      </w:r>
      <w:r w:rsidRPr="00702FE3">
        <w:rPr>
          <w:lang w:val="it-IT"/>
        </w:rPr>
        <w:t xml:space="preserve"> </w:t>
      </w:r>
      <w:r>
        <w:t>ἐντέρων</w:t>
      </w:r>
      <w:r w:rsidRPr="00702FE3">
        <w:rPr>
          <w:lang w:val="it-IT"/>
        </w:rPr>
        <w:t>, ea</w:t>
      </w:r>
      <w:r w:rsidRPr="00702FE3">
        <w:rPr>
          <w:lang w:val="it-IT"/>
        </w:rPr>
        <w:br/>
        <w:t>„ quae sursum fit reuolutio intestinorum, cum sci¬</w:t>
      </w:r>
      <w:r w:rsidRPr="00702FE3">
        <w:rPr>
          <w:lang w:val="it-IT"/>
        </w:rPr>
        <w:br/>
        <w:t xml:space="preserve">„ licet intestina suam habent </w:t>
      </w:r>
      <w:r>
        <w:t>πριστολὴν</w:t>
      </w:r>
      <w:r w:rsidRPr="00702FE3">
        <w:rPr>
          <w:lang w:val="it-IT"/>
        </w:rPr>
        <w:t xml:space="preserve"> naturali con¬</w:t>
      </w:r>
      <w:r w:rsidRPr="00702FE3">
        <w:rPr>
          <w:lang w:val="it-IT"/>
        </w:rPr>
        <w:br/>
        <w:t>„ trariam, inferne sursum à sedis musculo ianito¬</w:t>
      </w:r>
      <w:r w:rsidRPr="00702FE3">
        <w:rPr>
          <w:lang w:val="it-IT"/>
        </w:rPr>
        <w:br/>
        <w:t>„ re constricto &amp; clauso, tum enim faeces sursum</w:t>
      </w:r>
      <w:r w:rsidRPr="00702FE3">
        <w:rPr>
          <w:lang w:val="it-IT"/>
        </w:rPr>
        <w:br/>
        <w:t>" transmissae ad colum ibi subsistunt &amp; induran¬</w:t>
      </w:r>
      <w:r w:rsidRPr="00702FE3">
        <w:rPr>
          <w:lang w:val="it-IT"/>
        </w:rPr>
        <w:br/>
        <w:t>„ tur aridae, denegato exitu &amp; exeundi via quam</w:t>
      </w:r>
      <w:r w:rsidRPr="00702FE3">
        <w:rPr>
          <w:lang w:val="it-IT"/>
        </w:rPr>
        <w:br/>
        <w:t>„ prius ad exitum affectabant cum esset peristole</w:t>
      </w:r>
      <w:r w:rsidRPr="00702FE3">
        <w:rPr>
          <w:lang w:val="it-IT"/>
        </w:rPr>
        <w:br/>
        <w:t>„ intestinorum naturaliter constituta; Tertia cau¬</w:t>
      </w:r>
      <w:r w:rsidRPr="00702FE3">
        <w:rPr>
          <w:lang w:val="it-IT"/>
        </w:rPr>
        <w:br/>
        <w:t>„ sa aridae alui est Tempestas Aquilonia vt patet</w:t>
      </w:r>
      <w:r w:rsidRPr="00702FE3">
        <w:rPr>
          <w:lang w:val="it-IT"/>
        </w:rPr>
        <w:br/>
        <w:t xml:space="preserve">„ ex aphor. 17. sect. 3. &amp; </w:t>
      </w:r>
      <w:r>
        <w:t>ψυει</w:t>
      </w:r>
      <w:r w:rsidRPr="00702FE3">
        <w:rPr>
          <w:lang w:val="it-IT"/>
        </w:rPr>
        <w:t xml:space="preserve">s, inquit idem, </w:t>
      </w:r>
      <w:r>
        <w:t>τὰ</w:t>
      </w:r>
      <w:r w:rsidRPr="00702FE3">
        <w:rPr>
          <w:lang w:val="it-IT"/>
        </w:rPr>
        <w:t xml:space="preserve"> </w:t>
      </w:r>
      <w:r>
        <w:t>τ</w:t>
      </w:r>
      <w:r w:rsidRPr="00702FE3">
        <w:rPr>
          <w:lang w:val="it-IT"/>
        </w:rPr>
        <w:t>&amp;</w:t>
      </w:r>
      <w:r w:rsidRPr="00702FE3">
        <w:rPr>
          <w:lang w:val="it-IT"/>
        </w:rPr>
        <w:br/>
      </w:r>
      <w:r>
        <w:t>ν</w:t>
      </w:r>
      <w:r w:rsidRPr="00702FE3">
        <w:rPr>
          <w:lang w:val="it-IT"/>
        </w:rPr>
        <w:t xml:space="preserve"> </w:t>
      </w:r>
      <w:r>
        <w:t>κοιλίην</w:t>
      </w:r>
      <w:r w:rsidRPr="00702FE3">
        <w:rPr>
          <w:lang w:val="it-IT"/>
        </w:rPr>
        <w:t xml:space="preserve"> </w:t>
      </w:r>
      <w:r>
        <w:t>σκληρύνει</w:t>
      </w:r>
      <w:r w:rsidRPr="00702FE3">
        <w:rPr>
          <w:lang w:val="it-IT"/>
        </w:rPr>
        <w:t>, frigus aluum exsiccat: Quin &amp;</w:t>
      </w:r>
      <w:r w:rsidRPr="00702FE3">
        <w:rPr>
          <w:lang w:val="it-IT"/>
        </w:rPr>
        <w:br/>
        <w:t>„ insuper accidit vt aluus sicca sit &amp; dura nihilque</w:t>
      </w:r>
      <w:r w:rsidRPr="00702FE3">
        <w:rPr>
          <w:lang w:val="it-IT"/>
        </w:rPr>
        <w:br/>
        <w:t>„ egerat nisi nigrum caprarum more, quando vt</w:t>
      </w:r>
      <w:r w:rsidRPr="00702FE3">
        <w:rPr>
          <w:lang w:val="it-IT"/>
        </w:rPr>
        <w:br/>
        <w:t xml:space="preserve">" ait Galen. I. de acutis. </w:t>
      </w:r>
      <w:r>
        <w:t>ἥ</w:t>
      </w:r>
      <w:r w:rsidRPr="00702FE3">
        <w:rPr>
          <w:lang w:val="it-IT"/>
        </w:rPr>
        <w:t xml:space="preserve"> </w:t>
      </w:r>
      <w:r>
        <w:t>παρ</w:t>
      </w:r>
      <w:r w:rsidRPr="00702FE3">
        <w:rPr>
          <w:lang w:val="it-IT"/>
        </w:rPr>
        <w:t xml:space="preserve"> </w:t>
      </w:r>
      <w:r>
        <w:t>προπεπονθὸς</w:t>
      </w:r>
      <w:r w:rsidRPr="00702FE3">
        <w:rPr>
          <w:lang w:val="it-IT"/>
        </w:rPr>
        <w:t xml:space="preserve"> </w:t>
      </w:r>
      <w:r>
        <w:t>ἐστὶν</w:t>
      </w:r>
      <w:r w:rsidRPr="00702FE3">
        <w:rPr>
          <w:lang w:val="it-IT"/>
        </w:rPr>
        <w:t xml:space="preserve">, </w:t>
      </w:r>
      <w:r>
        <w:t>ἢ</w:t>
      </w:r>
      <w:r w:rsidRPr="00702FE3">
        <w:rPr>
          <w:lang w:val="it-IT"/>
        </w:rPr>
        <w:t xml:space="preserve"> </w:t>
      </w:r>
      <w:r>
        <w:t>με</w:t>
      </w:r>
      <w:r w:rsidRPr="00702FE3">
        <w:rPr>
          <w:lang w:val="it-IT"/>
        </w:rPr>
        <w:t>¬</w:t>
      </w:r>
      <w:r w:rsidRPr="00702FE3">
        <w:rPr>
          <w:lang w:val="it-IT"/>
        </w:rPr>
        <w:br/>
      </w:r>
      <w:r>
        <w:t>ν</w:t>
      </w:r>
      <w:r w:rsidRPr="00702FE3">
        <w:rPr>
          <w:lang w:val="it-IT"/>
        </w:rPr>
        <w:t xml:space="preserve"> </w:t>
      </w:r>
      <w:r>
        <w:t>σαίαιον</w:t>
      </w:r>
      <w:r w:rsidRPr="00702FE3">
        <w:rPr>
          <w:lang w:val="it-IT"/>
        </w:rPr>
        <w:t xml:space="preserve">. </w:t>
      </w:r>
      <w:r>
        <w:t>ἥ</w:t>
      </w:r>
      <w:r w:rsidRPr="00702FE3">
        <w:rPr>
          <w:lang w:val="it-IT"/>
        </w:rPr>
        <w:t xml:space="preserve"> </w:t>
      </w:r>
      <w:r>
        <w:t>τι</w:t>
      </w:r>
      <w:r w:rsidRPr="00702FE3">
        <w:rPr>
          <w:lang w:val="it-IT"/>
        </w:rPr>
        <w:t xml:space="preserve"> </w:t>
      </w:r>
      <w:r>
        <w:t>τῶν</w:t>
      </w:r>
      <w:r w:rsidRPr="00702FE3">
        <w:rPr>
          <w:lang w:val="it-IT"/>
        </w:rPr>
        <w:t xml:space="preserve"> </w:t>
      </w:r>
      <w:r>
        <w:t>κατὰ</w:t>
      </w:r>
      <w:r w:rsidRPr="00702FE3">
        <w:rPr>
          <w:lang w:val="it-IT"/>
        </w:rPr>
        <w:t xml:space="preserve"> </w:t>
      </w:r>
      <w:r>
        <w:t>κοιλίαν</w:t>
      </w:r>
      <w:r w:rsidRPr="00702FE3">
        <w:rPr>
          <w:lang w:val="it-IT"/>
        </w:rPr>
        <w:t xml:space="preserve">, </w:t>
      </w:r>
      <w:r>
        <w:t>ἢ</w:t>
      </w:r>
      <w:r w:rsidRPr="00702FE3">
        <w:rPr>
          <w:lang w:val="it-IT"/>
        </w:rPr>
        <w:t xml:space="preserve"> </w:t>
      </w:r>
      <w:r>
        <w:t>νῆστιν</w:t>
      </w:r>
      <w:r w:rsidRPr="00702FE3">
        <w:rPr>
          <w:lang w:val="it-IT"/>
        </w:rPr>
        <w:t xml:space="preserve"> </w:t>
      </w:r>
      <w:r>
        <w:t>ἔντερον</w:t>
      </w:r>
      <w:r w:rsidRPr="00702FE3">
        <w:rPr>
          <w:lang w:val="it-IT"/>
        </w:rPr>
        <w:t xml:space="preserve">, </w:t>
      </w:r>
      <w:r>
        <w:t>ἢ</w:t>
      </w:r>
      <w:r w:rsidRPr="00702FE3">
        <w:rPr>
          <w:lang w:val="it-IT"/>
        </w:rPr>
        <w:t xml:space="preserve"> </w:t>
      </w:r>
      <w:r>
        <w:t>σπλῆνα</w:t>
      </w:r>
      <w:r w:rsidRPr="00702FE3">
        <w:rPr>
          <w:lang w:val="it-IT"/>
        </w:rPr>
        <w:t>. id</w:t>
      </w:r>
      <w:r w:rsidRPr="00702FE3">
        <w:rPr>
          <w:lang w:val="it-IT"/>
        </w:rPr>
        <w:br/>
        <w:t>" est, cum hepar laborat vitio siccitatis atque ca¬</w:t>
      </w:r>
      <w:r w:rsidRPr="00702FE3">
        <w:rPr>
          <w:lang w:val="it-IT"/>
        </w:rPr>
        <w:br/>
        <w:t>„loris, aut Mesarcum aut aliud quippiam quod sit</w:t>
      </w:r>
      <w:r w:rsidRPr="00702FE3">
        <w:rPr>
          <w:lang w:val="it-IT"/>
        </w:rPr>
        <w:br/>
        <w:t>„ in ventre, puta ieiunum intestinum aut lien.</w:t>
      </w:r>
      <w:r w:rsidRPr="00702FE3">
        <w:rPr>
          <w:lang w:val="it-IT"/>
        </w:rPr>
        <w:br/>
      </w:r>
      <w:r>
        <w:t>Ἐηροκολλύριον</w:t>
      </w:r>
      <w:r w:rsidRPr="00702FE3">
        <w:rPr>
          <w:lang w:val="it-IT"/>
        </w:rPr>
        <w:t>. est collyrium ex aridis medicamentis</w:t>
      </w:r>
      <w:r w:rsidRPr="00702FE3">
        <w:rPr>
          <w:lang w:val="it-IT"/>
        </w:rPr>
        <w:br/>
        <w:t>praesertim metallicis constans, exceptis vnitisque</w:t>
      </w:r>
      <w:r w:rsidRPr="00702FE3">
        <w:rPr>
          <w:lang w:val="it-IT"/>
        </w:rPr>
        <w:br/>
        <w:t>vel succo vel melle vel humore aliquo. Quam¬</w:t>
      </w:r>
      <w:r w:rsidRPr="00702FE3">
        <w:rPr>
          <w:lang w:val="it-IT"/>
        </w:rPr>
        <w:br/>
        <w:t>uis enim liquore aliquo colliguntur, non desi¬</w:t>
      </w:r>
      <w:r w:rsidRPr="00702FE3">
        <w:rPr>
          <w:lang w:val="it-IT"/>
        </w:rPr>
        <w:br/>
        <w:t>nunt arida collyria esse, propterea quod ipsorum</w:t>
      </w:r>
      <w:r w:rsidRPr="00702FE3">
        <w:rPr>
          <w:lang w:val="it-IT"/>
        </w:rPr>
        <w:br/>
        <w:t>denominatio non est ab eo quod ea colligit at¬</w:t>
      </w:r>
      <w:r w:rsidRPr="00702FE3">
        <w:rPr>
          <w:lang w:val="it-IT"/>
        </w:rPr>
        <w:br/>
        <w:t>que coadunat, sed ab ipsa materia qua maxima</w:t>
      </w:r>
    </w:p>
    <w:p w14:paraId="1E8ECD46" w14:textId="77777777" w:rsidR="00A134C1" w:rsidRDefault="00000000">
      <w:r>
        <w:t>image name: Ξ-0004.jpg</w:t>
      </w:r>
      <w:r>
        <w:br/>
        <w:t>original page number: 4</w:t>
      </w:r>
      <w:r>
        <w:br/>
      </w:r>
    </w:p>
    <w:p w14:paraId="6765C7F3" w14:textId="77777777" w:rsidR="00A134C1" w:rsidRPr="00702FE3" w:rsidRDefault="00000000">
      <w:pPr>
        <w:rPr>
          <w:lang w:val="it-IT"/>
        </w:rPr>
      </w:pPr>
      <w:r>
        <w:t>ex parte constant. Siquidem ab eo quod magis</w:t>
      </w:r>
      <w:r>
        <w:br/>
        <w:t>in ipsorum compositione pollet, vel ξηροκολλύριον</w:t>
      </w:r>
      <w:r>
        <w:br/>
        <w:t>vel ὑγροκολλούειον appellatur. Sunt autem variae?</w:t>
      </w:r>
      <w:r>
        <w:br/>
        <w:t>ξηροκολλουρίων compositiones apud veteres medi¬</w:t>
      </w:r>
      <w:r>
        <w:br/>
        <w:t>cos, quorum magis celebres describuntur ab</w:t>
      </w:r>
      <w:r>
        <w:br/>
        <w:t>Aetio lib. 7.</w:t>
      </w:r>
      <w:r>
        <w:br/>
        <w:t>Cap. 98. vide &amp; Trallian. lib. 2. c. 1. vide κoλλέ¬</w:t>
      </w:r>
      <w:r>
        <w:br/>
        <w:t>ριον. 5</w:t>
      </w:r>
      <w:r>
        <w:br/>
        <w:t>Σηρόμυρον. vnguentum siccum. Est compositio odo¬</w:t>
      </w:r>
      <w:r>
        <w:br/>
      </w:r>
      <w:r>
        <w:lastRenderedPageBreak/>
        <w:t>rifera, siccis aromatibus constans. Ad varios vsus</w:t>
      </w:r>
      <w:r>
        <w:br/>
        <w:t>antiquis apparabatur: ad suffitus odoris gratia,</w:t>
      </w:r>
      <w:r>
        <w:br/>
        <w:t>ad amuleta, praesertim pestilentiae, ad exiccatio¬</w:t>
      </w:r>
      <w:r>
        <w:br/>
        <w:t>tionem fluxionis alicuius, aduersus hircosum</w:t>
      </w:r>
      <w:r>
        <w:br/>
        <w:t>odorem axillarum &amp; reliqui corporis: itaque</w:t>
      </w:r>
      <w:r>
        <w:br/>
        <w:t>pro vario vsu diuerso modo efformabatur. Ae¬</w:t>
      </w:r>
      <w:r>
        <w:br/>
        <w:t>tius lib. 6. describens pulueres inspersiles caput</w:t>
      </w:r>
      <w:r>
        <w:br/>
        <w:t>densantes describit ξηρίμυρον siccis omnibus com¬</w:t>
      </w:r>
      <w:r>
        <w:br/>
        <w:t>stans tritis &amp; in puluerem tenuem redactis, quem</w:t>
      </w:r>
      <w:r>
        <w:br/>
        <w:t>capiti prius oblito vino austero inspergendum</w:t>
      </w:r>
      <w:r>
        <w:br/>
        <w:t>consulit. Idem lib. 16. selecta quaedam aromata</w:t>
      </w:r>
      <w:r>
        <w:br/>
        <w:t>trita cribrataque excipit aliquo liquore, docet¬</w:t>
      </w:r>
      <w:r>
        <w:br/>
        <w:t>que pilulas rotundas ad ciceris magnitudinem</w:t>
      </w:r>
      <w:r>
        <w:br/>
        <w:t>effingere, quas acu perforatas, &amp; exiccatas, traie¬</w:t>
      </w:r>
      <w:r>
        <w:br/>
        <w:t xml:space="preserve">cto filo è collo suspendit. </w:t>
      </w:r>
      <w:r w:rsidRPr="00702FE3">
        <w:rPr>
          <w:lang w:val="it-IT"/>
        </w:rPr>
        <w:t>Nec vero dubium est,</w:t>
      </w:r>
      <w:r w:rsidRPr="00702FE3">
        <w:rPr>
          <w:lang w:val="it-IT"/>
        </w:rPr>
        <w:br/>
        <w:t>quin massam in vnam componi possint in mali</w:t>
      </w:r>
      <w:r w:rsidRPr="00702FE3">
        <w:rPr>
          <w:lang w:val="it-IT"/>
        </w:rPr>
        <w:br/>
        <w:t>modum, quod pomum odoriferum vocari po¬</w:t>
      </w:r>
      <w:r w:rsidRPr="00702FE3">
        <w:rPr>
          <w:lang w:val="it-IT"/>
        </w:rPr>
        <w:br/>
        <w:t>terit, quale hodie à plaerisque gestatur, tum ad</w:t>
      </w:r>
      <w:r w:rsidRPr="00702FE3">
        <w:rPr>
          <w:lang w:val="it-IT"/>
        </w:rPr>
        <w:br/>
        <w:t>venustatem, tum ad arcendum pestilentiae peri¬</w:t>
      </w:r>
      <w:r w:rsidRPr="00702FE3">
        <w:rPr>
          <w:lang w:val="it-IT"/>
        </w:rPr>
        <w:br/>
        <w:t>culum.</w:t>
      </w:r>
      <w:r w:rsidRPr="00702FE3">
        <w:rPr>
          <w:lang w:val="it-IT"/>
        </w:rPr>
        <w:br/>
      </w:r>
      <w:r>
        <w:t>Σηρομύρων</w:t>
      </w:r>
      <w:r w:rsidRPr="00702FE3">
        <w:rPr>
          <w:lang w:val="it-IT"/>
        </w:rPr>
        <w:t>. quorundam descriptiones aliquot do¬</w:t>
      </w:r>
      <w:r w:rsidRPr="00702FE3">
        <w:rPr>
          <w:lang w:val="it-IT"/>
        </w:rPr>
        <w:br/>
        <w:t>cet Aetius tetrab. 4. serm. 4. c. 113. dicuntur &amp;a</w:t>
      </w:r>
      <w:r w:rsidRPr="00702FE3">
        <w:rPr>
          <w:lang w:val="it-IT"/>
        </w:rPr>
        <w:br/>
      </w:r>
      <w:r>
        <w:t>ξηρώματα</w:t>
      </w:r>
      <w:r w:rsidRPr="00702FE3">
        <w:rPr>
          <w:lang w:val="it-IT"/>
        </w:rPr>
        <w:t>. 5</w:t>
      </w:r>
      <w:r w:rsidRPr="00702FE3">
        <w:rPr>
          <w:lang w:val="it-IT"/>
        </w:rPr>
        <w:br/>
      </w:r>
      <w:r>
        <w:t>Σκρὸν</w:t>
      </w:r>
      <w:r w:rsidRPr="00702FE3">
        <w:rPr>
          <w:lang w:val="it-IT"/>
        </w:rPr>
        <w:t xml:space="preserve">, &amp; </w:t>
      </w:r>
      <w:r>
        <w:t>ξηρὸς</w:t>
      </w:r>
      <w:r w:rsidRPr="00702FE3">
        <w:rPr>
          <w:lang w:val="it-IT"/>
        </w:rPr>
        <w:t xml:space="preserve"> </w:t>
      </w:r>
      <w:r>
        <w:t>νόσος</w:t>
      </w:r>
      <w:r w:rsidRPr="00702FE3">
        <w:rPr>
          <w:lang w:val="it-IT"/>
        </w:rPr>
        <w:t>. Siccum &amp; siccum morbum Hip¬</w:t>
      </w:r>
      <w:r w:rsidRPr="00702FE3">
        <w:rPr>
          <w:lang w:val="it-IT"/>
        </w:rPr>
        <w:br/>
        <w:t>pocr. vsurpare solet, non pro siccae intemperiei</w:t>
      </w:r>
      <w:r w:rsidRPr="00702FE3">
        <w:rPr>
          <w:lang w:val="it-IT"/>
        </w:rPr>
        <w:br/>
        <w:t>excessu, sed pro affectu in quo nihil per loca con¬</w:t>
      </w:r>
      <w:r w:rsidRPr="00702FE3">
        <w:rPr>
          <w:lang w:val="it-IT"/>
        </w:rPr>
        <w:br/>
        <w:t>uenientia excernitur; Sic febres siccae &amp; morbi.</w:t>
      </w:r>
      <w:r w:rsidRPr="00702FE3">
        <w:rPr>
          <w:lang w:val="it-IT"/>
        </w:rPr>
        <w:br/>
        <w:t>sicci qui in venis &amp; arterijs versantur ex linguae.</w:t>
      </w:r>
      <w:r w:rsidRPr="00702FE3">
        <w:rPr>
          <w:lang w:val="it-IT"/>
        </w:rPr>
        <w:br/>
        <w:t>siccitate, totius corporis squallore, &amp; sudoris a</w:t>
      </w:r>
      <w:r w:rsidRPr="00702FE3">
        <w:rPr>
          <w:lang w:val="it-IT"/>
        </w:rPr>
        <w:br/>
        <w:t>absentia cognoscuntur: Ita &amp; cerebro laboran¬</w:t>
      </w:r>
      <w:r w:rsidRPr="00702FE3">
        <w:rPr>
          <w:lang w:val="it-IT"/>
        </w:rPr>
        <w:br/>
        <w:t>te, si nihil muci aut eiusmodi excrementi perna¬</w:t>
      </w:r>
      <w:r w:rsidRPr="00702FE3">
        <w:rPr>
          <w:lang w:val="it-IT"/>
        </w:rPr>
        <w:br/>
        <w:t>res, oculos, &amp; aures reddatur; inflammatis ocu¬</w:t>
      </w:r>
      <w:r w:rsidRPr="00702FE3">
        <w:rPr>
          <w:lang w:val="it-IT"/>
        </w:rPr>
        <w:br/>
        <w:t>lis si non lachrimentur aut pituita effluat: &amp; in¬</w:t>
      </w:r>
      <w:r w:rsidRPr="00702FE3">
        <w:rPr>
          <w:lang w:val="it-IT"/>
        </w:rPr>
        <w:br/>
        <w:t>flammatio sicca, vlcus siccum similiter appella¬</w:t>
      </w:r>
      <w:r w:rsidRPr="00702FE3">
        <w:rPr>
          <w:lang w:val="it-IT"/>
        </w:rPr>
        <w:br/>
        <w:t>tur quum neque pus neque saniem reddit: Par¬</w:t>
      </w:r>
      <w:r w:rsidRPr="00702FE3">
        <w:rPr>
          <w:lang w:val="it-IT"/>
        </w:rPr>
        <w:br/>
        <w:t>tium conclusarum ventre morbus siccus est, al¬</w:t>
      </w:r>
      <w:r w:rsidRPr="00702FE3">
        <w:rPr>
          <w:lang w:val="it-IT"/>
        </w:rPr>
        <w:br/>
        <w:t xml:space="preserve">uo astricta, sique nihil nisi durum, coactum, </w:t>
      </w:r>
      <w:r>
        <w:t>πυ</w:t>
      </w:r>
      <w:r w:rsidRPr="00702FE3">
        <w:rPr>
          <w:lang w:val="it-IT"/>
        </w:rPr>
        <w:t>¬</w:t>
      </w:r>
      <w:r w:rsidRPr="00702FE3">
        <w:rPr>
          <w:lang w:val="it-IT"/>
        </w:rPr>
        <w:br/>
      </w:r>
      <w:r>
        <w:t>εατάδες</w:t>
      </w:r>
      <w:r w:rsidRPr="00702FE3">
        <w:rPr>
          <w:lang w:val="it-IT"/>
        </w:rPr>
        <w:t>, idque conatu magno &amp; ope medici ex¬</w:t>
      </w:r>
      <w:r w:rsidRPr="00702FE3">
        <w:rPr>
          <w:lang w:val="it-IT"/>
        </w:rPr>
        <w:br/>
        <w:t>cernat: in thorace enim nihil expuitur, ac pecu¬</w:t>
      </w:r>
      <w:r w:rsidRPr="00702FE3">
        <w:rPr>
          <w:lang w:val="it-IT"/>
        </w:rPr>
        <w:br/>
        <w:t>liariter pulmonis laterisque inflammatio sicca a</w:t>
      </w:r>
      <w:r w:rsidRPr="00702FE3">
        <w:rPr>
          <w:lang w:val="it-IT"/>
        </w:rPr>
        <w:br/>
      </w:r>
      <w:r>
        <w:t>ἅππυστος</w:t>
      </w:r>
      <w:r w:rsidRPr="00702FE3">
        <w:rPr>
          <w:lang w:val="it-IT"/>
        </w:rPr>
        <w:t xml:space="preserve"> inde appellatur 1. de morbis, eadem ra¬</w:t>
      </w:r>
      <w:r w:rsidRPr="00702FE3">
        <w:rPr>
          <w:lang w:val="it-IT"/>
        </w:rPr>
        <w:br/>
        <w:t>tione &amp; angina, tussis, cholera, &amp; tympanites.</w:t>
      </w:r>
      <w:r w:rsidRPr="00702FE3">
        <w:rPr>
          <w:lang w:val="it-IT"/>
        </w:rPr>
        <w:br/>
        <w:t>sicci morbi vocantur, à quibus nihil excrementi.</w:t>
      </w:r>
      <w:r w:rsidRPr="00702FE3">
        <w:rPr>
          <w:lang w:val="it-IT"/>
        </w:rPr>
        <w:br/>
        <w:t>per vias proprias singulis partibus redditur. 4</w:t>
      </w:r>
      <w:r w:rsidRPr="00702FE3">
        <w:rPr>
          <w:lang w:val="it-IT"/>
        </w:rPr>
        <w:br/>
      </w:r>
      <w:r>
        <w:t>Σηροπυρία</w:t>
      </w:r>
      <w:r w:rsidRPr="00702FE3">
        <w:rPr>
          <w:lang w:val="it-IT"/>
        </w:rPr>
        <w:t>. balneum siccum, in quo quis tantum de</w:t>
      </w:r>
      <w:r w:rsidRPr="00702FE3">
        <w:rPr>
          <w:lang w:val="it-IT"/>
        </w:rPr>
        <w:br/>
      </w:r>
      <w:r w:rsidRPr="00702FE3">
        <w:rPr>
          <w:lang w:val="it-IT"/>
        </w:rPr>
        <w:lastRenderedPageBreak/>
        <w:t>sudat non etiam abluitur aqua, vel sudatio quae a</w:t>
      </w:r>
      <w:r w:rsidRPr="00702FE3">
        <w:rPr>
          <w:lang w:val="it-IT"/>
        </w:rPr>
        <w:br/>
        <w:t xml:space="preserve">fit </w:t>
      </w:r>
      <w:r>
        <w:t>ὸ</w:t>
      </w:r>
      <w:r w:rsidRPr="00702FE3">
        <w:rPr>
          <w:lang w:val="it-IT"/>
        </w:rPr>
        <w:t xml:space="preserve"> </w:t>
      </w:r>
      <w:r>
        <w:t>ξχρῷ</w:t>
      </w:r>
      <w:r w:rsidRPr="00702FE3">
        <w:rPr>
          <w:lang w:val="it-IT"/>
        </w:rPr>
        <w:t xml:space="preserve"> </w:t>
      </w:r>
      <w:r>
        <w:t>σόλῳ</w:t>
      </w:r>
      <w:r w:rsidRPr="00702FE3">
        <w:rPr>
          <w:lang w:val="it-IT"/>
        </w:rPr>
        <w:t>.</w:t>
      </w:r>
      <w:r w:rsidRPr="00702FE3">
        <w:rPr>
          <w:lang w:val="it-IT"/>
        </w:rPr>
        <w:br/>
      </w:r>
      <w:r>
        <w:t>Σηρὸς</w:t>
      </w:r>
      <w:r w:rsidRPr="00702FE3">
        <w:rPr>
          <w:lang w:val="it-IT"/>
        </w:rPr>
        <w:t xml:space="preserve"> </w:t>
      </w:r>
      <w:r>
        <w:t>κεκαυμένος</w:t>
      </w:r>
      <w:r w:rsidRPr="00702FE3">
        <w:rPr>
          <w:lang w:val="it-IT"/>
        </w:rPr>
        <w:t xml:space="preserve"> </w:t>
      </w:r>
      <w:r>
        <w:t>αότος</w:t>
      </w:r>
      <w:r w:rsidRPr="00702FE3">
        <w:rPr>
          <w:lang w:val="it-IT"/>
        </w:rPr>
        <w:t xml:space="preserve">. vide vocem </w:t>
      </w:r>
      <w:r>
        <w:t>αὅτος</w:t>
      </w:r>
      <w:r w:rsidRPr="00702FE3">
        <w:rPr>
          <w:lang w:val="it-IT"/>
        </w:rPr>
        <w:t xml:space="preserve">. </w:t>
      </w:r>
      <w:r>
        <w:t>ι</w:t>
      </w:r>
      <w:r w:rsidRPr="00702FE3">
        <w:rPr>
          <w:lang w:val="it-IT"/>
        </w:rPr>
        <w:br/>
      </w:r>
      <w:r>
        <w:t>Σηρὸς</w:t>
      </w:r>
      <w:r w:rsidRPr="00702FE3">
        <w:rPr>
          <w:lang w:val="it-IT"/>
        </w:rPr>
        <w:t xml:space="preserve"> </w:t>
      </w:r>
      <w:r>
        <w:t>πυρετὸς</w:t>
      </w:r>
      <w:r w:rsidRPr="00702FE3">
        <w:rPr>
          <w:lang w:val="it-IT"/>
        </w:rPr>
        <w:t>. sicca febris, in qua sitis vehemens per</w:t>
      </w:r>
      <w:r w:rsidRPr="00702FE3">
        <w:rPr>
          <w:lang w:val="it-IT"/>
        </w:rPr>
        <w:br/>
        <w:t>initia, lingua arida, cutis dura in modum corij, &amp;</w:t>
      </w:r>
      <w:r w:rsidRPr="00702FE3">
        <w:rPr>
          <w:lang w:val="it-IT"/>
        </w:rPr>
        <w:br/>
        <w:t>squalor plurimus toto corpore. Huic opposita</w:t>
      </w:r>
      <w:r w:rsidRPr="00702FE3">
        <w:rPr>
          <w:lang w:val="it-IT"/>
        </w:rPr>
        <w:br/>
        <w:t>est humida febris, in qua aegri à primo statim die</w:t>
      </w:r>
      <w:r w:rsidRPr="00702FE3">
        <w:rPr>
          <w:lang w:val="it-IT"/>
        </w:rPr>
        <w:br/>
        <w:t>sudant, verum sudore vel parum vel nullo mo¬</w:t>
      </w:r>
      <w:r w:rsidRPr="00702FE3">
        <w:rPr>
          <w:lang w:val="it-IT"/>
        </w:rPr>
        <w:br/>
        <w:t>do leuantur. Author Galen. libello aduersus</w:t>
      </w:r>
      <w:r w:rsidRPr="00702FE3">
        <w:rPr>
          <w:lang w:val="it-IT"/>
        </w:rPr>
        <w:br/>
        <w:t>Lycum.</w:t>
      </w:r>
      <w:r w:rsidRPr="00702FE3">
        <w:rPr>
          <w:lang w:val="it-IT"/>
        </w:rPr>
        <w:br/>
      </w:r>
      <w:r>
        <w:t>Σηρὸς</w:t>
      </w:r>
      <w:r w:rsidRPr="00702FE3">
        <w:rPr>
          <w:lang w:val="it-IT"/>
        </w:rPr>
        <w:t xml:space="preserve"> </w:t>
      </w:r>
      <w:r>
        <w:t>ἰδρὼς</w:t>
      </w:r>
      <w:r w:rsidRPr="00702FE3">
        <w:rPr>
          <w:lang w:val="it-IT"/>
        </w:rPr>
        <w:t>. siccus sudor dicitur qui non ex balneo,</w:t>
      </w:r>
      <w:r w:rsidRPr="00702FE3">
        <w:rPr>
          <w:lang w:val="it-IT"/>
        </w:rPr>
        <w:br/>
        <w:t>sed ex corporis exercitatione &amp; labore prouenit.</w:t>
      </w:r>
      <w:r w:rsidRPr="00702FE3">
        <w:rPr>
          <w:lang w:val="it-IT"/>
        </w:rPr>
        <w:br/>
        <w:t>vt habetur apud Eustathium.4</w:t>
      </w:r>
      <w:r w:rsidRPr="00702FE3">
        <w:rPr>
          <w:lang w:val="it-IT"/>
        </w:rPr>
        <w:br/>
      </w:r>
      <w:r>
        <w:t>ἀηρότης</w:t>
      </w:r>
      <w:r w:rsidRPr="00702FE3">
        <w:rPr>
          <w:lang w:val="it-IT"/>
        </w:rPr>
        <w:t>. siccitas. est vna ex primis quatuor qualita¬</w:t>
      </w:r>
      <w:r w:rsidRPr="00702FE3">
        <w:rPr>
          <w:lang w:val="it-IT"/>
        </w:rPr>
        <w:br/>
        <w:t>tibus: materialis tamen potius quam actiua, non</w:t>
      </w:r>
    </w:p>
    <w:p w14:paraId="46B4A718" w14:textId="77777777" w:rsidR="00A134C1" w:rsidRDefault="00000000">
      <w:r>
        <w:t>image name: Ξ-0005.jpg</w:t>
      </w:r>
      <w:r>
        <w:br/>
        <w:t>original page number: 5</w:t>
      </w:r>
      <w:r>
        <w:br/>
      </w:r>
    </w:p>
    <w:p w14:paraId="1B7B1A30" w14:textId="77777777" w:rsidR="00A134C1" w:rsidRPr="00702FE3" w:rsidRDefault="00000000">
      <w:pPr>
        <w:rPr>
          <w:lang w:val="it-IT"/>
        </w:rPr>
      </w:pPr>
      <w:r>
        <w:t>quod ab omni actione immunis sit (alterare</w:t>
      </w:r>
      <w:r>
        <w:br/>
        <w:t>enim totam admotam substantiam potest: ta¬</w:t>
      </w:r>
      <w:r>
        <w:br/>
        <w:t>metsi non pari celeritate cum calore &amp; frigore)</w:t>
      </w:r>
      <w:r>
        <w:br/>
        <w:t>sed quod minimum id agat, neque pari celerita¬</w:t>
      </w:r>
      <w:r>
        <w:br/>
        <w:t xml:space="preserve">te. </w:t>
      </w:r>
      <w:r w:rsidRPr="00702FE3">
        <w:rPr>
          <w:lang w:val="fr-FR"/>
        </w:rPr>
        <w:t>Eius enim actio totius est per tota, quemad¬</w:t>
      </w:r>
      <w:r w:rsidRPr="00702FE3">
        <w:rPr>
          <w:lang w:val="fr-FR"/>
        </w:rPr>
        <w:br/>
        <w:t>modum &amp; calidi &amp; frigidi: vt est à Galeno de¬</w:t>
      </w:r>
      <w:r w:rsidRPr="00702FE3">
        <w:rPr>
          <w:lang w:val="fr-FR"/>
        </w:rPr>
        <w:br/>
        <w:t>monstratum libr. de elementis. Siccitatem au¬</w:t>
      </w:r>
      <w:r w:rsidRPr="00702FE3">
        <w:rPr>
          <w:lang w:val="fr-FR"/>
        </w:rPr>
        <w:br/>
        <w:t>tem quadruplicem in nobis accidere idem an¬</w:t>
      </w:r>
      <w:r w:rsidRPr="00702FE3">
        <w:rPr>
          <w:lang w:val="fr-FR"/>
        </w:rPr>
        <w:br/>
        <w:t>notauit li. 7. meth. med. quarum prima est quae</w:t>
      </w:r>
      <w:r w:rsidRPr="00702FE3">
        <w:rPr>
          <w:lang w:val="fr-FR"/>
        </w:rPr>
        <w:br/>
        <w:t>in exilibus venis &amp; arterijs cuiusque particulae</w:t>
      </w:r>
      <w:r w:rsidRPr="00702FE3">
        <w:rPr>
          <w:lang w:val="fr-FR"/>
        </w:rPr>
        <w:br/>
        <w:t>proprijs consistit, quae prouenit ex sanguinis pe¬</w:t>
      </w:r>
      <w:r w:rsidRPr="00702FE3">
        <w:rPr>
          <w:lang w:val="fr-FR"/>
        </w:rPr>
        <w:br/>
        <w:t>nuria. Secunda est, cum propria humiditas vnde</w:t>
      </w:r>
      <w:r w:rsidRPr="00702FE3">
        <w:rPr>
          <w:lang w:val="fr-FR"/>
        </w:rPr>
        <w:br/>
        <w:t>partes nutriuntur, omnino est absumpta. Con¬</w:t>
      </w:r>
      <w:r w:rsidRPr="00702FE3">
        <w:rPr>
          <w:lang w:val="fr-FR"/>
        </w:rPr>
        <w:br/>
        <w:t>tinetur ea in omnibus animalis partibus, ceu ros</w:t>
      </w:r>
      <w:r w:rsidRPr="00702FE3">
        <w:rPr>
          <w:lang w:val="fr-FR"/>
        </w:rPr>
        <w:br/>
        <w:t>quidam per eas sparsus. Est praeterea siccitas vti¬</w:t>
      </w:r>
      <w:r w:rsidRPr="00702FE3">
        <w:rPr>
          <w:lang w:val="fr-FR"/>
        </w:rPr>
        <w:br/>
        <w:t>que quum ea quorum substantia ex humore con¬</w:t>
      </w:r>
      <w:r w:rsidRPr="00702FE3">
        <w:rPr>
          <w:lang w:val="fr-FR"/>
        </w:rPr>
        <w:br/>
        <w:t>creto constat, sicut caro &amp; adeps, sunt liquata.</w:t>
      </w:r>
      <w:r w:rsidRPr="00702FE3">
        <w:rPr>
          <w:lang w:val="fr-FR"/>
        </w:rPr>
        <w:br/>
        <w:t>Quarta est prorsus insanabilis, si consummata</w:t>
      </w:r>
      <w:r w:rsidRPr="00702FE3">
        <w:rPr>
          <w:lang w:val="fr-FR"/>
        </w:rPr>
        <w:br/>
        <w:t>fuerit, est autem prorsus consummata, vbi so¬</w:t>
      </w:r>
      <w:r w:rsidRPr="00702FE3">
        <w:rPr>
          <w:lang w:val="fr-FR"/>
        </w:rPr>
        <w:br/>
        <w:t>lida similarium partium substantia reddita est</w:t>
      </w:r>
      <w:r w:rsidRPr="00702FE3">
        <w:rPr>
          <w:lang w:val="fr-FR"/>
        </w:rPr>
        <w:br/>
        <w:t>siccior. quippe quod senium est in morbis, id sic¬</w:t>
      </w:r>
      <w:r w:rsidRPr="00702FE3">
        <w:rPr>
          <w:lang w:val="fr-FR"/>
        </w:rPr>
        <w:br/>
        <w:t>caintemperies est in aegris. Porro eiusmodi sic¬</w:t>
      </w:r>
      <w:r w:rsidRPr="00702FE3">
        <w:rPr>
          <w:lang w:val="fr-FR"/>
        </w:rPr>
        <w:br/>
        <w:t>citates proueniunt ex diuturnis euacuationibus,</w:t>
      </w:r>
      <w:r w:rsidRPr="00702FE3">
        <w:rPr>
          <w:lang w:val="fr-FR"/>
        </w:rPr>
        <w:br/>
        <w:t>quae vel ex ventris profluuio, vel intestinorum</w:t>
      </w:r>
      <w:r w:rsidRPr="00702FE3">
        <w:rPr>
          <w:lang w:val="fr-FR"/>
        </w:rPr>
        <w:br/>
        <w:t>laeuitate, vel dysenteria, aut diuturnis vomiti¬</w:t>
      </w:r>
      <w:r w:rsidRPr="00702FE3">
        <w:rPr>
          <w:lang w:val="fr-FR"/>
        </w:rPr>
        <w:br/>
        <w:t>bus, aut vigilijs aut tali alia de causa proueniunt,</w:t>
      </w:r>
      <w:r w:rsidRPr="00702FE3">
        <w:rPr>
          <w:lang w:val="fr-FR"/>
        </w:rPr>
        <w:br/>
      </w:r>
      <w:r w:rsidRPr="00702FE3">
        <w:rPr>
          <w:lang w:val="fr-FR"/>
        </w:rPr>
        <w:lastRenderedPageBreak/>
        <w:t>aut longi temporis fame, &amp; febribus ardentibus</w:t>
      </w:r>
      <w:r w:rsidRPr="00702FE3">
        <w:rPr>
          <w:lang w:val="fr-FR"/>
        </w:rPr>
        <w:br/>
        <w:t>longis, atque vt in vniuersum dicatur, quaecun¬</w:t>
      </w:r>
      <w:r w:rsidRPr="00702FE3">
        <w:rPr>
          <w:lang w:val="fr-FR"/>
        </w:rPr>
        <w:br/>
        <w:t>que ipsas animalis solidas partes vehementer ex¬</w:t>
      </w:r>
      <w:r w:rsidRPr="00702FE3">
        <w:rPr>
          <w:lang w:val="fr-FR"/>
        </w:rPr>
        <w:br/>
        <w:t>siccant, sicuti &amp; hecticae febres.</w:t>
      </w:r>
      <w:r w:rsidRPr="00702FE3">
        <w:rPr>
          <w:lang w:val="fr-FR"/>
        </w:rPr>
        <w:br/>
      </w:r>
      <w:r>
        <w:t>ρυτριβία</w:t>
      </w:r>
      <w:r w:rsidRPr="00702FE3">
        <w:rPr>
          <w:lang w:val="fr-FR"/>
        </w:rPr>
        <w:t>. sicca frictio opponitur ei quae fit cum</w:t>
      </w:r>
      <w:r w:rsidRPr="00702FE3">
        <w:rPr>
          <w:lang w:val="fr-FR"/>
        </w:rPr>
        <w:br/>
        <w:t>"oleo. de qua plura Galen. 2. simpl. medic.</w:t>
      </w:r>
      <w:r w:rsidRPr="00702FE3">
        <w:rPr>
          <w:lang w:val="fr-FR"/>
        </w:rPr>
        <w:br/>
        <w:t>E</w:t>
      </w:r>
      <w:r>
        <w:t>ποραγεῖν</w:t>
      </w:r>
      <w:r w:rsidRPr="00702FE3">
        <w:rPr>
          <w:lang w:val="fr-FR"/>
        </w:rPr>
        <w:t>. siccantia comedere apud Dioscor. lib. 2.</w:t>
      </w:r>
      <w:r w:rsidRPr="00702FE3">
        <w:rPr>
          <w:lang w:val="fr-FR"/>
        </w:rPr>
        <w:br/>
        <w:t>n c. 153. quod facere iubet Leucophlegmatia la¬</w:t>
      </w:r>
      <w:r w:rsidRPr="00702FE3">
        <w:rPr>
          <w:lang w:val="fr-FR"/>
        </w:rPr>
        <w:br/>
        <w:t>" borantes; vsi &amp; hoc verbo saepius Graeci medi¬</w:t>
      </w:r>
      <w:r w:rsidRPr="00702FE3">
        <w:rPr>
          <w:lang w:val="fr-FR"/>
        </w:rPr>
        <w:br/>
        <w:t>"ci sunt, &amp; inter illos Paul. Aegin. eo quo agit ca¬</w:t>
      </w:r>
      <w:r w:rsidRPr="00702FE3">
        <w:rPr>
          <w:lang w:val="fr-FR"/>
        </w:rPr>
        <w:br/>
        <w:t>"pite de resolutis, qui sine offensione melioris &amp;</w:t>
      </w:r>
      <w:r w:rsidRPr="00702FE3">
        <w:rPr>
          <w:lang w:val="fr-FR"/>
        </w:rPr>
        <w:br/>
        <w:t>" principalis in homine partis fiunt, quos siccore</w:t>
      </w:r>
      <w:r w:rsidRPr="00702FE3">
        <w:rPr>
          <w:lang w:val="fr-FR"/>
        </w:rPr>
        <w:br/>
        <w:t>„vitae genere atque diaeta vti iubet.</w:t>
      </w:r>
      <w:r w:rsidRPr="00702FE3">
        <w:rPr>
          <w:lang w:val="fr-FR"/>
        </w:rPr>
        <w:br/>
        <w:t>E</w:t>
      </w:r>
      <w:r>
        <w:t>χρορθιμία</w:t>
      </w:r>
      <w:r w:rsidRPr="00702FE3">
        <w:rPr>
          <w:lang w:val="fr-FR"/>
        </w:rPr>
        <w:t>. est arida lippitudo, in qua oculi subari¬</w:t>
      </w:r>
      <w:r w:rsidRPr="00702FE3">
        <w:rPr>
          <w:lang w:val="fr-FR"/>
        </w:rPr>
        <w:br/>
        <w:t>di neque tument neque fluunt, sed rubent tan¬</w:t>
      </w:r>
      <w:r w:rsidRPr="00702FE3">
        <w:rPr>
          <w:lang w:val="fr-FR"/>
        </w:rPr>
        <w:br/>
        <w:t>tum, &amp; cum dolore quodam leui &amp; prurigine</w:t>
      </w:r>
      <w:r w:rsidRPr="00702FE3">
        <w:rPr>
          <w:lang w:val="fr-FR"/>
        </w:rPr>
        <w:br/>
        <w:t>grauescunt, &amp; palpebrae citra duritiem vllam</w:t>
      </w:r>
      <w:r w:rsidRPr="00702FE3">
        <w:rPr>
          <w:lang w:val="fr-FR"/>
        </w:rPr>
        <w:br/>
        <w:t>praegraui pituita inhaerescunt. Author Celsus &amp;</w:t>
      </w:r>
      <w:r w:rsidRPr="00702FE3">
        <w:rPr>
          <w:lang w:val="fr-FR"/>
        </w:rPr>
        <w:br/>
        <w:t>Aetius.</w:t>
      </w:r>
      <w:r w:rsidRPr="00702FE3">
        <w:rPr>
          <w:lang w:val="fr-FR"/>
        </w:rPr>
        <w:br/>
        <w:t>Hippocr. autem aphor. 2. &amp; 14. lib. 3. &amp; lib.</w:t>
      </w:r>
      <w:r w:rsidRPr="00702FE3">
        <w:rPr>
          <w:lang w:val="fr-FR"/>
        </w:rPr>
        <w:br/>
      </w:r>
      <w:r>
        <w:t>ν</w:t>
      </w:r>
      <w:r w:rsidRPr="00702FE3">
        <w:rPr>
          <w:lang w:val="fr-FR"/>
        </w:rPr>
        <w:t xml:space="preserve"> de aere locis &amp; aquis, </w:t>
      </w:r>
      <w:r>
        <w:t>ὁφ</w:t>
      </w:r>
      <w:r w:rsidRPr="00702FE3">
        <w:rPr>
          <w:lang w:val="fr-FR"/>
        </w:rPr>
        <w:t xml:space="preserve"> </w:t>
      </w:r>
      <w:r>
        <w:t>θαλμιαὶ</w:t>
      </w:r>
      <w:r w:rsidRPr="00702FE3">
        <w:rPr>
          <w:lang w:val="fr-FR"/>
        </w:rPr>
        <w:t xml:space="preserve"> </w:t>
      </w:r>
      <w:r>
        <w:t>ξηρὰς</w:t>
      </w:r>
      <w:r w:rsidRPr="00702FE3">
        <w:rPr>
          <w:lang w:val="fr-FR"/>
        </w:rPr>
        <w:t xml:space="preserve"> dixit, &amp; eas</w:t>
      </w:r>
      <w:r w:rsidRPr="00702FE3">
        <w:rPr>
          <w:lang w:val="fr-FR"/>
        </w:rPr>
        <w:br/>
        <w:t>„ interpretatur Gal. quae citra materiae affluxum</w:t>
      </w:r>
      <w:r w:rsidRPr="00702FE3">
        <w:rPr>
          <w:lang w:val="fr-FR"/>
        </w:rPr>
        <w:br/>
        <w:t xml:space="preserve">"fiunt. </w:t>
      </w:r>
      <w:r w:rsidRPr="00414773">
        <w:rPr>
          <w:lang w:val="fr-FR"/>
        </w:rPr>
        <w:t>Nam, inquit, propter aeris frigiditatem</w:t>
      </w:r>
      <w:r w:rsidRPr="00414773">
        <w:rPr>
          <w:lang w:val="fr-FR"/>
        </w:rPr>
        <w:br/>
        <w:t>„superficiem densantis nihil potest foras effluere;</w:t>
      </w:r>
      <w:r w:rsidRPr="00414773">
        <w:rPr>
          <w:lang w:val="fr-FR"/>
        </w:rPr>
        <w:br/>
        <w:t>„ fiunt autem ex Hippoc. austrinam &amp; pluuiosam</w:t>
      </w:r>
      <w:r w:rsidRPr="00414773">
        <w:rPr>
          <w:lang w:val="fr-FR"/>
        </w:rPr>
        <w:br/>
        <w:t>„hiemem excipiente vere aquilonio &amp; sicco, at¬</w:t>
      </w:r>
      <w:r w:rsidRPr="00414773">
        <w:rPr>
          <w:lang w:val="fr-FR"/>
        </w:rPr>
        <w:br/>
        <w:t>„que etiam aestate &amp; Autumno aquilonijs &amp; siccis.</w:t>
      </w:r>
      <w:r w:rsidRPr="00414773">
        <w:rPr>
          <w:lang w:val="fr-FR"/>
        </w:rPr>
        <w:br/>
        <w:t>E</w:t>
      </w:r>
      <w:r>
        <w:t>ιρίδιον</w:t>
      </w:r>
      <w:r w:rsidRPr="00414773">
        <w:rPr>
          <w:lang w:val="fr-FR"/>
        </w:rPr>
        <w:t xml:space="preserve">. sic dicitur ab aliquibus </w:t>
      </w:r>
      <w:r>
        <w:t>τὸ</w:t>
      </w:r>
      <w:r w:rsidRPr="00414773">
        <w:rPr>
          <w:lang w:val="fr-FR"/>
        </w:rPr>
        <w:t xml:space="preserve"> </w:t>
      </w:r>
      <w:r>
        <w:t>σπαργάνιον</w:t>
      </w:r>
      <w:r w:rsidRPr="00414773">
        <w:rPr>
          <w:lang w:val="fr-FR"/>
        </w:rPr>
        <w:t>, vt au¬</w:t>
      </w:r>
      <w:r w:rsidRPr="00414773">
        <w:rPr>
          <w:lang w:val="fr-FR"/>
        </w:rPr>
        <w:br/>
        <w:t>thor est Dioscorides.</w:t>
      </w:r>
      <w:r w:rsidRPr="00414773">
        <w:rPr>
          <w:lang w:val="fr-FR"/>
        </w:rPr>
        <w:br/>
        <w:t>E</w:t>
      </w:r>
      <w:r>
        <w:t>ριον</w:t>
      </w:r>
      <w:r w:rsidRPr="00414773">
        <w:rPr>
          <w:lang w:val="fr-FR"/>
        </w:rPr>
        <w:t>. gladiolus. herba est sic dicta quod folijs gla¬</w:t>
      </w:r>
      <w:r w:rsidRPr="00414773">
        <w:rPr>
          <w:lang w:val="fr-FR"/>
        </w:rPr>
        <w:br/>
        <w:t xml:space="preserve">dij speciem praebeat. </w:t>
      </w:r>
      <w:r w:rsidRPr="00702FE3">
        <w:rPr>
          <w:lang w:val="it-IT"/>
        </w:rPr>
        <w:t>Ea autem iridi similia sunt,</w:t>
      </w:r>
      <w:r w:rsidRPr="00702FE3">
        <w:rPr>
          <w:lang w:val="it-IT"/>
        </w:rPr>
        <w:br/>
        <w:t>sed minora &amp; angustiora, &amp; gladij modo mu¬</w:t>
      </w:r>
      <w:r w:rsidRPr="00702FE3">
        <w:rPr>
          <w:lang w:val="it-IT"/>
        </w:rPr>
        <w:br/>
        <w:t>cronata neruosaque. In caulem exit cubitalem</w:t>
      </w:r>
      <w:r w:rsidRPr="00702FE3">
        <w:rPr>
          <w:lang w:val="it-IT"/>
        </w:rPr>
        <w:br/>
        <w:t>vel etiam bicubitalem, vt ait Plinius, in quo pur¬</w:t>
      </w:r>
      <w:r w:rsidRPr="00702FE3">
        <w:rPr>
          <w:lang w:val="it-IT"/>
        </w:rPr>
        <w:br/>
        <w:t>purei flores in ordinem digesti inter se distant,</w:t>
      </w:r>
      <w:r w:rsidRPr="00702FE3">
        <w:rPr>
          <w:lang w:val="it-IT"/>
        </w:rPr>
        <w:br/>
        <w:t>semine rotundo, radicibus geminis, quarum vna</w:t>
      </w:r>
      <w:r w:rsidRPr="00702FE3">
        <w:rPr>
          <w:lang w:val="it-IT"/>
        </w:rPr>
        <w:br/>
        <w:t>insidet alteri ceu pusillis bulbis inferiore gracili,</w:t>
      </w:r>
      <w:r w:rsidRPr="00702FE3">
        <w:rPr>
          <w:lang w:val="it-IT"/>
        </w:rPr>
        <w:br/>
        <w:t>superna vero vberiore &amp; habitiore. In aruis ma¬</w:t>
      </w:r>
      <w:r w:rsidRPr="00702FE3">
        <w:rPr>
          <w:lang w:val="it-IT"/>
        </w:rPr>
        <w:br/>
        <w:t xml:space="preserve">xime nascitur. vocatur alijs nominibus </w:t>
      </w:r>
      <w:r>
        <w:t>φάσγανον</w:t>
      </w:r>
      <w:r w:rsidRPr="00702FE3">
        <w:rPr>
          <w:lang w:val="it-IT"/>
        </w:rPr>
        <w:br/>
        <w:t xml:space="preserve">&amp; </w:t>
      </w:r>
      <w:r>
        <w:t>μαχαρώνιον</w:t>
      </w:r>
      <w:r w:rsidRPr="00702FE3">
        <w:rPr>
          <w:lang w:val="it-IT"/>
        </w:rPr>
        <w:t>. Radix eius, praesertim superior,</w:t>
      </w:r>
      <w:r w:rsidRPr="00702FE3">
        <w:rPr>
          <w:lang w:val="it-IT"/>
        </w:rPr>
        <w:br/>
        <w:t>dicitur vim habere attrahendi, discutiendi &amp;</w:t>
      </w:r>
      <w:r w:rsidRPr="00702FE3">
        <w:rPr>
          <w:lang w:val="it-IT"/>
        </w:rPr>
        <w:br/>
        <w:t>exiccandi.</w:t>
      </w:r>
      <w:r w:rsidRPr="00702FE3">
        <w:rPr>
          <w:lang w:val="it-IT"/>
        </w:rPr>
        <w:br/>
      </w:r>
      <w:r>
        <w:t>ἀιροειδὴς</w:t>
      </w:r>
      <w:r w:rsidRPr="00702FE3">
        <w:rPr>
          <w:lang w:val="it-IT"/>
        </w:rPr>
        <w:t xml:space="preserve"> </w:t>
      </w:r>
      <w:r>
        <w:t>ὀπώρυσις</w:t>
      </w:r>
      <w:r w:rsidRPr="00702FE3">
        <w:rPr>
          <w:lang w:val="it-IT"/>
        </w:rPr>
        <w:t>. est cartilago triangula parti infi¬</w:t>
      </w:r>
    </w:p>
    <w:p w14:paraId="5CA86E70" w14:textId="77777777" w:rsidR="00A134C1" w:rsidRDefault="00000000">
      <w:r>
        <w:lastRenderedPageBreak/>
        <w:t>image name: Ξ-0006.jpg</w:t>
      </w:r>
      <w:r>
        <w:br/>
        <w:t>original page number: 6</w:t>
      </w:r>
      <w:r>
        <w:br/>
      </w:r>
    </w:p>
    <w:p w14:paraId="44A1B812" w14:textId="77777777" w:rsidR="00A134C1" w:rsidRPr="00414773" w:rsidRDefault="00000000">
      <w:pPr>
        <w:rPr>
          <w:lang w:val="fr-FR"/>
        </w:rPr>
      </w:pPr>
      <w:r w:rsidRPr="00702FE3">
        <w:rPr>
          <w:lang w:val="it-IT"/>
        </w:rPr>
        <w:t>mae sterni adnata gladij effigie. In hanc enim</w:t>
      </w:r>
      <w:r w:rsidRPr="00702FE3">
        <w:rPr>
          <w:lang w:val="it-IT"/>
        </w:rPr>
        <w:br/>
        <w:t>sternon exacuitur &amp; desinit. Non est autem sem¬</w:t>
      </w:r>
      <w:r w:rsidRPr="00702FE3">
        <w:rPr>
          <w:lang w:val="it-IT"/>
        </w:rPr>
        <w:br/>
        <w:t>per simplex &amp; acuminata haec cartilago, sed non</w:t>
      </w:r>
      <w:r w:rsidRPr="00702FE3">
        <w:rPr>
          <w:lang w:val="it-IT"/>
        </w:rPr>
        <w:br/>
        <w:t>raro in fine lata, saepe bifida, vnde &amp; vulgo fur¬</w:t>
      </w:r>
      <w:r w:rsidRPr="00702FE3">
        <w:rPr>
          <w:lang w:val="it-IT"/>
        </w:rPr>
        <w:br/>
        <w:t>cella dicitur. Saepe tota est latissima &amp; plane os¬</w:t>
      </w:r>
      <w:r w:rsidRPr="00702FE3">
        <w:rPr>
          <w:lang w:val="it-IT"/>
        </w:rPr>
        <w:br/>
        <w:t>sea (vnde Galeno os aliquando dicitur, quod</w:t>
      </w:r>
      <w:r w:rsidRPr="00702FE3">
        <w:rPr>
          <w:lang w:val="it-IT"/>
        </w:rPr>
        <w:br/>
        <w:t>aetatis aut temperamenti siccioris occasione in</w:t>
      </w:r>
      <w:r w:rsidRPr="00702FE3">
        <w:rPr>
          <w:lang w:val="it-IT"/>
        </w:rPr>
        <w:br/>
        <w:t>os degenerat) praesertim parte anteriore: nam</w:t>
      </w:r>
      <w:r w:rsidRPr="00702FE3">
        <w:rPr>
          <w:lang w:val="it-IT"/>
        </w:rPr>
        <w:br/>
        <w:t>posteriore diutius cartilaginosa est, &amp; intima</w:t>
      </w:r>
      <w:r w:rsidRPr="00702FE3">
        <w:rPr>
          <w:lang w:val="it-IT"/>
        </w:rPr>
        <w:br/>
        <w:t>semper. Quidam mucronatam cartilaginem vo¬</w:t>
      </w:r>
      <w:r w:rsidRPr="00702FE3">
        <w:rPr>
          <w:lang w:val="it-IT"/>
        </w:rPr>
        <w:br/>
        <w:t>cant, vulgo malum granatum. Sunt vero qui non</w:t>
      </w:r>
      <w:r w:rsidRPr="00702FE3">
        <w:rPr>
          <w:lang w:val="it-IT"/>
        </w:rPr>
        <w:br/>
        <w:t>eam cartilaginem, sed totum ipsum sternon cum</w:t>
      </w:r>
      <w:r w:rsidRPr="00702FE3">
        <w:rPr>
          <w:lang w:val="it-IT"/>
        </w:rPr>
        <w:br/>
        <w:t>ea</w:t>
      </w:r>
      <w:r>
        <w:t>ξιροειδὲς</w:t>
      </w:r>
      <w:r w:rsidRPr="00702FE3">
        <w:rPr>
          <w:lang w:val="it-IT"/>
        </w:rPr>
        <w:t xml:space="preserve"> nuncupent, vt ait Galenus. Nam ster¬</w:t>
      </w:r>
      <w:r w:rsidRPr="00702FE3">
        <w:rPr>
          <w:lang w:val="it-IT"/>
        </w:rPr>
        <w:br/>
        <w:t>non manubrio, cartilago vero gladio plaerum¬</w:t>
      </w:r>
      <w:r w:rsidRPr="00702FE3">
        <w:rPr>
          <w:lang w:val="it-IT"/>
        </w:rPr>
        <w:br/>
        <w:t>que similis videtur.</w:t>
      </w:r>
      <w:r w:rsidRPr="00702FE3">
        <w:rPr>
          <w:lang w:val="it-IT"/>
        </w:rPr>
        <w:br/>
      </w:r>
      <w:r>
        <w:t>Συγγενὲς</w:t>
      </w:r>
      <w:r w:rsidRPr="00702FE3">
        <w:rPr>
          <w:lang w:val="fr-FR"/>
        </w:rPr>
        <w:t xml:space="preserve"> </w:t>
      </w:r>
      <w:r>
        <w:t>νόσημα</w:t>
      </w:r>
      <w:r w:rsidRPr="00702FE3">
        <w:rPr>
          <w:lang w:val="fr-FR"/>
        </w:rPr>
        <w:t>. Connatus morbus, qui cum semine</w:t>
      </w:r>
      <w:r w:rsidRPr="00702FE3">
        <w:rPr>
          <w:lang w:val="fr-FR"/>
        </w:rPr>
        <w:br/>
        <w:t>&amp; lacte imbibitur &amp; congenitus appellatur. 6</w:t>
      </w:r>
      <w:r w:rsidRPr="00702FE3">
        <w:rPr>
          <w:lang w:val="fr-FR"/>
        </w:rPr>
        <w:br/>
      </w:r>
      <w:r>
        <w:t>Συικληρίαι</w:t>
      </w:r>
      <w:r w:rsidRPr="00702FE3">
        <w:rPr>
          <w:lang w:val="fr-FR"/>
        </w:rPr>
        <w:t xml:space="preserve"> </w:t>
      </w:r>
      <w:r>
        <w:t>νοσημάτων</w:t>
      </w:r>
      <w:r w:rsidRPr="00702FE3">
        <w:rPr>
          <w:lang w:val="fr-FR"/>
        </w:rPr>
        <w:t>. dicuntur affectuum inter se</w:t>
      </w:r>
      <w:r w:rsidRPr="00702FE3">
        <w:rPr>
          <w:lang w:val="fr-FR"/>
        </w:rPr>
        <w:br/>
        <w:t>commercia consortia &amp; coniunctiones, cum af¬ 6</w:t>
      </w:r>
      <w:r w:rsidRPr="00702FE3">
        <w:rPr>
          <w:lang w:val="fr-FR"/>
        </w:rPr>
        <w:br/>
        <w:t>fectus inter se consociantur. 6</w:t>
      </w:r>
      <w:r w:rsidRPr="00702FE3">
        <w:rPr>
          <w:lang w:val="fr-FR"/>
        </w:rPr>
        <w:br/>
        <w:t>E</w:t>
      </w:r>
      <w:r>
        <w:t>υδγωρὶν</w:t>
      </w:r>
      <w:r w:rsidRPr="00702FE3">
        <w:rPr>
          <w:lang w:val="fr-FR"/>
        </w:rPr>
        <w:t>. indulgentia in cibis aegro largiendis apud</w:t>
      </w:r>
      <w:r w:rsidRPr="00702FE3">
        <w:rPr>
          <w:lang w:val="fr-FR"/>
        </w:rPr>
        <w:br/>
        <w:t xml:space="preserve">Hippocr. </w:t>
      </w:r>
      <w:r>
        <w:t>αὶ</w:t>
      </w:r>
      <w:r w:rsidRPr="00702FE3">
        <w:rPr>
          <w:lang w:val="fr-FR"/>
        </w:rPr>
        <w:t xml:space="preserve"> </w:t>
      </w:r>
      <w:r>
        <w:t>παρεγγλείας</w:t>
      </w:r>
      <w:r w:rsidRPr="00702FE3">
        <w:rPr>
          <w:lang w:val="fr-FR"/>
        </w:rPr>
        <w:t xml:space="preserve">, cui opponit </w:t>
      </w:r>
      <w:r>
        <w:t>ξυνεσταλμένην</w:t>
      </w:r>
      <w:r w:rsidRPr="00702FE3">
        <w:rPr>
          <w:lang w:val="fr-FR"/>
        </w:rPr>
        <w:t xml:space="preserve"> </w:t>
      </w:r>
      <w:r>
        <w:t>κ</w:t>
      </w:r>
      <w:r w:rsidRPr="00702FE3">
        <w:rPr>
          <w:lang w:val="fr-FR"/>
        </w:rPr>
        <w:t>c</w:t>
      </w:r>
      <w:r w:rsidRPr="00702FE3">
        <w:rPr>
          <w:lang w:val="fr-FR"/>
        </w:rPr>
        <w:br/>
      </w:r>
      <w:r>
        <w:t>διαίταν</w:t>
      </w:r>
      <w:r w:rsidRPr="00702FE3">
        <w:rPr>
          <w:lang w:val="fr-FR"/>
        </w:rPr>
        <w:t xml:space="preserve"> pressam &amp; concisam victus rationem.</w:t>
      </w:r>
      <w:r w:rsidRPr="00702FE3">
        <w:rPr>
          <w:lang w:val="fr-FR"/>
        </w:rPr>
        <w:br/>
      </w:r>
      <w:r>
        <w:t>Συλαλόη</w:t>
      </w:r>
      <w:r w:rsidRPr="00702FE3">
        <w:rPr>
          <w:lang w:val="fr-FR"/>
        </w:rPr>
        <w:t xml:space="preserve">. lignum aloes, quod proprio nomine </w:t>
      </w:r>
      <w:r>
        <w:t>ἀγάλ</w:t>
      </w:r>
      <w:r w:rsidRPr="00702FE3">
        <w:rPr>
          <w:lang w:val="fr-FR"/>
        </w:rPr>
        <w:t>¬</w:t>
      </w:r>
      <w:r w:rsidRPr="00702FE3">
        <w:rPr>
          <w:lang w:val="fr-FR"/>
        </w:rPr>
        <w:br/>
      </w:r>
      <w:r>
        <w:t>λογον</w:t>
      </w:r>
      <w:r w:rsidRPr="00702FE3">
        <w:rPr>
          <w:lang w:val="fr-FR"/>
        </w:rPr>
        <w:t xml:space="preserve"> appellatur.</w:t>
      </w:r>
      <w:r w:rsidRPr="00702FE3">
        <w:rPr>
          <w:lang w:val="fr-FR"/>
        </w:rPr>
        <w:br/>
      </w:r>
      <w:r>
        <w:t>Σύλλογος</w:t>
      </w:r>
      <w:r w:rsidRPr="00702FE3">
        <w:rPr>
          <w:lang w:val="fr-FR"/>
        </w:rPr>
        <w:t xml:space="preserve"> </w:t>
      </w:r>
      <w:r>
        <w:t>θεραπηὶη</w:t>
      </w:r>
      <w:r w:rsidRPr="00702FE3">
        <w:rPr>
          <w:lang w:val="fr-FR"/>
        </w:rPr>
        <w:t>. collecta curandi ratio, sermones</w:t>
      </w:r>
      <w:r w:rsidRPr="00702FE3">
        <w:rPr>
          <w:lang w:val="fr-FR"/>
        </w:rPr>
        <w:br/>
        <w:t>medicorum &amp; consilia quae de curandi ratione e</w:t>
      </w:r>
      <w:r w:rsidRPr="00702FE3">
        <w:rPr>
          <w:lang w:val="fr-FR"/>
        </w:rPr>
        <w:br/>
        <w:t>fiunt. 6</w:t>
      </w:r>
      <w:r w:rsidRPr="00702FE3">
        <w:rPr>
          <w:lang w:val="fr-FR"/>
        </w:rPr>
        <w:br/>
      </w:r>
      <w:r>
        <w:t>Συλοβάλσαμον</w:t>
      </w:r>
      <w:r w:rsidRPr="00702FE3">
        <w:rPr>
          <w:lang w:val="fr-FR"/>
        </w:rPr>
        <w:t>. est frutex, siue sarmentum, siue surcu¬</w:t>
      </w:r>
      <w:r w:rsidRPr="00702FE3">
        <w:rPr>
          <w:lang w:val="fr-FR"/>
        </w:rPr>
        <w:br/>
        <w:t>lus balsami. Amputabatur ab incolis &amp; vaeni¬</w:t>
      </w:r>
      <w:r w:rsidRPr="00702FE3">
        <w:rPr>
          <w:lang w:val="fr-FR"/>
        </w:rPr>
        <w:br/>
        <w:t>bat, propterea quod eo decocto in vnguentis vi¬</w:t>
      </w:r>
      <w:r w:rsidRPr="00702FE3">
        <w:rPr>
          <w:lang w:val="fr-FR"/>
        </w:rPr>
        <w:br/>
        <w:t>ce opobalsami multis esset, etiamsi ex toto bal¬</w:t>
      </w:r>
      <w:r w:rsidRPr="00702FE3">
        <w:rPr>
          <w:lang w:val="fr-FR"/>
        </w:rPr>
        <w:br/>
        <w:t>samò minima illi inesset odoris gratia. Dioscori¬</w:t>
      </w:r>
      <w:r w:rsidRPr="00702FE3">
        <w:rPr>
          <w:lang w:val="fr-FR"/>
        </w:rPr>
        <w:br/>
        <w:t>des probari dicit recens, sarmento tenui, ful¬</w:t>
      </w:r>
      <w:r w:rsidRPr="00702FE3">
        <w:rPr>
          <w:lang w:val="fr-FR"/>
        </w:rPr>
        <w:br/>
        <w:t>uum, odoratum &amp; quadamtenus opobalsa¬</w:t>
      </w:r>
      <w:r w:rsidRPr="00702FE3">
        <w:rPr>
          <w:lang w:val="fr-FR"/>
        </w:rPr>
        <w:br/>
        <w:t>mum spirans.</w:t>
      </w:r>
      <w:r w:rsidRPr="00702FE3">
        <w:rPr>
          <w:lang w:val="fr-FR"/>
        </w:rPr>
        <w:br/>
      </w:r>
      <w:r>
        <w:t>Συλοκέρατα</w:t>
      </w:r>
      <w:r w:rsidRPr="00702FE3">
        <w:rPr>
          <w:lang w:val="fr-FR"/>
        </w:rPr>
        <w:t xml:space="preserve">. interna siliquarum grana, quae &amp; </w:t>
      </w:r>
      <w:r>
        <w:t>ξυλό</w:t>
      </w:r>
      <w:r w:rsidRPr="00702FE3">
        <w:rPr>
          <w:lang w:val="fr-FR"/>
        </w:rPr>
        <w:t xml:space="preserve">¬ </w:t>
      </w:r>
      <w:r>
        <w:t>εἰ</w:t>
      </w:r>
      <w:r w:rsidRPr="00702FE3">
        <w:rPr>
          <w:lang w:val="fr-FR"/>
        </w:rPr>
        <w:br/>
      </w:r>
      <w:r>
        <w:t>κοκκα</w:t>
      </w:r>
      <w:r w:rsidRPr="00702FE3">
        <w:rPr>
          <w:lang w:val="fr-FR"/>
        </w:rPr>
        <w:t xml:space="preserve"> vocantur vulgo panis S. Ioannis: sic vero c</w:t>
      </w:r>
      <w:r w:rsidRPr="00702FE3">
        <w:rPr>
          <w:lang w:val="fr-FR"/>
        </w:rPr>
        <w:br/>
        <w:t>Graecis appellata sunt à lignoso cortice grana il¬</w:t>
      </w:r>
      <w:r w:rsidRPr="00702FE3">
        <w:rPr>
          <w:lang w:val="fr-FR"/>
        </w:rPr>
        <w:br/>
        <w:t>la vestiente &amp; occultante. Barbari corrupta &amp; 6</w:t>
      </w:r>
      <w:r w:rsidRPr="00702FE3">
        <w:rPr>
          <w:lang w:val="fr-FR"/>
        </w:rPr>
        <w:br/>
        <w:t>deprauata voce xylocaracta nominant, quae vul¬ 6</w:t>
      </w:r>
      <w:r w:rsidRPr="00702FE3">
        <w:rPr>
          <w:lang w:val="fr-FR"/>
        </w:rPr>
        <w:br/>
      </w:r>
      <w:r w:rsidRPr="00702FE3">
        <w:rPr>
          <w:lang w:val="fr-FR"/>
        </w:rPr>
        <w:lastRenderedPageBreak/>
        <w:t>go arboris Ceratoniae siliquae nuncupantur; e</w:t>
      </w:r>
      <w:r w:rsidRPr="00702FE3">
        <w:rPr>
          <w:lang w:val="fr-FR"/>
        </w:rPr>
        <w:br/>
        <w:t>Dioscorides alijque Graeci hunc fructum quo¬</w:t>
      </w:r>
      <w:r w:rsidRPr="00702FE3">
        <w:rPr>
          <w:lang w:val="fr-FR"/>
        </w:rPr>
        <w:br/>
        <w:t xml:space="preserve">que simpliciter </w:t>
      </w:r>
      <w:r>
        <w:t>κεράπον</w:t>
      </w:r>
      <w:r w:rsidRPr="00702FE3">
        <w:rPr>
          <w:lang w:val="fr-FR"/>
        </w:rPr>
        <w:t xml:space="preserve"> vocant: vsurpant etiam.</w:t>
      </w:r>
      <w:r w:rsidRPr="00702FE3">
        <w:rPr>
          <w:lang w:val="fr-FR"/>
        </w:rPr>
        <w:br/>
        <w:t>pro granis eius siliquae, idque in ponderum ra¬</w:t>
      </w:r>
      <w:r w:rsidRPr="00702FE3">
        <w:rPr>
          <w:lang w:val="fr-FR"/>
        </w:rPr>
        <w:br/>
        <w:t>tione vt etiam Latini nomen siliquae; atque hinc a</w:t>
      </w:r>
      <w:r w:rsidRPr="00702FE3">
        <w:rPr>
          <w:lang w:val="fr-FR"/>
        </w:rPr>
        <w:br/>
        <w:t xml:space="preserve">est quod Nicandri interpres scribat </w:t>
      </w:r>
      <w:r>
        <w:t>κεράτιον</w:t>
      </w:r>
      <w:r w:rsidRPr="00702FE3">
        <w:rPr>
          <w:lang w:val="fr-FR"/>
        </w:rPr>
        <w:t xml:space="preserve"> </w:t>
      </w:r>
      <w:r>
        <w:t>τὸ</w:t>
      </w:r>
      <w:r w:rsidRPr="00702FE3">
        <w:rPr>
          <w:lang w:val="fr-FR"/>
        </w:rPr>
        <w:t xml:space="preserve"> </w:t>
      </w:r>
      <w:r>
        <w:t>ἐ</w:t>
      </w:r>
      <w:r w:rsidRPr="00702FE3">
        <w:rPr>
          <w:lang w:val="fr-FR"/>
        </w:rPr>
        <w:br/>
      </w:r>
      <w:r>
        <w:t>ἰδιωτικὸς</w:t>
      </w:r>
      <w:r w:rsidRPr="00702FE3">
        <w:rPr>
          <w:lang w:val="fr-FR"/>
        </w:rPr>
        <w:t xml:space="preserve"> </w:t>
      </w:r>
      <w:r>
        <w:t>λέγεσθαι</w:t>
      </w:r>
      <w:r w:rsidRPr="00702FE3">
        <w:rPr>
          <w:lang w:val="fr-FR"/>
        </w:rPr>
        <w:t xml:space="preserve"> </w:t>
      </w:r>
      <w:r>
        <w:t>κόκκιον</w:t>
      </w:r>
      <w:r w:rsidRPr="00702FE3">
        <w:rPr>
          <w:lang w:val="fr-FR"/>
        </w:rPr>
        <w:t>. .</w:t>
      </w:r>
      <w:r w:rsidRPr="00702FE3">
        <w:rPr>
          <w:lang w:val="fr-FR"/>
        </w:rPr>
        <w:br/>
      </w:r>
      <w:r>
        <w:t>Συλοκιννάμον</w:t>
      </w:r>
      <w:r w:rsidRPr="00702FE3">
        <w:rPr>
          <w:lang w:val="fr-FR"/>
        </w:rPr>
        <w:t>. est lignum cinnamomi, cortice suo</w:t>
      </w:r>
      <w:r w:rsidRPr="00702FE3">
        <w:rPr>
          <w:lang w:val="fr-FR"/>
        </w:rPr>
        <w:br/>
        <w:t>multo ignobilius: siquidem in fastidio est, pro¬</w:t>
      </w:r>
      <w:r w:rsidRPr="00702FE3">
        <w:rPr>
          <w:lang w:val="fr-FR"/>
        </w:rPr>
        <w:br/>
        <w:t>pter origani, quod redolet, acrimoniam.</w:t>
      </w:r>
      <w:r w:rsidRPr="00702FE3">
        <w:rPr>
          <w:lang w:val="fr-FR"/>
        </w:rPr>
        <w:br/>
      </w:r>
      <w:r>
        <w:t>Συλομάκερ</w:t>
      </w:r>
      <w:r w:rsidRPr="00702FE3">
        <w:rPr>
          <w:lang w:val="fr-FR"/>
        </w:rPr>
        <w:t>. est lignum arboris quae macer vocatur; e</w:t>
      </w:r>
      <w:r w:rsidRPr="00702FE3">
        <w:rPr>
          <w:lang w:val="fr-FR"/>
        </w:rPr>
        <w:br/>
        <w:t>qualis vero ea sit arbor incompertum est. vide e</w:t>
      </w:r>
      <w:r w:rsidRPr="00702FE3">
        <w:rPr>
          <w:lang w:val="fr-FR"/>
        </w:rPr>
        <w:br/>
      </w:r>
      <w:r>
        <w:t>μακέρ</w:t>
      </w:r>
      <w:r w:rsidRPr="00702FE3">
        <w:rPr>
          <w:lang w:val="fr-FR"/>
        </w:rPr>
        <w:t>. 6</w:t>
      </w:r>
      <w:r w:rsidRPr="00702FE3">
        <w:rPr>
          <w:lang w:val="fr-FR"/>
        </w:rPr>
        <w:br/>
      </w:r>
      <w:r>
        <w:t>Συλοκόλλα</w:t>
      </w:r>
      <w:r w:rsidRPr="00702FE3">
        <w:rPr>
          <w:lang w:val="fr-FR"/>
        </w:rPr>
        <w:t xml:space="preserve">. idem quod </w:t>
      </w:r>
      <w:r>
        <w:t>κόλλα</w:t>
      </w:r>
      <w:r w:rsidRPr="00702FE3">
        <w:rPr>
          <w:lang w:val="fr-FR"/>
        </w:rPr>
        <w:t>, vt scribit Dioscorides.</w:t>
      </w:r>
      <w:r w:rsidRPr="00702FE3">
        <w:rPr>
          <w:lang w:val="fr-FR"/>
        </w:rPr>
        <w:br/>
      </w:r>
      <w:r>
        <w:t>Σύλον</w:t>
      </w:r>
      <w:r w:rsidRPr="00702FE3">
        <w:rPr>
          <w:lang w:val="fr-FR"/>
        </w:rPr>
        <w:t>. sic appellauit Hippocrates organum suum</w:t>
      </w:r>
      <w:r w:rsidRPr="00702FE3">
        <w:rPr>
          <w:lang w:val="fr-FR"/>
        </w:rPr>
        <w:br/>
        <w:t>ad restituenda omnia luxata idoneum. recentio¬</w:t>
      </w:r>
      <w:r w:rsidRPr="00702FE3">
        <w:rPr>
          <w:lang w:val="fr-FR"/>
        </w:rPr>
        <w:br/>
        <w:t xml:space="preserve">res </w:t>
      </w:r>
      <w:r>
        <w:t>βάθρον</w:t>
      </w:r>
      <w:r w:rsidRPr="00702FE3">
        <w:rPr>
          <w:lang w:val="fr-FR"/>
        </w:rPr>
        <w:t xml:space="preserve"> dixerunt, de quo vide suo loco.</w:t>
      </w:r>
      <w:r w:rsidRPr="00702FE3">
        <w:rPr>
          <w:lang w:val="fr-FR"/>
        </w:rPr>
        <w:br/>
      </w:r>
      <w:r>
        <w:t>Σύλον</w:t>
      </w:r>
      <w:r w:rsidRPr="00414773">
        <w:rPr>
          <w:lang w:val="fr-FR"/>
        </w:rPr>
        <w:t>. Gossypium etiam Latinis dicitur authore :</w:t>
      </w:r>
      <w:r w:rsidRPr="00414773">
        <w:rPr>
          <w:lang w:val="fr-FR"/>
        </w:rPr>
        <w:br/>
        <w:t xml:space="preserve">Plin. lib. 19. c. 1. fuitque illud meo iudicio </w:t>
      </w:r>
      <w:r>
        <w:t>ἐλλύ</w:t>
      </w:r>
      <w:r w:rsidRPr="00414773">
        <w:rPr>
          <w:lang w:val="fr-FR"/>
        </w:rPr>
        <w:t>¬</w:t>
      </w:r>
      <w:r>
        <w:t>ε</w:t>
      </w:r>
      <w:r w:rsidRPr="00414773">
        <w:rPr>
          <w:lang w:val="fr-FR"/>
        </w:rPr>
        <w:br/>
      </w:r>
      <w:r>
        <w:t>γγῖον</w:t>
      </w:r>
      <w:r w:rsidRPr="00414773">
        <w:rPr>
          <w:lang w:val="fr-FR"/>
        </w:rPr>
        <w:t xml:space="preserve"> </w:t>
      </w:r>
      <w:r>
        <w:t>ταρσικὸν</w:t>
      </w:r>
      <w:r w:rsidRPr="00414773">
        <w:rPr>
          <w:lang w:val="fr-FR"/>
        </w:rPr>
        <w:t xml:space="preserve"> Galeno vocatum, cuius ellychnij Tar¬</w:t>
      </w:r>
      <w:r w:rsidRPr="00414773">
        <w:rPr>
          <w:lang w:val="fr-FR"/>
        </w:rPr>
        <w:br/>
        <w:t>sensis meminit lib. 13. meth. med. modum docens à</w:t>
      </w:r>
      <w:r w:rsidRPr="00414773">
        <w:rPr>
          <w:lang w:val="fr-FR"/>
        </w:rPr>
        <w:br/>
        <w:t>quo ad cicatricem ducuntur vlcera, &amp; 14. vbi oe¬</w:t>
      </w:r>
      <w:r w:rsidRPr="00414773">
        <w:rPr>
          <w:lang w:val="fr-FR"/>
        </w:rPr>
        <w:br/>
        <w:t>dematis curandi rationem tradens, spongiam pos¬e</w:t>
      </w:r>
      <w:r w:rsidRPr="00414773">
        <w:rPr>
          <w:lang w:val="fr-FR"/>
        </w:rPr>
        <w:br/>
        <w:t>ca madidam probat, eaque deficiente ellychnium.</w:t>
      </w:r>
      <w:r w:rsidRPr="00414773">
        <w:rPr>
          <w:lang w:val="fr-FR"/>
        </w:rPr>
        <w:br/>
        <w:t>Tarsense substituendum monet; Ex varijs autem a</w:t>
      </w:r>
      <w:r w:rsidRPr="00414773">
        <w:rPr>
          <w:lang w:val="fr-FR"/>
        </w:rPr>
        <w:br/>
        <w:t xml:space="preserve">lignorum generibus pro lucernis accendendis, </w:t>
      </w:r>
      <w:r>
        <w:t>εἴ</w:t>
      </w:r>
      <w:r w:rsidRPr="00414773">
        <w:rPr>
          <w:lang w:val="fr-FR"/>
        </w:rPr>
        <w:br/>
        <w:t>ellychnia fecisse veteres apud omnes constat, id¬</w:t>
      </w:r>
      <w:r w:rsidRPr="00414773">
        <w:rPr>
          <w:lang w:val="fr-FR"/>
        </w:rPr>
        <w:br/>
        <w:t>circo &amp; Tarsensia à Galeno vocata, ex eiusmo¬</w:t>
      </w:r>
    </w:p>
    <w:p w14:paraId="0B1F6E46" w14:textId="77777777" w:rsidR="00A134C1" w:rsidRDefault="00000000">
      <w:r>
        <w:t>image name: Ξ-0007.jpg</w:t>
      </w:r>
      <w:r>
        <w:br/>
        <w:t>original page number: 7</w:t>
      </w:r>
      <w:r>
        <w:br/>
      </w:r>
    </w:p>
    <w:p w14:paraId="4FD61DD7" w14:textId="77777777" w:rsidR="00A134C1" w:rsidRPr="00414773" w:rsidRDefault="00000000">
      <w:pPr>
        <w:rPr>
          <w:lang w:val="it-IT"/>
        </w:rPr>
      </w:pPr>
      <w:r w:rsidRPr="00702FE3">
        <w:rPr>
          <w:lang w:val="it-IT"/>
        </w:rPr>
        <w:t>di materia fuisse putare debemus, quam quam</w:t>
      </w:r>
      <w:r w:rsidRPr="00702FE3">
        <w:rPr>
          <w:lang w:val="it-IT"/>
        </w:rPr>
        <w:br/>
        <w:t>„nonnulli aliter sentiunt.</w:t>
      </w:r>
      <w:r w:rsidRPr="00702FE3">
        <w:rPr>
          <w:lang w:val="it-IT"/>
        </w:rPr>
        <w:br/>
        <w:t>2 Praeterea</w:t>
      </w:r>
      <w:r>
        <w:t>ξύλου</w:t>
      </w:r>
      <w:r w:rsidRPr="00702FE3">
        <w:rPr>
          <w:lang w:val="it-IT"/>
        </w:rPr>
        <w:t xml:space="preserve"> nomine Dioscor. lib. 1. c. 71. signi¬</w:t>
      </w:r>
      <w:r w:rsidRPr="00702FE3">
        <w:rPr>
          <w:lang w:val="it-IT"/>
        </w:rPr>
        <w:br/>
        <w:t>„ ficare videtur lignosum corticem qui in ferula¬</w:t>
      </w:r>
      <w:r w:rsidRPr="00702FE3">
        <w:rPr>
          <w:lang w:val="it-IT"/>
        </w:rPr>
        <w:br/>
        <w:t>"ceis cernitur, ipsorum teneritudine processu tem¬</w:t>
      </w:r>
      <w:r w:rsidRPr="00702FE3">
        <w:rPr>
          <w:lang w:val="it-IT"/>
        </w:rPr>
        <w:br/>
        <w:t>„ poris in lignum abeunte, quamuis &amp; pro arbore</w:t>
      </w:r>
      <w:r w:rsidRPr="00702FE3">
        <w:rPr>
          <w:lang w:val="it-IT"/>
        </w:rPr>
        <w:br/>
        <w:t xml:space="preserve">n eo loci vt alias plerumque </w:t>
      </w:r>
      <w:r>
        <w:t>ξύλη</w:t>
      </w:r>
      <w:r w:rsidRPr="00702FE3">
        <w:rPr>
          <w:lang w:val="it-IT"/>
        </w:rPr>
        <w:t xml:space="preserve"> vocabulum acci¬</w:t>
      </w:r>
      <w:r w:rsidRPr="00702FE3">
        <w:rPr>
          <w:lang w:val="it-IT"/>
        </w:rPr>
        <w:br/>
        <w:t>pi potuit, nam propter lignosum illum corti¬</w:t>
      </w:r>
      <w:r w:rsidRPr="00702FE3">
        <w:rPr>
          <w:lang w:val="it-IT"/>
        </w:rPr>
        <w:br/>
        <w:t>"cem, arborum etiam generi ferula adscribitur,</w:t>
      </w:r>
      <w:r w:rsidRPr="00702FE3">
        <w:rPr>
          <w:lang w:val="it-IT"/>
        </w:rPr>
        <w:br/>
        <w:t>„ ac propterea Clearchus inter Enigmata alia fe¬</w:t>
      </w:r>
      <w:r w:rsidRPr="00702FE3">
        <w:rPr>
          <w:lang w:val="it-IT"/>
        </w:rPr>
        <w:br/>
        <w:t xml:space="preserve">„ rulam esse dixit, </w:t>
      </w:r>
      <w:r>
        <w:t>ξύλον</w:t>
      </w:r>
      <w:r w:rsidRPr="00702FE3">
        <w:rPr>
          <w:lang w:val="it-IT"/>
        </w:rPr>
        <w:t xml:space="preserve">, </w:t>
      </w:r>
      <w:r>
        <w:t>ὁ</w:t>
      </w:r>
      <w:r w:rsidRPr="00702FE3">
        <w:rPr>
          <w:lang w:val="it-IT"/>
        </w:rPr>
        <w:t xml:space="preserve"> </w:t>
      </w:r>
      <w:r>
        <w:t>ξύλον</w:t>
      </w:r>
      <w:r w:rsidRPr="00702FE3">
        <w:rPr>
          <w:lang w:val="it-IT"/>
        </w:rPr>
        <w:t>.</w:t>
      </w:r>
      <w:r w:rsidRPr="00702FE3">
        <w:rPr>
          <w:lang w:val="it-IT"/>
        </w:rPr>
        <w:br/>
      </w:r>
      <w:r>
        <w:t>Σύμπτωσις</w:t>
      </w:r>
      <w:r w:rsidRPr="00702FE3">
        <w:rPr>
          <w:lang w:val="it-IT"/>
        </w:rPr>
        <w:t>. vacuatio, siue extenuatio corporis, apud</w:t>
      </w:r>
      <w:r w:rsidRPr="00702FE3">
        <w:rPr>
          <w:lang w:val="it-IT"/>
        </w:rPr>
        <w:br/>
        <w:t xml:space="preserve">Hippocr. aphor. 3. lib. 1. </w:t>
      </w:r>
      <w:r>
        <w:t>ἀπὸ</w:t>
      </w:r>
      <w:r w:rsidRPr="00702FE3">
        <w:rPr>
          <w:lang w:val="it-IT"/>
        </w:rPr>
        <w:t xml:space="preserve"> </w:t>
      </w:r>
      <w:r>
        <w:t>τοῦ</w:t>
      </w:r>
      <w:r w:rsidRPr="00702FE3">
        <w:rPr>
          <w:lang w:val="it-IT"/>
        </w:rPr>
        <w:t xml:space="preserve"> </w:t>
      </w:r>
      <w:r>
        <w:t>ξυμπίπειν</w:t>
      </w:r>
      <w:r w:rsidRPr="00702FE3">
        <w:rPr>
          <w:lang w:val="it-IT"/>
        </w:rPr>
        <w:t xml:space="preserve">, </w:t>
      </w:r>
      <w:r>
        <w:t>τουτέστι</w:t>
      </w:r>
      <w:r w:rsidRPr="00702FE3">
        <w:rPr>
          <w:lang w:val="it-IT"/>
        </w:rPr>
        <w:br/>
      </w:r>
      <w:r>
        <w:lastRenderedPageBreak/>
        <w:t>συνίζανειν</w:t>
      </w:r>
      <w:r w:rsidRPr="00702FE3">
        <w:rPr>
          <w:lang w:val="it-IT"/>
        </w:rPr>
        <w:t>: quae enim vacuantur corpora, conci¬</w:t>
      </w:r>
      <w:r w:rsidRPr="00702FE3">
        <w:rPr>
          <w:lang w:val="it-IT"/>
        </w:rPr>
        <w:br/>
        <w:t>dere ac considere solent, atque etiam extenuari.</w:t>
      </w:r>
      <w:r w:rsidRPr="00702FE3">
        <w:rPr>
          <w:lang w:val="it-IT"/>
        </w:rPr>
        <w:br/>
        <w:t>vsus est &amp; eo verbo Hippocrates in hac signifi¬</w:t>
      </w:r>
      <w:r w:rsidRPr="00702FE3">
        <w:rPr>
          <w:lang w:val="it-IT"/>
        </w:rPr>
        <w:br/>
        <w:t xml:space="preserve">catione lib. 6. </w:t>
      </w:r>
      <w:r>
        <w:t>τῶν</w:t>
      </w:r>
      <w:r w:rsidRPr="00702FE3">
        <w:rPr>
          <w:lang w:val="it-IT"/>
        </w:rPr>
        <w:t xml:space="preserve"> </w:t>
      </w:r>
      <w:r>
        <w:t>ἐπιδημιῶν</w:t>
      </w:r>
      <w:r w:rsidRPr="00702FE3">
        <w:rPr>
          <w:lang w:val="it-IT"/>
        </w:rPr>
        <w:t>.</w:t>
      </w:r>
      <w:r w:rsidRPr="00702FE3">
        <w:rPr>
          <w:lang w:val="it-IT"/>
        </w:rPr>
        <w:br/>
      </w:r>
      <w:r>
        <w:t>ν</w:t>
      </w:r>
      <w:r w:rsidRPr="00702FE3">
        <w:rPr>
          <w:lang w:val="it-IT"/>
        </w:rPr>
        <w:t xml:space="preserve"> </w:t>
      </w:r>
      <w:r>
        <w:t>Σύμουσις</w:t>
      </w:r>
      <w:r w:rsidRPr="00702FE3">
        <w:rPr>
          <w:lang w:val="it-IT"/>
        </w:rPr>
        <w:t xml:space="preserve">, </w:t>
      </w:r>
      <w:r>
        <w:t>ἢ</w:t>
      </w:r>
      <w:r w:rsidRPr="00702FE3">
        <w:rPr>
          <w:lang w:val="it-IT"/>
        </w:rPr>
        <w:t xml:space="preserve"> </w:t>
      </w:r>
      <w:r>
        <w:t>σύμφυσις</w:t>
      </w:r>
      <w:r w:rsidRPr="00702FE3">
        <w:rPr>
          <w:lang w:val="it-IT"/>
        </w:rPr>
        <w:t>. naturalis ossium vnio dicitur.</w:t>
      </w:r>
      <w:r w:rsidRPr="00702FE3">
        <w:rPr>
          <w:lang w:val="it-IT"/>
        </w:rPr>
        <w:br/>
      </w:r>
      <w:r>
        <w:t>Συναποθηησκεῖν</w:t>
      </w:r>
      <w:r w:rsidRPr="00702FE3">
        <w:rPr>
          <w:lang w:val="it-IT"/>
        </w:rPr>
        <w:t>. inter morbos dicit Hipp. vt in apho¬</w:t>
      </w:r>
      <w:r w:rsidRPr="00702FE3">
        <w:rPr>
          <w:lang w:val="it-IT"/>
        </w:rPr>
        <w:br/>
        <w:t xml:space="preserve">„ rismis </w:t>
      </w:r>
      <w:r>
        <w:t>χρονίζειν</w:t>
      </w:r>
      <w:r w:rsidRPr="00702FE3">
        <w:rPr>
          <w:lang w:val="it-IT"/>
        </w:rPr>
        <w:t xml:space="preserve">, </w:t>
      </w:r>
      <w:r>
        <w:t>καὶ</w:t>
      </w:r>
      <w:r w:rsidRPr="00702FE3">
        <w:rPr>
          <w:lang w:val="it-IT"/>
        </w:rPr>
        <w:t xml:space="preserve"> </w:t>
      </w:r>
      <w:r>
        <w:t>συγγηράσκειν</w:t>
      </w:r>
      <w:r w:rsidRPr="00702FE3">
        <w:rPr>
          <w:lang w:val="it-IT"/>
        </w:rPr>
        <w:t>, qui vt non ita cito</w:t>
      </w:r>
      <w:r w:rsidRPr="00702FE3">
        <w:rPr>
          <w:lang w:val="it-IT"/>
        </w:rPr>
        <w:br/>
        <w:t>n mortem afferunt, non curantur tamen, sed in to¬</w:t>
      </w:r>
      <w:r w:rsidRPr="00702FE3">
        <w:rPr>
          <w:lang w:val="it-IT"/>
        </w:rPr>
        <w:br/>
        <w:t>„ tam vitam perdurant, quomodo epilepsia quae</w:t>
      </w:r>
      <w:r w:rsidRPr="00702FE3">
        <w:rPr>
          <w:lang w:val="it-IT"/>
        </w:rPr>
        <w:br/>
        <w:t>„ neque ante pubertatis annos, neque ante 25. dis¬</w:t>
      </w:r>
      <w:r w:rsidRPr="00702FE3">
        <w:rPr>
          <w:lang w:val="it-IT"/>
        </w:rPr>
        <w:br/>
        <w:t>„ soluitur.</w:t>
      </w:r>
      <w:r w:rsidRPr="00702FE3">
        <w:rPr>
          <w:lang w:val="it-IT"/>
        </w:rPr>
        <w:br/>
      </w:r>
      <w:r>
        <w:t>Συνεσταλυέύη</w:t>
      </w:r>
      <w:r w:rsidRPr="00702FE3">
        <w:rPr>
          <w:lang w:val="it-IT"/>
        </w:rPr>
        <w:t xml:space="preserve"> </w:t>
      </w:r>
      <w:r>
        <w:t>διαίτη</w:t>
      </w:r>
      <w:r w:rsidRPr="00702FE3">
        <w:rPr>
          <w:lang w:val="it-IT"/>
        </w:rPr>
        <w:t>. victus ratio pressa &amp; contracta</w:t>
      </w:r>
      <w:r w:rsidRPr="00702FE3">
        <w:rPr>
          <w:lang w:val="it-IT"/>
        </w:rPr>
        <w:br/>
        <w:t xml:space="preserve">„ cui </w:t>
      </w:r>
      <w:r>
        <w:t>ξυιχωρὶν</w:t>
      </w:r>
      <w:r w:rsidRPr="00702FE3">
        <w:rPr>
          <w:lang w:val="it-IT"/>
        </w:rPr>
        <w:t xml:space="preserve"> opponitur </w:t>
      </w:r>
      <w:r>
        <w:t>ἐν</w:t>
      </w:r>
      <w:r w:rsidRPr="00702FE3">
        <w:rPr>
          <w:lang w:val="it-IT"/>
        </w:rPr>
        <w:t xml:space="preserve"> </w:t>
      </w:r>
      <w:r>
        <w:t>πάρεγγελ</w:t>
      </w:r>
      <w:r w:rsidRPr="00702FE3">
        <w:rPr>
          <w:lang w:val="it-IT"/>
        </w:rPr>
        <w:t>. ab Hippocrate.</w:t>
      </w:r>
      <w:r w:rsidRPr="00702FE3">
        <w:rPr>
          <w:lang w:val="it-IT"/>
        </w:rPr>
        <w:br/>
      </w:r>
      <w:r>
        <w:t>Σνθεσις</w:t>
      </w:r>
      <w:r w:rsidRPr="00702FE3">
        <w:rPr>
          <w:lang w:val="it-IT"/>
        </w:rPr>
        <w:t>. compositio, siue ars tota medica Hippo¬</w:t>
      </w:r>
      <w:r w:rsidRPr="00702FE3">
        <w:rPr>
          <w:lang w:val="it-IT"/>
        </w:rPr>
        <w:br/>
        <w:t>"crati dicitur.</w:t>
      </w:r>
      <w:r w:rsidRPr="00702FE3">
        <w:rPr>
          <w:lang w:val="it-IT"/>
        </w:rPr>
        <w:br/>
      </w:r>
      <w:r>
        <w:t>Συώτροροι</w:t>
      </w:r>
      <w:r w:rsidRPr="00702FE3">
        <w:rPr>
          <w:lang w:val="it-IT"/>
        </w:rPr>
        <w:t xml:space="preserve"> </w:t>
      </w:r>
      <w:r>
        <w:t>νοῦσοι</w:t>
      </w:r>
      <w:r w:rsidRPr="00702FE3">
        <w:rPr>
          <w:lang w:val="it-IT"/>
        </w:rPr>
        <w:t>. morbi vnà nobiscum educati di¬</w:t>
      </w:r>
      <w:r w:rsidRPr="00702FE3">
        <w:rPr>
          <w:lang w:val="it-IT"/>
        </w:rPr>
        <w:br/>
        <w:t>cuntur.</w:t>
      </w:r>
      <w:r w:rsidRPr="00702FE3">
        <w:rPr>
          <w:lang w:val="it-IT"/>
        </w:rPr>
        <w:br/>
      </w:r>
      <w:r>
        <w:t>Συρὶς</w:t>
      </w:r>
      <w:r w:rsidRPr="00702FE3">
        <w:rPr>
          <w:lang w:val="it-IT"/>
        </w:rPr>
        <w:t>. herba est folio iridis, latiore &amp; in turbinem</w:t>
      </w:r>
      <w:r w:rsidRPr="00702FE3">
        <w:rPr>
          <w:lang w:val="it-IT"/>
        </w:rPr>
        <w:br/>
        <w:t>mucronato, caule crasso, cubitali, ex quo sili¬</w:t>
      </w:r>
      <w:r w:rsidRPr="00702FE3">
        <w:rPr>
          <w:lang w:val="it-IT"/>
        </w:rPr>
        <w:br/>
        <w:t>quae triangulares dependent, in quibus purpu¬</w:t>
      </w:r>
      <w:r w:rsidRPr="00702FE3">
        <w:rPr>
          <w:lang w:val="it-IT"/>
        </w:rPr>
        <w:br/>
        <w:t>reus flos in medio puniceus. semen in folliculis</w:t>
      </w:r>
      <w:r w:rsidRPr="00702FE3">
        <w:rPr>
          <w:lang w:val="it-IT"/>
        </w:rPr>
        <w:br/>
        <w:t>simile fabris, rotundum, rubrum, acre. radix</w:t>
      </w:r>
      <w:r w:rsidRPr="00702FE3">
        <w:rPr>
          <w:lang w:val="it-IT"/>
        </w:rPr>
        <w:br/>
        <w:t>longa, geniculata, rufa. Naturae tenuis est, dis¬</w:t>
      </w:r>
      <w:r w:rsidRPr="00702FE3">
        <w:rPr>
          <w:lang w:val="it-IT"/>
        </w:rPr>
        <w:br/>
        <w:t>cussoriae &amp; extrahentis atque desiccatoriae, prae¬</w:t>
      </w:r>
      <w:r w:rsidRPr="00702FE3">
        <w:rPr>
          <w:lang w:val="it-IT"/>
        </w:rPr>
        <w:br/>
        <w:t>cipue semen quod &amp; vrinam mouet, &amp; lieni in¬</w:t>
      </w:r>
      <w:r w:rsidRPr="00702FE3">
        <w:rPr>
          <w:lang w:val="it-IT"/>
        </w:rPr>
        <w:br/>
        <w:t>durato medetur. Romani gladiolum dicunt,</w:t>
      </w:r>
      <w:r w:rsidRPr="00702FE3">
        <w:rPr>
          <w:lang w:val="it-IT"/>
        </w:rPr>
        <w:br/>
        <w:t>quidam irin agrestem.</w:t>
      </w:r>
      <w:r w:rsidRPr="00702FE3">
        <w:rPr>
          <w:lang w:val="it-IT"/>
        </w:rPr>
        <w:br/>
      </w:r>
      <w:r>
        <w:t>Σύσματα</w:t>
      </w:r>
      <w:r w:rsidRPr="00702FE3">
        <w:rPr>
          <w:lang w:val="it-IT"/>
        </w:rPr>
        <w:t>. strigmenta. Proprie dicebantur antiquis</w:t>
      </w:r>
      <w:r w:rsidRPr="00702FE3">
        <w:rPr>
          <w:lang w:val="it-IT"/>
        </w:rPr>
        <w:br/>
        <w:t>ea quae oleo illitis corporibus post sudorem vna</w:t>
      </w:r>
      <w:r w:rsidRPr="00702FE3">
        <w:rPr>
          <w:lang w:val="it-IT"/>
        </w:rPr>
        <w:br/>
        <w:t>cum sudore, reliquisque humani corporis sordi¬</w:t>
      </w:r>
      <w:r w:rsidRPr="00702FE3">
        <w:rPr>
          <w:lang w:val="it-IT"/>
        </w:rPr>
        <w:br/>
        <w:t>bus destringebantur. Est autem destringere, la¬</w:t>
      </w:r>
      <w:r w:rsidRPr="00702FE3">
        <w:rPr>
          <w:lang w:val="it-IT"/>
        </w:rPr>
        <w:br/>
        <w:t>cinia, strigiliue alio, aut tota manu quae corpori</w:t>
      </w:r>
      <w:r w:rsidRPr="00702FE3">
        <w:rPr>
          <w:lang w:val="it-IT"/>
        </w:rPr>
        <w:br/>
        <w:t>haerent abradere &amp; exterere. Ea ex oleo, sudore</w:t>
      </w:r>
      <w:r w:rsidRPr="00702FE3">
        <w:rPr>
          <w:lang w:val="it-IT"/>
        </w:rPr>
        <w:br/>
        <w:t>&amp; sordibus humani corporis concreta, &amp; in bal¬</w:t>
      </w:r>
      <w:r w:rsidRPr="00702FE3">
        <w:rPr>
          <w:lang w:val="it-IT"/>
        </w:rPr>
        <w:br/>
        <w:t>neorum pauimentis relicta, in multos vsus ser¬</w:t>
      </w:r>
      <w:r w:rsidRPr="00702FE3">
        <w:rPr>
          <w:lang w:val="it-IT"/>
        </w:rPr>
        <w:br/>
        <w:t>uabantur. Ex ijs ad morbos etiam translata vox</w:t>
      </w:r>
      <w:r w:rsidRPr="00702FE3">
        <w:rPr>
          <w:lang w:val="it-IT"/>
        </w:rPr>
        <w:br/>
        <w:t>est. Nam in dysenterijs summae intestinorum</w:t>
      </w:r>
      <w:r w:rsidRPr="00702FE3">
        <w:rPr>
          <w:lang w:val="it-IT"/>
        </w:rPr>
        <w:br/>
        <w:t>partes humoris acrimonia derasae detritaeque,</w:t>
      </w:r>
      <w:r w:rsidRPr="00702FE3">
        <w:rPr>
          <w:lang w:val="it-IT"/>
        </w:rPr>
        <w:br/>
      </w:r>
      <w:r>
        <w:t>ξύσματα</w:t>
      </w:r>
      <w:r w:rsidRPr="00702FE3">
        <w:rPr>
          <w:lang w:val="it-IT"/>
        </w:rPr>
        <w:t xml:space="preserve"> appellantur.</w:t>
      </w:r>
      <w:r w:rsidRPr="00702FE3">
        <w:rPr>
          <w:lang w:val="it-IT"/>
        </w:rPr>
        <w:br/>
      </w:r>
      <w:r w:rsidRPr="00414773">
        <w:rPr>
          <w:lang w:val="it-IT"/>
        </w:rPr>
        <w:t xml:space="preserve">"Haec strigmenta Diosc. vocat </w:t>
      </w:r>
      <w:r>
        <w:t>ῥύπεν</w:t>
      </w:r>
      <w:r w:rsidRPr="00414773">
        <w:rPr>
          <w:lang w:val="it-IT"/>
        </w:rPr>
        <w:t xml:space="preserve"> </w:t>
      </w:r>
      <w:r>
        <w:t>βαλανείων</w:t>
      </w:r>
      <w:r w:rsidRPr="00414773">
        <w:rPr>
          <w:lang w:val="it-IT"/>
        </w:rPr>
        <w:t>,</w:t>
      </w:r>
      <w:r w:rsidRPr="00414773">
        <w:rPr>
          <w:lang w:val="it-IT"/>
        </w:rPr>
        <w:br/>
      </w:r>
      <w:r>
        <w:t>ον</w:t>
      </w:r>
      <w:r w:rsidRPr="00414773">
        <w:rPr>
          <w:lang w:val="it-IT"/>
        </w:rPr>
        <w:t xml:space="preserve"> </w:t>
      </w:r>
      <w:r>
        <w:t>ῥύπον</w:t>
      </w:r>
      <w:r w:rsidRPr="00414773">
        <w:rPr>
          <w:lang w:val="it-IT"/>
        </w:rPr>
        <w:t xml:space="preserve"> </w:t>
      </w:r>
      <w:r>
        <w:t>ἐκ</w:t>
      </w:r>
      <w:r w:rsidRPr="00414773">
        <w:rPr>
          <w:lang w:val="it-IT"/>
        </w:rPr>
        <w:t xml:space="preserve"> </w:t>
      </w:r>
      <w:r>
        <w:t>τῆς</w:t>
      </w:r>
      <w:r w:rsidRPr="00414773">
        <w:rPr>
          <w:lang w:val="it-IT"/>
        </w:rPr>
        <w:t xml:space="preserve"> </w:t>
      </w:r>
      <w:r>
        <w:t>παλαίστρας</w:t>
      </w:r>
      <w:r w:rsidRPr="00414773">
        <w:rPr>
          <w:lang w:val="it-IT"/>
        </w:rPr>
        <w:t xml:space="preserve">, </w:t>
      </w:r>
      <w:r>
        <w:t>ῥύπον</w:t>
      </w:r>
      <w:r w:rsidRPr="00414773">
        <w:rPr>
          <w:lang w:val="it-IT"/>
        </w:rPr>
        <w:t xml:space="preserve"> </w:t>
      </w:r>
      <w:r>
        <w:t>γυμνασίων</w:t>
      </w:r>
      <w:r w:rsidRPr="00414773">
        <w:rPr>
          <w:lang w:val="it-IT"/>
        </w:rPr>
        <w:t xml:space="preserve">, alij vero </w:t>
      </w:r>
      <w:r>
        <w:t>πάτον</w:t>
      </w:r>
      <w:r w:rsidRPr="00414773">
        <w:rPr>
          <w:lang w:val="it-IT"/>
        </w:rPr>
        <w:t>:</w:t>
      </w:r>
      <w:r w:rsidRPr="00414773">
        <w:rPr>
          <w:lang w:val="it-IT"/>
        </w:rPr>
        <w:br/>
        <w:t>" Sic etiam aliquando dicuntur linamenta linteo¬</w:t>
      </w:r>
      <w:r w:rsidRPr="00414773">
        <w:rPr>
          <w:lang w:val="it-IT"/>
        </w:rPr>
        <w:br/>
        <w:t xml:space="preserve">„lis derasis concinnata quae proprie </w:t>
      </w:r>
      <w:r>
        <w:t>μοτὺς</w:t>
      </w:r>
      <w:r w:rsidRPr="00414773">
        <w:rPr>
          <w:lang w:val="it-IT"/>
        </w:rPr>
        <w:t xml:space="preserve"> </w:t>
      </w:r>
      <w:r>
        <w:t>ξυστοὺς</w:t>
      </w:r>
    </w:p>
    <w:p w14:paraId="6443939A" w14:textId="77777777" w:rsidR="00A134C1" w:rsidRDefault="00000000">
      <w:r>
        <w:lastRenderedPageBreak/>
        <w:t>image name: Ξ-0008.jpg</w:t>
      </w:r>
      <w:r>
        <w:br/>
        <w:t>original page number: 8</w:t>
      </w:r>
      <w:r>
        <w:br/>
      </w:r>
    </w:p>
    <w:p w14:paraId="0F825443" w14:textId="77777777" w:rsidR="00A134C1" w:rsidRDefault="00000000">
      <w:r>
        <w:t>Chirurgi nuncupant. Rursum ξύσματα in excre</w:t>
      </w:r>
      <w:r>
        <w:br/>
        <w:t>mentis quoque dicuntur, sic Diosc. li. 4. c. 178. .</w:t>
      </w:r>
      <w:r>
        <w:br/>
        <w:t>de pilulis Colocynthidis ἄγεσαι ρλέιμα, καὶ γρλλ καὶ a</w:t>
      </w:r>
      <w:r>
        <w:br/>
        <w:t>ξύσμα, &amp; mox καθάιρει πάγος καὶ ξύσαα, vbi Ruel¬</w:t>
      </w:r>
      <w:r>
        <w:br/>
        <w:t>lius vertit strigmenta; sic &amp; Marcell. annotans.</w:t>
      </w:r>
      <w:r>
        <w:br/>
        <w:t>ibi significari carnis adipisque minuta ramentâ,</w:t>
      </w:r>
      <w:r>
        <w:br/>
        <w:t>quae in excrementis vi purgationis reperiuntur,</w:t>
      </w:r>
      <w:r>
        <w:br/>
        <w:t>&amp; quasi stringendo derasa detritaque trahuntur,</w:t>
      </w:r>
      <w:r>
        <w:br/>
        <w:t>quod enim ex rasura alicuius rei ramentum ex¬</w:t>
      </w:r>
      <w:r>
        <w:br/>
        <w:t>teritur, id Graecis ξύσαα, Latinis vero praeser¬</w:t>
      </w:r>
      <w:r>
        <w:br/>
        <w:t>timque Celso strigmentum esse. .</w:t>
      </w:r>
      <w:r>
        <w:br/>
        <w:t>Συσματώδες ὑπογώρημα. vide ὑπογάρημα. .</w:t>
      </w:r>
      <w:r>
        <w:br/>
        <w:t>Eυσμὸς. κνησμὸς. pruritus, apud Hippocratem.</w:t>
      </w:r>
      <w:r>
        <w:br/>
        <w:t>Pto ξυσμὸς dicitur &amp; ξυαὴ Eustathio &amp; Galeno,</w:t>
      </w:r>
      <w:r>
        <w:br/>
        <w:t>ξύμν.2</w:t>
      </w:r>
      <w:r>
        <w:br/>
        <w:t>Eυστὴρ. est scalprum chirurgicum radendo idoneum,</w:t>
      </w:r>
      <w:r>
        <w:br/>
        <w:t>quo se ad rimas vsum Galenus prodidit: sed quę</w:t>
      </w:r>
      <w:r>
        <w:br/>
        <w:t>fuerit eius figura non satis explicat, credo fuisse</w:t>
      </w:r>
      <w:r>
        <w:br/>
        <w:t>varias. Galenus libro 8. de anatomic. administr.</w:t>
      </w:r>
      <w:r>
        <w:br/>
        <w:t>fabricat ipsum vtrimque similiter secantem, vt</w:t>
      </w:r>
      <w:r>
        <w:br/>
        <w:t>lineas vtrasque secantes vtrimque curuas ha¬</w:t>
      </w:r>
      <w:r>
        <w:br/>
        <w:t>beat, sed altera sit concaua, huic vero opposita</w:t>
      </w:r>
      <w:r>
        <w:br/>
        <w:t>gibba. Materia ex qua parabatur, similiter diuer¬</w:t>
      </w:r>
      <w:r>
        <w:br/>
        <w:t>sa fuit, sed melior ex buxo aut myrto. li. 6. meth.</w:t>
      </w:r>
      <w:r>
        <w:br/>
        <w:t>medendi scribit, scalpellos quibus acies vtrinque</w:t>
      </w:r>
      <w:r>
        <w:br/>
        <w:t>habetur, aut quibus cuspis acuta est, omnino fu¬</w:t>
      </w:r>
      <w:r>
        <w:br/>
        <w:t>giendos esse in vulneribus peritonaei &amp; intesti¬</w:t>
      </w:r>
      <w:r>
        <w:br/>
        <w:t>norum. ergo habentur alij quibus non est vtrin¬</w:t>
      </w:r>
      <w:r>
        <w:br/>
        <w:t>que acies, &amp; quibus cuspis acuta non est. Va¬</w:t>
      </w:r>
      <w:r>
        <w:br/>
        <w:t>rium autem fuisse hoc instrumentum palam est.</w:t>
      </w:r>
      <w:r>
        <w:br/>
        <w:t>Dicitur &amp; ξύτα, hoc est strigilis.</w:t>
      </w:r>
      <w:r>
        <w:br/>
        <w:t>Si scalprorum Chirurgicorum varias figuras,</w:t>
      </w:r>
      <w:r>
        <w:br/>
        <w:t>videre voles, vide Chirurgiam V. vidij qui eas,</w:t>
      </w:r>
      <w:r>
        <w:br/>
        <w:t>proponit.</w:t>
      </w:r>
      <w:r>
        <w:br/>
        <w:t>Eυστὴρ. etiam vocatur in auribus semicirculus in mu¬</w:t>
      </w:r>
      <w:r>
        <w:br/>
        <w:t>cronem exurgens; &amp; auris pars absolutè Gale¬</w:t>
      </w:r>
      <w:r>
        <w:br/>
        <w:t>no dicitur in libro qui inscribitur ἱαπός.</w:t>
      </w:r>
      <w:r>
        <w:br/>
        <w:t>Συστὴρ. est collyrium τραγωματικὸν, cuius variae ha¬</w:t>
      </w:r>
      <w:r>
        <w:br/>
        <w:t>bentur compositiones: vnam recenset Paulus,</w:t>
      </w:r>
      <w:r>
        <w:br/>
        <w:t>Aetius duas. dicitur ἀπὸ τοῦ ξύειν, quod palpebrae</w:t>
      </w:r>
      <w:r>
        <w:br/>
        <w:t>asperitates abradat.</w:t>
      </w:r>
      <w:r>
        <w:br/>
      </w:r>
      <w:r>
        <w:lastRenderedPageBreak/>
        <w:t>Eυστὸς. linamentorum genus est apud Galenum in</w:t>
      </w:r>
      <w:r>
        <w:br/>
        <w:t>Isagoge: quasi rasile dicas, à materia linteolo¬</w:t>
      </w:r>
      <w:r>
        <w:br/>
        <w:t>rum derasa. vide ξύσματα.</w:t>
      </w:r>
      <w:r>
        <w:br/>
        <w:t>Eῦστα. strigilis, idem quod ξυστὴρ de quo ante: vox,</w:t>
      </w:r>
      <w:r>
        <w:br/>
        <w:t>autem strigilis à ξύτρα plane facta esse videtur,</w:t>
      </w:r>
      <w:r>
        <w:br/>
        <w:t>nam sicut haec ἀπὸ τοῦ ξύειν, sic illa à stringendo.</w:t>
      </w:r>
      <w:r>
        <w:br/>
        <w:t>deducta apparet &amp; pro auri fusorio specillo am¬</w:t>
      </w:r>
      <w:r>
        <w:br/>
        <w:t>bae accipiuntur, &amp; destringendi instrumenta.</w:t>
      </w:r>
      <w:r>
        <w:br/>
        <w:t>sunt quorum fuit vsus in balneis, &amp; quod instru¬</w:t>
      </w:r>
      <w:r>
        <w:br/>
        <w:t>mentum etiam στελγὶς &amp; à Gal. σλεγγὶς appellatur.</w:t>
      </w:r>
      <w:r>
        <w:br/>
        <w:t>Συστρέμματα. vocat Hippoc. 2. prorrhetic. duras hu¬</w:t>
      </w:r>
      <w:r>
        <w:br/>
        <w:t>morum concretiones, &amp; collectiones aut tuber¬</w:t>
      </w:r>
      <w:r>
        <w:br/>
        <w:t>cula, &amp; quas συστροφαὶ dicunt, Gal. ρύματα καὶ σκληρίας à</w:t>
      </w:r>
      <w:r>
        <w:br/>
        <w:t>appellat, Celsus sic humoris coitum omnem.</w:t>
      </w:r>
      <w:r>
        <w:br/>
        <w:t>vocat. 4</w:t>
      </w:r>
    </w:p>
    <w:p w14:paraId="15E75599" w14:textId="77777777" w:rsidR="00A134C1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A134C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4C1"/>
    <w:rsid w:val="00414773"/>
    <w:rsid w:val="00702FE3"/>
    <w:rsid w:val="00A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BA1C"/>
  <w15:docId w15:val="{7EFA8448-5D0E-4110-8FF0-9CB5754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224</Pages>
  <Words>65383</Words>
  <Characters>372686</Characters>
  <Application>Microsoft Office Word</Application>
  <DocSecurity>0</DocSecurity>
  <Lines>3105</Lines>
  <Paragraphs>874</Paragraphs>
  <ScaleCrop>false</ScaleCrop>
  <Company/>
  <LinksUpToDate>false</LinksUpToDate>
  <CharactersWithSpaces>437195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2023-03-21T09:41:00Z</dcterms:created>
  <dcterms:modified xsi:type="dcterms:W3CDTF">2023-03-21T09:42:00Z</dcterms:modified>
</cp:coreProperties>
</file>