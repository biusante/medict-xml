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304f8f" w14:textId="35304f8f">
      <w:pPr>
        <w15:collapsed w:val="false"/>
      </w:pPr>
      <w:r>
        <w:t xml:space="preserve">image name: Κ-0001.jpg</w:t>
        <w:br/>
      </w:r>
      <w:r>
        <w:t xml:space="preserve">original page number: 1</w:t>
        <w:br/>
      </w:r>
    </w:p>
    <w:p>
      <w:r>
        <w:rPr/>
        <w:t xml:space="preserve">Ἀ</w:t>
      </w:r>
      <w:r>
        <w:rPr/>
        <w:t xml:space="preserve"> 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γ</w:t>
      </w:r>
      <w:r>
        <w:rPr/>
        <w:t xml:space="preserve">κ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ν</w:t>
      </w:r>
      <w:r>
        <w:rPr/>
        <w:t xml:space="preserve">κ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ρ</w:t>
      </w:r>
      <w:r>
        <w:rPr/>
        <w:t xml:space="preserve">υ</w:t>
      </w:r>
      <w:r>
        <w:rPr/>
        <w:t xml:space="preserve">]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χ</w:t>
      </w:r>
      <w:r>
        <w:rPr/>
        <w:t xml:space="preserve">ρ</w:t>
      </w:r>
      <w:r>
        <w:rPr/>
        <w:t xml:space="preserve">ί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,</w:t>
      </w:r>
      <w:r>
        <w:rPr/>
        <w:t xml:space="preserve"/>
      </w:r>
    </w:p>
    <w:p>
      <w:r>
        <w:t xml:space="preserve">image name: Κ-0002.jpg</w:t>
        <w:br/>
      </w:r>
      <w:r>
        <w:t xml:space="preserve">original page number: 2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γ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δ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υ</w:t>
      </w:r>
      <w:r>
        <w:rPr/>
        <w:t xml:space="preserve">γ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ę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</w:p>
    <w:p>
      <w:r>
        <w:t xml:space="preserve">image name: Κ-0003.jpg</w:t>
        <w:br/>
      </w:r>
      <w:r>
        <w:t xml:space="preserve">original page number: 3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ῦ</w:t>
      </w:r>
      <w:r>
        <w:rPr/>
        <w:t xml:space="preserve">ῖ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δ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δ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δ</w:t>
      </w:r>
      <w:r>
        <w:rPr/>
        <w:t xml:space="preserve">μ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ῥ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Κ-0004.jpg</w:t>
        <w:br/>
      </w:r>
      <w:r>
        <w:t xml:space="preserve">original page number: 4</w:t>
        <w:br/>
      </w:r>
    </w:p>
    <w:p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 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ά</w:t>
      </w:r>
      <w:r>
        <w:rPr/>
        <w:t xml:space="preserve"> 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ἕ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ε</w:t>
      </w:r>
      <w:r>
        <w:rPr/>
        <w:t xml:space="preserve">ὖ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υ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έ</w:t>
      </w:r>
      <w:r>
        <w:rPr/>
        <w:t xml:space="preserve">λ</w:t>
      </w:r>
      <w:r>
        <w:rPr/>
        <w:t xml:space="preserve">θ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ύ</w:t>
      </w:r>
      <w:r>
        <w:rPr/>
        <w:t xml:space="preserve">θ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ὴ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φ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ρ</w:t>
      </w:r>
      <w:r>
        <w:rPr/>
        <w:t xml:space="preserve">ν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</w:p>
    <w:p>
      <w:r>
        <w:t xml:space="preserve">image name: Κ-0005.jpg</w:t>
        <w:br/>
      </w:r>
      <w:r>
        <w:t xml:space="preserve">original page number: 5</w:t>
        <w:br/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è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ῤ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/>
      </w:r>
    </w:p>
    <w:p>
      <w:r>
        <w:t xml:space="preserve">image name: Κ-0006.jpg</w:t>
        <w:br/>
      </w:r>
      <w:r>
        <w:t xml:space="preserve">original page number: 6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μ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υ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> </w:t>
      </w:r>
      <w:r>
        <w:rPr/>
        <w:t xml:space="preserve">è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6</w:t>
      </w:r>
      <w:r>
        <w:rPr/>
        <w:t xml:space="preserve"/>
      </w:r>
    </w:p>
    <w:p>
      <w:r>
        <w:t xml:space="preserve">image name: Κ-0007.jpg</w:t>
        <w:br/>
      </w:r>
      <w:r>
        <w:t xml:space="preserve">original page number: 7</w:t>
        <w:br/>
      </w:r>
    </w:p>
    <w:p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ὡ</w:t>
      </w:r>
      <w:r>
        <w:rPr/>
        <w:t xml:space="preserve">μ</w:t>
      </w:r>
      <w:r>
        <w:rPr/>
        <w:t xml:space="preserve">ο</w:t>
      </w:r>
      <w:r>
        <w:rPr/>
        <w:t xml:space="preserve">γ</w:t>
      </w:r>
      <w:r>
        <w:rPr/>
        <w:t xml:space="preserve">έ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ὥ</w:t>
      </w:r>
      <w:r>
        <w:rPr/>
        <w:t xml:space="preserve">μ</w:t>
      </w:r>
      <w:r>
        <w:rPr/>
        <w:t xml:space="preserve">ο</w:t>
      </w:r>
      <w:r>
        <w:rPr/>
        <w:t xml:space="preserve">γ</w:t>
      </w:r>
      <w:r>
        <w:rPr/>
        <w:t xml:space="preserve">έ</w:t>
      </w:r>
      <w:r>
        <w:rPr/>
        <w:t xml:space="preserve"> 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/>
      </w:r>
      <w:br/>
      <w:r>
        <w:rPr/>
        <w:t xml:space="preserve">ἐ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ἀ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τ</w:t>
      </w:r>
      <w:r>
        <w:rPr/>
        <w:t xml:space="preserve">ὴ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έ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θ</w:t>
      </w:r>
      <w:r>
        <w:rPr/>
        <w:t xml:space="preserve">υ</w:t>
      </w:r>
      <w:r>
        <w:rPr/>
        <w:t xml:space="preserve">τ</w:t>
      </w:r>
      <w:r>
        <w:rPr/>
        <w:t xml:space="preserve">ρ</w:t>
      </w:r>
      <w:r>
        <w:rPr/>
        <w:t xml:space="preserve">ή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ὴ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ι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ῃ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Κ-0008.jpg</w:t>
        <w:br/>
      </w:r>
      <w:r>
        <w:t xml:space="preserve">original page number: 8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λ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έ</w:t>
      </w:r>
      <w:r>
        <w:rPr/>
        <w:t xml:space="preserve">υ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ᾶ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ὥ</w:t>
      </w:r>
      <w:r>
        <w:rPr/>
        <w:t xml:space="preserve">ρ</w:t>
      </w:r>
      <w:r>
        <w:rPr/>
        <w:t xml:space="preserve">ᾳ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ξ</w:t>
      </w:r>
      <w:r>
        <w:rPr/>
        <w:t xml:space="preserve">n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μ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</w:p>
    <w:p>
      <w:r>
        <w:t xml:space="preserve">image name: Κ-0009.jpg</w:t>
        <w:br/>
      </w:r>
      <w:r>
        <w:t xml:space="preserve">original page number: 9</w:t>
        <w:br/>
      </w:r>
    </w:p>
    <w:p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t xml:space="preserve">image name: Κ-0010.jpg</w:t>
        <w:br/>
      </w:r>
      <w:r>
        <w:t xml:space="preserve">original page number: 10</w:t>
        <w:br/>
      </w:r>
    </w:p>
    <w:p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ę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[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κ</w:t>
      </w:r>
      <w:r>
        <w:rPr/>
        <w:t xml:space="preserve">ά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έ</w:t>
      </w:r>
      <w:r>
        <w:rPr/>
        <w:t xml:space="preserve">υ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κ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ώ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t xml:space="preserve">image name: Κ-0011.jpg</w:t>
        <w:br/>
      </w:r>
      <w:r>
        <w:t xml:space="preserve">original page number: 11</w:t>
        <w:br/>
      </w:r>
    </w:p>
    <w:p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ῆ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ή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ῆ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3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ά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ἄ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ύ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ώ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ό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/>
      </w:r>
    </w:p>
    <w:p>
      <w:r>
        <w:t xml:space="preserve">image name: Κ-0012.jpg</w:t>
        <w:br/>
      </w:r>
      <w:r>
        <w:t xml:space="preserve">original page number: 12</w:t>
        <w:br/>
      </w:r>
    </w:p>
    <w:p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ύ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ω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â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</w:p>
    <w:p>
      <w:r>
        <w:t xml:space="preserve">image name: Κ-0013.jpg</w:t>
        <w:br/>
      </w:r>
      <w:r>
        <w:t xml:space="preserve">original page number: 13</w:t>
        <w:br/>
      </w:r>
    </w:p>
    <w:p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ή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υ</w:t>
      </w:r>
      <w:r>
        <w:rPr/>
        <w:t xml:space="preserve">χ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ύ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ί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ε</w:t>
      </w:r>
      <w:r>
        <w:rPr/>
        <w:t xml:space="preserve">τ</w:t>
      </w:r>
      <w:r>
        <w:rPr/>
        <w:t xml:space="preserve">έ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ξ</w:t>
      </w:r>
      <w:r>
        <w:rPr/>
        <w:t xml:space="preserve">ί</w:t>
      </w:r>
      <w:r>
        <w:rPr/>
        <w:t xml:space="preserve">κ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λ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 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ψ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/>
      </w:r>
    </w:p>
    <w:p>
      <w:r>
        <w:t xml:space="preserve">image name: Κ-0014.jpg</w:t>
        <w:br/>
      </w:r>
      <w:r>
        <w:t xml:space="preserve">original page number: 14</w:t>
        <w:br/>
      </w:r>
    </w:p>
    <w:p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ό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ό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ό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σ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α</w:t>
      </w:r>
      <w:r>
        <w:rPr/>
        <w:t xml:space="preserve">ἰ</w:t>
      </w:r>
      <w:r>
        <w:rPr/>
        <w:t xml:space="preserve">ν</w:t>
      </w:r>
      <w:r>
        <w:rPr/>
        <w:t xml:space="preserve">ι</w:t>
      </w:r>
      <w:r>
        <w:rPr/>
        <w:t xml:space="preserve">ί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/>
      </w:r>
      <w:br/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 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ε</w:t>
      </w:r>
      <w:r>
        <w:rPr/>
        <w:t xml:space="preserve"/>
      </w:r>
    </w:p>
    <w:p>
      <w:r>
        <w:t xml:space="preserve">image name: Κ-0015.jpg</w:t>
        <w:br/>
      </w:r>
      <w:r>
        <w:t xml:space="preserve">original page number: 15</w:t>
        <w:br/>
      </w:r>
    </w:p>
    <w:p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α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ὄ</w:t>
      </w:r>
      <w:r>
        <w:rPr/>
        <w:t xml:space="preserve">ζ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ῥ</w:t>
      </w:r>
      <w:r>
        <w:rPr/>
        <w:t xml:space="preserve">ò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ξ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ę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υ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ι</w:t>
      </w:r>
      <w:r>
        <w:rPr/>
        <w:t xml:space="preserve">χ</w:t>
      </w:r>
      <w:r>
        <w:rPr/>
        <w:t xml:space="preserve">ύ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ό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χ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ψ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λ</w:t>
      </w:r>
      <w:r>
        <w:rPr/>
        <w:t xml:space="preserve">φ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ἔ</w:t>
      </w:r>
      <w:r>
        <w:rPr/>
        <w:t xml:space="preserve"> </w:t>
      </w:r>
      <w:r>
        <w:rPr/>
        <w:t xml:space="preserve">σ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ώ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t xml:space="preserve">image name: Κ-0016.jpg</w:t>
        <w:br/>
      </w:r>
      <w:r>
        <w:t xml:space="preserve">original page number: 16</w:t>
        <w:br/>
      </w:r>
    </w:p>
    <w:p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ρ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ῳ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ῃ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ὴ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ί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θ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υ</w:t>
      </w:r>
      <w:r>
        <w:rPr/>
        <w:t xml:space="preserve">υ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ὴ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δ</w:t>
      </w:r>
      <w:r>
        <w:rPr/>
        <w:t xml:space="preserve">ό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ή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ζ</w:t>
      </w:r>
      <w:r>
        <w:rPr/>
        <w:t xml:space="preserve">ώ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t xml:space="preserve">image name: Κ-0017.jpg</w:t>
        <w:br/>
      </w:r>
      <w:r>
        <w:t xml:space="preserve">original page number: 17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ὴ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λ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7</w:t>
      </w:r>
      <w:r>
        <w:rPr/>
        <w:t xml:space="preserve">*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y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</w:p>
    <w:p>
      <w:r>
        <w:t xml:space="preserve">image name: Κ-0018.jpg</w:t>
        <w:br/>
      </w:r>
      <w:r>
        <w:t xml:space="preserve">original page number: 18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ὴ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θ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θ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ῳ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7</w:t>
      </w:r>
      <w:r>
        <w:rPr/>
        <w:t xml:space="preserve">: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ώ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ῤ</w:t>
      </w:r>
      <w:r>
        <w:rPr/>
        <w:t xml:space="preserve">ζ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/>
      </w:r>
    </w:p>
    <w:p>
      <w:r>
        <w:t xml:space="preserve">image name: Κ-0019.jpg</w:t>
        <w:br/>
      </w:r>
      <w:r>
        <w:t xml:space="preserve">original page number: 19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a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ό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ῷ</w:t>
      </w:r>
      <w:r>
        <w:rPr/>
        <w:t xml:space="preserve">δ</w:t>
      </w:r>
      <w:r>
        <w:rPr/>
        <w:t xml:space="preserve">ὲ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d</w:t>
      </w:r>
      <w:r>
        <w:rPr/>
        <w:t xml:space="preserve">â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π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υ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δ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δ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θ</w:t>
      </w:r>
      <w:r>
        <w:rPr/>
        <w:t xml:space="preserve">ά</w:t>
      </w:r>
      <w:r>
        <w:rPr/>
        <w:t xml:space="preserve">λ</w:t>
      </w:r>
      <w:r>
        <w:rPr/>
        <w:t xml:space="preserve">ω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ί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υ</w:t>
      </w:r>
      <w:r>
        <w:rPr/>
        <w:t xml:space="preserve">υ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π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π</w:t>
      </w:r>
      <w:r>
        <w:rPr/>
        <w:t xml:space="preserve">π</w:t>
      </w:r>
      <w:r>
        <w:rPr/>
        <w:t xml:space="preserve">α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Κ-0020.jpg</w:t>
        <w:br/>
      </w:r>
      <w:r>
        <w:t xml:space="preserve">original page number: 20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ὰ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6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m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,</w:t>
      </w:r>
      <w:r>
        <w:rPr/>
        <w:t xml:space="preserve"/>
      </w:r>
      <w:br/>
      <w:r>
        <w:rPr/>
        <w:t xml:space="preserve">ἥ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ὶ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μ</w:t>
      </w:r>
      <w:r>
        <w:rPr/>
        <w:t xml:space="preserve">ῷ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ά</w:t>
      </w:r>
      <w:r>
        <w:rPr/>
        <w:t xml:space="preserve">μ</w:t>
      </w:r>
      <w:r>
        <w:rPr/>
        <w:t xml:space="preserve">ῳ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ὶ</w:t>
      </w:r>
      <w:r>
        <w:rPr/>
        <w:t xml:space="preserve">η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ῥ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ὰ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ῆ</w:t>
      </w:r>
      <w:r>
        <w:rPr/>
        <w:t xml:space="preserve">δ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π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ὺ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¬</w:t>
      </w:r>
      <w:r>
        <w:rPr/>
        <w:t xml:space="preserve"/>
      </w:r>
    </w:p>
    <w:p>
      <w:r>
        <w:t xml:space="preserve">image name: Κ-0021.jpg</w:t>
        <w:br/>
      </w:r>
      <w:r>
        <w:t xml:space="preserve">original page number: 21</w:t>
        <w:br/>
      </w:r>
    </w:p>
    <w:p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ώ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έ</w:t>
      </w:r>
      <w:r>
        <w:rPr/>
        <w:t xml:space="preserve">γ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ὥ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t xml:space="preserve">image name: Κ-0022.jpg</w:t>
        <w:br/>
      </w:r>
      <w:r>
        <w:t xml:space="preserve">original page number: 22</w:t>
        <w:br/>
      </w:r>
    </w:p>
    <w:p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ά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t xml:space="preserve">image name: Κ-0023.jpg</w:t>
        <w:br/>
      </w:r>
      <w:r>
        <w:t xml:space="preserve">original page number: 23</w:t>
        <w:br/>
      </w:r>
    </w:p>
    <w:p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 </w:t>
      </w:r>
      <w:r>
        <w:rPr/>
        <w:t xml:space="preserve">[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 </w:t>
      </w:r>
      <w:r>
        <w:rPr/>
        <w:t xml:space="preserve">s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 </w:t>
      </w:r>
      <w:r>
        <w:rPr/>
        <w:t xml:space="preserve">]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δ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ὼ</w:t>
      </w:r>
      <w:r>
        <w:rPr/>
        <w:t xml:space="preserve"> </w:t>
      </w:r>
      <w:r>
        <w:rPr/>
        <w:t xml:space="preserve">ὄ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ί</w:t>
      </w:r>
      <w:r>
        <w:rPr/>
        <w:t xml:space="preserve">ᾶ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</w:p>
    <w:p>
      <w:r>
        <w:t xml:space="preserve">image name: Κ-0024.jpg</w:t>
        <w:br/>
      </w:r>
      <w:r>
        <w:t xml:space="preserve">original page number: 24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ς</w:t>
      </w:r>
      <w:r>
        <w:rPr/>
        <w:t xml:space="preserve">μ</w:t>
      </w:r>
      <w:r>
        <w:rPr/>
        <w:t xml:space="preserve">ῦ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ύ</w:t>
      </w:r>
      <w:r>
        <w:rPr/>
        <w:t xml:space="preserve">τ</w:t>
      </w:r>
      <w:r>
        <w:rPr/>
        <w:t xml:space="preserve">ῷ</w:t>
      </w:r>
      <w:r>
        <w:rPr/>
        <w:t xml:space="preserve"/>
      </w:r>
      <w:br/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ι</w:t>
      </w:r>
      <w:r>
        <w:rPr/>
        <w:t xml:space="preserve">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κ</w:t>
      </w:r>
      <w:r>
        <w:rPr/>
        <w:t xml:space="preserve">ν</w:t>
      </w:r>
      <w:r>
        <w:rPr/>
        <w:t xml:space="preserve">ε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β</w:t>
      </w:r>
      <w:r>
        <w:rPr/>
        <w:t xml:space="preserve">ά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β</w:t>
      </w:r>
      <w:r>
        <w:rPr/>
        <w:t xml:space="preserve">α</w:t>
      </w:r>
      <w:r>
        <w:rPr/>
        <w:t xml:space="preserve">ε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ἰ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</w:p>
    <w:p>
      <w:r>
        <w:t xml:space="preserve">image name: Κ-0025.jpg</w:t>
        <w:br/>
      </w:r>
      <w:r>
        <w:t xml:space="preserve">original page number: 25</w:t>
        <w:br/>
      </w:r>
    </w:p>
    <w:p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(</w:t>
      </w:r>
      <w:r>
        <w:rPr/>
        <w:t xml:space="preserve">υ</w:t>
      </w:r>
      <w:r>
        <w:rPr/>
        <w:t xml:space="preserve">γ</w:t>
      </w:r>
      <w:r>
        <w:rPr/>
        <w:t xml:space="preserve">ύ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τ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ρ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ί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ί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t xml:space="preserve">image name: Κ-0026.jpg</w:t>
        <w:br/>
      </w:r>
      <w:r>
        <w:t xml:space="preserve">original page number: 26</w:t>
        <w:br/>
      </w:r>
    </w:p>
    <w:p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ι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ἔ</w:t>
      </w:r>
      <w:r>
        <w:rPr/>
        <w:t xml:space="preserve">ψ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ῥ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/>
      </w:r>
    </w:p>
    <w:p>
      <w:r>
        <w:t xml:space="preserve">image name: Κ-0027.jpg</w:t>
        <w:br/>
      </w:r>
      <w:r>
        <w:t xml:space="preserve">original page number: 27</w:t>
        <w:br/>
      </w:r>
    </w:p>
    <w:p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</w:p>
    <w:p>
      <w:r>
        <w:t xml:space="preserve">image name: Κ-0028.jpg</w:t>
        <w:br/>
      </w:r>
      <w:r>
        <w:t xml:space="preserve">original page number: 28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ό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ρ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ὴ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υ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ύ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υ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Κ-0029.jpg</w:t>
        <w:br/>
      </w:r>
      <w:r>
        <w:t xml:space="preserve">original page number: 29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ὸ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ω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β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γ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ό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μ</w:t>
      </w:r>
      <w:r>
        <w:rPr/>
        <w:t xml:space="preserve">ύ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ψ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η</w:t>
      </w:r>
      <w:r>
        <w:rPr/>
        <w:t xml:space="preserve">δ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ἀ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ὕ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ὅ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Κ-0030.jpg</w:t>
        <w:br/>
      </w:r>
      <w:r>
        <w:t xml:space="preserve">original page number: 30</w:t>
        <w:br/>
      </w:r>
    </w:p>
    <w:p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δ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ε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ί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ψ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ψ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è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τ</w:t>
      </w:r>
      <w:r>
        <w:rPr/>
        <w:t xml:space="preserve">ὰ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ę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t xml:space="preserve">image name: Κ-0031.jpg</w:t>
        <w:br/>
      </w:r>
      <w:r>
        <w:t xml:space="preserve">original page number: 31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φ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ζ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φ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ο</w:t>
      </w:r>
      <w:r>
        <w:rPr/>
        <w:t xml:space="preserve">l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ῤ</w:t>
      </w:r>
      <w:r>
        <w:rPr/>
        <w:t xml:space="preserve">τ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’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υ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φ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ζ</w:t>
      </w:r>
      <w:r>
        <w:rPr/>
        <w:t xml:space="preserve">1</w:t>
      </w:r>
      <w:r>
        <w:rPr/>
        <w:t xml:space="preserve">γ</w:t>
      </w:r>
      <w:r>
        <w:rPr/>
        <w:t xml:space="preserve">ι</w:t>
      </w:r>
      <w:r>
        <w:rPr/>
        <w:t xml:space="preserve">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ζ</w:t>
      </w:r>
      <w:r>
        <w:rPr/>
        <w:t xml:space="preserve">i</w:t>
      </w:r>
      <w:r>
        <w:rPr/>
        <w:t xml:space="preserve">y</w:t>
      </w:r>
      <w:r>
        <w:rPr/>
        <w:t xml:space="preserve">c</w:t>
      </w:r>
      <w:r>
        <w:rPr/>
        <w:t xml:space="preserve">ι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ὅ</w:t>
      </w:r>
      <w:r>
        <w:rPr/>
        <w:t xml:space="preserve">ζ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υ</w:t>
      </w:r>
      <w:r>
        <w:rPr/>
        <w:t xml:space="preserve">φ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ὼ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δ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/>
      </w:r>
      <w:br/>
      <w:r>
        <w:rPr/>
        <w:t xml:space="preserve">δ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ύ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Κ-0032.jpg</w:t>
        <w:br/>
      </w:r>
      <w:r>
        <w:t xml:space="preserve">original page number: 32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ὴ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t xml:space="preserve">image name: Κ-0033.jpg</w:t>
        <w:br/>
      </w:r>
      <w:r>
        <w:t xml:space="preserve">original page number: 33</w:t>
        <w:br/>
      </w:r>
    </w:p>
    <w:p>
      <w:r>
        <w:rPr/>
        <w:t xml:space="preserve">„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ο</w:t>
      </w:r>
      <w:r>
        <w:rPr/>
        <w:t xml:space="preserve">ὑ</w:t>
      </w:r>
      <w:r>
        <w:rPr/>
        <w:t xml:space="preserve">λ</w:t>
      </w:r>
      <w:r>
        <w:rPr/>
        <w:t xml:space="preserve">ο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υ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έ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/>
      </w:r>
      <w:br/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s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τ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ή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ῥ</w:t>
      </w:r>
      <w:r>
        <w:rPr/>
        <w:t xml:space="preserve">ω</w:t>
      </w:r>
      <w:r>
        <w:rPr/>
        <w:t xml:space="preserve">τ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â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θ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ὸ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ό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γ</w:t>
      </w:r>
      <w:r>
        <w:rPr/>
        <w:t xml:space="preserve">ό</w:t>
      </w:r>
      <w:r>
        <w:rPr/>
        <w:t xml:space="preserve">π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ω</w:t>
      </w:r>
      <w:r>
        <w:rPr/>
        <w:t xml:space="preserve">τ</w:t>
      </w:r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φ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π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ή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Κ-0034.jpg</w:t>
        <w:br/>
      </w:r>
      <w:r>
        <w:t xml:space="preserve">original page number: 34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ω</w:t>
      </w:r>
      <w:r>
        <w:rPr/>
        <w:t xml:space="preserve">τ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ή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φ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φ</w:t>
      </w:r>
      <w:r>
        <w:rPr/>
        <w:t xml:space="preserve">λ</w:t>
      </w:r>
      <w:r>
        <w:rPr/>
        <w:t xml:space="preserve">ά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δ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τ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ὄ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μ</w:t>
      </w:r>
      <w:r>
        <w:rPr/>
        <w:t xml:space="preserve">ά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ς</w:t>
      </w:r>
      <w:r>
        <w:rPr/>
        <w:t xml:space="preserve"/>
      </w:r>
      <w:br/>
      <w:r>
        <w:rPr/>
        <w:t xml:space="preserve">θ</w:t>
      </w:r>
      <w:r>
        <w:rPr/>
        <w:t xml:space="preserve">ρ</w:t>
      </w:r>
      <w:r>
        <w:rPr/>
        <w:t xml:space="preserve">ῖ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ῥ</w:t>
      </w:r>
      <w:r>
        <w:rPr/>
        <w:t xml:space="preserve">ί</w:t>
      </w:r>
      <w:r>
        <w:rPr/>
        <w:t xml:space="preserve">ψ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ά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ε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</w:p>
    <w:p>
      <w:r>
        <w:t xml:space="preserve">image name: Κ-0035.jpg</w:t>
        <w:br/>
      </w:r>
      <w:r>
        <w:t xml:space="preserve">original page number: 35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φ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ά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ύ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ύ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ἕ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γ</w:t>
      </w:r>
      <w:r>
        <w:rPr/>
        <w:t xml:space="preserve">γ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</w:p>
    <w:p>
      <w:r>
        <w:t xml:space="preserve">image name: Κ-0036.jpg</w:t>
        <w:br/>
      </w:r>
      <w:r>
        <w:t xml:space="preserve">original page number: 36</w:t>
        <w:br/>
      </w:r>
    </w:p>
    <w:p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)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τ</w:t>
      </w:r>
      <w:r>
        <w:rPr/>
        <w:t xml:space="preserve">ρ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ὴ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„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ὴ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ἄ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έ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</w:p>
    <w:p>
      <w:r>
        <w:t xml:space="preserve">image name: Κ-0037.jpg</w:t>
        <w:br/>
      </w:r>
      <w:r>
        <w:t xml:space="preserve">original page number: 37</w:t>
        <w:br/>
      </w:r>
    </w:p>
    <w:p>
      <w:r>
        <w:rPr/>
        <w:t xml:space="preserve">"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β</w:t>
      </w:r>
      <w:r>
        <w:rPr/>
        <w:t xml:space="preserve">ὴ</w:t>
      </w:r>
      <w:r>
        <w:rPr/>
        <w:t xml:space="preserve">ξ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ῆ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ὕ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ῆ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κ</w:t>
      </w:r>
      <w:r>
        <w:rPr/>
        <w:t xml:space="preserve">σ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ί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η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8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</w:p>
    <w:p>
      <w:r>
        <w:t xml:space="preserve">image name: Κ-0038.jpg</w:t>
        <w:br/>
      </w:r>
      <w:r>
        <w:t xml:space="preserve">original page number: 38</w:t>
        <w:br/>
      </w:r>
    </w:p>
    <w:p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ἄ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ό</w:t>
      </w:r>
      <w:r>
        <w:rPr/>
        <w:t xml:space="preserve">μ</w:t>
      </w:r>
      <w:r>
        <w:rPr/>
        <w:t xml:space="preserve">θ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Κ-0039.jpg</w:t>
        <w:br/>
      </w:r>
      <w:r>
        <w:t xml:space="preserve">original page number: 39</w:t>
        <w:br/>
      </w:r>
    </w:p>
    <w:p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ῤ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ἑ</w:t>
      </w:r>
      <w:r>
        <w:rPr/>
        <w:t xml:space="preserve">π</w:t>
      </w:r>
      <w:r>
        <w:rPr/>
        <w:t xml:space="preserve">ω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α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ῦ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/>
      </w:r>
    </w:p>
    <w:p>
      <w:r>
        <w:t xml:space="preserve">image name: Κ-0040.jpg</w:t>
        <w:br/>
      </w:r>
      <w:r>
        <w:t xml:space="preserve">original page number: 40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ῃ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ξ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ῃ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υ</w:t>
      </w:r>
      <w:r>
        <w:rPr/>
        <w:t xml:space="preserve">ξ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ω</w:t>
      </w:r>
      <w:r>
        <w:rPr/>
        <w:t xml:space="preserve">λ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ω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ὡ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μ</w:t>
      </w:r>
      <w:r>
        <w:rPr/>
        <w:t xml:space="preserve">ω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λ</w:t>
      </w:r>
      <w:r>
        <w:rPr/>
        <w:t xml:space="preserve">υ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ώ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]</w:t>
      </w:r>
      <w:r>
        <w:rPr/>
        <w:t xml:space="preserve">κ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β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l</w:t>
      </w:r>
      <w:r>
        <w:rPr/>
        <w:t xml:space="preserve">κ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“</w:t>
      </w:r>
      <w:r>
        <w:rPr/>
        <w:t xml:space="preserve">“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ὼ</w:t>
      </w:r>
      <w:r>
        <w:rPr/>
        <w:t xml:space="preserve">ρ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η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ῤ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ὰ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ξ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K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/>
      </w:r>
    </w:p>
    <w:p>
      <w:r>
        <w:t xml:space="preserve">image name: Κ-0041.jpg</w:t>
        <w:br/>
      </w:r>
      <w:r>
        <w:t xml:space="preserve">original page number: 41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χ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π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κ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ἄ</w:t>
      </w:r>
      <w:r>
        <w:rPr/>
        <w:t xml:space="preserve">δ</w:t>
      </w:r>
      <w:r>
        <w:rPr/>
        <w:t xml:space="preserve">λ</w:t>
      </w:r>
      <w:r>
        <w:rPr/>
        <w:t xml:space="preserve">ψ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Κ-0042.jpg</w:t>
        <w:br/>
      </w:r>
      <w:r>
        <w:t xml:space="preserve">original page number: 42</w:t>
        <w:br/>
      </w:r>
    </w:p>
    <w:p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ἀ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ε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è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è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ψ</w:t>
      </w:r>
      <w:r>
        <w:rPr/>
        <w:t xml:space="preserve">ύ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ί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1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υ</w:t>
      </w:r>
      <w:r>
        <w:rPr/>
        <w:t xml:space="preserve">ζ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ῤ</w:t>
      </w:r>
      <w:r>
        <w:rPr/>
        <w:t xml:space="preserve">ῥ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Κ-0043.jpg</w:t>
        <w:br/>
      </w:r>
      <w:r>
        <w:t xml:space="preserve">original page number: 43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à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ῦ</w:t>
      </w:r>
      <w:r>
        <w:rPr/>
        <w:t xml:space="preserve">ζ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ῥ</w:t>
      </w:r>
      <w:r>
        <w:rPr/>
        <w:t xml:space="preserve">ε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</w:p>
    <w:p>
      <w:r>
        <w:t xml:space="preserve">image name: Κ-0044.jpg</w:t>
        <w:br/>
      </w:r>
      <w:r>
        <w:t xml:space="preserve">original page number: 44</w:t>
        <w:br/>
      </w:r>
    </w:p>
    <w:p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û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ῆ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ύ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ί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έ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ὥ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ρ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s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î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ή</w:t>
      </w:r>
      <w:r>
        <w:rPr/>
        <w:t xml:space="preserve">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δ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</w:p>
    <w:p>
      <w:r>
        <w:t xml:space="preserve">image name: Κ-0045.jpg</w:t>
        <w:br/>
      </w:r>
      <w:r>
        <w:t xml:space="preserve">original page number: 45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ε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/>
      </w:r>
      <w:br/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θ</w:t>
      </w:r>
      <w:r>
        <w:rPr/>
        <w:t xml:space="preserve">ό</w:t>
      </w:r>
      <w:r>
        <w:rPr/>
        <w:t xml:space="preserve">π</w:t>
      </w:r>
      <w:r>
        <w:rPr/>
        <w:t xml:space="preserve">ῶ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/>
      </w:r>
      <w:br/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έ</w:t>
      </w:r>
      <w:r>
        <w:rPr/>
        <w:t xml:space="preserve">γ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ῳ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ῷ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χ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/>
      </w:r>
      <w:br/>
      <w:r>
        <w:rPr/>
        <w:t xml:space="preserve">δ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ὲ</w:t>
      </w:r>
      <w:r>
        <w:rPr/>
        <w:t xml:space="preserve">σ</w:t>
      </w:r>
      <w:r>
        <w:rPr/>
        <w:t xml:space="preserve">θ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μ</w:t>
      </w:r>
      <w:r>
        <w:rPr/>
        <w:t xml:space="preserve">ό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ῶ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ῳ</w:t>
      </w:r>
      <w:r>
        <w:rPr/>
        <w:t xml:space="preserve">,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ω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ς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θ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 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ό</w:t>
      </w:r>
      <w:r>
        <w:rPr/>
        <w:t xml:space="preserve">ᾳ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έ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τ</w:t>
      </w:r>
      <w:r>
        <w:rPr/>
        <w:t xml:space="preserve">ό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τ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έ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t xml:space="preserve">image name: Κ-0046.jpg</w:t>
        <w:br/>
      </w:r>
      <w:r>
        <w:t xml:space="preserve">original page number: 46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ε</w:t>
      </w:r>
      <w:r>
        <w:rPr/>
        <w:t xml:space="preserve">ρ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γ</w:t>
      </w:r>
      <w:r>
        <w:rPr/>
        <w:t xml:space="preserve">λ</w:t>
      </w:r>
      <w:r>
        <w:rPr/>
        <w:t xml:space="preserve">ο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ο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ή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ῆ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ό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ω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σ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Ἡ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ν</w:t>
      </w:r>
      <w:r>
        <w:rPr/>
        <w:t xml:space="preserve">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ά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ὲ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ἶ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δ</w:t>
      </w:r>
      <w:r>
        <w:rPr/>
        <w:t xml:space="preserve">έ</w:t>
      </w:r>
      <w:r>
        <w:rPr/>
        <w:t xml:space="preserve">δ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κ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ἰ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ω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η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</w:p>
    <w:p>
      <w:r>
        <w:t xml:space="preserve">image name: Κ-0047.jpg</w:t>
        <w:br/>
      </w:r>
      <w:r>
        <w:t xml:space="preserve">original page number: 47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q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ό</w:t>
      </w:r>
      <w:r>
        <w:rPr/>
        <w:t xml:space="preserve">ν</w:t>
      </w:r>
      <w:r>
        <w:rPr/>
        <w:t xml:space="preserve">i</w:t>
      </w:r>
      <w:r>
        <w:rPr/>
        <w:t xml:space="preserve">σ</w:t>
      </w:r>
      <w:r>
        <w:rPr/>
        <w:t xml:space="preserve">κ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ἀ</w:t>
      </w:r>
      <w:r>
        <w:rPr/>
        <w:t xml:space="preserve">τ</w:t>
      </w:r>
      <w:r>
        <w:rPr/>
        <w:t xml:space="preserve">ο</w:t>
      </w:r>
      <w:r>
        <w:rPr/>
        <w:t xml:space="preserve">ξ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ζ</w:t>
      </w:r>
      <w:r>
        <w:rPr/>
        <w:t xml:space="preserve">ύ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ὴ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ἑ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ό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ρ</w:t>
      </w:r>
      <w:r>
        <w:rPr/>
        <w:t xml:space="preserve">i</w:t>
      </w:r>
      <w:r>
        <w:rPr/>
        <w:t xml:space="preserve">ν</w:t>
      </w:r>
      <w:r>
        <w:rPr/>
        <w:t xml:space="preserve">ο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ῃ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ν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/>
      </w:r>
    </w:p>
    <w:p>
      <w:r>
        <w:t xml:space="preserve">image name: Κ-0048.jpg</w:t>
        <w:br/>
      </w:r>
      <w:r>
        <w:t xml:space="preserve">original page number: 48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>α</w:t>
      </w:r>
      <w:r>
        <w:rPr/>
        <w:t xml:space="preserve"/>
      </w:r>
      <w:br/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ά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η</w:t>
      </w:r>
      <w:r>
        <w:rPr/>
        <w:t xml:space="preserve">¬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χ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7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δ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ί</w:t>
      </w:r>
      <w:r>
        <w:rPr/>
        <w:t xml:space="preserve">ζ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ω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ω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ἅ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ì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ύ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ò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Κ-0049.jpg</w:t>
        <w:br/>
      </w:r>
      <w:r>
        <w:t xml:space="preserve">original page number: 49</w:t>
        <w:br/>
      </w:r>
    </w:p>
    <w:p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ῇ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ῆ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ο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η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ζ</w:t>
      </w:r>
      <w:r>
        <w:rPr/>
        <w:t xml:space="preserve">ι</w:t>
      </w:r>
      <w:r>
        <w:rPr/>
        <w:t xml:space="preserve">a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ψ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ρ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ύ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t xml:space="preserve">image name: Κ-0050.jpg</w:t>
        <w:br/>
      </w:r>
      <w:r>
        <w:t xml:space="preserve">original page number: 50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ύ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ύ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έ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ι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ῶ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ῶ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ύ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Κ-0051.jpg</w:t>
        <w:br/>
      </w:r>
      <w:r>
        <w:t xml:space="preserve">original page number: 51</w:t>
        <w:br/>
      </w:r>
    </w:p>
    <w:p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x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/>
      </w:r>
    </w:p>
    <w:p>
      <w:r>
        <w:t xml:space="preserve">image name: Κ-0052.jpg</w:t>
        <w:br/>
      </w:r>
      <w:r>
        <w:t xml:space="preserve">original page number: 52</w:t>
        <w:br/>
      </w:r>
    </w:p>
    <w:p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ζ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έ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ὺ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ν</w:t>
      </w:r>
      <w:r>
        <w:rPr/>
        <w:t xml:space="preserve"/>
      </w:r>
      <w:br/>
      <w:r>
        <w:rPr/>
        <w:t xml:space="preserve">ε</w:t>
      </w:r>
      <w:r>
        <w:rPr/>
        <w:t xml:space="preserve">ἶ</w:t>
      </w:r>
      <w:r>
        <w:rPr/>
        <w:t xml:space="preserve">ὼ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χ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χ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Κ</w:t>
      </w:r>
      <w:r>
        <w:rPr/>
        <w:t xml:space="preserve">ά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ψ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ά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ά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</w:p>
    <w:p>
      <w:r>
        <w:t xml:space="preserve">image name: Κ-0053.jpg</w:t>
        <w:br/>
      </w:r>
      <w:r>
        <w:t xml:space="preserve">original page number: 53</w:t>
        <w:br/>
      </w:r>
    </w:p>
    <w:p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ὶ</w:t>
      </w:r>
      <w:r>
        <w:rPr/>
        <w:t xml:space="preserve">χ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]</w:t>
      </w:r>
      <w:r>
        <w:rPr/>
        <w:t xml:space="preserve">χ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ῆ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ε</w:t>
      </w:r>
      <w:r>
        <w:rPr/>
        <w:t xml:space="preserve">l</w:t>
      </w:r>
      <w:r>
        <w:rPr/>
        <w:t xml:space="preserve">R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π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σ</w:t>
      </w:r>
      <w:r>
        <w:rPr/>
        <w:t xml:space="preserve">χ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γ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s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/>
      </w:r>
      <w:br/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μ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: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ῥ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δ</w:t>
      </w:r>
      <w:r>
        <w:rPr/>
        <w:t xml:space="preserve">ρ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/>
      </w:r>
      <w:br/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 </w:t>
      </w:r>
      <w:r>
        <w:rPr/>
        <w:t xml:space="preserve">e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t xml:space="preserve">image name: Κ-0054.jpg</w:t>
        <w:br/>
      </w:r>
      <w:r>
        <w:t xml:space="preserve">original page number: 54</w:t>
        <w:br/>
      </w:r>
    </w:p>
    <w:p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φ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*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t xml:space="preserve">image name: Κ-0055.jpg</w:t>
        <w:br/>
      </w:r>
      <w:r>
        <w:t xml:space="preserve">original page number: 55</w:t>
        <w:br/>
      </w:r>
    </w:p>
    <w:p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η</w:t>
      </w:r>
      <w:r>
        <w:rPr/>
        <w:t xml:space="preserve">κ</w:t>
      </w:r>
      <w:r>
        <w:rPr/>
        <w:t xml:space="preserve">ά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ύ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ῶ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ζ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ί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έ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λ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έ</w:t>
      </w:r>
      <w:r>
        <w:rPr/>
        <w:t xml:space="preserve">β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έ</w:t>
      </w:r>
      <w:r>
        <w:rPr/>
        <w:t xml:space="preserve">β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έ</w:t>
      </w:r>
      <w:r>
        <w:rPr/>
        <w:t xml:space="preserve">β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Κ-0056.jpg</w:t>
        <w:br/>
      </w:r>
      <w:r>
        <w:t xml:space="preserve">original page number: 56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σ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τ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ζ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ὴ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t xml:space="preserve">image name: Κ-0057.jpg</w:t>
        <w:br/>
      </w:r>
      <w:r>
        <w:t xml:space="preserve">original page number: 57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τ</w:t>
      </w:r>
      <w:r>
        <w:rPr/>
        <w:t xml:space="preserve">ρ</w:t>
      </w:r>
      <w:r>
        <w:rPr/>
        <w:t xml:space="preserve">σ</w:t>
      </w:r>
      <w:r>
        <w:rPr/>
        <w:t xml:space="preserve">α</w:t>
      </w:r>
      <w:r>
        <w:rPr/>
        <w:t xml:space="preserve">ί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μ</w:t>
      </w:r>
      <w:r>
        <w:rPr/>
        <w:t xml:space="preserve">ά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ά</w:t>
      </w:r>
      <w:r>
        <w:rPr/>
        <w:t xml:space="preserve">,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Κ-0058.jpg</w:t>
        <w:br/>
      </w:r>
      <w:r>
        <w:t xml:space="preserve">original page number: 58</w:t>
        <w:br/>
      </w:r>
    </w:p>
    <w:p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ά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χ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ή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Κ-0059.jpg</w:t>
        <w:br/>
      </w:r>
      <w:r>
        <w:t xml:space="preserve">original page number: 59</w:t>
        <w:br/>
      </w:r>
    </w:p>
    <w:p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ῥ</w:t>
      </w:r>
      <w:r>
        <w:rPr/>
        <w:t xml:space="preserve">υ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ῶ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θ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μ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/>
      </w:r>
      <w:br/>
      <w:r>
        <w:rPr/>
        <w:t xml:space="preserve">„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ὧ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ῖ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</w:p>
    <w:p>
      <w:r>
        <w:t xml:space="preserve">image name: Κ-0060.jpg</w:t>
        <w:br/>
      </w:r>
      <w:r>
        <w:t xml:space="preserve">original page number: 60</w:t>
        <w:br/>
      </w:r>
    </w:p>
    <w:p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ζ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έ</w:t>
      </w:r>
      <w:r>
        <w:rPr/>
        <w:t xml:space="preserve">φ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ę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ε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,</w:t>
      </w:r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Κ-0061.jpg</w:t>
        <w:br/>
      </w:r>
      <w:r>
        <w:t xml:space="preserve">original page number: 61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κ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χ</w:t>
      </w:r>
      <w:r>
        <w:rPr/>
        <w:t xml:space="preserve">α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ί</w:t>
      </w:r>
      <w:r>
        <w:rPr/>
        <w:t xml:space="preserve">δ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ὕ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κ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ὰ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ζ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β</w:t>
      </w:r>
      <w:r>
        <w:rPr/>
        <w:t xml:space="preserve">ή</w:t>
      </w:r>
      <w:r>
        <w:rPr/>
        <w:t xml:space="preserve">ξ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η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ψ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χ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ρ</w:t>
      </w:r>
      <w:r>
        <w:rPr/>
        <w:t xml:space="preserve">χ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t xml:space="preserve">image name: Κ-0062.jpg</w:t>
        <w:br/>
      </w:r>
      <w:r>
        <w:t xml:space="preserve">original page number: 62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l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ῖ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χ</w:t>
      </w:r>
      <w:r>
        <w:rPr/>
        <w:t xml:space="preserve">ν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–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ψ</w:t>
      </w:r>
      <w:r>
        <w:rPr/>
        <w:t xml:space="preserve">ό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ἥ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ὁ</w:t>
      </w:r>
      <w:r>
        <w:rPr/>
        <w:t xml:space="preserve">δ</w:t>
      </w:r>
      <w:r>
        <w:rPr/>
        <w:t xml:space="preserve"> 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ο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χ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/>
      </w:r>
      <w:br/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/>
      </w:r>
      <w:br/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ῆ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ἔ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ę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ε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Κ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t xml:space="preserve">image name: Κ-0063.jpg</w:t>
        <w:br/>
      </w:r>
      <w:r>
        <w:t xml:space="preserve">original page number: 63</w:t>
        <w:br/>
      </w:r>
    </w:p>
    <w:p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γ</w:t>
      </w:r>
      <w:r>
        <w:rPr/>
        <w:t xml:space="preserve">ό</w:t>
      </w:r>
      <w:r>
        <w:rPr/>
        <w:t xml:space="preserve">β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λ</w:t>
      </w:r>
      <w:r>
        <w:rPr/>
        <w:t xml:space="preserve">ι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</w:p>
    <w:p>
      <w:r>
        <w:t xml:space="preserve">image name: Κ-0064.jpg</w:t>
        <w:br/>
      </w:r>
      <w:r>
        <w:t xml:space="preserve">original page number: 64</w:t>
        <w:br/>
      </w:r>
    </w:p>
    <w:p/>
    <w:p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λ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</w:p>
    <w:p>
      <w:r>
        <w:t xml:space="preserve">image name: Κ-0065.jpg</w:t>
        <w:br/>
      </w:r>
      <w:r>
        <w:t xml:space="preserve">original page number: 65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ἑ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δ</w:t>
      </w:r>
      <w:r>
        <w:rPr/>
        <w:t xml:space="preserve">ι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ό</w:t>
      </w:r>
      <w:r>
        <w:rPr/>
        <w:t xml:space="preserve">θ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ύ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κ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ο</w:t>
      </w:r>
      <w:r>
        <w:rPr/>
        <w:t xml:space="preserve">μ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ὅ</w:t>
      </w:r>
      <w:r>
        <w:rPr/>
        <w:t xml:space="preserve">μ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β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[</w:t>
      </w:r>
      <w:r>
        <w:rPr/>
        <w:t xml:space="preserve">γ</w:t>
      </w:r>
      <w:r>
        <w:rPr/>
        <w:t xml:space="preserve">ο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β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σ</w:t>
      </w:r>
      <w:r>
        <w:rPr/>
        <w:t xml:space="preserve">α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ν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x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/>
      </w:r>
    </w:p>
    <w:p>
      <w:r>
        <w:t xml:space="preserve">image name: Κ-0066.jpg</w:t>
        <w:br/>
      </w:r>
      <w:r>
        <w:t xml:space="preserve">original page number: 66</w:t>
        <w:br/>
      </w:r>
    </w:p>
    <w:p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ῆ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/>
      </w:r>
      <w:br/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ἔ</w:t>
      </w:r>
      <w:r>
        <w:rPr/>
        <w:t xml:space="preserve">λ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ά</w:t>
      </w:r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n</w:t>
      </w:r>
      <w:r>
        <w:rPr/>
        <w:t xml:space="preserve">e</w:t>
      </w:r>
      <w:r>
        <w:rPr/>
        <w:t xml:space="preserve">ί</w:t>
      </w:r>
      <w:r>
        <w:rPr/>
        <w:t xml:space="preserve">o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ę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ὶ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δ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</w:p>
    <w:p>
      <w:r>
        <w:t xml:space="preserve">image name: Κ-0067.jpg</w:t>
        <w:br/>
      </w:r>
      <w:r>
        <w:t xml:space="preserve">original page number: 67</w:t>
        <w:br/>
      </w:r>
    </w:p>
    <w:p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ζ</w:t>
      </w:r>
      <w:r>
        <w:rPr/>
        <w:t xml:space="preserve">ω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ά</w:t>
      </w:r>
      <w:r>
        <w:rPr/>
        <w:t xml:space="preserve">ζ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υ</w:t>
      </w:r>
      <w:r>
        <w:rPr/>
        <w:t xml:space="preserve">β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ύ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η</w:t>
      </w:r>
      <w:r>
        <w:rPr/>
        <w:t xml:space="preserve">β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ή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ῶ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ι</w:t>
      </w:r>
      <w:r>
        <w:rPr/>
        <w:t xml:space="preserve">υ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δ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ζ</w:t>
      </w:r>
      <w:r>
        <w:rPr/>
        <w:t xml:space="preserve">ώ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β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l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ῦ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q</w:t>
      </w:r>
      <w:r>
        <w:rPr/>
        <w:t xml:space="preserve">μ</w:t>
      </w:r>
      <w:r>
        <w:rPr/>
        <w:t xml:space="preserve">ὸ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l</w:t>
      </w:r>
      <w:r>
        <w:rPr/>
        <w:t xml:space="preserve">¬</w:t>
      </w:r>
      <w:r>
        <w:rPr/>
        <w:t xml:space="preserve"/>
      </w:r>
    </w:p>
    <w:p>
      <w:r>
        <w:t xml:space="preserve">image name: Κ-0068.jpg</w:t>
        <w:br/>
      </w:r>
      <w:r>
        <w:t xml:space="preserve">original page number: 68</w:t>
        <w:br/>
      </w:r>
    </w:p>
    <w:p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ν</w:t>
      </w:r>
      <w:r>
        <w:rPr/>
        <w:t xml:space="preserve">έ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ή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ἰ</w:t>
      </w:r>
      <w:r>
        <w:rPr/>
        <w:t xml:space="preserve">υ</w:t>
      </w:r>
      <w:r>
        <w:rPr/>
        <w:t xml:space="preserve">ς</w:t>
      </w:r>
      <w:r>
        <w:rPr/>
        <w:t xml:space="preserve">ξ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ο</w:t>
      </w:r>
      <w:r>
        <w:rPr/>
        <w:t xml:space="preserve">π</w:t>
      </w:r>
      <w:r>
        <w:rPr/>
        <w:t xml:space="preserve">υ</w:t>
      </w:r>
      <w:r>
        <w:rPr/>
        <w:t xml:space="preserve">ξ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i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 </w:t>
      </w:r>
      <w:r>
        <w:rPr/>
        <w:t xml:space="preserve">t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π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/>
      </w:r>
    </w:p>
    <w:p>
      <w:r>
        <w:t xml:space="preserve">image name: Κ-0069.jpg</w:t>
        <w:br/>
      </w:r>
      <w:r>
        <w:t xml:space="preserve">original page number: 69</w:t>
        <w:br/>
      </w:r>
    </w:p>
    <w:p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ρ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έ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Κ-0070.jpg</w:t>
        <w:br/>
      </w:r>
      <w:r>
        <w:t xml:space="preserve">original page number: 70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φ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/>
      </w:r>
    </w:p>
    <w:p>
      <w:r>
        <w:t xml:space="preserve">image name: Κ-0071.jpg</w:t>
        <w:br/>
      </w:r>
      <w:r>
        <w:t xml:space="preserve">original page number: 71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ά</w:t>
      </w:r>
      <w:r>
        <w:rPr/>
        <w:t xml:space="preserve">ρ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μ</w:t>
      </w:r>
      <w:r>
        <w:rPr/>
        <w:t xml:space="preserve">ὲ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ρ</w:t>
      </w:r>
      <w:r>
        <w:rPr/>
        <w:t xml:space="preserve">ῆ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ρ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ὶ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 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t xml:space="preserve">image name: Κ-0072.jpg</w:t>
        <w:br/>
      </w:r>
      <w:r>
        <w:t xml:space="preserve">original page number: 72</w:t>
        <w:br/>
      </w:r>
    </w:p>
    <w:p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ρ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τ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η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ῶ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ῷ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υ</w:t>
      </w:r>
      <w:r>
        <w:rPr/>
        <w:t xml:space="preserve">δ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/>
      </w:r>
    </w:p>
    <w:p>
      <w:r>
        <w:t xml:space="preserve">image name: Κ-0073.jpg</w:t>
        <w:br/>
      </w:r>
      <w:r>
        <w:t xml:space="preserve">original page number: 73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ἱ</w:t>
      </w:r>
      <w:r>
        <w:rPr/>
        <w:t xml:space="preserve">μ</w:t>
      </w:r>
      <w:r>
        <w:rPr/>
        <w:t xml:space="preserve">ά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κ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θ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ὄ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ῷ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ό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ὃ</w:t>
      </w:r>
      <w:r>
        <w:rPr/>
        <w:t xml:space="preserve">ν</w:t>
      </w:r>
      <w:r>
        <w:rPr/>
        <w:t xml:space="preserve">ὸ</w:t>
      </w:r>
      <w:r>
        <w:rPr/>
        <w:t xml:space="preserve"> </w:t>
      </w:r>
      <w:r>
        <w:rPr/>
        <w:t xml:space="preserve">Ἰ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ʼ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¬</w:t>
      </w:r>
      <w:r>
        <w:rPr/>
        <w:t xml:space="preserve"/>
      </w:r>
      <w:br/>
      <w:r>
        <w:rPr/>
        <w:t xml:space="preserve">ῥ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ύ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</w:p>
    <w:p>
      <w:r>
        <w:t xml:space="preserve">image name: Κ-0074.jpg</w:t>
        <w:br/>
      </w:r>
      <w:r>
        <w:t xml:space="preserve">original page number: 74</w:t>
        <w:br/>
      </w:r>
    </w:p>
    <w:p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y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ρ</w:t>
      </w:r>
      <w:r>
        <w:rPr/>
        <w:t xml:space="preserve">σ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¬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ε</w:t>
      </w:r>
      <w:r>
        <w:rPr/>
        <w:t xml:space="preserve"/>
      </w:r>
      <w:br/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ῆ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t xml:space="preserve">image name: Κ-0075.jpg</w:t>
        <w:br/>
      </w:r>
      <w:r>
        <w:t xml:space="preserve">original page number: 75</w:t>
        <w:br/>
      </w:r>
    </w:p>
    <w:p>
      <w:r>
        <w:rPr/>
        <w:t xml:space="preserve">Κ</w:t>
      </w:r>
      <w:r>
        <w:rPr/>
        <w:t xml:space="preserve">I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ί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ὶ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ῳ</w:t>
      </w:r>
      <w:r>
        <w:rPr/>
        <w:t xml:space="preserve"> </w:t>
      </w:r>
      <w:r>
        <w:rPr/>
        <w:t xml:space="preserve">ἑ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i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θ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θ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θ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η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Χ</w:t>
      </w:r>
      <w:r>
        <w:rPr/>
        <w:t xml:space="preserve">ί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ἄ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/>
      </w:r>
    </w:p>
    <w:p>
      <w:r>
        <w:t xml:space="preserve">image name: Κ-0076.jpg</w:t>
        <w:br/>
      </w:r>
      <w:r>
        <w:t xml:space="preserve">original page number: 76</w:t>
        <w:br/>
      </w:r>
    </w:p>
    <w:p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/>
      </w:r>
      <w:br/>
      <w:r>
        <w:rPr/>
        <w:t xml:space="preserve">ἔ</w:t>
      </w:r>
      <w:r>
        <w:rPr/>
        <w:t xml:space="preserve">λ</w:t>
      </w:r>
      <w:r>
        <w:rPr/>
        <w:t xml:space="preserve">ι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ψ</w:t>
      </w:r>
      <w:r>
        <w:rPr/>
        <w:t xml:space="preserve">ί</w:t>
      </w:r>
      <w:r>
        <w:rPr/>
        <w:t xml:space="preserve">λ</w:t>
      </w:r>
      <w:r>
        <w:rPr/>
        <w:t xml:space="preserve">ω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σ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ά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ο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ῆ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1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>4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</w:p>
    <w:p>
      <w:r>
        <w:t xml:space="preserve">image name: Κ-0077.jpg</w:t>
        <w:br/>
      </w:r>
      <w:r>
        <w:t xml:space="preserve">original page number: 77</w:t>
        <w:br/>
      </w:r>
    </w:p>
    <w:p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ν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ή</w:t>
      </w:r>
      <w:r>
        <w:rPr/>
        <w:t xml:space="preserve">φ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ὧ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θ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θ</w:t>
      </w:r>
      <w:r>
        <w:rPr/>
        <w:t xml:space="preserve"> </w:t>
      </w:r>
      <w:r>
        <w:rPr/>
        <w:t xml:space="preserve">ὲ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τ</w:t>
      </w:r>
      <w:r>
        <w:rPr/>
        <w:t xml:space="preserve">ο</w:t>
      </w:r>
      <w:r>
        <w:rPr/>
        <w:t xml:space="preserve">ὸ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ψ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ἀ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ε</w:t>
      </w:r>
      <w:r>
        <w:rPr/>
        <w:t xml:space="preserve">ό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ᾶ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 </w:t>
      </w:r>
      <w:r>
        <w:rPr/>
        <w:t xml:space="preserve">ἡ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ί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ρ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d</w:t>
      </w:r>
      <w:r>
        <w:rPr/>
        <w:t xml:space="preserve">π</w:t>
      </w:r>
      <w:r>
        <w:rPr/>
        <w:t xml:space="preserve">ρ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ώ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γ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χ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</w:p>
    <w:p>
      <w:r>
        <w:t xml:space="preserve">image name: Κ-0078.jpg</w:t>
        <w:br/>
      </w:r>
      <w:r>
        <w:t xml:space="preserve">original page number: 78</w:t>
        <w:br/>
      </w:r>
    </w:p>
    <w:p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ἱ</w:t>
      </w:r>
      <w:r>
        <w:rPr/>
        <w:t xml:space="preserve">μ</w:t>
      </w:r>
      <w:r>
        <w:rPr/>
        <w:t xml:space="preserve">ὰ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è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¬</w:t>
      </w:r>
      <w:r>
        <w:rPr/>
        <w:t xml:space="preserve"> </w:t>
      </w:r>
      <w:r>
        <w:rPr/>
        <w:t xml:space="preserve">ι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ὴ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ώ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b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ώ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ὀ</w:t>
      </w:r>
      <w:r>
        <w:rPr/>
        <w:t xml:space="preserve">δ</w:t>
      </w:r>
      <w:r>
        <w:rPr/>
        <w:t xml:space="preserve">υ</w:t>
      </w:r>
      <w:r>
        <w:rPr/>
        <w:t xml:space="preserve">ύ</w:t>
      </w:r>
      <w:r>
        <w:rPr/>
        <w:t xml:space="preserve">η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ε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z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ώ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ά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</w:p>
    <w:p>
      <w:r>
        <w:t xml:space="preserve">image name: Κ-0079.jpg</w:t>
        <w:br/>
      </w:r>
      <w:r>
        <w:t xml:space="preserve">original page number: 79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ἀ</w:t>
      </w:r>
      <w:r>
        <w:rPr/>
        <w:t xml:space="preserve">ρ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υ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/>
      </w:r>
      <w:br/>
      <w:r>
        <w:rPr/>
        <w:t xml:space="preserve">ω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ὥ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</w:p>
    <w:p>
      <w:r>
        <w:t xml:space="preserve">image name: Κ-0080.jpg</w:t>
        <w:br/>
      </w:r>
      <w:r>
        <w:t xml:space="preserve">original page number: 80</w:t>
        <w:br/>
      </w:r>
    </w:p>
    <w:p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ὶ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ψ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/>
      </w:r>
      <w:br/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ή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ι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ζ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ψ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ὲ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ῥ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β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ή</w:t>
      </w:r>
      <w:r>
        <w:rPr/>
        <w:t xml:space="preserve">κ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ρ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ή</w:t>
      </w:r>
      <w:r>
        <w:rPr/>
        <w:t xml:space="preserve">ι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å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γ</w:t>
      </w:r>
      <w:r>
        <w:rPr/>
        <w:t xml:space="preserve">,</w:t>
      </w:r>
      <w:r>
        <w:rPr/>
        <w:t xml:space="preserve"> </w:t>
      </w:r>
      <w:r>
        <w:rPr/>
        <w:t xml:space="preserve">*</w:t>
      </w:r>
      <w:r>
        <w:rPr/>
        <w:t xml:space="preserve">„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δ</w:t>
      </w:r>
      <w:r>
        <w:rPr/>
        <w:t xml:space="preserve">α</w:t>
      </w:r>
      <w:r>
        <w:rPr/>
        <w:t xml:space="preserve">φ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m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t xml:space="preserve">image name: Κ-0081.jpg</w:t>
        <w:br/>
      </w:r>
      <w:r>
        <w:t xml:space="preserve">original page number: 81</w:t>
        <w:br/>
      </w:r>
    </w:p>
    <w:p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π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ξ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Χ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-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ή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Κ-0082.jpg</w:t>
        <w:br/>
      </w:r>
      <w:r>
        <w:t xml:space="preserve">original page number: 82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ό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ξ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ύ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ύ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ὴ</w:t>
      </w:r>
      <w:r>
        <w:rPr/>
        <w:t xml:space="preserve">ρ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ν</w:t>
      </w:r>
      <w:r>
        <w:rPr/>
        <w:t xml:space="preserve">ρ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Κ-0083.jpg</w:t>
        <w:br/>
      </w:r>
      <w:r>
        <w:t xml:space="preserve">original page number: 83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έ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έ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χ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έ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ψ</w:t>
      </w:r>
      <w:r>
        <w:rPr/>
        <w:t xml:space="preserve">ύ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ῆ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ζ</w:t>
      </w:r>
      <w:r>
        <w:rPr/>
        <w:t xml:space="preserve">ύ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ζ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ὺ</w:t>
      </w:r>
      <w:r>
        <w:rPr/>
        <w:t xml:space="preserve">ς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t xml:space="preserve">image name: Κ-0084.jpg</w:t>
        <w:br/>
      </w:r>
      <w:r>
        <w:t xml:space="preserve">original page number: 84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„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α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έ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t xml:space="preserve">image name: Κ-0085.jpg</w:t>
        <w:br/>
      </w:r>
      <w:r>
        <w:t xml:space="preserve">original page number: 85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ί</w:t>
      </w:r>
      <w:r>
        <w:rPr/>
        <w:t xml:space="preserve">δ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φ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ῆ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</w:p>
    <w:p>
      <w:r>
        <w:t xml:space="preserve">image name: Κ-0086.jpg</w:t>
        <w:br/>
      </w:r>
      <w:r>
        <w:t xml:space="preserve">original page number: 86</w:t>
        <w:br/>
      </w:r>
    </w:p>
    <w:p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ι</w:t>
      </w:r>
      <w:r>
        <w:rPr/>
        <w:t xml:space="preserve">π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ύ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ψ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ε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s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ʼ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l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ἐ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l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J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μ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ί</w:t>
      </w:r>
      <w:r>
        <w:rPr/>
        <w:t xml:space="preserve">χ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]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ό</w:t>
      </w:r>
      <w:r>
        <w:rPr/>
        <w:t xml:space="preserve">τ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J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s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: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θ</w:t>
      </w:r>
      <w:r>
        <w:rPr/>
        <w:t xml:space="preserve">έ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ε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 </w:t>
      </w:r>
      <w:r>
        <w:rPr/>
        <w:t xml:space="preserve">[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ε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Κ-0087.jpg</w:t>
        <w:br/>
      </w:r>
      <w:r>
        <w:t xml:space="preserve">original page number: 87</w:t>
        <w:br/>
      </w:r>
    </w:p>
    <w:p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τ</w:t>
      </w:r>
      <w:r>
        <w:rPr/>
        <w:t xml:space="preserve">ό</w:t>
      </w:r>
      <w:r>
        <w:rPr/>
        <w:t xml:space="preserve">δ</w:t>
      </w:r>
      <w:r>
        <w:rPr/>
        <w:t xml:space="preserve">ὸ</w:t>
      </w:r>
      <w:r>
        <w:rPr/>
        <w:t xml:space="preserve"> </w:t>
      </w:r>
      <w:r>
        <w:rPr/>
        <w:t xml:space="preserve">χ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ἥ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δ</w:t>
      </w:r>
      <w:r>
        <w:rPr/>
        <w:t xml:space="preserve">υ</w:t>
      </w:r>
      <w:r>
        <w:rPr/>
        <w:t xml:space="preserve">υ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1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Κ-0088.jpg</w:t>
        <w:br/>
      </w:r>
      <w:r>
        <w:t xml:space="preserve">original page number: 88</w:t>
        <w:br/>
      </w:r>
    </w:p>
    <w:p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ώ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 </w:t>
      </w:r>
      <w:r>
        <w:rPr/>
        <w:t xml:space="preserve">ἐ</w:t>
      </w:r>
      <w:r>
        <w:rPr/>
        <w:t xml:space="preserve">ζ</w:t>
      </w:r>
      <w:r>
        <w:rPr/>
        <w:t xml:space="preserve">υ</w:t>
      </w:r>
      <w:r>
        <w:rPr/>
        <w:t xml:space="preserve">μ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ζ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ἡ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 </w:t>
      </w:r>
      <w:r>
        <w:rPr/>
        <w:t xml:space="preserve">ἢ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θ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ᾶ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ῥ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Κ-0089.jpg</w:t>
        <w:br/>
      </w:r>
      <w:r>
        <w:t xml:space="preserve">original page number: 89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ώ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M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ζ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π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ê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ω</w:t>
      </w:r>
      <w:r>
        <w:rPr/>
        <w:t xml:space="preserve">ά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η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é</w:t>
      </w:r>
      <w:r>
        <w:rPr/>
        <w:t xml:space="preserve">π</w:t>
      </w:r>
      <w:r>
        <w:rPr/>
        <w:t xml:space="preserve">π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β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ό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ή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o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</w:p>
    <w:p>
      <w:r>
        <w:t xml:space="preserve">image name: Κ-0090.jpg</w:t>
        <w:br/>
      </w:r>
      <w:r>
        <w:t xml:space="preserve">original page number: 90</w:t>
        <w:br/>
      </w:r>
    </w:p>
    <w:p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φ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ή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β</w:t>
      </w:r>
      <w:r>
        <w:rPr/>
        <w:t xml:space="preserve">η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/>
      </w:r>
    </w:p>
    <w:p>
      <w:r>
        <w:t xml:space="preserve">image name: Κ-0091.jpg</w:t>
        <w:br/>
      </w:r>
      <w:r>
        <w:t xml:space="preserve">original page number: 91</w:t>
        <w:br/>
      </w:r>
    </w:p>
    <w:p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y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υ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ὄ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ρ</w:t>
      </w:r>
      <w:r>
        <w:rPr/>
        <w:t xml:space="preserve">ρ</w:t>
      </w:r>
      <w:r>
        <w:rPr/>
        <w:t xml:space="preserve">π</w:t>
      </w:r>
      <w:r>
        <w:rPr/>
        <w:t xml:space="preserve">ύ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y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;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</w:p>
    <w:p>
      <w:r>
        <w:t xml:space="preserve">image name: Κ-0092.jpg</w:t>
        <w:br/>
      </w:r>
      <w:r>
        <w:t xml:space="preserve">original page number: 92</w:t>
        <w:br/>
      </w:r>
    </w:p>
    <w:p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ῥ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/>
      </w:r>
      <w:br/>
      <w:r>
        <w:rPr/>
        <w:t xml:space="preserve">ἀ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ῥ</w:t>
      </w:r>
      <w:r>
        <w:rPr/>
        <w:t xml:space="preserve">υ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ῥ</w:t>
      </w:r>
      <w:r>
        <w:rPr/>
        <w:t xml:space="preserve">υ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4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</w:p>
    <w:p>
      <w:r>
        <w:t xml:space="preserve">image name: Κ-0093.jpg</w:t>
        <w:br/>
      </w:r>
      <w:r>
        <w:t xml:space="preserve">original page number: 93</w:t>
        <w:br/>
      </w:r>
    </w:p>
    <w:p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ὴ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â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λ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/>
      </w:r>
    </w:p>
    <w:p>
      <w:r>
        <w:t xml:space="preserve">image name: Κ-0094.jpg</w:t>
        <w:br/>
      </w:r>
      <w:r>
        <w:t xml:space="preserve">original page number: 94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á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ῆ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ύ</w:t>
      </w:r>
      <w:r>
        <w:rPr/>
        <w:t xml:space="preserve">α</w:t>
      </w:r>
      <w:r>
        <w:rPr/>
        <w:t xml:space="preserve">ν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ω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δ</w:t>
      </w:r>
      <w:r>
        <w:rPr/>
        <w:t xml:space="preserve">δ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ε</w:t>
      </w:r>
      <w:r>
        <w:rPr/>
        <w:t xml:space="preserve">.</w:t>
      </w:r>
      <w:r>
        <w:rPr/>
        <w:t xml:space="preserve"/>
      </w:r>
      <w:br/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ἄ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</w:p>
    <w:p>
      <w:r>
        <w:t xml:space="preserve">image name: Κ-0095.jpg</w:t>
        <w:br/>
      </w:r>
      <w:r>
        <w:t xml:space="preserve">original page number: 95</w:t>
        <w:br/>
      </w:r>
    </w:p>
    <w:p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ό</w:t>
      </w:r>
      <w:r>
        <w:rPr/>
        <w:t xml:space="preserve">β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ό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ό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γ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ό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ῶ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ώ</w:t>
      </w:r>
      <w:r>
        <w:rPr/>
        <w:t xml:space="preserve">η</w:t>
      </w:r>
      <w:r>
        <w:rPr/>
        <w:t xml:space="preserve">.</w:t>
      </w:r>
      <w:r>
        <w:rPr/>
        <w:t xml:space="preserve">.</w:t>
      </w:r>
      <w:r>
        <w:rPr/>
        <w:t xml:space="preserve"/>
      </w:r>
    </w:p>
    <w:p>
      <w:r>
        <w:t xml:space="preserve">image name: Κ-0096.jpg</w:t>
        <w:br/>
      </w:r>
      <w:r>
        <w:t xml:space="preserve">original page number: 96</w:t>
        <w:br/>
      </w:r>
    </w:p>
    <w:p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η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ἄ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έ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ή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ὲ</w:t>
      </w:r>
      <w:r>
        <w:rPr/>
        <w:t xml:space="preserve">ξ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t xml:space="preserve">image name: Κ-0097.jpg</w:t>
        <w:br/>
      </w:r>
      <w:r>
        <w:t xml:space="preserve">original page number: 97</w:t>
        <w:br/>
      </w:r>
    </w:p>
    <w:p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ἑ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β</w:t>
      </w:r>
      <w:r>
        <w:rPr/>
        <w:t xml:space="preserve">υ</w:t>
      </w:r>
      <w:r>
        <w:rPr/>
        <w:t xml:space="preserve">λ</w:t>
      </w:r>
      <w:r>
        <w:rPr/>
        <w:t xml:space="preserve">β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ώ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π</w:t>
      </w:r>
      <w:r>
        <w:rPr/>
        <w:t xml:space="preserve">ώ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ῳ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ώ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μ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/>
      </w:r>
    </w:p>
    <w:p>
      <w:r>
        <w:t xml:space="preserve">image name: Κ-0098.jpg</w:t>
        <w:br/>
      </w:r>
      <w:r>
        <w:t xml:space="preserve">original page number: 98</w:t>
        <w:br/>
      </w:r>
    </w:p>
    <w:p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ψ</w:t>
      </w:r>
      <w:r>
        <w:rPr/>
        <w:t xml:space="preserve">ε</w:t>
      </w:r>
      <w:r>
        <w:rPr/>
        <w:t xml:space="preserve">υ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ψ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β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ψ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/>
      </w:r>
    </w:p>
    <w:p>
      <w:r>
        <w:t xml:space="preserve">image name: Κ-0099.jpg</w:t>
        <w:br/>
      </w:r>
      <w:r>
        <w:t xml:space="preserve">original page number: 99</w:t>
        <w:br/>
      </w:r>
    </w:p>
    <w:p>
      <w:r>
        <w:rPr/>
        <w:t xml:space="preserve">"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ῃ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η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/>
      </w:r>
      <w:br/>
      <w:r>
        <w:rPr/>
        <w:t xml:space="preserve">ἀ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β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υ</w:t>
      </w:r>
      <w:r>
        <w:rPr/>
        <w:t xml:space="preserve">θ</w:t>
      </w:r>
      <w:r>
        <w:rPr/>
        <w:t xml:space="preserve">ύ</w:t>
      </w:r>
      <w:r>
        <w:rPr/>
        <w:t xml:space="preserve">η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â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ę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i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β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ύ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7</w:t>
      </w:r>
      <w:r>
        <w:rPr/>
        <w:t xml:space="preserve"/>
      </w:r>
      <w:br/>
      <w:r>
        <w:rPr/>
        <w:t xml:space="preserve">9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υ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/>
      </w:r>
      <w:br/>
      <w:r>
        <w:rPr/>
        <w:t xml:space="preserve">1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Κ-0100.jpg</w:t>
        <w:br/>
      </w:r>
      <w:r>
        <w:t xml:space="preserve">original page number: 100</w:t>
        <w:br/>
      </w:r>
    </w:p>
    <w:p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ε</w:t>
      </w:r>
      <w:r>
        <w:rPr/>
        <w:t xml:space="preserve">l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α</w:t>
      </w:r>
      <w:r>
        <w:rPr/>
        <w:t xml:space="preserve"/>
      </w:r>
      <w:br/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ὡ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υ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ί</w:t>
      </w:r>
      <w:r>
        <w:rPr/>
        <w:t xml:space="preserve">η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η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ῆ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â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Κ-0101.jpg</w:t>
        <w:br/>
      </w:r>
      <w:r>
        <w:t xml:space="preserve">original page number: 101</w:t>
        <w:br/>
      </w:r>
    </w:p>
    <w:p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ῥ</w:t>
      </w:r>
      <w:r>
        <w:rPr/>
        <w:t xml:space="preserve">ύ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ῶ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υ</w:t>
      </w:r>
      <w:r>
        <w:rPr/>
        <w:t xml:space="preserve">ζ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û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υ</w:t>
      </w:r>
      <w:r>
        <w:rPr/>
        <w:t xml:space="preserve">ζ</w:t>
      </w:r>
      <w:r>
        <w:rPr/>
        <w:t xml:space="preserve">α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λ</w:t>
      </w:r>
      <w:r>
        <w:rPr/>
        <w:t xml:space="preserve">η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ώ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ε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</w:p>
    <w:p>
      <w:r>
        <w:t xml:space="preserve">image name: Κ-0102.jpg</w:t>
        <w:br/>
      </w:r>
      <w:r>
        <w:t xml:space="preserve">original page number: 102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o</w:t>
      </w:r>
      <w:r>
        <w:rPr/>
        <w:t xml:space="preserve">π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ῥ</w:t>
      </w:r>
      <w:r>
        <w:rPr/>
        <w:t xml:space="preserve">ί</w:t>
      </w:r>
      <w:r>
        <w:rPr/>
        <w:t xml:space="preserve">γ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Κ-0103.jpg</w:t>
        <w:br/>
      </w:r>
      <w:r>
        <w:t xml:space="preserve">original page number: 103</w:t>
        <w:br/>
      </w:r>
    </w:p>
    <w:p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</w:p>
    <w:p>
      <w:r>
        <w:t xml:space="preserve">image name: Κ-0104.jpg</w:t>
        <w:br/>
      </w:r>
      <w:r>
        <w:t xml:space="preserve">original page number: 104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π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ῶ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</w:p>
    <w:p>
      <w:r>
        <w:t xml:space="preserve">image name: Κ-0105.jpg</w:t>
        <w:br/>
      </w:r>
      <w:r>
        <w:t xml:space="preserve">original page number: 105</w:t>
        <w:br/>
      </w:r>
    </w:p>
    <w:p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β</w:t>
      </w:r>
      <w:r>
        <w:rPr/>
        <w:t xml:space="preserve">η</w:t>
      </w:r>
      <w:r>
        <w:rPr/>
        <w:t xml:space="preserve">γ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ι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6</w:t>
      </w:r>
      <w:r>
        <w:rPr/>
        <w:t xml:space="preserve">ρ</w:t>
      </w:r>
      <w:r>
        <w:rPr/>
        <w:t xml:space="preserve">χ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β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κ</w:t>
      </w:r>
      <w:r>
        <w:rPr/>
        <w:t xml:space="preserve">υ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ό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x</w:t>
      </w:r>
      <w:r>
        <w:rPr/>
        <w:t xml:space="preserve">: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</w:p>
    <w:p>
      <w:r>
        <w:t xml:space="preserve">image name: Κ-0106.jpg</w:t>
        <w:br/>
      </w:r>
      <w:r>
        <w:t xml:space="preserve">original page number: 106</w:t>
        <w:br/>
      </w:r>
    </w:p>
    <w:p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β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ῳ</w:t>
      </w:r>
      <w:r>
        <w:rPr/>
        <w:t xml:space="preserve">μ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ά</w:t>
      </w:r>
      <w:r>
        <w:rPr/>
        <w:t xml:space="preserve">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ε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ο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ó</w:t>
      </w:r>
      <w:r>
        <w:rPr/>
        <w:t xml:space="preserve">ρ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ῳ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ὁ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ὄ</w:t>
      </w:r>
      <w:r>
        <w:rPr/>
        <w:t xml:space="preserve">ψ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.</w:t>
      </w:r>
      <w:r>
        <w:rPr/>
        <w:t xml:space="preserve"/>
      </w:r>
      <w:br/>
      <w:r>
        <w:rPr/>
        <w:t xml:space="preserve">ὧ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ῶ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ψ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δ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ὅ</w:t>
      </w:r>
      <w:r>
        <w:rPr/>
        <w:t xml:space="preserve">ψ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ῳ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/>
      </w:r>
    </w:p>
    <w:p>
      <w:r>
        <w:t xml:space="preserve">image name: Κ-0107.jpg</w:t>
        <w:br/>
      </w:r>
      <w:r>
        <w:t xml:space="preserve">original page number: 107</w:t>
        <w:br/>
      </w:r>
    </w:p>
    <w:p>
      <w:r>
        <w:rPr/>
        <w:t xml:space="preserve">6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ῆ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ό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/>
      </w:r>
    </w:p>
    <w:p>
      <w:r>
        <w:t xml:space="preserve">image name: Κ-0108.jpg</w:t>
        <w:br/>
      </w:r>
      <w:r>
        <w:t xml:space="preserve">original page number: 108</w:t>
        <w:br/>
      </w:r>
    </w:p>
    <w:p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υ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ῆ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ὺ</w:t>
      </w:r>
      <w:r>
        <w:rPr/>
        <w:t xml:space="preserve">ς</w:t>
      </w:r>
      <w:r>
        <w:rPr/>
        <w:t xml:space="preserve">·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: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υ</w:t>
      </w:r>
      <w:r>
        <w:rPr/>
        <w:t xml:space="preserve">ζ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 </w:t>
      </w:r>
      <w:r>
        <w:rPr/>
        <w:t xml:space="preserve">ὡ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ἄ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ύ</w:t>
      </w:r>
      <w:r>
        <w:rPr/>
        <w:t xml:space="preserve">ζ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z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υ</w:t>
      </w:r>
      <w:r>
        <w:rPr/>
        <w:t xml:space="preserve">ζ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è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ό</w:t>
      </w:r>
      <w:r>
        <w:rPr/>
        <w:t xml:space="preserve">ρ</w:t>
      </w:r>
      <w:r>
        <w:rPr/>
        <w:t xml:space="preserve">υ</w:t>
      </w:r>
      <w:r>
        <w:rPr/>
        <w:t xml:space="preserve">ζ</w:t>
      </w:r>
      <w:r>
        <w:rPr/>
        <w:t xml:space="preserve">α</w:t>
      </w:r>
      <w:r>
        <w:rPr/>
        <w:t xml:space="preserve">ι</w:t>
      </w:r>
      <w:r>
        <w:rPr/>
        <w:t xml:space="preserve"/>
      </w:r>
    </w:p>
    <w:p>
      <w:r>
        <w:t xml:space="preserve">image name: Κ-0109.jpg</w:t>
        <w:br/>
      </w:r>
      <w:r>
        <w:t xml:space="preserve">original page number: 109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ύ</w:t>
      </w:r>
      <w:r>
        <w:rPr/>
        <w:t xml:space="preserve">ζ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y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ύ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ύ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ύ</w:t>
      </w:r>
      <w:r>
        <w:rPr/>
        <w:t xml:space="preserve">μ</w:t>
      </w:r>
      <w:r>
        <w:rPr/>
        <w:t xml:space="preserve">β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/>
      </w:r>
      <w:br/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ἄ</w:t>
      </w:r>
      <w:r>
        <w:rPr/>
        <w:t xml:space="preserve">ί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ὴ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σ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ῖ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ι</w:t>
      </w:r>
      <w:r>
        <w:rPr/>
        <w:t xml:space="preserve">ε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’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ὶ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t xml:space="preserve">image name: Κ-0110.jpg</w:t>
        <w:br/>
      </w:r>
      <w:r>
        <w:t xml:space="preserve">original page number: 110</w:t>
        <w:br/>
      </w:r>
    </w:p>
    <w:p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α</w:t>
      </w:r>
      <w:r>
        <w:rPr/>
        <w:t xml:space="preserve">ὑ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υ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–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ʼ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s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β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θ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μ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ζ</w:t>
      </w:r>
      <w:r>
        <w:rPr/>
        <w:t xml:space="preserve">ί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¬</w:t>
      </w:r>
      <w:r>
        <w:rPr/>
        <w:t xml:space="preserve"/>
      </w:r>
    </w:p>
    <w:p>
      <w:r>
        <w:t xml:space="preserve">image name: Κ-0111.jpg</w:t>
        <w:br/>
      </w:r>
      <w:r>
        <w:t xml:space="preserve">original page number: 111</w:t>
        <w:br/>
      </w:r>
    </w:p>
    <w:p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ά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ή</w:t>
      </w:r>
      <w:r>
        <w:rPr/>
        <w:t xml:space="preserve">β</w:t>
      </w:r>
      <w:r>
        <w:rPr/>
        <w:t xml:space="preserve">ω</w:t>
      </w:r>
      <w:r>
        <w:rPr/>
        <w:t xml:space="preserve">ν</w:t>
      </w:r>
      <w:r>
        <w:rPr/>
        <w:t xml:space="preserve"/>
      </w:r>
      <w:br/>
      <w:r>
        <w:rPr/>
        <w:t xml:space="preserve">ἀ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ò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ῶ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ί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7</w:t>
      </w:r>
      <w:r>
        <w:rPr/>
        <w:t xml:space="preserve">8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β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ί</w:t>
      </w:r>
      <w:r>
        <w:rPr/>
        <w:t xml:space="preserve">ζ</w:t>
      </w:r>
      <w:r>
        <w:rPr/>
        <w:t xml:space="preserve">ξ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ξ</w:t>
      </w:r>
      <w:r>
        <w:rPr/>
        <w:t xml:space="preserve">2</w:t>
      </w:r>
      <w:r>
        <w:rPr/>
        <w:t xml:space="preserve">σ</w:t>
      </w:r>
      <w:r>
        <w:rPr/>
        <w:t xml:space="preserve">η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ω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e</w:t>
      </w:r>
      <w:r>
        <w:rPr/>
        <w:t xml:space="preserve"/>
      </w:r>
    </w:p>
    <w:p>
      <w:r>
        <w:t xml:space="preserve">image name: Κ-0112.jpg</w:t>
        <w:br/>
      </w:r>
      <w:r>
        <w:t xml:space="preserve">original page number: 112</w:t>
        <w:br/>
      </w:r>
    </w:p>
    <w:p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ἑ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λ</w:t>
      </w:r>
      <w:r>
        <w:rPr/>
        <w:t xml:space="preserve">λ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ʼ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ἱ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τ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ύ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ὐ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α</w:t>
      </w:r>
      <w:r>
        <w:rPr/>
        <w:t xml:space="preserve">ψ</w:t>
      </w:r>
      <w:r>
        <w:rPr/>
        <w:t xml:space="preserve">α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θ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ρ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ά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/>
      </w:r>
      <w:br/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β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/>
      </w:r>
      <w:br/>
      <w:r>
        <w:rPr/>
        <w:t xml:space="preserve">ὅ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 </w:t>
      </w:r>
      <w:r>
        <w:rPr/>
        <w:t xml:space="preserve">ἄ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ώ</w:t>
      </w:r>
      <w:r>
        <w:rPr/>
        <w:t xml:space="preserve">μ</w:t>
      </w:r>
      <w:r>
        <w:rPr/>
        <w:t xml:space="preserve">ῃ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ή</w:t>
      </w:r>
      <w:r>
        <w:rPr/>
        <w:t xml:space="preserve">θ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ἢ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/>
      </w:r>
      <w:br/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ῖ</w:t>
      </w:r>
      <w:r>
        <w:rPr/>
        <w:t xml:space="preserve">ς</w:t>
      </w:r>
      <w:r>
        <w:rPr/>
        <w:t xml:space="preserve"/>
      </w:r>
      <w:br/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ί</w:t>
      </w:r>
      <w:r>
        <w:rPr/>
        <w:t xml:space="preserve">β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ἰ</w:t>
      </w:r>
      <w:r>
        <w:rPr/>
        <w:t xml:space="preserve">ά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ή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ή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ύ</w:t>
      </w:r>
      <w:r>
        <w:rPr/>
        <w:t xml:space="preserve">β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/>
      </w:r>
    </w:p>
    <w:p>
      <w:r>
        <w:t xml:space="preserve">image name: Κ-0113.jpg</w:t>
        <w:br/>
      </w:r>
      <w:r>
        <w:t xml:space="preserve">original page number: 113</w:t>
        <w:br/>
      </w:r>
    </w:p>
    <w:p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κ</w:t>
      </w:r>
      <w:r>
        <w:rPr/>
        <w:t xml:space="preserve">η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o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ę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Κ-0114.jpg</w:t>
        <w:br/>
      </w:r>
      <w:r>
        <w:t xml:space="preserve">original page number: 114</w:t>
        <w:br/>
      </w:r>
    </w:p>
    <w:p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έ</w:t>
      </w:r>
      <w:r>
        <w:rPr/>
        <w:t xml:space="preserve">ὼ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ρ</w:t>
      </w:r>
      <w:r>
        <w:rPr/>
        <w:t xml:space="preserve">μ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λ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φ</w:t>
      </w:r>
      <w:r>
        <w:rPr/>
        <w:t xml:space="preserve">ω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ύ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χ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ἄ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8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χ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Κ-0115.jpg</w:t>
        <w:br/>
      </w:r>
      <w:r>
        <w:t xml:space="preserve">original page number: 115</w:t>
        <w:br/>
      </w:r>
    </w:p>
    <w:p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ù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ί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ὥ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ζ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ή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γ</w:t>
      </w:r>
      <w:r>
        <w:rPr/>
        <w:t xml:space="preserve">ώ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ῷ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ο</w:t>
      </w:r>
      <w:r>
        <w:rPr/>
        <w:t xml:space="preserve">ρ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ἰ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ρ</w:t>
      </w:r>
      <w:r>
        <w:rPr/>
        <w:t xml:space="preserve">a</w:t>
      </w:r>
      <w:r>
        <w:rPr/>
        <w:t xml:space="preserve">d</w:t>
      </w:r>
      <w:r>
        <w:rPr/>
        <w:t xml:space="preserve">η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υ</w:t>
      </w:r>
      <w:r>
        <w:rPr/>
        <w:t xml:space="preserve">τ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"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σ</w:t>
      </w:r>
      <w:r>
        <w:rPr/>
        <w:t xml:space="preserve">θ</w:t>
      </w:r>
      <w:r>
        <w:rPr/>
        <w:t xml:space="preserve">θ</w:t>
      </w:r>
      <w:r>
        <w:rPr/>
        <w:t xml:space="preserve">α</w:t>
      </w:r>
      <w:r>
        <w:rPr/>
        <w:t xml:space="preserve">α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ν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ῥ</w:t>
      </w:r>
      <w:r>
        <w:rPr/>
        <w:t xml:space="preserve">ὰ</w:t>
      </w:r>
      <w:r>
        <w:rPr/>
        <w:t xml:space="preserve">¬</w:t>
      </w:r>
      <w:r>
        <w:rPr/>
        <w:t xml:space="preserve"/>
      </w:r>
    </w:p>
    <w:p>
      <w:r>
        <w:t xml:space="preserve">image name: Κ-0116.jpg</w:t>
        <w:br/>
      </w:r>
      <w:r>
        <w:t xml:space="preserve">original page number: 116</w:t>
        <w:br/>
      </w:r>
    </w:p>
    <w:p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ώ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φ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ή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ο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ῳ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C</w:t>
      </w:r>
      <w:r>
        <w:rPr/>
        <w:t xml:space="preserve">ῆ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έ</w:t>
      </w:r>
      <w:r>
        <w:rPr/>
        <w:t xml:space="preserve">γ</w:t>
      </w:r>
      <w:r>
        <w:rPr/>
        <w:t xml:space="preserve">ψ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K</w:t>
      </w:r>
      <w:r>
        <w:rPr/>
        <w:t xml:space="preserve">ρ</w:t>
      </w:r>
      <w:r>
        <w:rPr/>
        <w:t xml:space="preserve">a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;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t xml:space="preserve">image name: Κ-0117.jpg</w:t>
        <w:br/>
      </w:r>
      <w:r>
        <w:t xml:space="preserve">original page number: 117</w:t>
        <w:br/>
      </w:r>
    </w:p>
    <w:p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φ</w:t>
      </w:r>
      <w:r>
        <w:rPr/>
        <w:t xml:space="preserve">ῇ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η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ὄ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έ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ἐ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ἢ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π</w:t>
      </w:r>
      <w:r>
        <w:rPr/>
        <w:t xml:space="preserve">λ</w:t>
      </w:r>
      <w:r>
        <w:rPr/>
        <w:t xml:space="preserve">ό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ὀ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β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Κ-0118.jpg</w:t>
        <w:br/>
      </w:r>
      <w:r>
        <w:t xml:space="preserve">original page number: 118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ς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ή</w:t>
      </w:r>
      <w:r>
        <w:rPr/>
        <w:t xml:space="preserve">α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ό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ς</w:t>
      </w:r>
      <w:r>
        <w:rPr/>
        <w:t xml:space="preserve">υ</w:t>
      </w:r>
      <w:r>
        <w:rPr/>
        <w:t xml:space="preserve">ν</w:t>
      </w:r>
      <w:r>
        <w:rPr/>
        <w:t xml:space="preserve"/>
      </w:r>
      <w:br/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φ</w:t>
      </w:r>
      <w:r>
        <w:rPr/>
        <w:t xml:space="preserve">ρ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ή</w:t>
      </w:r>
      <w:r>
        <w:rPr/>
        <w:t xml:space="preserve">ρ</w:t>
      </w:r>
      <w:r>
        <w:rPr/>
        <w:t xml:space="preserve">έ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</w:p>
    <w:p>
      <w:r>
        <w:t xml:space="preserve">image name: Κ-0119.jpg</w:t>
        <w:br/>
      </w:r>
      <w:r>
        <w:t xml:space="preserve">original page number: 119</w:t>
        <w:br/>
      </w:r>
    </w:p>
    <w:p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ᾶ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ῤ</w:t>
      </w:r>
      <w:r>
        <w:rPr/>
        <w:t xml:space="preserve">ῥ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τ</w:t>
      </w:r>
      <w:r>
        <w:rPr/>
        <w:t xml:space="preserve">ό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e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χ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σ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χ</w:t>
      </w:r>
      <w:r>
        <w:rPr/>
        <w:t xml:space="preserve">χ</w:t>
      </w:r>
      <w:r>
        <w:rPr/>
        <w:t xml:space="preserve">ρ</w:t>
      </w:r>
      <w:r>
        <w:rPr/>
        <w:t xml:space="preserve">ῳ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ψ</w:t>
      </w:r>
      <w:r>
        <w:rPr/>
        <w:t xml:space="preserve">α</w:t>
      </w:r>
      <w:r>
        <w:rPr/>
        <w:t xml:space="preserve">θ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ὰ</w:t>
      </w:r>
      <w:r>
        <w:rPr/>
        <w:t xml:space="preserve">ρ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ν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ό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θ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/>
      </w:r>
    </w:p>
    <w:p>
      <w:r>
        <w:t xml:space="preserve">image name: Κ-0120.jpg</w:t>
        <w:br/>
      </w:r>
      <w:r>
        <w:t xml:space="preserve">original page number: 120</w:t>
        <w:br/>
      </w:r>
    </w:p>
    <w:p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ῆ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θ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ή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δ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ῆ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ῥ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ʼ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θ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t xml:space="preserve">image name: Κ-0121.jpg</w:t>
        <w:br/>
      </w:r>
      <w:r>
        <w:t xml:space="preserve">original page number: 121</w:t>
        <w:br/>
      </w:r>
    </w:p>
    <w:p>
      <w:r>
        <w:rPr/>
        <w:t xml:space="preserve">"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ό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â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β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έ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ὴ</w:t>
      </w:r>
      <w:r>
        <w:rPr/>
        <w:t xml:space="preserve"> 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ι</w:t>
      </w:r>
      <w:r>
        <w:rPr/>
        <w:t xml:space="preserve">k</w:t>
      </w:r>
      <w:r>
        <w:rPr/>
        <w:t xml:space="preserve">ο</w:t>
      </w:r>
      <w:r>
        <w:rPr/>
        <w:t xml:space="preserve">c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</w:p>
    <w:p>
      <w:r>
        <w:t xml:space="preserve">image name: Κ-0122.jpg</w:t>
        <w:br/>
      </w:r>
      <w:r>
        <w:t xml:space="preserve">original page number: 122</w:t>
        <w:br/>
      </w:r>
    </w:p>
    <w:p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>2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¬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φ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φ</w:t>
      </w:r>
      <w:r>
        <w:rPr/>
        <w:t xml:space="preserve">ί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5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φ</w:t>
      </w:r>
      <w:r>
        <w:rPr/>
        <w:t xml:space="preserve">ί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σ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ἄ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ῖ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έ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è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ê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η</w:t>
      </w:r>
      <w:r>
        <w:rPr/>
        <w:t xml:space="preserve">θ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ῆ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“</w:t>
      </w:r>
      <w:r>
        <w:rPr/>
        <w:t xml:space="preserve">6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γ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γ</w:t>
      </w:r>
      <w:r>
        <w:rPr/>
        <w:t xml:space="preserve">ύ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ῶ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Κ-0123.jpg</w:t>
        <w:br/>
      </w:r>
      <w:r>
        <w:t xml:space="preserve">original page number: 123</w:t>
        <w:br/>
      </w:r>
    </w:p>
    <w:p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ὴ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é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ι</w:t>
      </w:r>
      <w:r>
        <w:rPr/>
        <w:t xml:space="preserve">γ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/>
      </w:r>
      <w:br/>
      <w:r>
        <w:rPr/>
        <w:t xml:space="preserve">ἐ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ή</w:t>
      </w:r>
      <w:r>
        <w:rPr/>
        <w:t xml:space="preserve">ψ</w:t>
      </w:r>
      <w:r>
        <w:rPr/>
        <w:t xml:space="preserve">ι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/>
      </w:r>
      <w:br/>
      <w:r>
        <w:rPr/>
        <w:t xml:space="preserve">ἐ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ῳ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ῷ</w:t>
      </w:r>
      <w:r>
        <w:rPr/>
        <w:t xml:space="preserve">π</w:t>
      </w:r>
      <w:r>
        <w:rPr/>
        <w:t xml:space="preserve">ρ</w:t>
      </w:r>
      <w:r>
        <w:rPr/>
        <w:t xml:space="preserve"> </w:t>
      </w:r>
      <w:r>
        <w:rPr/>
        <w:t xml:space="preserve">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ί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ἥ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/>
      </w:r>
    </w:p>
    <w:p>
      <w:r>
        <w:t xml:space="preserve">image name: Κ-0124.jpg</w:t>
        <w:br/>
      </w:r>
      <w:r>
        <w:t xml:space="preserve">original page number: 124</w:t>
        <w:br/>
      </w:r>
    </w:p>
    <w:p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(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ε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ἔ</w:t>
      </w:r>
      <w:r>
        <w:rPr/>
        <w:t xml:space="preserve">ἐ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</w:p>
    <w:p>
      <w:r>
        <w:t xml:space="preserve">image name: Κ-0125.jpg</w:t>
        <w:br/>
      </w:r>
      <w:r>
        <w:t xml:space="preserve">original page number: 125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ἕ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μ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ò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ῷ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ἄ</w:t>
      </w:r>
      <w:r>
        <w:rPr/>
        <w:t xml:space="preserve">υ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ί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ἕ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/>
      </w:r>
    </w:p>
    <w:p>
      <w:r>
        <w:t xml:space="preserve">image name: Κ-0126.jpg</w:t>
        <w:br/>
      </w:r>
      <w:r>
        <w:t xml:space="preserve">original page number: 126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μ</w:t>
      </w:r>
      <w:r>
        <w:rPr/>
        <w:t xml:space="preserve">ῶ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σ</w:t>
      </w:r>
      <w:r>
        <w:rPr/>
        <w:t xml:space="preserve">φ</w:t>
      </w:r>
      <w:r>
        <w:rPr/>
        <w:t xml:space="preserve">ύ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ν</w:t>
      </w:r>
      <w:r>
        <w:rPr/>
        <w:t xml:space="preserve">ώ</w:t>
      </w:r>
      <w:r>
        <w:rPr/>
        <w:t xml:space="preserve">τ</w:t>
      </w:r>
      <w:r>
        <w:rPr/>
        <w:t xml:space="preserve">ῳ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ὥ</w:t>
      </w:r>
      <w:r>
        <w:rPr/>
        <w:t xml:space="preserve">φ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p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ή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ῳ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μ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t xml:space="preserve">image name: Κ-0127.jpg</w:t>
        <w:br/>
      </w:r>
      <w:r>
        <w:t xml:space="preserve">original page number: 127</w:t>
        <w:br/>
      </w:r>
    </w:p>
    <w:p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è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ύ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φ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δ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ύ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</w:p>
    <w:p>
      <w:r>
        <w:t xml:space="preserve">image name: Κ-0128.jpg</w:t>
        <w:br/>
      </w:r>
      <w:r>
        <w:t xml:space="preserve">original page number: 128</w:t>
        <w:br/>
      </w:r>
    </w:p>
    <w:p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i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υ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o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</w:p>
    <w:p>
      <w:r>
        <w:t xml:space="preserve">image name: Κ-0129.jpg</w:t>
        <w:br/>
      </w:r>
      <w:r>
        <w:t xml:space="preserve">original page number: 129</w:t>
        <w:br/>
      </w:r>
    </w:p>
    <w:p>
      <w:r>
        <w:rPr/>
        <w:t xml:space="preserve">Κ</w:t>
      </w:r>
      <w:r>
        <w:rPr/>
        <w:t xml:space="preserve">ρ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κ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ὺ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ί</w:t>
      </w:r>
      <w:r>
        <w:rPr/>
        <w:t xml:space="preserve">δ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μ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π</w:t>
      </w:r>
      <w:r>
        <w:rPr/>
        <w:t xml:space="preserve">ι</w:t>
      </w:r>
      <w:r>
        <w:rPr/>
        <w:t xml:space="preserve"/>
      </w:r>
      <w:br/>
      <w:r>
        <w:rPr/>
        <w:t xml:space="preserve">ῃ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t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ρ</w:t>
      </w:r>
      <w:r>
        <w:rPr/>
        <w:t xml:space="preserve">μ</w:t>
      </w:r>
      <w:r>
        <w:rPr/>
        <w:t xml:space="preserve">μ</w:t>
      </w:r>
      <w:r>
        <w:rPr/>
        <w:t xml:space="preserve">υ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ὺ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ę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ῆ</w:t>
      </w:r>
      <w:r>
        <w:rPr/>
        <w:t xml:space="preserve">κ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t xml:space="preserve">image name: Κ-0130.jpg</w:t>
        <w:br/>
      </w:r>
      <w:r>
        <w:t xml:space="preserve">original page number: 130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ζ</w:t>
      </w:r>
      <w:r>
        <w:rPr/>
        <w:t xml:space="preserve">ύ</w:t>
      </w:r>
      <w:r>
        <w:rPr/>
        <w:t xml:space="preserve">γ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–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λ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κ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]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ψ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Κ-0131.jpg</w:t>
        <w:br/>
      </w:r>
      <w:r>
        <w:t xml:space="preserve">original page number: 131</w:t>
        <w:br/>
      </w:r>
    </w:p>
    <w:p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ύ</w:t>
      </w:r>
      <w:r>
        <w:rPr/>
        <w:t xml:space="preserve">ψ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ύ</w:t>
      </w:r>
      <w:r>
        <w:rPr/>
        <w:t xml:space="preserve">ω</w:t>
      </w:r>
      <w:r>
        <w:rPr/>
        <w:t xml:space="preserve">ξ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ή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χ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/>
      </w:r>
      <w:br/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ὀ</w:t>
      </w:r>
      <w:r>
        <w:rPr/>
        <w:t xml:space="preserve">π</w:t>
      </w:r>
      <w:r>
        <w:rPr/>
        <w:t xml:space="preserve">σ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ὡ</w:t>
      </w:r>
      <w:r>
        <w:rPr/>
        <w:t xml:space="preserve"> </w:t>
      </w:r>
      <w:r>
        <w:rPr/>
        <w:t xml:space="preserve">ὅ</w:t>
      </w:r>
      <w:r>
        <w:rPr/>
        <w:t xml:space="preserve">ζ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/>
      </w:r>
      <w:br/>
      <w:r>
        <w:rPr/>
        <w:t xml:space="preserve">"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ρ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α</w:t>
      </w:r>
      <w:r>
        <w:rPr/>
        <w:t xml:space="preserve">θ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 </w:t>
      </w:r>
      <w:r>
        <w:rPr/>
        <w:t xml:space="preserve">]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Κ-0132.jpg</w:t>
        <w:br/>
      </w:r>
      <w:r>
        <w:t xml:space="preserve">original page number: 132</w:t>
        <w:br/>
      </w:r>
    </w:p>
    <w:p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β</w:t>
      </w:r>
      <w:r>
        <w:rPr/>
        <w:t xml:space="preserve">ώ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β</w:t>
      </w:r>
      <w:r>
        <w:rPr/>
        <w:t xml:space="preserve">ώ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β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ω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φ</w:t>
      </w:r>
      <w:r>
        <w:rPr/>
        <w:t xml:space="preserve">ε</w:t>
      </w:r>
      <w:r>
        <w:rPr/>
        <w:t xml:space="preserve">ί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ὰ</w:t>
      </w:r>
      <w:r>
        <w:rPr/>
        <w:t xml:space="preserve">θ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’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ά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t xml:space="preserve">image name: Κ-0133.jpg</w:t>
        <w:br/>
      </w:r>
      <w:r>
        <w:t xml:space="preserve">original page number: 133</w:t>
        <w:br/>
      </w:r>
    </w:p>
    <w:p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θ</w:t>
      </w:r>
      <w:r>
        <w:rPr/>
        <w:t xml:space="preserve">ί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ῶ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η</w:t>
      </w:r>
      <w:r>
        <w:rPr/>
        <w:t xml:space="preserve"> </w:t>
      </w:r>
      <w:r>
        <w:rPr/>
        <w:t xml:space="preserve">ὥ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β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ὥ</w:t>
      </w:r>
      <w:r>
        <w:rPr/>
        <w:t xml:space="preserve">λ</w:t>
      </w:r>
      <w:r>
        <w:rPr/>
        <w:t xml:space="preserve">έ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[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</w:p>
    <w:p>
      <w:r>
        <w:t xml:space="preserve">image name: Κ-0134.jpg</w:t>
        <w:br/>
      </w:r>
      <w:r>
        <w:t xml:space="preserve">original page number: 134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8</w:t>
      </w:r>
      <w:r>
        <w:rPr/>
        <w:t xml:space="preserve"/>
      </w:r>
      <w:br/>
      <w:r>
        <w:rPr/>
        <w:t xml:space="preserve">Κ</w:t>
      </w:r>
      <w:r>
        <w:rPr/>
        <w:t xml:space="preserve">ὺ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μ</w:t>
      </w:r>
      <w:r>
        <w:rPr/>
        <w:t xml:space="preserve">ή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ζ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κ</w:t>
      </w:r>
      <w:r>
        <w:rPr/>
        <w:t xml:space="preserve"> </w:t>
      </w:r>
      <w:r>
        <w:rPr/>
        <w:t xml:space="preserve">N</w:t>
      </w:r>
      <w:r>
        <w:rPr/>
        <w:t xml:space="preserve">υ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ώ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ί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/>
      </w:r>
      <w:br/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ι</w:t>
      </w:r>
      <w:r>
        <w:rPr/>
        <w:t xml:space="preserve">ʼ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ῦ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ʼ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/>
      </w:r>
    </w:p>
    <w:p>
      <w:r>
        <w:t xml:space="preserve">image name: Κ-0135.jpg</w:t>
        <w:br/>
      </w:r>
      <w:r>
        <w:t xml:space="preserve">original page number: 135</w:t>
        <w:br/>
      </w:r>
    </w:p>
    <w:p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λ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5</w:t>
      </w:r>
      <w:r>
        <w:rPr/>
        <w:t xml:space="preserve">3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û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ε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η</w:t>
      </w:r>
      <w:r>
        <w:rPr/>
        <w:t xml:space="preserve">ν</w:t>
      </w:r>
      <w:r>
        <w:rPr/>
        <w:t xml:space="preserve">έ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φ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φ</w:t>
      </w:r>
      <w:r>
        <w:rPr/>
        <w:t xml:space="preserve">ί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ρ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μ</w:t>
      </w:r>
      <w:r>
        <w:rPr/>
        <w:t xml:space="preserve">β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ᾶ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ὖ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ά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z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</w:p>
    <w:p>
      <w:r>
        <w:t xml:space="preserve">image name: Κ-0136.jpg</w:t>
        <w:br/>
      </w:r>
      <w:r>
        <w:t xml:space="preserve">original page number: 136</w:t>
        <w:br/>
      </w:r>
    </w:p>
    <w:p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Χ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χ</w:t>
      </w:r>
      <w:r>
        <w:rPr/>
        <w:t xml:space="preserve">θ</w:t>
      </w:r>
      <w:r>
        <w:rPr/>
        <w:t xml:space="preserve">υ</w:t>
      </w:r>
      <w:r>
        <w:rPr/>
        <w:t xml:space="preserve">ό</w:t>
      </w:r>
      <w:r>
        <w:rPr/>
        <w:t xml:space="preserve">θ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έ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η</w:t>
      </w:r>
      <w:r>
        <w:rPr/>
        <w:t xml:space="preserve">ς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ῤ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ώ</w:t>
      </w:r>
      <w:r>
        <w:rPr/>
        <w:t xml:space="preserve">π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</w:p>
    <w:p>
      <w:r>
        <w:t xml:space="preserve">image name: Κ-0137.jpg</w:t>
        <w:br/>
      </w:r>
      <w:r>
        <w:t xml:space="preserve">original page number: 137</w:t>
        <w:br/>
      </w:r>
    </w:p>
    <w:p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ῤ</w:t>
      </w:r>
      <w:r>
        <w:rPr/>
        <w:t xml:space="preserve">ῥ</w:t>
      </w:r>
      <w:r>
        <w:rPr/>
        <w:t xml:space="preserve">ὸ</w:t>
      </w:r>
      <w:r>
        <w:rPr/>
        <w:t xml:space="preserve">ς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ύ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ῥ</w:t>
      </w:r>
      <w:r>
        <w:rPr/>
        <w:t xml:space="preserve">ω</w:t>
      </w:r>
      <w:r>
        <w:rPr/>
        <w:t xml:space="preserve">ν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ᾶ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δ</w:t>
      </w:r>
      <w:r>
        <w:rPr/>
        <w:t xml:space="preserve">o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Κ-0138.jpg</w:t>
        <w:br/>
      </w:r>
      <w:r>
        <w:t xml:space="preserve">original page number: 138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κ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λ</w:t>
      </w:r>
      <w:r>
        <w:rPr/>
        <w:t xml:space="preserve">ή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ἅ</w:t>
      </w:r>
      <w:r>
        <w:rPr/>
        <w:t xml:space="preserve">μ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1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u</w:t>
      </w:r>
      <w:r>
        <w:rPr/>
        <w:t xml:space="preserve">v</w:t>
      </w:r>
      <w:r>
        <w:rPr/>
        <w:t xml:space="preserve">ά</w:t>
      </w:r>
      <w:r>
        <w:rPr/>
        <w:t xml:space="preserve">l</w:t>
      </w:r>
      <w:r>
        <w:rPr/>
        <w:t xml:space="preserve">y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χ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ῳ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Κ-0139.jpg</w:t>
        <w:br/>
      </w:r>
      <w:r>
        <w:t xml:space="preserve">original page number: 139</w:t>
        <w:br/>
      </w:r>
    </w:p>
    <w:p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γ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ù</w:t>
      </w:r>
      <w:r>
        <w:rPr/>
        <w:t xml:space="preserve">s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ά</w:t>
      </w:r>
      <w:r>
        <w:rPr/>
        <w:t xml:space="preserve">τ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l</w:t>
      </w:r>
      <w:r>
        <w:rPr/>
        <w:t xml:space="preserve">γ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ν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γ</w:t>
      </w:r>
      <w:r>
        <w:rPr/>
        <w:t xml:space="preserve">ῃ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e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l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l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ὥ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s</w:t>
      </w:r>
      <w:r>
        <w:rPr/>
        <w:t xml:space="preserve">y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â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ά</w:t>
      </w:r>
      <w:r>
        <w:rPr/>
        <w:t xml:space="preserve"> </w:t>
      </w:r>
      <w:r>
        <w:rPr/>
        <w:t xml:space="preserve">s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ά</w:t>
      </w:r>
      <w:r>
        <w:rPr/>
        <w:t xml:space="preserve">l</w:t>
      </w:r>
      <w:r>
        <w:rPr/>
        <w:t xml:space="preserve">γ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Κ-0140.jpg</w:t>
        <w:br/>
      </w:r>
      <w:r>
        <w:t xml:space="preserve">original page number: 140</w:t>
        <w:br/>
      </w:r>
    </w:p>
    <w:p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/>
      </w:r>
    </w:p>
    <w:p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J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]</w:t>
      </w:r>
      <w:r>
        <w:rPr/>
        <w:t xml:space="preserve">γ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β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υ</w:t>
      </w:r>
      <w:r>
        <w:rPr/>
        <w:t xml:space="preserve">ς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ζ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ώ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ῤ</w:t>
      </w:r>
      <w:r>
        <w:rPr/>
        <w:t xml:space="preserve">ν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ω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/>
      </w:r>
    </w:p>
    <w:p>
      <w:r>
        <w:t xml:space="preserve">image name: Κ-0141.jpg</w:t>
        <w:br/>
      </w:r>
      <w:r>
        <w:t xml:space="preserve">original page number: 141</w:t>
        <w:br/>
      </w:r>
    </w:p>
    <w:p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ο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ῳ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ψ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ζ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υ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ψ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φ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ά</w:t>
      </w:r>
      <w:r>
        <w:rPr/>
        <w:t xml:space="preserve">τ</w:t>
      </w:r>
      <w:r>
        <w:rPr/>
        <w:t xml:space="preserve">γ</w:t>
      </w:r>
      <w:r>
        <w:rPr/>
        <w:t xml:space="preserve">ῃ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¬</w:t>
      </w:r>
      <w:r>
        <w:rPr/>
        <w:t xml:space="preserve"/>
      </w:r>
      <w:br/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ψ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/>
      </w:r>
    </w:p>
    <w:p>
      <w:r>
        <w:t xml:space="preserve">image name: Κ-0142.jpg</w:t>
        <w:br/>
      </w:r>
      <w:r>
        <w:t xml:space="preserve">original page number: 142</w:t>
        <w:br/>
      </w:r>
    </w:p>
    <w:p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ὅ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η</w:t>
      </w:r>
      <w:r>
        <w:rPr/>
        <w:t xml:space="preserve">ρ</w:t>
      </w:r>
      <w:r>
        <w:rPr/>
        <w:t xml:space="preserve">ῃ</w:t>
      </w:r>
      <w:r>
        <w:rPr/>
        <w:t xml:space="preserve"> </w:t>
      </w:r>
      <w:r>
        <w:rPr/>
        <w:t xml:space="preserve">ὥ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ο</w:t>
      </w:r>
      <w:r>
        <w:rPr/>
        <w:t xml:space="preserve">ὀ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ὥ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ὅ</w:t>
      </w:r>
      <w:r>
        <w:rPr/>
        <w:t xml:space="preserve">ρ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ώ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π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ω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ώ</w:t>
      </w:r>
      <w:r>
        <w:rPr/>
        <w:t xml:space="preserve">τ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</w:p>
    <w:p>
      <w:r>
        <w:t xml:space="preserve">image name: Κ-0143.jpg</w:t>
        <w:br/>
      </w:r>
      <w:r>
        <w:t xml:space="preserve">original page number: 143</w:t>
        <w:br/>
      </w:r>
    </w:p>
    <w:p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ή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γ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9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ῆ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ρ</w:t>
      </w:r>
      <w:r>
        <w:rPr/>
        <w:t xml:space="preserve"> </w:t>
      </w:r>
      <w:r>
        <w:rPr/>
        <w:t xml:space="preserve">γ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</w:p>
    <w:p>
      <w:r>
        <w:t xml:space="preserve">image name: Κ-0144.jpg</w:t>
        <w:br/>
      </w:r>
      <w:r>
        <w:t xml:space="preserve">original page number: 144</w:t>
        <w:br/>
      </w:r>
    </w:p>
    <w:p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ύ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ᾶ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ρ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ὀ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κ</w:t>
      </w:r>
      <w:r>
        <w:rPr/>
        <w:t xml:space="preserve">ύ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ρ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γ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/>
      </w:r>
      <w:br/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θ</w:t>
      </w:r>
      <w:r>
        <w:rPr/>
        <w:t xml:space="preserve">ο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ρ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ἐ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ω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κ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ι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</w:p>
    <w:p>
      <w:r>
        <w:t xml:space="preserve">image name: Κ-0145.jpg</w:t>
        <w:br/>
      </w:r>
      <w:r>
        <w:t xml:space="preserve">original page number: 145</w:t>
        <w:br/>
      </w:r>
    </w:p>
    <w:p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ρ</w:t>
      </w:r>
      <w:r>
        <w:rPr/>
        <w:t xml:space="preserve">ή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ἑ</w:t>
      </w:r>
      <w:r>
        <w:rPr/>
        <w:t xml:space="preserve">φ</w:t>
      </w:r>
      <w:r>
        <w:rPr/>
        <w:t xml:space="preserve">ή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λ</w:t>
      </w:r>
      <w:r>
        <w:rPr/>
        <w:t xml:space="preserve">ή</w:t>
      </w:r>
      <w:r>
        <w:rPr/>
        <w:t xml:space="preserve">δ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ὁ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â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ό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¬</w:t>
      </w:r>
      <w:r>
        <w:rPr/>
        <w:t xml:space="preserve"/>
      </w:r>
    </w:p>
    <w:p>
      <w:r>
        <w:t xml:space="preserve">image name: Κ-0146.jpg</w:t>
        <w:br/>
      </w:r>
      <w:r>
        <w:t xml:space="preserve">original page number: 146</w:t>
        <w:br/>
      </w:r>
    </w:p>
    <w:p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ν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Κ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ω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5</w:t>
      </w:r>
      <w:r>
        <w:rPr/>
        <w:t xml:space="preserve"/>
      </w:r>
      <w:br/>
      <w:r>
        <w:rPr/>
        <w:t xml:space="preserve">Κ</w:t>
      </w:r>
      <w:r>
        <w:rPr/>
        <w:t xml:space="preserve">ύ</w:t>
      </w:r>
      <w:r>
        <w:rPr/>
        <w:t xml:space="preserve">φ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ύ</w:t>
      </w:r>
      <w:r>
        <w:rPr/>
        <w:t xml:space="preserve">φ</w:t>
      </w:r>
      <w:r>
        <w:rPr/>
        <w:t xml:space="preserve">ι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ῦ</w:t>
      </w:r>
      <w:r>
        <w:rPr/>
        <w:t xml:space="preserve">φ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σ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ῦ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>c</w:t>
      </w:r>
      <w:r>
        <w:rPr/>
        <w:t xml:space="preserve">l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ῦ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</w:p>
    <w:p>
      <w:r>
        <w:t xml:space="preserve">image name: Κ-0147.jpg</w:t>
        <w:br/>
      </w:r>
      <w:r>
        <w:t xml:space="preserve">original page number: 147</w:t>
        <w:br/>
      </w:r>
    </w:p>
    <w:p>
      <w:r>
        <w:rPr/>
        <w:t xml:space="preserve">"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γ</w:t>
      </w:r>
      <w:r>
        <w:rPr/>
        <w:t xml:space="preserve"> 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φ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φ</w:t>
      </w:r>
      <w:r>
        <w:rPr/>
        <w:t xml:space="preserve">ε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χ</w:t>
      </w:r>
      <w:r>
        <w:rPr/>
        <w:t xml:space="preserve">υ</w:t>
      </w:r>
      <w:r>
        <w:rPr/>
        <w:t xml:space="preserve">φ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ύ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φ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γ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φ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ρ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φ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ὑ</w:t>
      </w:r>
      <w:r>
        <w:rPr/>
        <w:t xml:space="preserve">σ</w:t>
      </w:r>
      <w:r>
        <w:rPr/>
        <w:t xml:space="preserve">ώ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ὀ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κ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φ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υ</w:t>
      </w:r>
      <w:r>
        <w:rPr/>
        <w:t xml:space="preserve">ψ</w:t>
      </w:r>
      <w:r>
        <w:rPr/>
        <w:t xml:space="preserve">ε</w:t>
      </w:r>
      <w:r>
        <w:rPr/>
        <w:t xml:space="preserve">λ</w:t>
      </w:r>
      <w:r>
        <w:rPr/>
        <w:t xml:space="preserve">ὴ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ψ</w:t>
      </w:r>
      <w:r>
        <w:rPr/>
        <w:t xml:space="preserve">ε</w:t>
      </w:r>
      <w:r>
        <w:rPr/>
        <w:t xml:space="preserve">λ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κ</w:t>
      </w:r>
      <w:r>
        <w:rPr/>
        <w:t xml:space="preserve">υ</w:t>
      </w:r>
      <w:r>
        <w:rPr/>
        <w:t xml:space="preserve">ψ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ὲ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β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„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υ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ό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/>
      </w:r>
    </w:p>
    <w:p>
      <w:r>
        <w:t xml:space="preserve">image name: Κ-0148.jpg</w:t>
        <w:br/>
      </w:r>
      <w:r>
        <w:t xml:space="preserve">original page number: 148</w:t>
        <w:br/>
      </w:r>
    </w:p>
    <w:p/>
    <w:p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φ</w:t>
      </w:r>
      <w:r>
        <w:rPr/>
        <w:t xml:space="preserve">ρ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ύ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ώ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¬</w:t>
      </w:r>
      <w:r>
        <w:rPr/>
        <w:t xml:space="preserve"/>
      </w:r>
    </w:p>
    <w:p>
      <w:r>
        <w:t xml:space="preserve">image name: Κ-0149.jpg</w:t>
        <w:br/>
      </w:r>
      <w:r>
        <w:t xml:space="preserve">original page number: 149</w:t>
        <w:br/>
      </w:r>
    </w:p>
    <w:p>
      <w:r>
        <w:rPr/>
        <w:t xml:space="preserve">δ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ἀ</w:t>
      </w:r>
      <w:r>
        <w:rPr/>
        <w:t xml:space="preserve">ν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ό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</w:p>
    <w:p>
      <w:r>
        <w:t xml:space="preserve">image name: Κ-0150.jpg</w:t>
        <w:br/>
      </w:r>
      <w:r>
        <w:t xml:space="preserve">original page number: 150</w:t>
        <w:br/>
      </w:r>
    </w:p>
    <w:p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ψ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λ</w:t>
      </w:r>
      <w:r>
        <w:rPr/>
        <w:t xml:space="preserve">ε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λ</w:t>
      </w:r>
      <w:r>
        <w:rPr/>
        <w:t xml:space="preserve">ε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ί</w:t>
      </w:r>
      <w:r>
        <w:rPr/>
        <w:t xml:space="preserve">φ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i</w:t>
      </w:r>
      <w:r>
        <w:rPr/>
        <w:t xml:space="preserve">ρ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8</w:t>
      </w:r>
      <w:r>
        <w:rPr/>
        <w:t xml:space="preserve"/>
      </w:r>
      <w:br/>
      <w:r>
        <w:rPr/>
        <w:t xml:space="preserve">Κ</w:t>
      </w:r>
      <w:r>
        <w:rPr/>
        <w:t xml:space="preserve">ῶ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</w:p>
    <w:p>
      <w:r>
        <w:t xml:space="preserve">image name: Κ-0151.jpg</w:t>
        <w:br/>
      </w:r>
      <w:r>
        <w:t xml:space="preserve">original page number: 151</w:t>
        <w:br/>
      </w:r>
    </w:p>
    <w:p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θ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ê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ώ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–</w:t>
      </w:r>
      <w:r>
        <w:rPr/>
        <w:t xml:space="preserve">ι</w:t>
      </w:r>
      <w:r>
        <w:rPr/>
        <w:t xml:space="preserve"/>
      </w:r>
      <w:br/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</w:p>
    <w:p>
      <w:r>
        <w:t xml:space="preserve">image name: Κ-0152.jpg</w:t>
        <w:br/>
      </w:r>
      <w:r>
        <w:t xml:space="preserve">original page number: 152</w:t>
        <w:br/>
      </w:r>
    </w:p>
    <w:p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δ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γ</w:t>
      </w:r>
      <w:r>
        <w:rPr/>
        <w:t xml:space="preserve">η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â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ω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ώ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s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·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ὶ</w:t>
      </w:r>
      <w:r>
        <w:rPr/>
        <w:t xml:space="preserve">μ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¬</w:t>
      </w:r>
      <w:r>
        <w:rPr/>
        <w:t xml:space="preserve"/>
      </w:r>
    </w:p>
    <w:p>
      <w:r>
        <w:t xml:space="preserve">image name: Κ-0153.jpg</w:t>
        <w:br/>
      </w:r>
      <w:r>
        <w:t xml:space="preserve">original page number: 153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ή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/>
      </w:r>
      <w:br/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σ</w:t>
      </w:r>
      <w:r>
        <w:rPr/>
        <w:t xml:space="preserve">υ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ί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ό</w:t>
      </w:r>
      <w:r>
        <w:rPr/>
        <w:t xml:space="preserve">κ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β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ῖ</w:t>
      </w:r>
      <w:r>
        <w:rPr/>
        <w:t xml:space="preserve">τ</w:t>
      </w:r>
      <w:r>
        <w:rPr/>
        <w:t xml:space="preserve">.</w:t>
      </w:r>
      <w:r>
        <w:rPr/>
        <w:t xml:space="preserve"> </w:t>
      </w:r>
      <w:r>
        <w:rPr/>
        <w:t xml:space="preserve">ρ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ę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β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ῷ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φ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ώ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/>
      </w:r>
      <w:br/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ω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δ</w:t>
      </w:r>
      <w:r>
        <w:rPr/>
        <w:t xml:space="preserve">η</w:t>
      </w:r>
      <w:r>
        <w:rPr/>
        <w:t xml:space="preserve">τ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π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β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φ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μ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φ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ώ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</w:p>
    <w:p>
      <w:r>
        <w:t xml:space="preserve">image name: Κ-0154.jpg</w:t>
        <w:br/>
      </w:r>
      <w:r>
        <w:t xml:space="preserve">original page number: 154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ę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è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Κ</w:t>
      </w:r>
      <w:r>
        <w:rPr/>
        <w:t xml:space="preserve">ώ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φ</w:t>
      </w:r>
      <w:r>
        <w:rPr/>
        <w:t xml:space="preserve">ώ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ἐ</w:t>
      </w:r>
      <w:r>
        <w:rPr/>
        <w:t xml:space="preserve">β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