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Dfinition"/>
          <w:lang w:val="it-IT"/>
        </w:rPr>
      </w:pPr>
      <w:r>
        <w:rPr>
          <w:lang w:val="it-IT"/>
        </w:rPr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Ἀ</w:t>
      </w:r>
      <w:r>
        <w:rPr>
          <w:rStyle w:val="Dfinition"/>
        </w:rPr>
        <w:t>b</w:t>
      </w:r>
      <w:r>
        <w:rPr>
          <w:rStyle w:val="GrcARELIRE"/>
        </w:rPr>
        <w:t>α</w:t>
      </w:r>
      <w:r>
        <w:rPr>
          <w:rStyle w:val="Dfinition"/>
        </w:rPr>
        <w:t xml:space="preserve"> internretatur Hesychius</w:t>
        <w:br/>
        <w:t>"</w:t>
      </w:r>
      <w:r>
        <w:rPr>
          <w:rStyle w:val="GrcARELIRE"/>
        </w:rPr>
        <w:t>τὸ σύνηθις ὁσπρῖον</w:t>
      </w:r>
      <w:r>
        <w:rPr>
          <w:rStyle w:val="Dfinition"/>
        </w:rPr>
        <w:t xml:space="preserve"> vulgare</w:t>
        <w:br/>
        <w:t>"scilicet legumen faba, quod</w:t>
        <w:br/>
        <w:t>appellaretur hoc nomine</w:t>
        <w:br/>
      </w:r>
      <w:r>
        <w:rPr>
          <w:rStyle w:val="GrcARELIRE"/>
        </w:rPr>
        <w:t>ἐτὰ γλῶσσαν</w:t>
      </w:r>
      <w:r>
        <w:rPr>
          <w:rStyle w:val="Dfinition"/>
        </w:rPr>
        <w:t>.</w:t>
      </w:r>
      <w:r>
        <w:rPr>
          <w:rStyle w:val="Orth"/>
        </w:rPr>
        <w:br/>
        <w:t>Φαγέδαινα</w:t>
      </w:r>
      <w:r>
        <w:rPr>
          <w:rStyle w:val="Dfinition"/>
        </w:rPr>
        <w:t>. quandoque generis</w:t>
        <w:br/>
        <w:t>nomen est, &amp; designat omnia vlcera quae semper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maiora &amp; deteriora fiunt, cuiusmodi sunt</w:t>
        <w:br/>
        <w:t>Telephia &amp; Chironia, simulque subiectam carnem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cute corrumpunt, vt ab herpetibus</w:t>
        <w:br/>
        <w:t>phagedaenae distinguantur, qui summam tantùm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cutem infestant. Ea omnia vlcera </w:t>
      </w:r>
      <w:r>
        <w:rPr>
          <w:rStyle w:val="GrcARELIRE"/>
        </w:rPr>
        <w:t>φαγέδαινικὰ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appellantur ab antiquis. iuniores tamen (inquit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comment. aphor. 45. lib. 6) quaedam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vlcera speciatim </w:t>
      </w:r>
      <w:r>
        <w:rPr>
          <w:rStyle w:val="GrcARELIRE"/>
        </w:rPr>
        <w:t>ξαγέδαιναν</w:t>
      </w:r>
      <w:r>
        <w:rPr>
          <w:rStyle w:val="Dfinition"/>
        </w:rPr>
        <w:t xml:space="preserve"> vocarunt, eámque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alijs distinxerunt. Est autem vlcus tumidum</w:t>
      </w:r>
      <w:r>
        <w:rPr>
          <w:rStyle w:val="Dfinition"/>
          <w:lang w:val="it-IT"/>
        </w:rPr>
        <w:br/>
      </w:r>
      <w:r>
        <w:rPr>
          <w:rStyle w:val="Dfinition"/>
        </w:rPr>
        <w:t>, profundum, vicinas partes erodens. Est</w:t>
        <w:br/>
        <w:t>enim in phagedaena vlceri tumor coniunctus,</w:t>
        <w:br/>
        <w:t>qui vlceris labra circunstat, eóque differt inter</w:t>
        <w:br/>
        <w:t xml:space="preserve">caetera </w:t>
      </w:r>
      <w:r>
        <w:rPr>
          <w:rStyle w:val="GrcARELIRE"/>
        </w:rPr>
        <w:t>ἀπὸ τῆς ναμῆς</w:t>
      </w:r>
      <w:r>
        <w:rPr>
          <w:rStyle w:val="Dfinition"/>
        </w:rPr>
        <w:t>, quae sine tumore exedit. Profundum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est, hoc est, cum cute subiectam</w:t>
        <w:br/>
        <w:t>etiam carnem attingit, eóque ab herpete distinguitur</w:t>
      </w:r>
      <w:r>
        <w:rPr>
          <w:rStyle w:val="Dfinition"/>
          <w:lang w:val="it-IT"/>
        </w:rPr>
        <w:br/>
      </w:r>
      <w:r>
        <w:rPr>
          <w:rStyle w:val="Dfinition"/>
        </w:rPr>
        <w:t>, qui solius cutis exulceratio est. Id quia</w:t>
        <w:br/>
        <w:t>pergere pascendo ab aegris particulis ad eas quae</w:t>
        <w:br/>
        <w:t>integrae sunt soleat, atque harum semper aliquid</w:t>
        <w:br/>
        <w:t>aegris adijcere, c</w:t>
      </w:r>
      <w:r>
        <w:rPr>
          <w:rStyle w:val="GrcARELIRE"/>
        </w:rPr>
        <w:t>αγεδαίνης</w:t>
      </w:r>
      <w:r>
        <w:rPr>
          <w:rStyle w:val="Dfinition"/>
        </w:rPr>
        <w:t xml:space="preserve"> nomen sortitum est.</w:t>
        <w:br/>
        <w:t>Nascitur à bilioso humore vsto &amp; ad melancholicum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iam vergente, non tamen valde crasso</w:t>
      </w:r>
      <w:r>
        <w:rPr>
          <w:rStyle w:val="Dfinition"/>
          <w:lang w:val="it-IT"/>
        </w:rPr>
        <w:br/>
      </w:r>
      <w:r>
        <w:rPr>
          <w:rStyle w:val="Dfinition"/>
        </w:rPr>
        <w:t>, qualis cancrorum est, nec tam tenui quàm</w:t>
        <w:br/>
        <w:t>est erysipelatum atque herpetum. hic copiâm suam</w:t>
        <w:br/>
        <w:t>vlceris ora replet, &amp; in tumorem attollit, malignitate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&amp; acrimoniâ partes vicinas erodit</w:t>
      </w:r>
      <w:r>
        <w:rPr>
          <w:rStyle w:val="Dfinition"/>
          <w:lang w:val="it-IT"/>
        </w:rPr>
        <w:br/>
      </w:r>
      <w:r>
        <w:rPr>
          <w:rStyle w:val="Dfinition"/>
        </w:rPr>
        <w:t>. Nec vero oportet eum numorem putrere,</w:t>
        <w:br/>
        <w:t xml:space="preserve">sicut </w:t>
      </w:r>
      <w:r>
        <w:rPr>
          <w:rStyle w:val="GrcARELIRE"/>
        </w:rPr>
        <w:t>ἐν τῇ νομῇ</w:t>
      </w:r>
      <w:r>
        <w:rPr>
          <w:rStyle w:val="Dfinition"/>
        </w:rPr>
        <w:t>, quae erosionem habet cum putredine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coniunctam. Siquidem in phagedaena</w:t>
        <w:br/>
        <w:t>erosio contingit à maligna qualitate, non etiam</w:t>
        <w:br/>
        <w:t>à corruptione totius substantiae.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ex illa </w:t>
      </w:r>
      <w:r>
        <w:rPr>
          <w:rStyle w:val="GrcARELIRE"/>
        </w:rPr>
        <w:t>ραγεδάίται</w:t>
      </w:r>
      <w:r>
        <w:rPr>
          <w:rStyle w:val="Dfinition"/>
        </w:rPr>
        <w:t xml:space="preserve"> tùm communi tum spe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ciali significatione, facilè apparens in Galeno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contradictio tollitur, qui aliquando </w:t>
      </w:r>
      <w:r>
        <w:rPr>
          <w:rStyle w:val="GrcARELIRE"/>
        </w:rPr>
        <w:t>ξαγέδαιναν</w:t>
      </w:r>
      <w:r>
        <w:rPr>
          <w:rStyle w:val="Dfinition"/>
        </w:rPr>
        <w:br/>
        <w:t>" à Chironio &amp; Telephio vlcere tanquam commu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 genus à suis speciebus distinguit, vt 14. meth.cIz. lib. de tumor praeter nat. c. 14. aliàs verò vt a</w:t>
        <w:br/>
        <w:t>2. meth. c. 2. &amp; 5. aphor. comment. 22. 6. eiusdem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comment. 45. &amp; 3. de temper. c. 3. non tanquam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genus à speciebus, verùm non secus ac e</w:t>
        <w:br/>
        <w:t>tertiam ab illis maligni, contumacisue (Graecèu</w:t>
        <w:br/>
      </w:r>
      <w:r>
        <w:rPr>
          <w:rStyle w:val="GrcARELIRE"/>
        </w:rPr>
        <w:t>κακοηθοῦς</w:t>
      </w:r>
      <w:r>
        <w:rPr>
          <w:rStyle w:val="Dfinition"/>
        </w:rPr>
        <w:t>) vlceris speciem secerni ostendit: quin u</w:t>
        <w:br/>
        <w:t>&amp; Paul. ipse lib. 4. seorsim ac proprijs cuiusque a</w:t>
        <w:br/>
        <w:t>capitibus de phagedaena, &amp; Telephijs Chironijsue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vlceribus determinauit, capitibus nimirum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44. &amp; 46. hoc &amp; idem ex Celso colligi potest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lib. 5. c. 28. Vnde pro nodi solutione liquet,</w:t>
        <w:br/>
      </w:r>
      <w:r>
        <w:rPr>
          <w:rStyle w:val="GrcARELIRE"/>
        </w:rPr>
        <w:t>δὲ ραγεδανας</w:t>
      </w:r>
      <w:r>
        <w:rPr>
          <w:rStyle w:val="Dfinition"/>
        </w:rPr>
        <w:t>, si propriè vsurpetur, non esse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Chironia Telephiáque vlcera, sed consti¬ u</w:t>
        <w:br/>
        <w:t>tuere per se distinctas à phagedaenis differentias, i</w:t>
        <w:br/>
        <w:t>quanquam communi significato haud ita esse e</w:t>
        <w:br/>
        <w:t>non absurdè quis existimet. 16</w:t>
        <w:br/>
        <w:t xml:space="preserve">Ab vlcere autem vt arbitror, translata </w:t>
      </w:r>
      <w:r>
        <w:rPr>
          <w:rStyle w:val="GrcARELIRE"/>
        </w:rPr>
        <w:t>τὸ ραγεδαί</w:t>
      </w:r>
      <w:r>
        <w:rPr>
          <w:rStyle w:val="Dfinition"/>
        </w:rPr>
        <w:t>vjs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vox est ad stomachi affectum. Eo enim nomine</w:t>
        <w:br/>
      </w:r>
      <w:r>
        <w:rPr>
          <w:rStyle w:val="GrcARELIRE"/>
        </w:rPr>
        <w:t>τὴν κυνώδη ὄρξιν</w:t>
      </w:r>
      <w:r>
        <w:rPr>
          <w:rStyle w:val="Dfinition"/>
        </w:rPr>
        <w:t>, hoc est appetentiam caninam,</w:t>
        <w:br/>
        <w:t>quidam appellarunt, cùm stomachus vehementer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appetens cibum immodicè sumit, nec satiari</w:t>
        <w:br/>
        <w:t>vorando potest. De eo Plinius lib. 26. c. 11. Phagedaenis</w:t>
      </w:r>
      <w:r>
        <w:rPr>
          <w:rStyle w:val="Dfinition"/>
          <w:lang w:val="it-IT"/>
        </w:rPr>
        <w:br/>
      </w:r>
      <w:r>
        <w:rPr>
          <w:rStyle w:val="Dfinition"/>
        </w:rPr>
        <w:t>, inquit (quod nomen sine modo edentium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&amp; aliàs vlcerum) tithymalli medentur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sesamis. Itaque aliquando distinctionis</w:t>
        <w:br/>
        <w:t>gratiam vlcerum phagedaenas dicit. De hoc stomachi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vitio legitur &amp; apud Coelium Aurelianum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libr. </w:t>
      </w:r>
      <w:r>
        <w:rPr>
          <w:rStyle w:val="Dfinition"/>
          <w:lang w:val="fr-FR"/>
        </w:rPr>
        <w:t>3. de morbus diuturnis: similiter apud</w:t>
        <w:br/>
        <w:t xml:space="preserve">Galenum comment. 3. in li.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aphor.</w:t>
        <w:br/>
        <w:t xml:space="preserve">37. his verbis: </w:t>
      </w:r>
      <w:r>
        <w:rPr>
          <w:rStyle w:val="GrcARELIRE"/>
        </w:rPr>
        <w:t>τινές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ἥκουσαν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φαγεδαίνας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fr-FR"/>
        </w:rPr>
        <w:br/>
      </w:r>
      <w:r>
        <w:rPr>
          <w:rStyle w:val="GrcARELIRE"/>
        </w:rPr>
        <w:t>πολλῶν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βρωμάτων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ἐδωδὰς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κακογυμίας</w:t>
      </w:r>
      <w:r>
        <w:rPr>
          <w:rStyle w:val="Dfinition"/>
          <w:lang w:val="fr-FR"/>
        </w:rPr>
        <w:br/>
      </w:r>
      <w:r>
        <w:rPr>
          <w:rStyle w:val="GrcARELIRE"/>
        </w:rPr>
        <w:t>γίνεσθαι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ἀμέρους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σπτίων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ὀρέξεις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ὁμολογεῖται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ἡμῶν</w:t>
      </w:r>
      <w:r>
        <w:rPr>
          <w:rStyle w:val="Dfinition"/>
          <w:lang w:val="fr-FR"/>
        </w:rPr>
        <w:t>.</w:t>
        <w:br/>
        <w:t>hoc est, quidam igitur phagedaenae nomine intellexerunt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multorum ciborum ingestionem,</w:t>
        <w:br/>
        <w:t>sed quam à maligno succo prouenire, vt &amp; appetentiam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ciborum immodicam, etiam ipsi confitemur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Atque etiam in libello medicarum definitionum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vbi scribit, </w:t>
      </w:r>
      <w:r>
        <w:rPr>
          <w:rStyle w:val="GrcARELIRE"/>
        </w:rPr>
        <w:t>ραγέδαινα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κατασκευὴ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κὰθ</w:t>
      </w:r>
      <w:r>
        <w:rPr>
          <w:rStyle w:val="Dfinition"/>
          <w:lang w:val="fr-FR"/>
        </w:rPr>
        <w:br/>
      </w:r>
      <w:r>
        <w:rPr>
          <w:rStyle w:val="GrcARELIRE"/>
        </w:rPr>
        <w:t>ἦν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ὁρεγύμενοι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τρορῆς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λαμβάνοντες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ἀμέβον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οὐ</w:t>
      </w:r>
      <w:r>
        <w:rPr>
          <w:rStyle w:val="Dfinition"/>
          <w:lang w:val="fr-FR"/>
        </w:rPr>
        <w:br/>
      </w:r>
      <w:r>
        <w:rPr>
          <w:rStyle w:val="GrcARELIRE"/>
        </w:rPr>
        <w:t>χρατοῦσιν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ἀὐτῆς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ἀλλ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ἐξεράσαντες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πάλιν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ὀρέγονται</w:t>
      </w:r>
      <w:r>
        <w:rPr>
          <w:rStyle w:val="Dfinition"/>
          <w:lang w:val="fr-FR"/>
        </w:rPr>
        <w:t>. hoc</w:t>
        <w:br/>
        <w:t>est, Phagedaena dispositio est per quam multum</w:t>
        <w:br/>
        <w:t>cibum appetentes &amp; sumentes immodicum, ip¬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sum non euincunt, sed eo sumpto rursum appetunt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quo stomachi vitio vide </w:t>
      </w:r>
      <w:r>
        <w:rPr>
          <w:rStyle w:val="Ref"/>
        </w:rPr>
        <w:t>κυνώδης</w:t>
      </w:r>
      <w:r>
        <w:rPr>
          <w:rStyle w:val="GrcARELIRE"/>
        </w:rPr>
        <w:t xml:space="preserve"> ὄρεξις</w:t>
      </w:r>
      <w:r>
        <w:rPr>
          <w:rStyle w:val="Dfinition"/>
        </w:rPr>
        <w:t>.</w:t>
        <w:br/>
      </w:r>
      <w:r>
        <w:rPr>
          <w:rStyle w:val="GrcARELIRE"/>
        </w:rPr>
        <w:t>θίνηται</w:t>
      </w:r>
      <w:r>
        <w:rPr>
          <w:rStyle w:val="Dfinition"/>
        </w:rPr>
        <w:t>. transparens in igne fiat, vt in secundo de</w:t>
        <w:br/>
        <w:t>morbis mulierum. Galenus in lexico Hippocratis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ῥατύμενον</w:t>
      </w:r>
      <w:r>
        <w:rPr>
          <w:rStyle w:val="Dfinition"/>
        </w:rPr>
        <w:t>. apparens. duobus modis dictum est apud</w:t>
        <w:br/>
        <w:t>veteres Philosophos: vnum quod sensu aliquo</w:t>
        <w:br/>
        <w:t>noscitur, vt album, nigrum, durum, molle, calidum</w:t>
      </w:r>
      <w:r>
        <w:rPr>
          <w:rStyle w:val="Dfinition"/>
          <w:lang w:val="it-IT"/>
        </w:rPr>
        <w:br/>
      </w:r>
      <w:r>
        <w:rPr>
          <w:rStyle w:val="Dfinition"/>
        </w:rPr>
        <w:t>, frigidum: alterum indemonstrabile, ex</w:t>
        <w:br/>
        <w:t>eorum videlicet numero quae intelligentiae primo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occursu patent: veluti, quae eidem sunt aequalia</w:t>
      </w:r>
      <w:r>
        <w:rPr>
          <w:rStyle w:val="Dfinition"/>
          <w:lang w:val="it-IT"/>
        </w:rPr>
        <w:br/>
      </w:r>
      <w:r>
        <w:rPr>
          <w:rStyle w:val="Dfinition"/>
        </w:rPr>
        <w:t>, ea etiam inter se esse aequalia: &amp;, si aequalibus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aequalia adduntur, tota etiam aequalia fieri:</w:t>
        <w:br/>
        <w:t>&amp;, quod nihil citra causam: &amp;, quod ex eo quod</w:t>
        <w:br/>
        <w:t>omnino non sit nihil fiat: aliaque id genus non</w:t>
        <w:br/>
        <w:t xml:space="preserve">pauca. Non sic autem Empirici, qui </w:t>
      </w:r>
      <w:r>
        <w:rPr>
          <w:rStyle w:val="GrcARELIRE"/>
        </w:rPr>
        <w:t>ραινόμενα</w:t>
      </w:r>
      <w:r>
        <w:rPr>
          <w:rStyle w:val="Dfinition"/>
        </w:rPr>
        <w:t xml:space="preserve"> ea</w:t>
        <w:br/>
        <w:t xml:space="preserve">tantum dicunt, quae sub sensum cadunt, </w:t>
      </w:r>
      <w:r>
        <w:rPr>
          <w:rStyle w:val="GrcARELIRE"/>
        </w:rPr>
        <w:t>γινωσκόμνα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vero quae memoria tenentur. </w:t>
      </w:r>
      <w:r>
        <w:rPr>
          <w:rStyle w:val="GrcARELIRE"/>
        </w:rPr>
        <w:t>Φαίνεσθαι</w:t>
      </w:r>
      <w:r>
        <w:rPr>
          <w:rStyle w:val="Dfinition"/>
        </w:rPr>
        <w:t xml:space="preserve"> vero</w:t>
        <w:br/>
        <w:t xml:space="preserve">simul &amp; </w:t>
      </w:r>
      <w:r>
        <w:rPr>
          <w:rStyle w:val="GrcARELIRE"/>
        </w:rPr>
        <w:t>γυώπεσθαι</w:t>
      </w:r>
      <w:r>
        <w:rPr>
          <w:rStyle w:val="Dfinition"/>
        </w:rPr>
        <w:t xml:space="preserve"> quae &amp; ante aliquando sub sensum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venerunt, &amp; nunc simili modo veniunt.</w:t>
        <w:br/>
        <w:t>Methodici vero, vt scripsit Galenus lib. de optima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secta, </w:t>
      </w:r>
      <w:r>
        <w:rPr>
          <w:rStyle w:val="GrcARELIRE"/>
        </w:rPr>
        <w:t>Φαινόμενον</w:t>
      </w:r>
      <w:r>
        <w:rPr>
          <w:rStyle w:val="Dfinition"/>
        </w:rPr>
        <w:t xml:space="preserve"> appellant, non vt sensu perceptibile</w:t>
      </w:r>
      <w:r>
        <w:rPr>
          <w:rStyle w:val="Dfinition"/>
          <w:lang w:val="it-IT"/>
        </w:rPr>
        <w:br/>
      </w:r>
      <w:r>
        <w:rPr>
          <w:rStyle w:val="Dfinition"/>
        </w:rPr>
        <w:t>, sed quod ex seipso percipitur, etiam si</w:t>
        <w:br/>
        <w:t>sub sensum non veniat.</w:t>
        <w:br/>
      </w:r>
      <w:r>
        <w:rPr>
          <w:rStyle w:val="GrcARELIRE"/>
        </w:rPr>
        <w:t>γαν</w:t>
      </w:r>
      <w:r>
        <w:rPr>
          <w:rStyle w:val="Dfinition"/>
        </w:rPr>
        <w:t>. fuscum. dicitur quod colore inter rubrum &amp;</w:t>
        <w:br/>
        <w:t>nigrum medio est, quem, cum in corporis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saepe incidat, plurimi medicorum </w:t>
      </w:r>
      <w:r>
        <w:rPr>
          <w:rStyle w:val="GrcARELIRE"/>
        </w:rPr>
        <w:t>πελιδνὸν</w:t>
      </w:r>
      <w:r>
        <w:rPr>
          <w:rStyle w:val="Dfinition"/>
        </w:rPr>
        <w:t>,</w:t>
        <w:br/>
        <w:t>hoc est liuidum, vocant, vt scribit Galenus lib.</w:t>
        <w:br/>
        <w:t>14. meth. med. Idem vero lib. I. de sympt. causis</w:t>
        <w:br/>
        <w:t>fuscum fieri dicit ex albo &amp; nigro simul mistis,</w:t>
        <w:br/>
        <w:t>quemadmodum &amp; medij omnes colores fiunt.</w:t>
        <w:br/>
      </w:r>
      <w:r>
        <w:rPr>
          <w:rStyle w:val="Dfinition"/>
          <w:lang w:val="it-IT"/>
        </w:rPr>
        <w:t>Vtraque quidem sententia vera est, sed illa fusci</w:t>
        <w:br/>
        <w:t>coloris generationem magis proprie designat.</w:t>
        <w:br/>
        <w:t>Is visum languidum &amp; dissipatum mire reficit,</w:t>
        <w:br/>
        <w:t>ideoque pictores subinde eum intuentur, quo</w:t>
        <w:br/>
        <w:t>oculos recreent &amp; confirment. In hominum</w:t>
        <w:br/>
        <w:t>corporibus aliquando à contusione, interdum à</w:t>
        <w:br/>
        <w:t>caloris natiui extinctione, saepius ab humore</w:t>
        <w:br/>
        <w:t>melancholico prouenit.</w:t>
        <w:br/>
      </w:r>
      <w:r>
        <w:rPr>
          <w:rStyle w:val="GrcARELIRE"/>
        </w:rPr>
        <w:t>ῥαὴν</w:t>
      </w:r>
      <w:r>
        <w:rPr>
          <w:rStyle w:val="Dfinition"/>
          <w:lang w:val="it-IT"/>
        </w:rPr>
        <w:t>. id est fuscum, Appellatur collyrium cuius conpositio</w:t>
        <w:br/>
        <w:t xml:space="preserve"> varia est apud medicos. Ipsum enim aliter</w:t>
        <w:br/>
        <w:t xml:space="preserve"> Galen. ex Asclepiade, ex Oribasio Aetius,</w:t>
        <w:br/>
        <w:t>Paulus, &amp; Scribonius Largus describunt.</w:t>
        <w:br/>
        <w:t>Verum medicamenta quoque plurima t</w:t>
      </w:r>
      <w:r>
        <w:rPr>
          <w:rStyle w:val="GrcARELIRE"/>
        </w:rPr>
        <w:t>αια</w:t>
      </w:r>
      <w:r>
        <w:rPr>
          <w:rStyle w:val="Dfinition"/>
          <w:lang w:val="it-IT"/>
        </w:rPr>
        <w:t>, id</w:t>
        <w:br/>
        <w:t xml:space="preserve">n est fusca apud Galen. passim in libris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&amp;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γνη</w:t>
      </w:r>
      <w:r>
        <w:rPr>
          <w:rStyle w:val="Dfinition"/>
          <w:lang w:val="it-IT"/>
        </w:rPr>
        <w:t xml:space="preserve">. legeris, &amp; quidem maxime 6.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</w:t>
        <w:br/>
        <w:t xml:space="preserve">10. habentur emplastra quae </w:t>
      </w:r>
      <w:r>
        <w:rPr>
          <w:rStyle w:val="GrcARELIRE"/>
        </w:rPr>
        <w:t>ραὰ</w:t>
      </w:r>
      <w:r>
        <w:rPr>
          <w:rStyle w:val="Dfinition"/>
          <w:lang w:val="it-IT"/>
        </w:rPr>
        <w:t xml:space="preserve"> appellat ex Andromacho</w:t>
        <w:br/>
        <w:t>" duplicis generis, quorum aliud 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θιῆα</w:t>
      </w:r>
      <w:r>
        <w:rPr>
          <w:rStyle w:val="Dfinition"/>
          <w:lang w:val="it-IT"/>
        </w:rPr>
        <w:t xml:space="preserve">, aliud </w:t>
      </w:r>
      <w:r>
        <w:rPr>
          <w:rStyle w:val="GrcARELIRE"/>
        </w:rPr>
        <w:t>υγματικν</w:t>
      </w:r>
      <w:r>
        <w:rPr>
          <w:rStyle w:val="Dfinition"/>
          <w:lang w:val="it-IT"/>
        </w:rPr>
        <w:t xml:space="preserve"> dicitur, alia ibidem </w:t>
      </w:r>
      <w:r>
        <w:rPr>
          <w:rStyle w:val="GrcARELIRE"/>
        </w:rPr>
        <w:t>ραὰ</w:t>
      </w:r>
      <w:r>
        <w:rPr>
          <w:rStyle w:val="Dfinition"/>
          <w:lang w:val="it-IT"/>
        </w:rPr>
        <w:t xml:space="preserve"> plurima</w:t>
        <w:br/>
        <w:t xml:space="preserve"> habentur ex varijs authoribus.</w:t>
        <w:br/>
      </w:r>
      <w:r>
        <w:rPr>
          <w:rStyle w:val="GrcARELIRE"/>
        </w:rPr>
        <w:t>θακία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ἀγρία</w:t>
      </w:r>
      <w:r>
        <w:rPr>
          <w:rStyle w:val="Dfinition"/>
          <w:lang w:val="it-IT"/>
        </w:rPr>
        <w:t>. lens syluatica. lentis palustris genus</w:t>
        <w:br/>
        <w:t>non in aqua, sed dilutis &amp; vliginosis nascens, carens</w:t>
        <w:br/>
        <w:t xml:space="preserve"> folio.</w:t>
        <w:br/>
      </w:r>
      <w:r>
        <w:rPr>
          <w:rStyle w:val="GrcARELIRE"/>
        </w:rPr>
        <w:t>ῥῆ</w:t>
      </w:r>
      <w:r>
        <w:rPr>
          <w:rStyle w:val="Dfinition"/>
          <w:lang w:val="it-IT"/>
        </w:rPr>
        <w:t xml:space="preserve">. lenticula. </w:t>
      </w:r>
      <w:r>
        <w:rPr>
          <w:rStyle w:val="GrcARELIRE"/>
        </w:rPr>
        <w:t>Φακὸς</w:t>
      </w:r>
      <w:r>
        <w:rPr>
          <w:rStyle w:val="Dfinition"/>
          <w:lang w:val="it-IT"/>
        </w:rPr>
        <w:t xml:space="preserve"> enim lentem significat.</w:t>
        <w:br/>
      </w:r>
      <w:r>
        <w:rPr>
          <w:rStyle w:val="GrcARELIRE"/>
        </w:rPr>
        <w:t>ῥακοειδὲς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 sic dicitur crystallinus oculi humor,</w:t>
        <w:br/>
        <w:t>vt scribit Aetius lib. 7. à figura. Est enim lenti similis</w:t>
        <w:br/>
        <w:t>, rotundus quidem sed oblongus. Idem author</w:t>
        <w:br/>
        <w:t xml:space="preserve"> est etiam </w:t>
      </w:r>
      <w:r>
        <w:rPr>
          <w:rStyle w:val="GrcARELIRE"/>
        </w:rPr>
        <w:t>δισκοειδὲς</w:t>
      </w:r>
      <w:r>
        <w:rPr>
          <w:rStyle w:val="Dfinition"/>
          <w:lang w:val="it-IT"/>
        </w:rPr>
        <w:t xml:space="preserve"> à quibusdam vocari. vide</w:t>
        <w:br/>
        <w:t xml:space="preserve"> </w:t>
      </w:r>
      <w:r>
        <w:rPr>
          <w:rStyle w:val="GrcARELIRE"/>
        </w:rPr>
        <w:t>κρυσταλλοειδὲς</w:t>
      </w:r>
      <w:r>
        <w:rPr>
          <w:rStyle w:val="Dfinition"/>
          <w:lang w:val="it-IT"/>
        </w:rPr>
        <w:t xml:space="preserve">. Significat &amp; </w:t>
      </w:r>
      <w:r>
        <w:rPr>
          <w:rStyle w:val="GrcARELIRE"/>
        </w:rPr>
        <w:t>ρακοειδὲς</w:t>
      </w:r>
      <w:r>
        <w:rPr>
          <w:rStyle w:val="Dfinition"/>
          <w:lang w:val="it-IT"/>
        </w:rPr>
        <w:t xml:space="preserve"> idem quod</w:t>
        <w:br/>
      </w:r>
      <w:r>
        <w:rPr>
          <w:rStyle w:val="Syn"/>
        </w:rPr>
        <w:t>ρακωτὸν</w:t>
      </w:r>
      <w:r>
        <w:rPr>
          <w:rStyle w:val="Dfinition"/>
          <w:lang w:val="it-IT"/>
        </w:rPr>
        <w:t>, hoc est lenticulatum, de quo infra.</w:t>
        <w:br/>
      </w:r>
      <w:r>
        <w:rPr>
          <w:rStyle w:val="GrcARELIRE"/>
        </w:rPr>
        <w:t>ῥακοπτισάνη</w:t>
      </w:r>
      <w:r>
        <w:rPr>
          <w:rStyle w:val="Dfinition"/>
          <w:lang w:val="it-IT"/>
        </w:rPr>
        <w:t>. edulium est ex lente &amp; ptisana concinnatum</w:t>
        <w:br/>
        <w:t>, ita tamen vt plus lentis quam ptisanae habeat</w:t>
        <w:br/>
        <w:t>, quod haec valde intumescat, illa autem</w:t>
        <w:br/>
        <w:t>minimum. Coquitur eodem quo ptisana modo,</w:t>
        <w:br/>
        <w:t>nisi quod satureia &amp; pulegium induntur, quo &amp;</w:t>
        <w:br/>
        <w:t>suauior &amp; concoctu facilior reddatur: prisana</w:t>
        <w:br/>
        <w:t>enim anetho porroque solo contenta est. Sapae</w:t>
        <w:br/>
        <w:t>mistionem respuit: quod sic magis incrasset atque</w:t>
        <w:br/>
        <w:t xml:space="preserve"> obstruat. Amat autem suillam recens saleconditam, siue suauitatem siue concoctionis facilitatem</w:t>
        <w:br/>
        <w:t xml:space="preserve"> spectes. Verumtamen nulla arte fieri</w:t>
        <w:br/>
        <w:t>potest, quin &amp; obstruat &amp; melancholicum succum</w:t>
        <w:br/>
        <w:t xml:space="preserve"> gignat.</w:t>
      </w:r>
      <w:r>
        <w:rPr>
          <w:rStyle w:val="Orth"/>
          <w:lang w:val="it-IT"/>
        </w:rPr>
        <w:br/>
      </w:r>
      <w:r>
        <w:rPr>
          <w:rStyle w:val="Orth"/>
        </w:rPr>
        <w:t>Φακὸς</w:t>
      </w:r>
      <w:r>
        <w:rPr>
          <w:rStyle w:val="Dfinition"/>
          <w:lang w:val="it-IT"/>
        </w:rPr>
        <w:t>. lens, leguminis genus quod duplici facultate</w:t>
        <w:br/>
        <w:t xml:space="preserve"> constat, cortex enim astringit, caro vero interior</w:t>
        <w:br/>
        <w:t xml:space="preserve"> crassa est &amp; terrea, austeram qualitatem habens</w:t>
        <w:br/>
        <w:t xml:space="preserve"> exiguam, vide Galen. 1. de aliment. facultat</w:t>
        <w:br/>
        <w:t>. c. 18.</w:t>
        <w:br/>
        <w:t xml:space="preserve">Dicitur &amp; </w:t>
      </w:r>
      <w:r>
        <w:rPr>
          <w:rStyle w:val="GrcARELIRE"/>
        </w:rPr>
        <w:t>ρακὸς</w:t>
      </w:r>
      <w:r>
        <w:rPr>
          <w:rStyle w:val="Dfinition"/>
          <w:lang w:val="it-IT"/>
        </w:rPr>
        <w:t xml:space="preserve"> lenticula, Celso, Sereno lentigo</w:t>
        <w:br/>
        <w:t>, macula scilicet nigricans aut rubicunda, liuoreque</w:t>
        <w:br/>
        <w:t xml:space="preserve"> perfusa, qualis esse solet plumbi, aut</w:t>
        <w:br/>
        <w:t>quae ex percussione fit, &amp; ad lentis similitudinem</w:t>
        <w:br/>
        <w:t xml:space="preserve"> prouenit, vnde &amp; nomen habet.</w:t>
      </w:r>
      <w:r>
        <w:rPr>
          <w:rStyle w:val="Orth"/>
          <w:lang w:val="it-IT"/>
        </w:rPr>
        <w:br/>
      </w:r>
      <w:r>
        <w:rPr>
          <w:rStyle w:val="Orth"/>
        </w:rPr>
        <w:t>Φακώδεες</w:t>
      </w:r>
      <w:r>
        <w:rPr>
          <w:rStyle w:val="Dfinition"/>
          <w:lang w:val="fr-FR"/>
        </w:rPr>
        <w:t>. dicuntur Hippocrati lenticolores seu qui</w:t>
        <w:br/>
        <w:t>lentis colorem referunt quales sunt lienosi.</w:t>
      </w:r>
      <w:r>
        <w:rPr>
          <w:rStyle w:val="Orth"/>
          <w:lang w:val="fr-FR"/>
        </w:rPr>
        <w:br/>
      </w:r>
      <w:r>
        <w:rPr>
          <w:rStyle w:val="Orth"/>
        </w:rPr>
        <w:t>Φακωτὸν</w:t>
      </w:r>
      <w:r>
        <w:rPr>
          <w:rStyle w:val="Dfinition"/>
          <w:lang w:val="fr-FR"/>
        </w:rPr>
        <w:t>. lenticulatum, siue in lentis modum conformatum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apud Hippocratem </w:t>
      </w:r>
      <w:r>
        <w:rPr>
          <w:rStyle w:val="GrcARELIRE"/>
        </w:rPr>
        <w:t>ρακωτὸν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</w:t>
      </w:r>
      <w:r>
        <w:rPr>
          <w:rStyle w:val="GrcARELIRE"/>
          <w:lang w:val="fr-FR"/>
        </w:rPr>
        <w:t>τήριον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vas in lenticulae similitudinem factum, quo</w:t>
        <w:br/>
        <w:t>ad ignem calente, vel aqua aut oleo calidis pleno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fotus fiunt. Latine vaporarium lenticulatum</w:t>
        <w:br/>
        <w:t xml:space="preserve">dicere possis. quanquam non solum </w:t>
      </w:r>
      <w:r>
        <w:rPr>
          <w:rStyle w:val="GrcARELIRE"/>
        </w:rPr>
        <w:t>ρακωτὰ</w:t>
      </w:r>
      <w:r>
        <w:rPr>
          <w:rStyle w:val="Dfinition"/>
          <w:lang w:val="fr-FR"/>
        </w:rPr>
        <w:t xml:space="preserve"> fomenta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fuisse dicta, sed etiam </w:t>
      </w:r>
      <w:r>
        <w:rPr>
          <w:rStyle w:val="GrcARELIRE"/>
        </w:rPr>
        <w:t>ρακοὺ</w:t>
      </w:r>
      <w:r>
        <w:rPr>
          <w:rStyle w:val="Dfinition"/>
          <w:lang w:val="fr-FR"/>
        </w:rPr>
        <w:t xml:space="preserve"> substantiue,</w:t>
        <w:br/>
        <w:t>id est (vt Celius dixit) lenticulas, Galenus ostendit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glossis Hippocraticis, his verbis: </w:t>
      </w:r>
      <w:r>
        <w:rPr>
          <w:rStyle w:val="GrcARELIRE"/>
        </w:rPr>
        <w:t>ἀσκαν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κεράμοις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πυριατοας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ρακοιὸ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ὀνομάζοισι</w:t>
      </w:r>
      <w:r>
        <w:rPr>
          <w:rStyle w:val="Dfinition"/>
          <w:lang w:val="fr-FR"/>
        </w:rPr>
        <w:t>. id est</w:t>
        <w:br/>
        <w:t>vtres appellat tegulas, quas etiam lateres &amp; lenticulas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vocant. nisi apud Galenum eo loco legendum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sit </w:t>
      </w:r>
      <w:r>
        <w:rPr>
          <w:rStyle w:val="GrcARELIRE"/>
        </w:rPr>
        <w:t>πυρίας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ράκωτοις</w:t>
      </w:r>
      <w:r>
        <w:rPr>
          <w:rStyle w:val="Dfinition"/>
          <w:lang w:val="fr-FR"/>
        </w:rPr>
        <w:t>, id est fomenta lenticulata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 xml:space="preserve">Dicitur &amp; </w:t>
      </w:r>
      <w:r>
        <w:rPr>
          <w:rStyle w:val="GrcARELIRE"/>
        </w:rPr>
        <w:t>ρακωτὸν</w:t>
      </w:r>
      <w:r>
        <w:rPr>
          <w:rStyle w:val="Dfinition"/>
          <w:lang w:val="fr-FR"/>
        </w:rPr>
        <w:t xml:space="preserve"> de scalpri quodam genere,</w:t>
        <w:br/>
        <w:t xml:space="preserve">quod &amp; </w:t>
      </w:r>
      <w:r>
        <w:rPr>
          <w:rStyle w:val="GrcARELIRE"/>
        </w:rPr>
        <w:t>ρακοειδὲς</w:t>
      </w:r>
      <w:r>
        <w:rPr>
          <w:rStyle w:val="Dfinition"/>
          <w:lang w:val="fr-FR"/>
        </w:rPr>
        <w:t xml:space="preserve"> Galenus appellat lib. 6. methodi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medendi. Habet enim in imo lenticulae speciem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atque hanc hebetem, in longitudinem vero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aciem acutam, eoque chirurgus vtitur, cum</w:t>
        <w:br/>
        <w:t>vel cauo scalpro os excidens, vel forcipe quod</w:t>
        <w:br/>
        <w:t>valde comminutum est attollens, aut conuertens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aditum facit per quem lenticula immittatur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Hanc enim super cerebri membranam collocat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sic vt lata sui parte ipsam attingat, deinde</w:t>
        <w:br/>
        <w:t>malleolo scalprum ferit. quo fit vt membrana</w:t>
        <w:br/>
        <w:t>inuiolata seruetur, cum protegatur à lenticula,</w:t>
        <w:br/>
        <w:t>quae in excidendo praeit, &amp; membranam sicubi</w:t>
        <w:br/>
        <w:t>adhaeret, ab osse innocenter resoluit: acies vero</w:t>
        <w:br/>
        <w:t>scalpri, quam esse in longitudinem diximus, ipsam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insequitur.</w:t>
      </w:r>
      <w:r>
        <w:rPr>
          <w:rStyle w:val="Orth"/>
          <w:lang w:val="fr-FR"/>
        </w:rPr>
        <w:br/>
      </w:r>
      <w:r>
        <w:rPr>
          <w:rStyle w:val="Orth"/>
        </w:rPr>
        <w:t>Φάλαγγες</w:t>
      </w:r>
      <w:r>
        <w:rPr>
          <w:rStyle w:val="Dfinition"/>
          <w:lang w:val="it-IT"/>
        </w:rPr>
        <w:t>. internodia digitorum. Sic dicuntur digitorum</w:t>
        <w:br/>
        <w:t xml:space="preserve"> ossa terna, muntuo colligata &amp; ordine sibi</w:t>
        <w:br/>
        <w:t>succedentia, &amp; velut in acie disposita. Ac quamuis</w:t>
        <w:br/>
        <w:t xml:space="preserve"> </w:t>
      </w:r>
      <w:r>
        <w:rPr>
          <w:rStyle w:val="GrcARELIRE"/>
        </w:rPr>
        <w:t>Φάλαγξ</w:t>
      </w:r>
      <w:r>
        <w:rPr>
          <w:rStyle w:val="Dfinition"/>
          <w:lang w:val="it-IT"/>
        </w:rPr>
        <w:t xml:space="preserve"> agmen militum significet &amp; non singulos</w:t>
        <w:br/>
        <w:t xml:space="preserve"> milites, digitorum tamen singula ossa à</w:t>
        <w:br/>
        <w:t xml:space="preserve">medicis </w:t>
      </w:r>
      <w:r>
        <w:rPr>
          <w:rStyle w:val="GrcARELIRE"/>
        </w:rPr>
        <w:t>ράλαγγες</w:t>
      </w:r>
      <w:r>
        <w:rPr>
          <w:rStyle w:val="Dfinition"/>
          <w:lang w:val="it-IT"/>
        </w:rPr>
        <w:t xml:space="preserve"> appellantur, vt cum Galenus</w:t>
        <w:br/>
        <w:t>primam pollicis phalangem nominat, scribitque</w:t>
        <w:br/>
        <w:t>priorem semper phalangem subire in cauitatem</w:t>
        <w:br/>
        <w:t>sitam in principio sequentis phalangis. Ratione</w:t>
        <w:br/>
        <w:t xml:space="preserve">eadem etiam </w:t>
      </w:r>
      <w:r>
        <w:rPr>
          <w:rStyle w:val="GrcARELIRE"/>
        </w:rPr>
        <w:t>σκυταλίδες</w:t>
      </w:r>
      <w:r>
        <w:rPr>
          <w:rStyle w:val="Dfinition"/>
          <w:lang w:val="it-IT"/>
        </w:rPr>
        <w:t xml:space="preserve"> vocantur. Sunt etiam qui</w:t>
        <w:br/>
        <w:t>phalangis nomine metacarpij ossa comprehendant,</w:t>
        <w:br/>
        <w:t>ordine etiam eodem velut in acie constituta,</w:t>
        <w:br/>
        <w:t>quo ossa digitorum.</w:t>
      </w:r>
      <w:r>
        <w:rPr>
          <w:rStyle w:val="Orth"/>
          <w:lang w:val="it-IT"/>
        </w:rPr>
        <w:br/>
      </w:r>
      <w:r>
        <w:rPr>
          <w:rStyle w:val="Orth"/>
        </w:rPr>
        <w:t>Φαλάγγιον</w:t>
      </w:r>
      <w:r>
        <w:rPr>
          <w:rStyle w:val="Dfinition"/>
          <w:lang w:val="it-IT"/>
        </w:rPr>
        <w:t>. herba est ramulis duobus vel tribus pluribusue</w:t>
        <w:br/>
        <w:t xml:space="preserve"> in diuersa tendentibus, flore candido, lilio</w:t>
        <w:br/>
        <w:t xml:space="preserve"> similis. multas incisuras habens: semine nigro</w:t>
        <w:br/>
        <w:t>, lato ad lenticulae dimidiatae figuram multo</w:t>
        <w:br/>
        <w:t>tenuiore: radice parua, tenui, herbacei coloris,</w:t>
        <w:br/>
        <w:t xml:space="preserve">dum à terra eruitur. </w:t>
      </w:r>
      <w:r>
        <w:rPr>
          <w:rStyle w:val="Dfinition"/>
          <w:lang w:val="fr-FR"/>
        </w:rPr>
        <w:t>Facultatis est tenuium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desiccantis. Sic dicta est quod demorsis</w:t>
        <w:br/>
        <w:t>à phalangio auxilietur. Dicitur alio nomine pa</w:t>
      </w:r>
      <w:r>
        <w:rPr>
          <w:rStyle w:val="GrcARELIRE"/>
          <w:lang w:val="fr-FR"/>
        </w:rPr>
        <w:t>λαγγίτις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Φαλάγκωοις</w:t>
      </w:r>
      <w:r>
        <w:rPr>
          <w:rStyle w:val="Dfinition"/>
          <w:lang w:val="fr-FR"/>
        </w:rPr>
        <w:t>. Oculi affectio est, inquit Paulus, cum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en-GB"/>
        </w:rPr>
        <w:t>cilium intro spectat, pilorum acie simul cum eo</w:t>
        <w:br/>
        <w:t>inuersa. Sic enim pili oculum compungunt. Aetius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vero ex Seuero scribit </w:t>
      </w:r>
      <w:r>
        <w:rPr>
          <w:rStyle w:val="GrcARELIRE"/>
        </w:rPr>
        <w:t>σαλάγγωσον</w:t>
      </w:r>
      <w:r>
        <w:rPr>
          <w:rStyle w:val="Dfinition"/>
          <w:lang w:val="en-GB"/>
        </w:rPr>
        <w:t xml:space="preserve"> dici palpebrarum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</w:t>
      </w:r>
      <w:r>
        <w:rPr>
          <w:rStyle w:val="GrcARELIRE"/>
        </w:rPr>
        <w:t>χάλαση</w:t>
      </w:r>
      <w:r>
        <w:rPr>
          <w:rStyle w:val="Dfinition"/>
          <w:lang w:val="en-GB"/>
        </w:rPr>
        <w:t>, cum videlicet illae relaxatae, aut</w:t>
        <w:br/>
        <w:t>earum extremitas intro vergit, vt pili inde non</w:t>
        <w:br/>
        <w:t>facile appareant, nisi quis distendat ac disparet</w:t>
        <w:br/>
        <w:t xml:space="preserve">palpebras: scribitque eam affectionem </w:t>
      </w:r>
      <w:r>
        <w:rPr>
          <w:rStyle w:val="GrcARELIRE"/>
        </w:rPr>
        <w:t>ππῶσιν</w:t>
      </w:r>
      <w:r>
        <w:rPr>
          <w:rStyle w:val="Dfinition"/>
          <w:lang w:val="en-GB"/>
        </w:rPr>
        <w:t xml:space="preserve"> etiam</w:t>
        <w:br/>
        <w:t xml:space="preserve">vocari, &amp; differre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διστιγχχάσος</w:t>
      </w:r>
      <w:r>
        <w:rPr>
          <w:rStyle w:val="Dfinition"/>
          <w:lang w:val="en-GB"/>
        </w:rPr>
        <w:t>, quòd in hac</w:t>
        <w:br/>
        <w:t>noui &amp; non naturales pili succrescant, in illa soli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naturales pili sint, qui inuersi negotium oculo</w:t>
        <w:br/>
        <w:t>facessunt. Paulus vero lib. 6. videtur palpebrarum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relaxationem alium à phalangosi affectum</w:t>
        <w:br/>
        <w:t xml:space="preserve">statuêre. Tamen Galenus </w:t>
      </w:r>
      <w:r>
        <w:rPr>
          <w:rStyle w:val="GrcARELIRE"/>
        </w:rPr>
        <w:t>ἐν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εἰσαγωγῆ</w:t>
      </w:r>
      <w:r>
        <w:rPr>
          <w:rStyle w:val="Dfinition"/>
          <w:lang w:val="en-GB"/>
        </w:rPr>
        <w:t xml:space="preserve"> definiens</w:t>
        <w:br/>
        <w:t>phalangosim esse, cum pilorum subnascentium</w:t>
        <w:br/>
        <w:t>duplex triplexuo acies inferiore aut superiore</w:t>
        <w:br/>
        <w:t>palpebra prouenit, eandem prorsus facit cum</w:t>
        <w:br/>
        <w:t>distichiasi, manifesto errore. Species enim ins</w:t>
        <w:br/>
      </w:r>
      <w:r>
        <w:rPr>
          <w:rStyle w:val="GrcARELIRE"/>
        </w:rPr>
        <w:t>τειχάσεως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en-GB"/>
        </w:rPr>
        <w:t xml:space="preserve"> </w:t>
      </w:r>
      <w:r>
        <w:rPr>
          <w:rStyle w:val="GrcARELIRE"/>
        </w:rPr>
        <w:t>ραλάγγωσις</w:t>
      </w:r>
      <w:r>
        <w:rPr>
          <w:rStyle w:val="Dfinition"/>
          <w:lang w:val="en-GB"/>
        </w:rPr>
        <w:t xml:space="preserve">, vt &amp; </w:t>
      </w:r>
      <w:r>
        <w:rPr>
          <w:rStyle w:val="GrcARELIRE"/>
        </w:rPr>
        <w:t>ἡ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διστιγίασις</w:t>
      </w:r>
      <w:r>
        <w:rPr>
          <w:rStyle w:val="Dfinition"/>
          <w:lang w:val="en-GB"/>
        </w:rPr>
        <w:t>. Dicitur</w:t>
        <w:br/>
        <w:t xml:space="preserve">enim </w:t>
      </w:r>
      <w:r>
        <w:rPr>
          <w:rStyle w:val="GrcARELIRE"/>
        </w:rPr>
        <w:t>τρειγίασις</w:t>
      </w:r>
      <w:r>
        <w:rPr>
          <w:rStyle w:val="Dfinition"/>
          <w:lang w:val="en-GB"/>
        </w:rPr>
        <w:t xml:space="preserve"> noxa oculi à pilis proueniens: ea</w:t>
        <w:br/>
        <w:t>autem contingit duobus modis, vel nouis pilis</w:t>
        <w:br/>
        <w:t>exorientibus, vel naturalibus pilis in bulbum (sic</w:t>
        <w:br/>
        <w:t>enim eo loco Paulus vocat ipsum oculi globum</w:t>
        <w:br/>
        <w:t>bulbi modo tunicatum &amp; capillatum) conuerfis: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vtroque enim modo contingit oculum pungi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&amp; male habere. Dicitur hic affectus </w:t>
      </w:r>
      <w:r>
        <w:rPr>
          <w:rStyle w:val="GrcARELIRE"/>
        </w:rPr>
        <w:t>ἀπὸ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en-GB"/>
        </w:rPr>
        <w:br/>
      </w:r>
      <w:r>
        <w:rPr>
          <w:rStyle w:val="GrcARELIRE"/>
        </w:rPr>
        <w:t>τειχῶν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φάλαγγος</w:t>
      </w:r>
      <w:r>
        <w:rPr>
          <w:rStyle w:val="Dfinition"/>
          <w:lang w:val="en-GB"/>
        </w:rPr>
        <w:t>, hoc est à pilorum acie.</w:t>
      </w:r>
      <w:r>
        <w:rPr>
          <w:rStyle w:val="Orth"/>
          <w:lang w:val="en-GB"/>
        </w:rPr>
        <w:br/>
      </w:r>
      <w:r>
        <w:rPr>
          <w:rStyle w:val="Orth"/>
        </w:rPr>
        <w:t>Φαλακρὸν</w:t>
      </w:r>
      <w:r>
        <w:rPr>
          <w:rStyle w:val="Dfinition"/>
          <w:lang w:val="en-GB"/>
        </w:rPr>
        <w:t>. vocatur ab Hippocr. ferramentum quod</w:t>
        <w:br/>
        <w:t>est in extremo rotundum, cuiusmodi sunt capitulata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illa quibus ad alas chirurgi vtuntur, quae</w:t>
        <w:br/>
      </w:r>
      <w:r>
        <w:rPr>
          <w:rStyle w:val="GrcARELIRE"/>
        </w:rPr>
        <w:t>τυρήνας</w:t>
      </w:r>
      <w:r>
        <w:rPr>
          <w:rStyle w:val="Dfinition"/>
          <w:lang w:val="en-GB"/>
        </w:rPr>
        <w:t xml:space="preserve"> &amp; </w:t>
      </w:r>
      <w:r>
        <w:rPr>
          <w:rStyle w:val="GrcARELIRE"/>
        </w:rPr>
        <w:t>διπύρὴνα</w:t>
      </w:r>
      <w:r>
        <w:rPr>
          <w:rStyle w:val="Dfinition"/>
          <w:lang w:val="en-GB"/>
        </w:rPr>
        <w:t xml:space="preserve"> nuncupant, atque item spathae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capitulatae. Quae vero his contraria sunt &amp;</w:t>
        <w:br/>
        <w:t xml:space="preserve">oblonga, </w:t>
      </w:r>
      <w:r>
        <w:rPr>
          <w:rStyle w:val="GrcARELIRE"/>
        </w:rPr>
        <w:t>προμὴκη</w:t>
      </w:r>
      <w:r>
        <w:rPr>
          <w:rStyle w:val="Dfinition"/>
          <w:lang w:val="en-GB"/>
        </w:rPr>
        <w:t xml:space="preserve"> ab eo appellantur, quorum extremitas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non est rotunda sed acuta, illis quodammodo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similis quae ad perforandum accommodantur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. Annotat Galen. comment. 1. </w:t>
      </w:r>
      <w:r>
        <w:rPr>
          <w:rStyle w:val="GrcARELIRE"/>
        </w:rPr>
        <w:t>εἰς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en-GB"/>
        </w:rPr>
        <w:t xml:space="preserve"> </w:t>
      </w:r>
      <w:r>
        <w:rPr>
          <w:rStyle w:val="GrcARELIRE"/>
        </w:rPr>
        <w:t>ἀρ</w:t>
      </w:r>
      <w:r>
        <w:rPr>
          <w:rStyle w:val="GrcARELIRE"/>
          <w:lang w:val="en-GB"/>
        </w:rPr>
        <w:t>θρων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. Galen. in lexico Hippocrat. </w:t>
      </w:r>
      <w:r>
        <w:rPr>
          <w:rStyle w:val="GrcARELIRE"/>
        </w:rPr>
        <w:t>ραλακρὸν</w:t>
      </w:r>
      <w:r>
        <w:rPr>
          <w:rStyle w:val="Dfinition"/>
          <w:lang w:val="en-GB"/>
        </w:rPr>
        <w:t xml:space="preserve"> interpretatur</w:t>
      </w:r>
      <w:r>
        <w:rPr>
          <w:rStyle w:val="Dfinition"/>
          <w:lang w:val="it-IT"/>
        </w:rPr>
        <w:br/>
      </w:r>
      <w:r>
        <w:rPr>
          <w:rStyle w:val="Dfinition"/>
          <w:lang w:val="en-GB"/>
        </w:rPr>
        <w:t xml:space="preserve"> rotundum cum laeuitate.</w:t>
      </w:r>
      <w:r>
        <w:rPr>
          <w:rStyle w:val="Orth"/>
          <w:lang w:val="en-GB"/>
        </w:rPr>
        <w:br/>
      </w:r>
      <w:r>
        <w:rPr>
          <w:rStyle w:val="Orth"/>
        </w:rPr>
        <w:t>Φαλάκρωσις</w:t>
      </w:r>
      <w:r>
        <w:rPr>
          <w:rStyle w:val="Dfinition"/>
          <w:lang w:val="fr-FR"/>
        </w:rPr>
        <w:t>. caluitium, seu caluities. Est de fluuium</w:t>
        <w:br/>
        <w:t>pilorum capitis propter humoris penuriam. Nam</w:t>
        <w:br/>
        <w:t>cum duabus de causis pili decidere soleant, sciliret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vitio humoris pilos corrumpentis, &amp; alimenti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defectu, à priori quidem causa </w:t>
      </w:r>
      <w:r>
        <w:rPr>
          <w:rStyle w:val="GrcARELIRE"/>
        </w:rPr>
        <w:t>ὀρίασις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ἀλωπε</w:t>
      </w:r>
      <w:r>
        <w:rPr>
          <w:rStyle w:val="GrcARELIRE"/>
          <w:lang w:val="fr-FR"/>
        </w:rPr>
        <w:t>κία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ab altera </w:t>
      </w:r>
      <w:r>
        <w:rPr>
          <w:rStyle w:val="GrcARELIRE"/>
        </w:rPr>
        <w:t>ραλάκρωσις</w:t>
      </w:r>
      <w:r>
        <w:rPr>
          <w:rStyle w:val="Dfinition"/>
          <w:lang w:val="fr-FR"/>
        </w:rPr>
        <w:t xml:space="preserve"> prouenit. Deficit autem</w:t>
        <w:br/>
        <w:t>pilis alimentum propter siccitatem cerebri, quae</w:t>
        <w:br/>
        <w:t>vel à senio est, vel maturius etiam accidit propter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calidum &amp; siccum hominis temperamentum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Eam ob causam Hippocrates scripsit mulieres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eunuchos non fieri caluos, quia natura</w:t>
        <w:br/>
        <w:t>humidiores sint. Fiunt autem calui homines à</w:t>
        <w:br/>
        <w:t>sincipite magis, cum senescunt, quoniam illud</w:t>
        <w:br/>
        <w:t>omnium capitis partium est siccissimum. haeret</w:t>
        <w:br/>
        <w:t>enim cutis illic ossi nudo. verum Hippocrates</w:t>
        <w:br/>
        <w:t>caluitiem oriri dicit à cerebri consumptione li.</w:t>
        <w:br/>
        <w:t xml:space="preserve">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ἐπιδημκῖν</w:t>
      </w:r>
      <w:r>
        <w:rPr>
          <w:rStyle w:val="Dfinition"/>
          <w:lang w:val="fr-FR"/>
        </w:rPr>
        <w:t>, id quod Galenus comment. in eum</w:t>
        <w:br/>
        <w:t>librum tertio explicans scribit aetatis cursu cerebrum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siccari &amp; seipso minus euadere, potissime</w:t>
        <w:br/>
        <w:t xml:space="preserve">parte capitis anteriore quam </w:t>
      </w:r>
      <w:r>
        <w:rPr>
          <w:rStyle w:val="GrcARELIRE"/>
        </w:rPr>
        <w:t>β</w:t>
      </w:r>
      <w:r>
        <w:rPr>
          <w:rStyle w:val="Dfinition"/>
          <w:lang w:val="fr-FR"/>
        </w:rPr>
        <w:t>t</w:t>
      </w:r>
      <w:r>
        <w:rPr>
          <w:rStyle w:val="GrcARELIRE"/>
        </w:rPr>
        <w:t>ίγ</w:t>
      </w:r>
      <w:r>
        <w:rPr>
          <w:rStyle w:val="Dfinition"/>
          <w:lang w:val="fr-FR"/>
        </w:rPr>
        <w:t>us appellant, &amp;</w:t>
        <w:br/>
        <w:t>sic ab ea parte recedere, atque inde fieri vt ea destituta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cerebri humiditate siccior euadat, neque</w:t>
        <w:br/>
        <w:t>vt ante, pilis alimentum subministret. Caeterum</w:t>
        <w:br/>
        <w:t xml:space="preserve">quamuis proprie </w:t>
      </w:r>
      <w:r>
        <w:rPr>
          <w:rStyle w:val="GrcARELIRE"/>
        </w:rPr>
        <w:t>ἐαλάκρωις</w:t>
      </w:r>
      <w:r>
        <w:rPr>
          <w:rStyle w:val="Dfinition"/>
          <w:lang w:val="fr-FR"/>
        </w:rPr>
        <w:t xml:space="preserve"> de capite intelligatur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sunt tamen qui ad mentum etiam pertinere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dicant, inter quos est introductorij seu medici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author. At si rem diligentius consideremus,</w:t>
        <w:br/>
        <w:t xml:space="preserve">de mento improprie </w:t>
      </w:r>
      <w:r>
        <w:rPr>
          <w:rStyle w:val="GrcARELIRE"/>
        </w:rPr>
        <w:t>ραλάκρωσις</w:t>
      </w:r>
      <w:r>
        <w:rPr>
          <w:rStyle w:val="Dfinition"/>
          <w:lang w:val="fr-FR"/>
        </w:rPr>
        <w:t xml:space="preserve"> dici videbitur,</w:t>
        <w:br/>
        <w:t>ex quo non nisi vitio humoris defluere pili solent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illa propter solam, vt Galen. ait, alimenti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penuriam eueniat. vide scholium 39.</w:t>
        <w:br/>
        <w:t>quod nos in librum Hippocratis de natura pue¬</w:t>
      </w:r>
      <w:r>
        <w:rPr>
          <w:rStyle w:val="Dfinition"/>
        </w:rPr>
        <w:t>ri scripsimus.</w:t>
        <w:br/>
        <w:t>Hominibus autem solis, ait Aritosteles 5. de</w:t>
      </w:r>
      <w:r>
        <w:rPr>
          <w:rStyle w:val="Guillemetdegoris"/>
        </w:rPr>
        <w:t>„</w:t>
      </w:r>
      <w:r>
        <w:rPr>
          <w:rStyle w:val="Dfinition"/>
        </w:rPr>
        <w:br/>
        <w:t>gener. anim. c. 3. caluescere contingit, quod,</w:t>
        <w:br/>
        <w:t>maximum humidissimumque cerebrum habeant,</w:t>
        <w:br/>
        <w:t>mulieres vero non caluent, inquit, quoniam illarum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 puerorum naturae similis est, vtranque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sterilis seminalis excrementi est: neque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caluescunt pueri quia semine carent.</w:t>
        <w:br/>
        <w:t>Ea autem aetate quiuis caluescit qua semen emittere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incipit. Spadones etiam, ait, non caluescunt,.</w:t>
        <w:br/>
        <w:t>quoniam in foeminam mutantur, &amp; pilos qui,</w:t>
        <w:br/>
        <w:t>postea gignuntur aut non producunt, aut amittunt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 forte habent, praeterquam pubem quam,</w:t>
        <w:br/>
        <w:t>etiam mulieres habent cum cęteris illis careant,</w:t>
        <w:br/>
        <w:t>oblesio enim haec mutatio de mare in foeminam,</w:t>
        <w:br/>
        <w:t>est. Quod autem in hominibus est caluescere,</w:t>
        <w:br/>
        <w:t xml:space="preserve">hoc in plantis atque auibus est </w:t>
      </w:r>
      <w:r>
        <w:rPr>
          <w:rStyle w:val="GrcARELIRE"/>
        </w:rPr>
        <w:t>συλοῤῥοεῖν</w:t>
      </w:r>
      <w:r>
        <w:rPr>
          <w:rStyle w:val="Dfinition"/>
        </w:rPr>
        <w:t>, defrondescere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</w:t>
      </w:r>
      <w:r>
        <w:rPr>
          <w:rStyle w:val="GrcARELIRE"/>
        </w:rPr>
        <w:t>περόῤῥοεῖν</w:t>
      </w:r>
      <w:r>
        <w:rPr>
          <w:rStyle w:val="Dfinition"/>
        </w:rPr>
        <w:t xml:space="preserve"> depennescere; hic vero.</w:t>
        <w:br/>
        <w:t>plantarum affectus inquit Aristoteles contingit.</w:t>
        <w:br/>
        <w:t>inopia humoris calidi, qualis est praecipue humor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pinguis, vnde plantae quae pingues sunt fronde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perpetua virent. Causa vero vt quae latent,</w:t>
        <w:br/>
        <w:t>pennas rursus recipiant, quaeque frondem amiserint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denuo frondescant, caluis autem nunquam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redeat pilus, vide apud Aristotelem loco,</w:t>
        <w:br/>
        <w:t xml:space="preserve">citato. Caeterum pro </w:t>
      </w:r>
      <w:r>
        <w:rPr>
          <w:rStyle w:val="GrcARELIRE"/>
        </w:rPr>
        <w:t>ξαλάκρωσις</w:t>
      </w:r>
      <w:r>
        <w:rPr>
          <w:rStyle w:val="Dfinition"/>
        </w:rPr>
        <w:t xml:space="preserve"> dicitur &amp; </w:t>
      </w:r>
      <w:r>
        <w:rPr>
          <w:rStyle w:val="GrcARELIRE"/>
        </w:rPr>
        <w:t>ραλα</w:t>
      </w:r>
      <w:r>
        <w:rPr>
          <w:rStyle w:val="Dfinition"/>
        </w:rPr>
        <w:t>¬,</w:t>
        <w:br/>
      </w:r>
      <w:r>
        <w:rPr>
          <w:rStyle w:val="GrcARELIRE"/>
        </w:rPr>
        <w:t>κρότης</w:t>
      </w:r>
      <w:r>
        <w:rPr>
          <w:rStyle w:val="Dfinition"/>
        </w:rPr>
        <w:t xml:space="preserve"> &amp; </w:t>
      </w:r>
      <w:r>
        <w:rPr>
          <w:rStyle w:val="GrcARELIRE"/>
        </w:rPr>
        <w:t>φαλάκρωμα</w:t>
      </w:r>
      <w:r>
        <w:rPr>
          <w:rStyle w:val="Dfinition"/>
        </w:rPr>
        <w:t xml:space="preserve"> &amp; </w:t>
      </w:r>
      <w:r>
        <w:rPr>
          <w:rStyle w:val="GrcARELIRE"/>
        </w:rPr>
        <w:t>ξάλακρα</w:t>
      </w:r>
      <w:r>
        <w:rPr>
          <w:rStyle w:val="Dfinition"/>
        </w:rPr>
        <w:t>. 1</w:t>
      </w:r>
      <w:r>
        <w:rPr>
          <w:rStyle w:val="Orth"/>
        </w:rPr>
        <w:br/>
        <w:t>Φάλαοις</w:t>
      </w:r>
      <w:r>
        <w:rPr>
          <w:rStyle w:val="Dfinition"/>
        </w:rPr>
        <w:t>, cauliculos emittit zeae culmis similes, à minutis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nullius vsus radicibus, multos, duûm</w:t>
        <w:br/>
        <w:t>palmorum geniculis cinctos, graciliores tamen,</w:t>
        <w:br/>
        <w:t>ac dulces: semen candidum, oblongum, milij</w:t>
        <w:br/>
        <w:t xml:space="preserve">magnitudine. Galenus </w:t>
      </w:r>
      <w:r>
        <w:rPr>
          <w:rStyle w:val="GrcARELIRE"/>
        </w:rPr>
        <w:t>ράλεριν</w:t>
      </w:r>
      <w:r>
        <w:rPr>
          <w:rStyle w:val="Dfinition"/>
        </w:rPr>
        <w:t xml:space="preserve"> vocat, nisi mendosus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codex, aitque tum semen tum succum</w:t>
        <w:br/>
        <w:t>tum folia potu auxiliari vesicae doloribus, ceu</w:t>
        <w:br/>
        <w:t>in se habeant quiddam tenuium partium &amp; calidum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Φαλερινος</w:t>
      </w:r>
      <w:r>
        <w:rPr>
          <w:rStyle w:val="Dfinition"/>
        </w:rPr>
        <w:t xml:space="preserve">, vel </w:t>
      </w:r>
      <w:r>
        <w:rPr>
          <w:rStyle w:val="GrcARELIRE"/>
        </w:rPr>
        <w:t>αλέρινος οἶνος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οἷνος</w:t>
      </w:r>
      <w:r>
        <w:rPr>
          <w:rStyle w:val="Dfinition"/>
        </w:rPr>
        <w:t xml:space="preserve"> vbi insigniores,</w:t>
        <w:br/>
        <w:t>vinorum differentiae recensentur &amp; explicantur..</w:t>
      </w:r>
      <w:r>
        <w:rPr>
          <w:rStyle w:val="Orth"/>
        </w:rPr>
        <w:br/>
        <w:t>Φανίον</w:t>
      </w:r>
      <w:r>
        <w:rPr>
          <w:rStyle w:val="Dfinition"/>
          <w:lang w:val="fr-FR"/>
        </w:rPr>
        <w:t>. hoc est lampas seu facula. Medicamenti conpositi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 est, duplex eo nomine inscriptum.</w:t>
        <w:br/>
        <w:t>Vnum Neapolitae ad maximas epiphoras &amp; doloris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molestias. Alterum autem Serapiacum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Describuntur à Galen. lib. 4.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τόπας</w:t>
      </w:r>
      <w:r>
        <w:rPr>
          <w:rStyle w:val="Dfinition"/>
          <w:lang w:val="fr-FR"/>
        </w:rPr>
        <w:t>,</w:t>
        <w:br/>
      </w:r>
      <w:r>
        <w:rPr>
          <w:rStyle w:val="Orth"/>
        </w:rPr>
        <w:t>Κατὰ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ραντασίαν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νόσημα</w:t>
      </w:r>
      <w:r>
        <w:rPr>
          <w:rStyle w:val="Dfinition"/>
          <w:lang w:val="fr-FR"/>
        </w:rPr>
        <w:t>. morbus specie magnus.</w:t>
        <w:br/>
        <w:t>appellatur, vt vulnus quod in carnosis partibus,</w:t>
        <w:br/>
        <w:t>magnum spatium obsidet: huic opponiturg&amp;.</w:t>
        <w:br/>
      </w:r>
      <w:r>
        <w:rPr>
          <w:rStyle w:val="GrcARELIRE"/>
        </w:rPr>
        <w:t>ἀποτέλμα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μέγανόσημα</w:t>
      </w:r>
      <w:r>
        <w:rPr>
          <w:rStyle w:val="Dfinition"/>
          <w:lang w:val="fr-FR"/>
        </w:rPr>
        <w:t>, morbus reipsa magnus de.</w:t>
        <w:br/>
        <w:t>quo suo loco: Galen. in Definit. Medicis.4</w:t>
      </w:r>
      <w:r>
        <w:rPr>
          <w:rStyle w:val="Orth"/>
          <w:lang w:val="fr-FR"/>
        </w:rPr>
        <w:br/>
      </w:r>
      <w:r>
        <w:rPr>
          <w:rStyle w:val="Orth"/>
        </w:rPr>
        <w:t>Φαριακὸν</w:t>
      </w:r>
      <w:r>
        <w:rPr>
          <w:rStyle w:val="Dfinition"/>
          <w:lang w:val="fr-FR"/>
        </w:rPr>
        <w:t>. vt legitur apud Athenaeum, vel</w:t>
      </w:r>
      <w:r>
        <w:rPr>
          <w:rStyle w:val="Orth"/>
          <w:lang w:val="fr-FR"/>
        </w:rPr>
        <w:br/>
      </w:r>
      <w:r>
        <w:rPr>
          <w:rStyle w:val="Orth"/>
        </w:rPr>
        <w:t>Φαρικὸν</w:t>
      </w:r>
      <w:r>
        <w:rPr>
          <w:rStyle w:val="Dfinition"/>
          <w:lang w:val="fr-FR"/>
        </w:rPr>
        <w:t>. vt scriptum inuenitur apud Nicandrum,</w:t>
        <w:br/>
        <w:t>Dioscoridem, &amp; Plinium, est veneni deleterij</w:t>
        <w:br/>
        <w:t>genus, verum quid sit non certo constat. Nulli</w:t>
        <w:br/>
        <w:t>enim eorum qui de venenis scripsere, de eo quicquam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praeter veneni sumpti notas &amp; curationes</w:t>
        <w:br/>
        <w:t>tradiderunt. De hoc modo constat ex prooemio</w:t>
        <w:br/>
        <w:t>Dioscoridis in librum sextum, arborem, fruticem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herbam esse. in horum enim censu ab</w:t>
        <w:br/>
        <w:t>eo reponitur. Nec Galenus ipse quid sit docet,</w:t>
        <w:br/>
        <w:t xml:space="preserve">sed ipsum inter simplicia venena lib. 2. </w:t>
      </w:r>
      <w:r>
        <w:rPr>
          <w:rStyle w:val="GrcARELIRE"/>
        </w:rPr>
        <w:t>τ</w:t>
      </w:r>
      <w:r>
        <w:rPr>
          <w:rStyle w:val="Dfinition"/>
          <w:lang w:val="fr-FR"/>
        </w:rPr>
        <w:t xml:space="preserve">T </w:t>
      </w:r>
      <w:r>
        <w:rPr>
          <w:rStyle w:val="GrcARELIRE"/>
        </w:rPr>
        <w:t>ανιδό</w:t>
      </w:r>
      <w:r>
        <w:rPr>
          <w:rStyle w:val="GrcARELIRE"/>
          <w:lang w:val="fr-FR"/>
        </w:rPr>
        <w:t>των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enumerat. Quidam existimauere nardi speciem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aut aliquid in nardo nascens, praeterea</w:t>
        <w:br/>
        <w:t xml:space="preserve">quod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ραρικὸν</w:t>
      </w:r>
      <w:r>
        <w:rPr>
          <w:rStyle w:val="Dfinition"/>
          <w:lang w:val="fr-FR"/>
        </w:rPr>
        <w:t xml:space="preserve"> nardum resipere dicatur, quodque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nonnihil veneni vicem gerens in nardo gigni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scriptum legerint, ex quo poison illud vulgo</w:t>
        <w:br/>
        <w:t>nuncupatum, tamque celebre vt iam omnia venenorum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genera vno eius nomine apud Gallos</w:t>
        <w:br/>
        <w:t>designentur, Indi conficiant, exitiale non potu</w:t>
        <w:br/>
        <w:t>modo sed &amp; in sudore corporibus admotum.</w:t>
        <w:br/>
        <w:t>Quorum quidem opinioni non reclamat quod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t</w:t>
      </w:r>
      <w:r>
        <w:rPr>
          <w:rStyle w:val="GrcARELIRE"/>
        </w:rPr>
        <w:t>αρικ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nardum aut nardi spicas aduersari Nicander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prodiderit. Multa namque &amp; venenum</w:t>
        <w:br/>
        <w:t>&amp; suas secum antidotos ferunt.</w:t>
        <w:br/>
      </w:r>
      <w:r>
        <w:rPr>
          <w:rStyle w:val="GrcARELIRE"/>
        </w:rPr>
        <w:t>ῥαρκιδόδες</w:t>
      </w:r>
      <w:r>
        <w:rPr>
          <w:rStyle w:val="Dfinition"/>
          <w:lang w:val="fr-FR"/>
        </w:rPr>
        <w:t xml:space="preserve">. hoc est </w:t>
      </w:r>
      <w:r>
        <w:rPr>
          <w:rStyle w:val="GrcARELIRE"/>
        </w:rPr>
        <w:t>ῥυτιδῶδες</w:t>
      </w:r>
      <w:r>
        <w:rPr>
          <w:rStyle w:val="Dfinition"/>
          <w:lang w:val="fr-FR"/>
        </w:rPr>
        <w:t>. rugosum. vt interpretatur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in lexico Hippocr.</w:t>
        <w:br/>
      </w:r>
      <w:r>
        <w:rPr>
          <w:rStyle w:val="Orth"/>
        </w:rPr>
        <w:t>Φαρμακεύειν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φαρμακεύεσθαι</w:t>
      </w:r>
      <w:r>
        <w:rPr>
          <w:rStyle w:val="Dfinition"/>
          <w:lang w:val="fr-FR"/>
        </w:rPr>
        <w:t>. his vocibus non cuius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cumque medicamenti assumptionem solet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nominare, sed hoc vocabulo vtitur in</w:t>
        <w:br/>
        <w:t>"sola purgatione vt docet Galen! comm. in aph.</w:t>
        <w:br/>
        <w:t xml:space="preserve">337. l. 2. &amp; comment. 2. in prorrhet.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καθαί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</w:t>
      </w:r>
      <w:r>
        <w:rPr>
          <w:rStyle w:val="GrcARELIRE"/>
        </w:rPr>
        <w:t>ὲν</w:t>
      </w:r>
      <w:r>
        <w:rPr>
          <w:rStyle w:val="Dfinition"/>
          <w:lang w:val="fr-FR"/>
        </w:rPr>
        <w:t xml:space="preserve"> quod est medicamento purgare saepe ab Hip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pocr. vsurpari docet.</w:t>
      </w:r>
      <w:r>
        <w:rPr>
          <w:rStyle w:val="Orth"/>
          <w:lang w:val="fr-FR"/>
        </w:rPr>
        <w:br/>
      </w:r>
      <w:r>
        <w:rPr>
          <w:rStyle w:val="Orth"/>
        </w:rPr>
        <w:t>Φαρμακευτική</w:t>
      </w:r>
      <w:r>
        <w:rPr>
          <w:rStyle w:val="Dfinition"/>
          <w:lang w:val="fr-FR"/>
        </w:rPr>
        <w:t xml:space="preserve">. pars est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θεραπευτικῆς</w:t>
      </w:r>
      <w:r>
        <w:rPr>
          <w:rStyle w:val="Dfinition"/>
          <w:lang w:val="fr-FR"/>
        </w:rPr>
        <w:t xml:space="preserve"> quae medicamentis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intro sumptis forisque admotis medetur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>p</w:t>
      </w:r>
      <w:r>
        <w:rPr>
          <w:rStyle w:val="GrcARELIRE"/>
        </w:rPr>
        <w:t>αρμακίτης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  <w:lang w:val="fr-FR"/>
        </w:rPr>
        <w:t xml:space="preserve"> sic dictum fuit vinum pramnium au„thore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Eustathio.</w:t>
        <w:br/>
      </w:r>
      <w:r>
        <w:rPr>
          <w:rStyle w:val="Orth"/>
        </w:rPr>
        <w:t>Φαρμακίτις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rStyle w:val="Dfinition"/>
          <w:lang w:val="fr-FR"/>
        </w:rPr>
        <w:t xml:space="preserve">. eadem est quae &amp; </w:t>
      </w:r>
      <w:r>
        <w:rPr>
          <w:rStyle w:val="GrcARELIRE"/>
        </w:rPr>
        <w:t>ἀμπελίτις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γῆ</w:t>
      </w:r>
      <w:r>
        <w:rPr>
          <w:rStyle w:val="Dfinition"/>
          <w:lang w:val="fr-FR"/>
        </w:rPr>
        <w:t>, de qua</w:t>
        <w:br/>
        <w:t>vide suo loco.</w:t>
        <w:br/>
      </w:r>
      <w:r>
        <w:rPr>
          <w:rStyle w:val="GrcARELIRE"/>
        </w:rPr>
        <w:t>ῥάμακον</w:t>
      </w:r>
      <w:r>
        <w:rPr>
          <w:rStyle w:val="Dfinition"/>
          <w:lang w:val="fr-FR"/>
        </w:rPr>
        <w:t>. generalliter id omne dicitur quod naturam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nostram alterare potest, sicut nutrimentum quod</w:t>
        <w:br/>
        <w:t>"substantiam augere vt ait Gal. initio lib. I. de aliment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". facult. Sic Aristoteles problem. 43. sect. 1.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ρώμακον</w:t>
      </w:r>
      <w:r>
        <w:rPr>
          <w:rStyle w:val="Dfinition"/>
          <w:lang w:val="fr-FR"/>
        </w:rPr>
        <w:t xml:space="preserve"> definit quod domari vincique minime</w:t>
        <w:br/>
        <w:t>"potest, sed venas ingressum per excessum calidin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tatis frigiditatisue suae perturbat, quod vero con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coctum à natura accedit &amp; corporibus adhaeres"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cit, alimentum appellari: Caeterum haec vox am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bigua videtur &amp; significatione anceps. Interdum</w:t>
        <w:br/>
        <w:t>n enim in bonam partem accipitur, scilicet pro</w:t>
        <w:br/>
        <w:t>"medicamento salutari, interdum in malum pro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lethali seu vulgariter dicto veneno: Generaliter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etiam atque metaphoricos de quouis remedio</w:t>
        <w:br/>
        <w:t xml:space="preserve">n vsurpatur; apud Dioscor. autem </w:t>
      </w:r>
      <w:r>
        <w:rPr>
          <w:rStyle w:val="GrcARELIRE"/>
        </w:rPr>
        <w:t>θανασιμασαῤμα</w:t>
      </w:r>
      <w:r>
        <w:rPr>
          <w:rStyle w:val="GrcARELIRE"/>
          <w:lang w:val="fr-FR"/>
        </w:rPr>
        <w:t>ὶ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appellari Marcellus annotat illa omnia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in medicina vsum aliquem habent, per se autem</w:t>
        <w:br/>
        <w:t>"lethalia sunt, vt Apollinaris herba, cicuta, man"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dragora, spuma argenti, &amp; pleraque alia. Hesyn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chius vero </w:t>
      </w:r>
      <w:r>
        <w:rPr>
          <w:rStyle w:val="GrcARELIRE"/>
        </w:rPr>
        <w:t>ράρμανα</w:t>
      </w:r>
      <w:r>
        <w:rPr>
          <w:rStyle w:val="Dfinition"/>
          <w:lang w:val="fr-FR"/>
        </w:rPr>
        <w:t xml:space="preserve"> esse dicit </w:t>
      </w:r>
      <w:r>
        <w:rPr>
          <w:rStyle w:val="GrcARELIRE"/>
        </w:rPr>
        <w:t>πάσαν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ποίαν</w:t>
      </w:r>
      <w:r>
        <w:rPr>
          <w:rStyle w:val="Dfinition"/>
          <w:lang w:val="fr-FR"/>
        </w:rPr>
        <w:t>: vsurpa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tur vero saepe apud Hippocr. pro purgante medicamento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θαρμακοποσιη</w:t>
      </w:r>
      <w:r>
        <w:rPr>
          <w:rStyle w:val="Dfinition"/>
          <w:lang w:val="fr-FR"/>
        </w:rPr>
        <w:t xml:space="preserve">. medicamenti potio dicitur &amp; </w:t>
      </w:r>
      <w:r>
        <w:rPr>
          <w:rStyle w:val="GrcARELIRE"/>
        </w:rPr>
        <w:t>φαρμα</w:t>
      </w:r>
      <w:r>
        <w:rPr>
          <w:rStyle w:val="GrcARELIRE"/>
          <w:lang w:val="fr-FR"/>
        </w:rPr>
        <w:t>κεία</w:t>
      </w:r>
      <w:r>
        <w:rPr>
          <w:rStyle w:val="Dfinition"/>
          <w:lang w:val="fr-FR"/>
        </w:rPr>
        <w:t>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per has vero voces consueuit Hippocr. nominare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", proprie eas tantum quae cum purgantin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bus medicamentis fiunt vt notat Gal. in aphor.</w:t>
        <w:br/>
        <w:t>"25. lib. 7.</w:t>
        <w:br/>
      </w:r>
      <w:r>
        <w:rPr>
          <w:rStyle w:val="GrcARELIRE"/>
        </w:rPr>
        <w:t>ῥαρμακοπώλης</w:t>
      </w:r>
      <w:r>
        <w:rPr>
          <w:rStyle w:val="Dfinition"/>
          <w:lang w:val="fr-FR"/>
        </w:rPr>
        <w:t>. Latine Aromatarius (quanquam &amp;</w:t>
        <w:br/>
        <w:t>"huius origo nomine Graeca est nec nomen extat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>apud authores) dicitur etiam seplasiarius quod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nomen apud Lampridium legimus in Helioga"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balo: estque seplasia vel seplasium vox antiquissima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vt Nonius ex Varrone prodidit, Latinis ta„men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video placuisse magis nomen pharmacopolae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estque à vox verè Graeca à vendendis pharmacis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dicta: Plinius Seplasiam non semel dixit,</w:t>
        <w:br/>
        <w:t>"atque ab illo discimus Seplasium &amp; Pharmacopolam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eundem fuisse: erat autem Seplasium vel</w:t>
        <w:br/>
        <w:t>"Seplasia (dicitur enim vtrumque) olim locus</w:t>
        <w:br/>
        <w:t>" Capuae, qualis Romae vicus vnguentarius, vt 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Hermolaus Barbarus in castigationibus</w:t>
        <w:br/>
        <w:t>Pliuianis ad cap vndecimum LL&amp; tortasse vnn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guentarij Seplasium incolebant, quod Cicenro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Pisonem cum de Seplasia dixisset, subiunxit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his verbis, Gabinium si vidissent vestri illi vnguentarij: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et certe Seplasia vicus erat mercibus</w:t>
        <w:br/>
        <w:t>"instructus quae ad luxuriam &amp; voluptatem plurimum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valerent: itaque Annibalem Valerius Maximus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dixit Seplasiae delicijs euiratum: est autem</w:t>
        <w:br/>
        <w:t>consentaneum à Seplasia dictos Seplasiarios quiscilicet illic suas venales merces exponerent, &amp;</w:t>
        <w:br/>
        <w:t>in anothecis custodirent quae tamen merces non</w:t>
        <w:br/>
        <w:t>soli voluptati, sed bonae quoque valetudini inseruirent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cuiusmodi emplastra &amp; collyria quae</w:t>
        <w:br/>
        <w:t>Plin. dixit L 4, cag. L è seplasia mercati solitos,</w:t>
        <w:br/>
        <w:t>quorum exemplo accipimus compositiones valetudini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dicatas in Seplasia vendi consueuisse, vt</w:t>
        <w:br/>
        <w:t>&amp; simplicia quoque vendebantur, si cut idem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ib. iG LIs cum dixi Seplasiam pro thure</w:t>
        <w:br/>
        <w:t>gemmam quamdam ex picea supponere, &amp; Aristophanes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nebulis gemmas à pharmacoposis,</w:t>
        <w:br/>
        <w:t xml:space="preserve">vendi indicauit. inquiens </w:t>
      </w:r>
      <w:r>
        <w:rPr>
          <w:rStyle w:val="GrcARELIRE"/>
        </w:rPr>
        <w:t>ἤδη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τοῖσν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φαρμακο</w:t>
      </w:r>
      <w:r>
        <w:rPr>
          <w:rStyle w:val="GrcARELIRE"/>
          <w:lang w:val="fr-FR"/>
        </w:rPr>
        <w:t>πόλαις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λίθον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ἑώρας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καλὸν</w:t>
      </w:r>
      <w:r>
        <w:rPr>
          <w:rStyle w:val="Dfinition"/>
          <w:lang w:val="fr-FR"/>
        </w:rPr>
        <w:t>, vbi Graecus</w:t>
        <w:br/>
        <w:t>interpres ait Pharmacopolas propriè dictos qui</w:t>
        <w:br/>
        <w:t>pharmaca vendunt, siue sint illa salubria siue lerhalia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sed à priscis etiam vocatos pharmacopolac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 lapillos vendebant pretiosos; idem &amp;</w:t>
        <w:br/>
        <w:t>pharmacopola quem Galen. I. 3. c. 3. &amp;l. 4. cC. 5.</w:t>
        <w:br/>
        <w:t>de compol medic. C usemel u</w:t>
      </w:r>
      <w:r>
        <w:rPr>
          <w:rStyle w:val="GrcARELIRE"/>
        </w:rPr>
        <w:t>παπάλη</w:t>
      </w:r>
      <w:r>
        <w:rPr>
          <w:rStyle w:val="Dfinition"/>
          <w:lang w:val="fr-FR"/>
        </w:rPr>
        <w:t xml:space="preserve"> vocanit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 Latinè institorem dixit Andernacus,</w:t>
        <w:br/>
        <w:t>alii interpretes vnguentarios &amp; seplasiarios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hac voce vide suo loco: sed tùm aliqui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vellent de pharmacopolarum dignitate aliquid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honestiùs commentari, eos audio existimare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pharmacopolae nomen dictum esse de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vnlgaribus. non de ijs qui officinas aperiunt</w:t>
        <w:br/>
        <w:t>pharmacis instructas venalibus quos hodię aromatarios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appellamus, hoc verò idcirco esse sibi</w:t>
        <w:br/>
        <w:t>persuasum, quod Gal. Mantiam ex vetustissimis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pharmacopolam vocauerit L4. &amp;bac. 14.</w:t>
        <w:br/>
        <w:t>atquem eundem fuisse vulgarem medicum ostendit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2.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τά</w:t>
      </w:r>
      <w:r>
        <w:rPr>
          <w:rStyle w:val="Dfinition"/>
          <w:lang w:val="fr-FR"/>
        </w:rPr>
        <w:t>z. C. 3. inquiens, fuit itaque Archigenos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vulgaris medicus, velut &amp; Mantias &amp; Heraclides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Empiricus: item l. z. c. LET, cap. 3. Pamphilum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quemdam vocat pharmacopolam quem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vulgarem fuisse medicum significauit initio lib.*)</w:t>
        <w:br/>
        <w:t>S. de simpl. medic facult. &amp; lib. I. de dieb. decreTor7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inquit reuera medicum. non pharmacopolam"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quemdam ex triuio; verùm haec errorihus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plena sunt, &amp; primò Mantiam Galenus non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solùm cum praeclaris medicis recensuit libr. 6.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simnl ininitio, sed cùm esset Herophilius praeceptorem"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fuisse Heraclidis Tarentini qui postea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defecit ad Empiricos vt scripsit ipse Gal. libr. 6.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T</w:t>
      </w:r>
      <w:r>
        <w:rPr>
          <w:rStyle w:val="GrcARELIRE"/>
        </w:rPr>
        <w:t>πό</w:t>
      </w:r>
      <w:r>
        <w:rPr>
          <w:rStyle w:val="Dfinition"/>
          <w:lang w:val="fr-FR"/>
        </w:rPr>
        <w:t>T C. 4. &amp; LLCI. ait euidem Mantiam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omnium primum quos nouerit scripsisse compositiones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multorum laudabilium medicamentorum"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quem sit Heraclides Tarentinus eius discipulus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imitatus, non solùm in vsu pharmacorum,*</w:t>
        <w:br/>
        <w:t>sed etiam in ea artis parte quae victus rationem</w:t>
        <w:br/>
        <w:t>docet quo nomine saepius alibi eum laudauit, vt6</w:t>
        <w:br/>
        <w:t>ex iis intelligere sit non fuisse vulgarem, sed egregium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praestantem medicum; Nec rectè accepta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sunt illa Galeni, fuit Archigenes non vulgaris:</w:t>
        <w:br/>
        <w:t>medicus veluri &amp; Mantiac R. UL2IIIA. L.</w:t>
        <w:br/>
        <w:t>enim sensuenon is est quem illi arbitrantur sed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  <w:t>omnino contrarius: Significant enim Archigenem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fuissae vnulaorem madicum sicuti 8a</w:t>
        <w:br/>
        <w:t>Mantias nec Heraclides fuere. recta enim dicendi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forma requirit vt comparatio fiat inter similia"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deinde nusquam Gal. Mantiam vocauit Pharmacopolam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locus ille ex 4, &amp;bc. 14. falso?</w:t>
        <w:br/>
        <w:t>adductus est quia non est scriptum Mantuae pharmacopolae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Pharmacopola. vti Graece Mar</w:t>
      </w:r>
      <w:r>
        <w:rPr>
          <w:rStyle w:val="GrcARELIRE"/>
          <w:lang w:val="fr-FR"/>
        </w:rPr>
        <w:t>τείυ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πλρινκνηπόλης</w:t>
      </w:r>
      <w:r>
        <w:rPr>
          <w:rStyle w:val="Dfinition"/>
          <w:lang w:val="fr-FR"/>
        </w:rPr>
        <w:t xml:space="preserve">. vnde fit manifestum </w:t>
      </w:r>
      <w:r>
        <w:rPr>
          <w:rStyle w:val="GrcARELIRE"/>
        </w:rPr>
        <w:t>σἀρμ</w:t>
      </w:r>
      <w:r>
        <w:rPr>
          <w:rStyle w:val="Dfinition"/>
          <w:lang w:val="fr-FR"/>
        </w:rPr>
        <w:t>a</w:t>
      </w:r>
      <w:r>
        <w:rPr>
          <w:rStyle w:val="GrcARELIRE"/>
        </w:rPr>
        <w:t>κο</w:t>
      </w:r>
      <w:r>
        <w:rPr>
          <w:rStyle w:val="GrcARELIRE"/>
          <w:lang w:val="fr-FR"/>
        </w:rPr>
        <w:t>πόλης</w:t>
      </w:r>
      <w:r>
        <w:rPr>
          <w:rStyle w:val="Dfinition"/>
          <w:lang w:val="fr-FR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esse dictum de Mantia, sed de libro?</w:t>
        <w:br/>
        <w:t>quem Mantias scripsit eo titulo, Pharmacopola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Pamphilus verò de quo secundo loco dictum</w:t>
        <w:br/>
        <w:t>est, fuit quidem pharmacopola, sed nusquam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eundem Gal. vocauit medicum, quod si fuisse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 credamus quia cum multis medicis à</w:t>
        <w:br/>
        <w:t>3 Gal. recensetur initio lib. 6. simplic. non ex eo ef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ficitur, Pharmacopolae nomen significare vul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garem medicum, quia non constat Pamphilum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medicum, de quo lib. 6. simplic. &amp; Pharmacopo3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lam de quo alibi, eundem fuisse, nisi quoque ve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lit aliquis nos docere Episcopum pro medico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vulgari, vel pharmacopola sumptum, námque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Pamphilum aliàs pro medico habitum, aliàs von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catum pharmacopolam. Aetius ad finem sui vo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luminis vocauit Episcopum: nec mouent illa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quoque ex lib. 1. de dieb. decretoriis C. 2. Reuera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medicum non Pharmacopolam quemdam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Triuio, in his enim aliud medicus, aliud phar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macopola significat, &amp; damnatur medicus qui</w:t>
        <w:br/>
        <w:t>p in aegris curandis officium sibi vendicat pharma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copolae suúmque deserit: itaque pharmaco„polam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appellare propriè eum debemus qui tum</w:t>
        <w:br/>
        <w:t>"miscendis tum vendendis pharmacis operam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nauat, vnde &amp; illud temeritatem sapit quamdam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apud Horat. </w:t>
      </w:r>
      <w:r>
        <w:rPr>
          <w:rStyle w:val="Dfinition"/>
          <w:lang w:val="it-IT"/>
        </w:rPr>
        <w:t>Ambubaiarum collegia Phar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macopolae, nullo authore aut teste vulgarem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medicum interpretantur nonnulli.</w:t>
      </w:r>
      <w:r>
        <w:rPr>
          <w:rStyle w:val="Orth"/>
          <w:lang w:val="it-IT"/>
        </w:rPr>
        <w:br/>
      </w:r>
      <w:r>
        <w:rPr>
          <w:rStyle w:val="Orth"/>
        </w:rPr>
        <w:t>Φαρμακοτείβαι</w:t>
      </w:r>
      <w:r>
        <w:rPr>
          <w:rStyle w:val="Dfinition"/>
          <w:lang w:val="it-IT"/>
        </w:rPr>
        <w:t xml:space="preserve">. dicuntur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ράῤμακα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τρίβοντες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πω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λουῦτες</w:t>
      </w:r>
      <w:r>
        <w:rPr>
          <w:rStyle w:val="Dfinition"/>
          <w:lang w:val="it-IT"/>
        </w:rPr>
        <w:t>, terentes pharmaca vel vendentes, qui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Plinjo medicamentarij vocantur: hanc autem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vocem ex Demosthene pollux refert &amp; expo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nit.</w:t>
      </w:r>
      <w:r>
        <w:rPr>
          <w:rStyle w:val="Orth"/>
          <w:lang w:val="it-IT"/>
        </w:rPr>
        <w:br/>
      </w:r>
      <w:r>
        <w:rPr>
          <w:rStyle w:val="Orth"/>
        </w:rPr>
        <w:t>Φαρμακῶδες</w:t>
      </w:r>
      <w:r>
        <w:rPr>
          <w:rStyle w:val="Dfinition"/>
          <w:lang w:val="it-IT"/>
        </w:rPr>
        <w:t>. medicatum, id omne dicitur quod me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dicas habet vires &amp; in medicis viribus purgandi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vim: author significationis eius Theophr. 6. hist.</w:t>
        <w:br/>
        <w:t xml:space="preserve">" plantar. </w:t>
      </w:r>
      <w:r>
        <w:rPr>
          <w:rStyle w:val="GrcARELIRE"/>
        </w:rPr>
        <w:t>ραρμακώδη</w:t>
      </w:r>
      <w:r>
        <w:rPr>
          <w:rStyle w:val="Dfinition"/>
          <w:lang w:val="it-IT"/>
        </w:rPr>
        <w:t xml:space="preserve"> appellans lac, succos, liquo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res, seminaque illa omnia quae vim medicam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bent, priuatimque ad purgationes per inferna,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quin &amp; herbas ipsas inter </w:t>
      </w:r>
      <w:r>
        <w:rPr>
          <w:rStyle w:val="GrcARELIRE"/>
        </w:rPr>
        <w:t>φαρμακώδη</w:t>
      </w:r>
      <w:r>
        <w:rPr>
          <w:rStyle w:val="Dfinition"/>
          <w:lang w:val="it-IT"/>
        </w:rPr>
        <w:t xml:space="preserve"> enumerat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lib. 9. c. 8.</w:t>
      </w:r>
      <w:r>
        <w:rPr>
          <w:rStyle w:val="Orth"/>
          <w:lang w:val="it-IT"/>
        </w:rPr>
        <w:br/>
      </w:r>
      <w:r>
        <w:rPr>
          <w:rStyle w:val="Orth"/>
        </w:rPr>
        <w:t>Φαρύγγεθρον</w:t>
      </w:r>
      <w:r>
        <w:rPr>
          <w:rStyle w:val="Dfinition"/>
          <w:lang w:val="it-IT"/>
        </w:rPr>
        <w:t>. sic dictum est os hyoides, vt scribit Galenus</w:t>
        <w:br/>
        <w:t>, quod sit portio maxima pharyngis. vide</w:t>
        <w:br/>
      </w:r>
      <w:r>
        <w:rPr>
          <w:rStyle w:val="GrcARELIRE"/>
        </w:rPr>
        <w:t>ὑοειδὲς</w:t>
      </w:r>
      <w:r>
        <w:rPr>
          <w:rStyle w:val="Dfinition"/>
          <w:lang w:val="it-IT"/>
        </w:rPr>
        <w:t>. Reperitur tamen apud Galenum in Isagoge</w:t>
        <w:br/>
        <w:t xml:space="preserve"> pro pharynge dici. &amp; Hippocrates initio</w:t>
        <w:br/>
        <w:t xml:space="preserve">fragmenti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ἀνατομῆς</w:t>
      </w:r>
      <w:r>
        <w:rPr>
          <w:rStyle w:val="Dfinition"/>
          <w:lang w:val="it-IT"/>
        </w:rPr>
        <w:t xml:space="preserve"> vsurpat.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&amp; Ruffus Ephes. l. 1.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αὐθρώπου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μορίων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rStyle w:val="Dfinition"/>
          <w:lang w:val="it-IT"/>
        </w:rPr>
        <w:t xml:space="preserve"> vocari scribit </w:t>
      </w:r>
      <w:r>
        <w:rPr>
          <w:rStyle w:val="GrcARELIRE"/>
        </w:rPr>
        <w:t>ραρύγγεθρον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Dfinition"/>
          <w:lang w:val="it-IT"/>
        </w:rPr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καταπόσει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πᾶσαν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ἐυρυγωρίαν</w:t>
      </w:r>
      <w:r>
        <w:rPr>
          <w:rStyle w:val="Dfinition"/>
          <w:lang w:val="it-IT"/>
        </w:rPr>
        <w:t xml:space="preserve"> explicat.</w:t>
      </w:r>
      <w:r>
        <w:rPr>
          <w:rStyle w:val="Orth"/>
          <w:lang w:val="it-IT"/>
        </w:rPr>
        <w:br/>
      </w:r>
      <w:r>
        <w:rPr>
          <w:rStyle w:val="Orth"/>
        </w:rPr>
        <w:t>Φαρυτξ</w:t>
      </w:r>
      <w:r>
        <w:rPr>
          <w:rStyle w:val="Dfinition"/>
          <w:lang w:val="it-IT"/>
        </w:rPr>
        <w:t>. duo significat, fauces &amp; aspetam arteriam.</w:t>
        <w:br/>
        <w:t>Fauces dico regionem intra os, vbi tum gulae</w:t>
        <w:br/>
        <w:t>tum asperae arteriae extrema concurrunt. Grammatici</w:t>
        <w:br/>
        <w:t xml:space="preserve"> genere distinguunt, vt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g</w:t>
      </w:r>
      <w:r>
        <w:rPr>
          <w:rStyle w:val="GrcARELIRE"/>
        </w:rPr>
        <w:t>αρυ</w:t>
      </w:r>
      <w:r>
        <w:rPr>
          <w:rStyle w:val="Dfinition"/>
          <w:lang w:val="it-IT"/>
        </w:rPr>
        <w:t>l</w:t>
      </w:r>
      <w:r>
        <w:rPr>
          <w:rStyle w:val="GrcARELIRE"/>
        </w:rPr>
        <w:t>ξ</w:t>
      </w:r>
      <w:r>
        <w:rPr>
          <w:rStyle w:val="Dfinition"/>
          <w:lang w:val="it-IT"/>
        </w:rPr>
        <w:t xml:space="preserve"> proprie dictam</w:t>
        <w:br/>
        <w:t xml:space="preserve"> pharyngem, id est fauces, significet (haec</w:t>
        <w:br/>
        <w:t xml:space="preserve">autem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λάῤυγγος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ἐυρυχωρία</w:t>
      </w:r>
      <w:r>
        <w:rPr>
          <w:rStyle w:val="Dfinition"/>
          <w:lang w:val="it-IT"/>
        </w:rPr>
        <w:t>, hoc est,</w:t>
        <w:br/>
        <w:t>amplum illud spatium inter laryngem gulamque</w:t>
        <w:br/>
        <w:t xml:space="preserve"> medium) sed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ραρυτξ</w:t>
      </w:r>
      <w:r>
        <w:rPr>
          <w:rStyle w:val="Dfinition"/>
          <w:lang w:val="it-IT"/>
        </w:rPr>
        <w:t xml:space="preserve"> genere masculino laryngem</w:t>
        <w:br/>
        <w:t>, quod est asperae arteriae summum, vel</w:t>
        <w:br/>
        <w:t xml:space="preserve">ipsa arteria.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ράρυγγος</w:t>
      </w:r>
      <w:r>
        <w:rPr>
          <w:rStyle w:val="Dfinition"/>
          <w:lang w:val="it-IT"/>
        </w:rPr>
        <w:t>, fauces significante,</w:t>
        <w:br/>
        <w:t>Hippocrates dixit in Prognost. g</w:t>
      </w:r>
      <w:r>
        <w:rPr>
          <w:rStyle w:val="GrcARELIRE"/>
        </w:rPr>
        <w:t>άυιξ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ἐλκουμένη</w:t>
      </w:r>
      <w:r>
        <w:rPr>
          <w:rStyle w:val="Dfinition"/>
          <w:lang w:val="it-IT"/>
        </w:rPr>
        <w:br/>
      </w:r>
      <w:r>
        <w:rPr>
          <w:rStyle w:val="GrcARELIRE"/>
        </w:rPr>
        <w:t>συν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πυρετ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δεινὸν</w:t>
      </w:r>
      <w:r>
        <w:rPr>
          <w:rStyle w:val="Dfinition"/>
          <w:lang w:val="it-IT"/>
        </w:rPr>
        <w:t>: hoc est, fauces vlceratae cum</w:t>
        <w:br/>
        <w:t>febre malum. quem locum exponens Galenus,</w:t>
        <w:br/>
        <w:t xml:space="preserve">ait: </w:t>
      </w:r>
      <w:r>
        <w:rPr>
          <w:rStyle w:val="GrcARELIRE"/>
        </w:rPr>
        <w:t>ὅτι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προκειμένην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χώραν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στομάγου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λάρυγγος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ἐνομάζει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δῆλον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σσὶ</w:t>
      </w:r>
      <w:r>
        <w:rPr>
          <w:rStyle w:val="Dfinition"/>
          <w:lang w:val="it-IT"/>
        </w:rPr>
        <w:t>. hoc est, quod pharyngem</w:t>
        <w:br/>
        <w:t xml:space="preserve"> intelligat spatium illud positum ante stomachum</w:t>
        <w:br/>
        <w:t xml:space="preserve"> &amp; laryngem, manifestum est. Et rursus</w:t>
        <w:br/>
        <w:t xml:space="preserve">, </w:t>
      </w:r>
      <w:r>
        <w:rPr>
          <w:rStyle w:val="GrcARELIRE"/>
        </w:rPr>
        <w:t>καλεῖ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σάρυγα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διανοῖξαι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</w:t>
      </w:r>
      <w:r>
        <w:rPr>
          <w:rStyle w:val="GrcARELIRE"/>
          <w:lang w:val="it-IT"/>
        </w:rPr>
        <w:t>λῆσα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γλῶτταν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κάτω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ἐυρυχρρίαν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it-IT"/>
        </w:rPr>
        <w:br/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στοματά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ἐσσι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λάρυγγος</w:t>
      </w:r>
      <w:r>
        <w:rPr>
          <w:rStyle w:val="Dfinition"/>
          <w:lang w:val="it-IT"/>
        </w:rPr>
        <w:t>.</w:t>
        <w:br/>
        <w:t>hoc est, appellat autem pharyngem latum illud</w:t>
        <w:br/>
        <w:t>spatium quod, dum aperitur os &amp; deprimitur</w:t>
        <w:br/>
        <w:t>lingua, inferius apparet, vbi gemina ora sunt, videlicet</w:t>
        <w:br/>
        <w:t xml:space="preserve"> stomachi &amp; laryngis. Verumtamen prosummo arteriae capite aut ipsa etiam arteria indifferenter</w:t>
        <w:br/>
        <w:t xml:space="preserve"> vtroque genere vsurpari reperies, vt</w:t>
        <w:br/>
        <w:t>apud Galenum l. 2. de placitis Hipp. &amp; Platonis,</w:t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ἀντηρίς</w:t>
      </w:r>
      <w:r>
        <w:rPr>
          <w:rStyle w:val="Dfinition"/>
          <w:lang w:val="it-IT"/>
        </w:rPr>
        <w:t>, ò</w:t>
      </w:r>
      <w:r>
        <w:rPr>
          <w:rStyle w:val="GrcARELIRE"/>
        </w:rPr>
        <w:t>νωρ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ράρυνγα</w:t>
      </w:r>
      <w:r>
        <w:rPr>
          <w:rStyle w:val="Dfinition"/>
          <w:lang w:val="it-IT"/>
        </w:rPr>
        <w:br/>
      </w:r>
      <w:r>
        <w:rPr>
          <w:rStyle w:val="GrcARELIRE"/>
        </w:rPr>
        <w:t>προσαγορεύσμεν</w:t>
      </w:r>
      <w:r>
        <w:rPr>
          <w:rStyle w:val="Dfinition"/>
          <w:lang w:val="it-IT"/>
        </w:rPr>
        <w:t>. hoc est, caput enim asperae arterie,</w:t>
        <w:br/>
        <w:t>quam etiam pharyngem appellamus. Et l. S. de vsu</w:t>
        <w:br/>
        <w:t xml:space="preserve">partium,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τόγε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πράτόν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κυριώτατον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ὄργανον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ρώ</w:t>
      </w:r>
      <w:r>
        <w:rPr>
          <w:rStyle w:val="GrcARELIRE"/>
          <w:lang w:val="it-IT"/>
        </w:rPr>
        <w:t>νῆς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λαυξ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ὄνομα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πέρης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αγείας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ἀἀρων</w:t>
      </w:r>
      <w:r>
        <w:rPr>
          <w:rStyle w:val="Dfinition"/>
          <w:lang w:val="it-IT"/>
        </w:rPr>
        <w:br/>
        <w:t>b</w:t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ραρυγγα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καλοῦσιν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ὁμωνύμως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λάυγος</w:t>
      </w:r>
      <w:r>
        <w:rPr>
          <w:rStyle w:val="Dfinition"/>
          <w:lang w:val="it-IT"/>
        </w:rPr>
        <w:t>.</w:t>
        <w:br/>
        <w:t>hoc est, primum quidem &amp; praecipuum instrumentum</w:t>
        <w:br/>
        <w:t xml:space="preserve"> vocis, cui larynx nomem, summa extremitas</w:t>
        <w:br/>
        <w:t xml:space="preserve"> est asperae arteriae: quam quidem &amp; pharyngem</w:t>
        <w:br/>
        <w:t xml:space="preserve"> appellant, nomine consimili &amp; eadem</w:t>
        <w:br/>
        <w:t>significatione qua &amp; id quod praecedit laryngem.</w:t>
        <w:br/>
        <w:t xml:space="preserve">Praxagoras etiam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ἀνατομῇ</w:t>
      </w:r>
      <w:r>
        <w:rPr>
          <w:rStyle w:val="Dfinition"/>
          <w:lang w:val="it-IT"/>
        </w:rPr>
        <w:t>, vt testatur schol.</w:t>
        <w:br/>
        <w:t xml:space="preserve">Homeri, sic scriptum reliquit: </w:t>
      </w:r>
      <w:r>
        <w:rPr>
          <w:rStyle w:val="GrcARELIRE"/>
        </w:rPr>
        <w:t>ἔστι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υτξ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τοὸ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ἐμπργθις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ἐπιθὴς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σαυς</w:t>
      </w:r>
      <w:r>
        <w:rPr>
          <w:rStyle w:val="Dfinition"/>
          <w:lang w:val="it-IT"/>
        </w:rPr>
        <w:br/>
      </w:r>
      <w:r>
        <w:rPr>
          <w:rStyle w:val="GrcARELIRE"/>
        </w:rPr>
        <w:t>ἐμρύεται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πνεύμονα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στόμαγος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  <w:lang w:val="it-IT"/>
        </w:rPr>
        <w:t>.</w:t>
        <w:br/>
        <w:t>hoc est, Pharynx quidem est ab anteriore parte,</w:t>
        <w:br/>
        <w:t>stomachus autem à posteriore: &amp; pharynx quidem</w:t>
        <w:br/>
        <w:t xml:space="preserve"> inseritur in pulmonem, stomachus autem in</w:t>
        <w:br/>
        <w:t xml:space="preserve">ventrem. Ex quib. liquido apparet </w:t>
      </w:r>
      <w:r>
        <w:rPr>
          <w:rStyle w:val="GrcARELIRE"/>
        </w:rPr>
        <w:t>ράχυγγα</w:t>
      </w:r>
      <w:r>
        <w:rPr>
          <w:rStyle w:val="Dfinition"/>
          <w:lang w:val="it-IT"/>
        </w:rPr>
        <w:t xml:space="preserve"> pro larynge</w:t>
        <w:br/>
        <w:t xml:space="preserve"> &amp; aspera arteria sumi. Quod autem sic appelletur</w:t>
        <w:br/>
        <w:t>, partium, vt opinor, vicinitas effecit. Aristoteles</w:t>
        <w:br/>
        <w:t xml:space="preserve"> vero l. 3. Ethicorum </w:t>
      </w:r>
      <w:r>
        <w:rPr>
          <w:rStyle w:val="GrcARELIRE"/>
        </w:rPr>
        <w:t>ρά</w:t>
      </w:r>
      <w:r>
        <w:rPr>
          <w:rStyle w:val="Dfinition"/>
          <w:lang w:val="it-IT"/>
        </w:rPr>
        <w:t>t</w:t>
      </w:r>
      <w:r>
        <w:rPr>
          <w:rStyle w:val="GrcARELIRE"/>
        </w:rPr>
        <w:t>υγγα</w:t>
      </w:r>
      <w:r>
        <w:rPr>
          <w:rStyle w:val="Dfinition"/>
          <w:lang w:val="it-IT"/>
        </w:rPr>
        <w:t xml:space="preserve"> collum vel</w:t>
        <w:br/>
        <w:t xml:space="preserve">potius oesophagum appellauit his verbis: </w:t>
      </w:r>
      <w:r>
        <w:rPr>
          <w:rStyle w:val="GrcARELIRE"/>
        </w:rPr>
        <w:t>διὸ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it-IT"/>
        </w:rPr>
        <w:br/>
      </w:r>
      <w:r>
        <w:rPr>
          <w:rStyle w:val="GrcARELIRE"/>
        </w:rPr>
        <w:t>ἡυξατο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Φιλόξενος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ἐρίζιος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ὁψοράγος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ὤν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τάῤυγγα</w:t>
      </w:r>
      <w:r>
        <w:rPr>
          <w:rStyle w:val="Dfinition"/>
          <w:lang w:val="it-IT"/>
        </w:rPr>
        <w:br/>
      </w:r>
      <w:r>
        <w:rPr>
          <w:rStyle w:val="GrcARELIRE"/>
        </w:rPr>
        <w:t>ἀὐτ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μακρότερον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γέέσθαι</w:t>
      </w:r>
      <w:r>
        <w:rPr>
          <w:rStyle w:val="Dfinition"/>
          <w:lang w:val="it-IT"/>
        </w:rPr>
        <w:t>. hoc est, quamobrem</w:t>
        <w:br/>
        <w:t>optauit quidam Philoxenus Erixius, quod helluo</w:t>
        <w:br/>
        <w:t xml:space="preserve"> esset, pharyngem sibi esse grue maiorem.</w:t>
        <w:br/>
        <w:t xml:space="preserve">Item Athenaeus, </w:t>
      </w:r>
      <w:r>
        <w:rPr>
          <w:rStyle w:val="GrcARELIRE"/>
        </w:rPr>
        <w:t>ἐκεῖνος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ἡυξατό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γεράνου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ρά</w:t>
      </w:r>
      <w:r>
        <w:rPr>
          <w:rStyle w:val="GrcARELIRE"/>
          <w:lang w:val="it-IT"/>
        </w:rPr>
        <w:t>ξυγγα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χεῖν</w:t>
      </w:r>
      <w:r>
        <w:rPr>
          <w:rStyle w:val="Dfinition"/>
          <w:lang w:val="it-IT"/>
        </w:rPr>
        <w:t>. hoc est, ille optauit vt haberet collum</w:t>
        <w:br/>
        <w:t>gruis. quo loco aduerte foeminino genere dici</w:t>
        <w:br/>
        <w:t>quod Aristot. masculino dixerat. Praeterea Oribasius</w:t>
        <w:br/>
        <w:t xml:space="preserve"> docet </w:t>
      </w:r>
      <w:r>
        <w:rPr>
          <w:rStyle w:val="GrcARELIRE"/>
        </w:rPr>
        <w:t>όάυγγα</w:t>
      </w:r>
      <w:r>
        <w:rPr>
          <w:rStyle w:val="Dfinition"/>
          <w:lang w:val="it-IT"/>
        </w:rPr>
        <w:t xml:space="preserve"> apud Hippoc. aph. 15. sect.</w:t>
        <w:br/>
        <w:t>2. labia, palatum &amp; vuam significare, alij vero</w:t>
        <w:br/>
        <w:t>glandulosa omnia circa fauces corpora.</w:t>
      </w:r>
      <w:r>
        <w:rPr>
          <w:rStyle w:val="Orth"/>
          <w:lang w:val="it-IT"/>
        </w:rPr>
        <w:br/>
      </w:r>
      <w:r>
        <w:rPr>
          <w:rStyle w:val="Orth"/>
        </w:rPr>
        <w:t>Φαρυγγίζειν</w:t>
      </w:r>
      <w:r>
        <w:rPr>
          <w:rStyle w:val="Dfinition"/>
          <w:lang w:val="it-IT"/>
        </w:rPr>
        <w:t xml:space="preserve">. praeclusa gula loqui apud Pollucem, </w:t>
      </w:r>
      <w:r>
        <w:rPr>
          <w:rStyle w:val="GrcARELIRE"/>
        </w:rPr>
        <w:t>λ</w:t>
      </w:r>
      <w:r>
        <w:rPr>
          <w:rStyle w:val="Dfinition"/>
          <w:lang w:val="it-IT"/>
        </w:rPr>
        <w:t>a</w:t>
      </w:r>
      <w:r>
        <w:rPr>
          <w:rStyle w:val="GrcARELIRE"/>
          <w:lang w:val="it-IT"/>
        </w:rPr>
        <w:t>ρυγγίζαν</w:t>
      </w:r>
      <w:r>
        <w:rPr>
          <w:rStyle w:val="Dfinition"/>
          <w:lang w:val="it-IT"/>
        </w:rPr>
        <w:br/>
        <w:t xml:space="preserve"> dixit Demosthenes.</w:t>
      </w:r>
      <w:r>
        <w:rPr>
          <w:rStyle w:val="Orth"/>
          <w:lang w:val="it-IT"/>
        </w:rPr>
        <w:br/>
      </w:r>
      <w:r>
        <w:rPr>
          <w:rStyle w:val="Orth"/>
        </w:rPr>
        <w:t>Φάσγανον</w:t>
      </w:r>
      <w:r>
        <w:rPr>
          <w:rStyle w:val="Dfinition"/>
          <w:lang w:val="it-IT"/>
        </w:rPr>
        <w:t xml:space="preserve">. dicitur à nonnullis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ἀσπάλαθος</w:t>
      </w:r>
      <w:r>
        <w:rPr>
          <w:rStyle w:val="Dfinition"/>
          <w:lang w:val="it-IT"/>
        </w:rPr>
        <w:t>, vt habetur</w:t>
        <w:br/>
        <w:t xml:space="preserve">apud Diosc. dicitur &amp;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ξιρίον</w:t>
      </w:r>
      <w:r>
        <w:rPr>
          <w:rStyle w:val="Dfinition"/>
          <w:lang w:val="it-IT"/>
        </w:rPr>
        <w:t>, vt</w:t>
        <w:br/>
        <w:t>idem author est.</w:t>
      </w:r>
      <w:r>
        <w:rPr>
          <w:rStyle w:val="Orth"/>
          <w:lang w:val="it-IT"/>
        </w:rPr>
        <w:br/>
      </w:r>
      <w:r>
        <w:rPr>
          <w:rStyle w:val="Orth"/>
        </w:rPr>
        <w:t>Φασιολοὶ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δολιχοὶ</w:t>
      </w:r>
      <w:r>
        <w:rPr>
          <w:rStyle w:val="Dfinition"/>
          <w:lang w:val="fr-FR"/>
        </w:rPr>
        <w:t>; de his vide &amp; Galen. I. de aliment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facult. c. 25. &amp; 28. 4</w:t>
      </w:r>
      <w:r>
        <w:rPr>
          <w:rStyle w:val="Orth"/>
          <w:lang w:val="fr-FR"/>
        </w:rPr>
        <w:br/>
      </w:r>
      <w:r>
        <w:rPr>
          <w:rStyle w:val="Orth"/>
        </w:rPr>
        <w:t>Φατνία</w:t>
      </w:r>
      <w:r>
        <w:rPr>
          <w:rStyle w:val="Dfinition"/>
          <w:lang w:val="fr-FR"/>
        </w:rPr>
        <w:t>. dicuntur ossa dentes continentia, vt scribit</w:t>
        <w:br/>
        <w:t>lib. de ossib. Ruffus autem in partium hominis</w:t>
        <w:br/>
        <w:t>onomasia definit esse cauitates in quas dentes</w:t>
        <w:br/>
        <w:t xml:space="preserve">infixi sunt, atque alio nomine </w:t>
      </w:r>
      <w:r>
        <w:rPr>
          <w:rStyle w:val="GrcARELIRE"/>
        </w:rPr>
        <w:t>ὀλρίσκοις</w:t>
      </w:r>
      <w:r>
        <w:rPr>
          <w:rStyle w:val="Dfinition"/>
          <w:lang w:val="fr-FR"/>
        </w:rPr>
        <w:t xml:space="preserve"> dicit vocari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Gal. loco citato dicit dentes contineri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ρατνίων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βοθρίους</w:t>
      </w:r>
      <w:r>
        <w:rPr>
          <w:rStyle w:val="Dfinition"/>
          <w:lang w:val="fr-FR"/>
        </w:rPr>
        <w:t xml:space="preserve">, scribitque </w:t>
      </w:r>
      <w:r>
        <w:rPr>
          <w:rStyle w:val="GrcARELIRE"/>
        </w:rPr>
        <w:t>ράτνία</w:t>
      </w:r>
      <w:r>
        <w:rPr>
          <w:rStyle w:val="Dfinition"/>
          <w:lang w:val="fr-FR"/>
        </w:rPr>
        <w:t xml:space="preserve"> ossa</w:t>
        <w:br/>
        <w:t xml:space="preserve">esse dentes continentia, </w:t>
      </w:r>
      <w:r>
        <w:rPr>
          <w:rStyle w:val="GrcARELIRE"/>
        </w:rPr>
        <w:t>βοθρία</w:t>
      </w:r>
      <w:r>
        <w:rPr>
          <w:rStyle w:val="Dfinition"/>
          <w:lang w:val="fr-FR"/>
        </w:rPr>
        <w:t xml:space="preserve"> vero cauitates in</w:t>
        <w:br/>
        <w:t>quas dentes inserti sunt. ex quo patet vel easdem</w:t>
        <w:br/>
        <w:t>vel valde affines esse istas voces. Apud Ruffum</w:t>
        <w:br/>
        <w:t xml:space="preserve">etiam </w:t>
      </w:r>
      <w:r>
        <w:rPr>
          <w:rStyle w:val="GrcARELIRE"/>
        </w:rPr>
        <w:t>ρατνίας</w:t>
      </w:r>
      <w:r>
        <w:rPr>
          <w:rStyle w:val="Dfinition"/>
          <w:lang w:val="fr-FR"/>
        </w:rPr>
        <w:t xml:space="preserve"> legimus: apud Pollucem &amp; </w:t>
      </w:r>
      <w:r>
        <w:rPr>
          <w:rStyle w:val="GrcARELIRE"/>
        </w:rPr>
        <w:t>ρατνίας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φάτνας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Φαῦλον</w:t>
      </w:r>
      <w:r>
        <w:rPr>
          <w:rStyle w:val="Dfinition"/>
          <w:lang w:val="fr-FR"/>
        </w:rPr>
        <w:t>. apud veteres Graecos non solum significat</w:t>
        <w:br/>
        <w:t>vitiatum, sed etiam simplex. vnde &amp;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libro de fractur. dixit </w:t>
      </w:r>
      <w:r>
        <w:rPr>
          <w:rStyle w:val="GrcARELIRE"/>
        </w:rPr>
        <w:t>κατάτασιν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φαυλοτέραν</w:t>
      </w:r>
      <w:r>
        <w:rPr>
          <w:rStyle w:val="Dfinition"/>
          <w:lang w:val="fr-FR"/>
        </w:rPr>
        <w:t>, id</w:t>
        <w:br/>
        <w:t>est extensionem simpliciorem &amp; quae non magno</w:t>
        <w:br/>
        <w:t>negotio perficitur, vt Galenus annotauit. Vocat</w:t>
        <w:br/>
        <w:t xml:space="preserve">&amp; multis in locis Hippocrates </w:t>
      </w:r>
      <w:r>
        <w:rPr>
          <w:rStyle w:val="GrcARELIRE"/>
        </w:rPr>
        <w:t>ραύλην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διαταν</w:t>
      </w:r>
      <w:r>
        <w:rPr>
          <w:rStyle w:val="Dfinition"/>
          <w:lang w:val="fr-FR"/>
        </w:rPr>
        <w:t>, eodem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authore, victus rationem quae exquisitae</w:t>
        <w:br/>
        <w:t>ontraria est.</w:t>
        <w:br/>
        <w:t xml:space="preserve">Vt docuit comm. 1. </w:t>
      </w:r>
      <w:r>
        <w:rPr>
          <w:rStyle w:val="GrcARELIRE"/>
        </w:rPr>
        <w:t>εἰ</w:t>
      </w:r>
      <w:r>
        <w:rPr>
          <w:rStyle w:val="Dfinition"/>
          <w:lang w:val="fr-FR"/>
        </w:rPr>
        <w:t xml:space="preserve">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ἀρμ</w:t>
      </w:r>
      <w:r>
        <w:rPr>
          <w:rStyle w:val="Dfinition"/>
          <w:lang w:val="fr-FR"/>
        </w:rPr>
        <w:t>. t. 45. eam victus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rationem quae exquisita est </w:t>
      </w:r>
      <w:r>
        <w:rPr>
          <w:rStyle w:val="GrcARELIRE"/>
        </w:rPr>
        <w:t>σκεθραὶ</w:t>
      </w:r>
      <w:r>
        <w:rPr>
          <w:rStyle w:val="Dfinition"/>
          <w:lang w:val="fr-FR"/>
        </w:rPr>
        <w:t xml:space="preserve"> veteres nominarunt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quae huic contraria est </w:t>
      </w:r>
      <w:r>
        <w:rPr>
          <w:rStyle w:val="GrcARELIRE"/>
        </w:rPr>
        <w:t>ραυλὴν</w:t>
      </w:r>
      <w:r>
        <w:rPr>
          <w:rStyle w:val="Dfinition"/>
          <w:lang w:val="fr-FR"/>
        </w:rPr>
        <w:t>, quae autema</w:t>
        <w:br/>
        <w:t xml:space="preserve">inter vtramque media est </w:t>
      </w:r>
      <w:r>
        <w:rPr>
          <w:rStyle w:val="GrcARELIRE"/>
        </w:rPr>
        <w:t>ὑποραυλὴ</w:t>
      </w:r>
      <w:r>
        <w:rPr>
          <w:rStyle w:val="Dfinition"/>
          <w:lang w:val="fr-FR"/>
        </w:rPr>
        <w:t xml:space="preserve"> vocatur. Gal. a</w:t>
        <w:br/>
        <w:t>comm. in lib. de fracturis docuit g</w:t>
      </w:r>
      <w:r>
        <w:rPr>
          <w:rStyle w:val="GrcARELIRE"/>
        </w:rPr>
        <w:t>αῦλον</w:t>
      </w:r>
      <w:r>
        <w:rPr>
          <w:rStyle w:val="Dfinition"/>
          <w:lang w:val="fr-FR"/>
        </w:rPr>
        <w:t xml:space="preserve"> antiquis</w:t>
        <w:br/>
        <w:t>non solum vitiosum aut prauum denotare, sed etiam.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quod est simplex, sic 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ῦλαὕδυα</w:t>
      </w:r>
      <w:r>
        <w:rPr>
          <w:rStyle w:val="Dfinition"/>
        </w:rPr>
        <w:t xml:space="preserve"> Aristoteli malae</w:t>
        <w:br/>
        <w:t xml:space="preserve">aquae sunt, quin imo ob hanc rationem </w:t>
      </w:r>
      <w:r>
        <w:rPr>
          <w:rStyle w:val="GrcARELIRE"/>
        </w:rPr>
        <w:t>ραῦλος</w:t>
      </w:r>
      <w:r>
        <w:rPr>
          <w:rStyle w:val="Dfinition"/>
        </w:rPr>
        <w:br/>
        <w:t>"vilis est nulliusque pretij, quod quicquid in</w:t>
        <w:br/>
        <w:t>"suo genere malum est &amp; vitiosum, etiam est</w:t>
        <w:br/>
        <w:t>"vile.</w:t>
        <w:br/>
      </w:r>
      <w:r>
        <w:rPr>
          <w:rStyle w:val="GrcARELIRE"/>
        </w:rPr>
        <w:t>ῥαύσηγες</w:t>
      </w:r>
      <w:r>
        <w:rPr>
          <w:rStyle w:val="Dfinition"/>
        </w:rPr>
        <w:t>. proprie quidem ab igne in cruribus exorientes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circuli rubri.</w:t>
        <w:br/>
        <w:t xml:space="preserve">Qui alio nomino </w:t>
      </w:r>
      <w:r>
        <w:rPr>
          <w:rStyle w:val="GrcARELIRE"/>
        </w:rPr>
        <w:t>σωῖδες</w:t>
      </w:r>
      <w:r>
        <w:rPr>
          <w:rStyle w:val="Dfinition"/>
        </w:rPr>
        <w:t xml:space="preserve"> dicuntur; Appel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lantut autem abusiue etiam reliqui circuli vt ex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plicat. Galen. in exeg. vbi &amp; nonnulli </w:t>
      </w:r>
      <w:r>
        <w:rPr>
          <w:rStyle w:val="GrcARELIRE"/>
        </w:rPr>
        <w:t>ραύσς</w:t>
      </w:r>
      <w:r>
        <w:rPr>
          <w:rStyle w:val="Dfinition"/>
        </w:rPr>
        <w:t xml:space="preserve"> legunt</w:t>
      </w:r>
      <w:r>
        <w:rPr>
          <w:rStyle w:val="Dfinition"/>
          <w:lang w:val="it-IT"/>
        </w:rPr>
        <w:br/>
      </w:r>
      <w:r>
        <w:rPr>
          <w:rStyle w:val="Dfinition"/>
        </w:rPr>
        <w:t>".</w:t>
        <w:br/>
      </w:r>
      <w:r>
        <w:rPr>
          <w:rStyle w:val="GrcARELIRE"/>
        </w:rPr>
        <w:t>θαυστιανὰ τρογίσκοι</w:t>
      </w:r>
      <w:r>
        <w:rPr>
          <w:rStyle w:val="Dfinition"/>
        </w:rPr>
        <w:t>. sunt pastilli admodum acres &amp;</w:t>
        <w:br/>
        <w:t>exedentes, qui vel maximas carnium excrescentias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vsque penitiora adurunt, crustisque obducunt</w:t>
      </w:r>
      <w:r>
        <w:rPr>
          <w:rStyle w:val="Dfinition"/>
          <w:lang w:val="it-IT"/>
        </w:rPr>
        <w:br/>
      </w:r>
      <w:r>
        <w:rPr>
          <w:rStyle w:val="Dfinition"/>
        </w:rPr>
        <w:t>. Descriptio habetur apud Paulum lib. 7.</w:t>
        <w:br/>
        <w:t>c. 1 2. &amp; apud Aetium lib. 9. c. 49.</w:t>
      </w:r>
      <w:r>
        <w:rPr>
          <w:rStyle w:val="Orth"/>
        </w:rPr>
        <w:br/>
        <w:t>Φαυστίανον</w:t>
      </w:r>
      <w:r>
        <w:rPr>
          <w:rStyle w:val="Dfinition"/>
        </w:rPr>
        <w:t>, est nomen medicamenti arteriaci quod à</w:t>
        <w:br/>
        <w:t xml:space="preserve">" Gal. describitur 7. </w:t>
      </w:r>
      <w:r>
        <w:rPr>
          <w:rStyle w:val="GrcARELIRE"/>
        </w:rPr>
        <w:t>κα</w:t>
      </w:r>
      <w:r>
        <w:rPr>
          <w:rStyle w:val="Dfinition"/>
        </w:rPr>
        <w:t xml:space="preserve">&amp; </w:t>
      </w:r>
      <w:r>
        <w:rPr>
          <w:rStyle w:val="GrcARELIRE"/>
        </w:rPr>
        <w:t>τ</w:t>
      </w:r>
      <w:r>
        <w:rPr>
          <w:rStyle w:val="Dfinition"/>
        </w:rPr>
        <w:t>o</w:t>
      </w:r>
      <w:r>
        <w:rPr>
          <w:rStyle w:val="GrcARELIRE"/>
        </w:rPr>
        <w:t>π</w:t>
      </w:r>
      <w:r>
        <w:rPr>
          <w:rStyle w:val="Dfinition"/>
        </w:rPr>
        <w:t>. c. 2. ex vino falerno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melle simul coctis in vase duplici, &amp; agitatis cumn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ramulo rutae: nomen etiam est clysmatis ad dy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sentericos descripti à Gal. l. 9. </w:t>
      </w:r>
      <w:r>
        <w:rPr>
          <w:rStyle w:val="GrcARELIRE"/>
        </w:rPr>
        <w:t>καὰ τόπ</w:t>
      </w:r>
      <w:r>
        <w:rPr>
          <w:rStyle w:val="Dfinition"/>
        </w:rPr>
        <w:t>. c. 5.</w:t>
        <w:br/>
      </w:r>
      <w:r>
        <w:rPr>
          <w:rStyle w:val="Orth"/>
        </w:rPr>
        <w:t>Φαυστινος οἷνος</w:t>
      </w:r>
      <w:r>
        <w:rPr>
          <w:rStyle w:val="Dfinition"/>
        </w:rPr>
        <w:t xml:space="preserve">. vide in dictione </w:t>
      </w:r>
      <w:r>
        <w:rPr>
          <w:rStyle w:val="GrcARELIRE"/>
        </w:rPr>
        <w:t>οἶνος</w:t>
      </w:r>
      <w:r>
        <w:rPr>
          <w:rStyle w:val="Dfinition"/>
        </w:rPr>
        <w:t xml:space="preserve"> vbi vinorum in„signiores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differentiae recensentur &amp; explican"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tur.</w:t>
        <w:br/>
      </w:r>
      <w:r>
        <w:rPr>
          <w:rStyle w:val="GrcARELIRE"/>
        </w:rPr>
        <w:t>γέκλη</w:t>
      </w:r>
      <w:r>
        <w:rPr>
          <w:rStyle w:val="Dfinition"/>
        </w:rPr>
        <w:t>,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σρέκλη</w:t>
      </w:r>
      <w:r>
        <w:rPr>
          <w:rStyle w:val="Dfinition"/>
        </w:rPr>
        <w:t>.</w:t>
        <w:br/>
      </w:r>
      <w:r>
        <w:rPr>
          <w:rStyle w:val="GrcARELIRE"/>
        </w:rPr>
        <w:t>ελλαύδειον</w:t>
      </w:r>
      <w:r>
        <w:rPr>
          <w:rStyle w:val="Dfinition"/>
        </w:rPr>
        <w:t>. herba est nascens in palustribus, folio</w:t>
        <w:br/>
        <w:t>apij, nec de eo veteribus quicquam aliud proditùm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inuenio, nisi forte vera sit eorum sententia</w:t>
        <w:br/>
        <w:t>qui idem esse cum eleoselino existimant.</w:t>
        <w:br/>
        <w:t xml:space="preserve">Quidam malunt </w:t>
      </w:r>
      <w:r>
        <w:rPr>
          <w:rStyle w:val="GrcARELIRE"/>
        </w:rPr>
        <w:t>ρελλαύδρυον</w:t>
      </w:r>
      <w:r>
        <w:rPr>
          <w:rStyle w:val="Dfinition"/>
        </w:rPr>
        <w:t xml:space="preserve">, alij </w:t>
      </w:r>
      <w:r>
        <w:rPr>
          <w:rStyle w:val="GrcARELIRE"/>
        </w:rPr>
        <w:t>ρυλλανἡ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δρυον</w:t>
      </w:r>
      <w:r>
        <w:rPr>
          <w:rStyle w:val="Dfinition"/>
        </w:rPr>
        <w:t>. vide Hermolaum suo in Dioscoridem cotollatio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ῥειλόδρς</w:t>
      </w:r>
      <w:r>
        <w:rPr>
          <w:rStyle w:val="Dfinition"/>
        </w:rPr>
        <w:t xml:space="preserve">. quidam </w:t>
      </w:r>
      <w:r>
        <w:rPr>
          <w:rStyle w:val="GrcARELIRE"/>
        </w:rPr>
        <w:t>αὐτὶ τὸ ρελλοῦ</w:t>
      </w:r>
      <w:r>
        <w:rPr>
          <w:rStyle w:val="Dfinition"/>
        </w:rPr>
        <w:t>, hoc est pro subere,</w:t>
        <w:br/>
        <w:t>accipiunt.</w:t>
        <w:br/>
      </w:r>
      <w:r>
        <w:rPr>
          <w:rStyle w:val="GrcARELIRE"/>
        </w:rPr>
        <w:t>θιλλὸς</w:t>
      </w:r>
      <w:r>
        <w:rPr>
          <w:rStyle w:val="Dfinition"/>
        </w:rPr>
        <w:t>, suber. arbor est caudicosa, parumque ramigera</w:t>
      </w:r>
      <w:r>
        <w:rPr>
          <w:rStyle w:val="Dfinition"/>
          <w:lang w:val="it-IT"/>
        </w:rPr>
        <w:br/>
      </w:r>
      <w:r>
        <w:rPr>
          <w:rStyle w:val="Dfinition"/>
        </w:rPr>
        <w:t>, admodum procera, auctuque insignis,</w:t>
        <w:br/>
        <w:t>ligno robusto, cortice vnice crasso, solito disrumpi</w:t>
      </w:r>
      <w:r>
        <w:rPr>
          <w:rStyle w:val="Dfinition"/>
          <w:lang w:val="it-IT"/>
        </w:rPr>
        <w:br/>
      </w:r>
      <w:r>
        <w:rPr>
          <w:rStyle w:val="Dfinition"/>
        </w:rPr>
        <w:t>, fraxini folio, sed oblongiore, perpetuo virenti</w:t>
      </w:r>
      <w:r>
        <w:rPr>
          <w:rStyle w:val="Dfinition"/>
          <w:lang w:val="it-IT"/>
        </w:rPr>
        <w:br/>
      </w:r>
      <w:r>
        <w:rPr>
          <w:rStyle w:val="Dfinition"/>
        </w:rPr>
        <w:t>. fructu glandoso, nec aquifoliae glandi longe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dysentericis conueniens qui describitur ab</w:t>
        <w:br/>
        <w:t>Aetio lib. 9.</w:t>
        <w:br/>
      </w:r>
      <w:r>
        <w:rPr>
          <w:rStyle w:val="GrcARELIRE"/>
        </w:rPr>
        <w:t>ρίρβεται</w:t>
      </w:r>
      <w:r>
        <w:rPr>
          <w:rStyle w:val="Dfinition"/>
        </w:rPr>
        <w:t>. Exest, consumit, vt interpretatur Galen. in</w:t>
        <w:br/>
        <w:t>lexico Hippocr.</w:t>
        <w:br/>
      </w:r>
      <w:r>
        <w:rPr>
          <w:rStyle w:val="GrcARELIRE"/>
        </w:rPr>
        <w:t>δερμέριν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σίκυς ἄγυος</w:t>
      </w:r>
      <w:r>
        <w:rPr>
          <w:rStyle w:val="Dfinition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Diosc.</w:t>
        <w:br/>
      </w:r>
      <w:r>
        <w:rPr>
          <w:rStyle w:val="GrcARELIRE"/>
        </w:rPr>
        <w:t>βηὴς</w:t>
      </w:r>
      <w:r>
        <w:rPr>
          <w:rStyle w:val="Dfinition"/>
        </w:rPr>
        <w:t>, fagus. arbor est quae quercus generi assignatur</w:t>
      </w:r>
      <w:r>
        <w:rPr>
          <w:rStyle w:val="Dfinition"/>
          <w:lang w:val="it-IT"/>
        </w:rPr>
        <w:br/>
      </w:r>
      <w:r>
        <w:rPr>
          <w:rStyle w:val="Dfinition"/>
        </w:rPr>
        <w:t>, &amp; cui simile munus obit, vt prodidit Dioscor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νῆμος</w:t>
      </w:r>
      <w:r>
        <w:rPr>
          <w:rStyle w:val="Dfinition"/>
        </w:rPr>
        <w:t>. est medicamentum Martiano authore. Refertur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Aetio cap. de communibus remedijs</w:t>
        <w:br/>
        <w:t>dysentericorum quae superne exhibentur libr.</w:t>
        <w:br/>
        <w:t>nono.</w:t>
        <w:br/>
      </w:r>
      <w:r>
        <w:rPr>
          <w:rStyle w:val="GrcARELIRE"/>
        </w:rPr>
        <w:t>θίρεα</w:t>
      </w:r>
      <w:r>
        <w:rPr>
          <w:rStyle w:val="Dfinition"/>
        </w:rPr>
        <w:t xml:space="preserve">. </w:t>
      </w:r>
      <w:r>
        <w:rPr>
          <w:rStyle w:val="GrcARELIRE"/>
        </w:rPr>
        <w:t>τὰ</w:t>
      </w:r>
      <w:r>
        <w:rPr>
          <w:rStyle w:val="Dfinition"/>
        </w:rPr>
        <w:t xml:space="preserve"> habetur ea vox apud Hippoc. lib. 6. </w:t>
      </w:r>
      <w:r>
        <w:rPr>
          <w:rStyle w:val="GrcARELIRE"/>
        </w:rPr>
        <w:t>τ</w:t>
      </w:r>
      <w:r>
        <w:rPr>
          <w:rStyle w:val="Dfinition"/>
        </w:rPr>
        <w:t xml:space="preserve">T </w:t>
      </w:r>
      <w:r>
        <w:rPr>
          <w:rStyle w:val="GrcARELIRE"/>
        </w:rPr>
        <w:t>ἐπιδημιῶν</w:t>
      </w:r>
      <w:r>
        <w:rPr>
          <w:rStyle w:val="Dfinition"/>
          <w:lang w:val="it-IT"/>
        </w:rPr>
        <w:br/>
      </w:r>
      <w:r>
        <w:rPr>
          <w:rStyle w:val="Dfinition"/>
        </w:rPr>
        <w:t>. significat autem, vt ait Gal. comm. 3. neruorum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tumores &amp; tensiones oblongiores,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sub auribus. sic autem nominauit</w:t>
        <w:br/>
        <w:t xml:space="preserve">à Satyris, quos lones </w:t>
      </w:r>
      <w:r>
        <w:rPr>
          <w:rStyle w:val="GrcARELIRE"/>
        </w:rPr>
        <w:t>φήρεας</w:t>
      </w:r>
      <w:r>
        <w:rPr>
          <w:rStyle w:val="Dfinition"/>
        </w:rPr>
        <w:t xml:space="preserve"> vocant, &amp; pingunt</w:t>
        <w:br/>
        <w:t>finguntque habere oblongas quasdam eminentias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auribus.</w:t>
        <w:br/>
        <w:t xml:space="preserve">lones autem Satyros </w:t>
      </w:r>
      <w:r>
        <w:rPr>
          <w:rStyle w:val="GrcARELIRE"/>
        </w:rPr>
        <w:t>ε</w:t>
      </w:r>
      <w:r>
        <w:rPr>
          <w:rStyle w:val="Dfinition"/>
        </w:rPr>
        <w:t>ë</w:t>
      </w:r>
      <w:r>
        <w:rPr>
          <w:rStyle w:val="GrcARELIRE"/>
        </w:rPr>
        <w:t>ρας</w:t>
      </w:r>
      <w:r>
        <w:rPr>
          <w:rStyle w:val="Dfinition"/>
        </w:rPr>
        <w:t xml:space="preserve"> appellarunt quasi</w:t>
        <w:br/>
        <w:t>5 diceremus latine feras, sicut enim (sip) Graece</w:t>
        <w:br/>
        <w:t>3 feram significat, ita lones atque etiam Aeoles per</w:t>
        <w:br/>
        <w:t>"oscribere solent (p)p) dicentes; propterea Gal.</w:t>
        <w:br/>
        <w:t>n antiquas Hippocratis glossas exponens sic ait,</w:t>
        <w:br/>
      </w:r>
      <w:r>
        <w:rPr>
          <w:rStyle w:val="GrcARELIRE"/>
        </w:rPr>
        <w:t>ν νης δὲ καὶ εἴες καὶ σῆρες καλουνται</w:t>
      </w:r>
      <w:r>
        <w:rPr>
          <w:rStyle w:val="Dfinition"/>
        </w:rPr>
        <w:t xml:space="preserve">, </w:t>
      </w:r>
      <w:r>
        <w:rPr>
          <w:rStyle w:val="GrcARELIRE"/>
        </w:rPr>
        <w:t>να ἡ</w:t>
      </w:r>
      <w:r>
        <w:rPr>
          <w:rStyle w:val="Dfinition"/>
        </w:rPr>
        <w:t xml:space="preserve"> </w:t>
      </w:r>
      <w:r>
        <w:rPr>
          <w:rStyle w:val="GrcARELIRE"/>
        </w:rPr>
        <w:t>ἷον θίρεα</w:t>
      </w:r>
      <w:r>
        <w:rPr>
          <w:rStyle w:val="Dfinition"/>
        </w:rPr>
        <w:br/>
      </w:r>
      <w:r>
        <w:rPr>
          <w:rStyle w:val="GrcARELIRE"/>
        </w:rPr>
        <w:t>ἀτικῶς εἰρναῤύν</w:t>
      </w:r>
      <w:r>
        <w:rPr>
          <w:rStyle w:val="Dfinition"/>
        </w:rPr>
        <w:t>. id est, à quibusdam Satyri Pheres</w:t>
        <w:br/>
        <w:t>&amp; Theres vocantur vt attice dictum sit Supex quasi</w:t>
        <w:br/>
        <w:t xml:space="preserve">5 tumores dicat, quos lones </w:t>
      </w:r>
      <w:r>
        <w:rPr>
          <w:rStyle w:val="GrcARELIRE"/>
        </w:rPr>
        <w:t>φίρεα</w:t>
      </w:r>
      <w:r>
        <w:rPr>
          <w:rStyle w:val="Dfinition"/>
        </w:rPr>
        <w:t xml:space="preserve"> dicunt per. 9. </w:t>
      </w:r>
      <w:r>
        <w:rPr>
          <w:rStyle w:val="Dfinition"/>
          <w:lang w:val="it-IT"/>
        </w:rPr>
        <w:t>At:</w:t>
        <w:br/>
        <w:t xml:space="preserve"> tici per. 8. scribunt Sipua, sicuti quos illi pieus no¬</w:t>
      </w:r>
      <w:r>
        <w:rPr>
          <w:rStyle w:val="Dfinition"/>
        </w:rPr>
        <w:t>minant, hoc est feras, hi g</w:t>
      </w:r>
      <w:r>
        <w:rPr>
          <w:rStyle w:val="GrcARELIRE"/>
        </w:rPr>
        <w:t>ηρα</w:t>
      </w:r>
      <w:r>
        <w:rPr>
          <w:rStyle w:val="Dfinition"/>
        </w:rPr>
        <w:t>s dicunt, quanquama</w:t>
        <w:br/>
        <w:t>Galeni textus vsque adeo deprauatus est vt quidnam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sibi voluerit, interpretes minime perceperint;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quamobrem &amp; Cael. Rhodig l. 14. Lect. antiq</w:t>
      </w:r>
      <w:r>
        <w:rPr>
          <w:rStyle w:val="Dfinition"/>
          <w:lang w:val="it-IT"/>
        </w:rPr>
        <w:br/>
      </w:r>
      <w:r>
        <w:rPr>
          <w:rStyle w:val="Dfinition"/>
        </w:rPr>
        <w:t>. c. 8. tumores ipsos Pheres &amp; Theres ex Galeno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appellari ait; Sunt autem qui </w:t>
      </w:r>
      <w:r>
        <w:rPr>
          <w:rStyle w:val="GrcARELIRE"/>
        </w:rPr>
        <w:t>ρέρεα ἀπὸ τῶν ρη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ρῶν</w:t>
      </w:r>
      <w:r>
        <w:rPr>
          <w:rStyle w:val="Dfinition"/>
        </w:rPr>
        <w:t xml:space="preserve"> deriuent quod </w:t>
      </w:r>
      <w:r>
        <w:rPr>
          <w:rStyle w:val="GrcARELIRE"/>
        </w:rPr>
        <w:t>ἐν ταῖς φηραῖς</w:t>
      </w:r>
      <w:r>
        <w:rPr>
          <w:rStyle w:val="Dfinition"/>
        </w:rPr>
        <w:t>, (est autem ciuitas</w:t>
        <w:br/>
        <w:t>in Peloponneso) tumores ij frequentes sint; Sunt.</w:t>
        <w:br/>
        <w:t xml:space="preserve">etiam qui </w:t>
      </w:r>
      <w:r>
        <w:rPr>
          <w:rStyle w:val="GrcARELIRE"/>
        </w:rPr>
        <w:t>ρέρεα</w:t>
      </w:r>
      <w:r>
        <w:rPr>
          <w:rStyle w:val="Dfinition"/>
        </w:rPr>
        <w:t xml:space="preserve"> per </w:t>
      </w:r>
      <w:r>
        <w:rPr>
          <w:rStyle w:val="GrcARELIRE"/>
        </w:rPr>
        <w:t>ἐ ἀπὸ τὴν ερῶν</w:t>
      </w:r>
      <w:r>
        <w:rPr>
          <w:rStyle w:val="Dfinition"/>
        </w:rPr>
        <w:t xml:space="preserve"> scribant quae ciuitas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Thessaliae: Sed veriorem nominis formationem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illam reputamus quam prius.</w:t>
        <w:br/>
        <w:t>enucleauimus.14</w:t>
        <w:br/>
      </w:r>
      <w:r>
        <w:rPr>
          <w:rStyle w:val="GrcARELIRE"/>
        </w:rPr>
        <w:t>τΦθαρτικὸν φάῤμακον</w:t>
      </w:r>
      <w:r>
        <w:rPr>
          <w:rStyle w:val="Dfinition"/>
        </w:rPr>
        <w:t>. v</w:t>
      </w:r>
      <w:r>
        <w:rPr>
          <w:rStyle w:val="GrcARELIRE"/>
        </w:rPr>
        <w:t>ί</w:t>
      </w:r>
      <w:r>
        <w:rPr>
          <w:rStyle w:val="Dfinition"/>
        </w:rPr>
        <w:t xml:space="preserve">de </w:t>
      </w:r>
      <w:r>
        <w:rPr>
          <w:rStyle w:val="GrcARELIRE"/>
        </w:rPr>
        <w:t>διλητήριον</w:t>
      </w:r>
      <w:r>
        <w:rPr>
          <w:rStyle w:val="Dfinition"/>
        </w:rPr>
        <w:t>.</w:t>
      </w:r>
      <w:r>
        <w:rPr>
          <w:rStyle w:val="Orth"/>
        </w:rPr>
        <w:br/>
        <w:t>Φθειείασις</w:t>
      </w:r>
      <w:r>
        <w:rPr>
          <w:rStyle w:val="Dfinition"/>
        </w:rPr>
        <w:t xml:space="preserve">. pedicularis morbus seu pediculatio; ete¬ </w:t>
      </w:r>
      <w:r>
        <w:rPr>
          <w:rStyle w:val="GrcARELIRE"/>
        </w:rPr>
        <w:t>ι</w:t>
      </w:r>
      <w:r>
        <w:rPr>
          <w:rStyle w:val="Dfinition"/>
        </w:rPr>
        <w:br/>
        <w:t xml:space="preserve">nim </w:t>
      </w:r>
      <w:r>
        <w:rPr>
          <w:rStyle w:val="GrcARELIRE"/>
        </w:rPr>
        <w:t>σθεὶρ</w:t>
      </w:r>
      <w:r>
        <w:rPr>
          <w:rStyle w:val="Dfinition"/>
        </w:rPr>
        <w:t xml:space="preserve"> pediculus est, vnde nonnulli ad pediculos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quasi ad morbum remedia docent, quare a</w:t>
        <w:br/>
        <w:t xml:space="preserve">Paul. lib. 3. cap. 3. </w:t>
      </w:r>
      <w:r>
        <w:rPr>
          <w:rStyle w:val="GrcARELIRE"/>
        </w:rPr>
        <w:t>πρὸς ρθεῖρας</w:t>
      </w:r>
      <w:r>
        <w:rPr>
          <w:rStyle w:val="Dfinition"/>
        </w:rPr>
        <w:t>, id est ad pedicu¬a</w:t>
        <w:br/>
        <w:t xml:space="preserve">los, Gal. vero i. </w:t>
      </w:r>
      <w:r>
        <w:rPr>
          <w:rStyle w:val="GrcARELIRE"/>
        </w:rPr>
        <w:t>κ</w:t>
      </w:r>
      <w:r>
        <w:rPr>
          <w:rStyle w:val="Dfinition"/>
        </w:rPr>
        <w:t xml:space="preserve">&amp; </w:t>
      </w:r>
      <w:r>
        <w:rPr>
          <w:rStyle w:val="GrcARELIRE"/>
        </w:rPr>
        <w:t>τόπ</w:t>
      </w:r>
      <w:r>
        <w:rPr>
          <w:rStyle w:val="Dfinition"/>
        </w:rPr>
        <w:t>. c9 &amp; Aet. lib. 6, cap. 67.4</w:t>
        <w:br/>
      </w:r>
      <w:r>
        <w:rPr>
          <w:rStyle w:val="GrcARELIRE"/>
        </w:rPr>
        <w:t>πὶ ρθειριάσεως</w:t>
      </w:r>
      <w:r>
        <w:rPr>
          <w:rStyle w:val="Dfinition"/>
        </w:rPr>
        <w:t xml:space="preserve"> de pediculari morbo scripserunt;</w:t>
        <w:br/>
        <w:t>in illo autem pediculi aceruatim per cutem eru¬e</w:t>
        <w:br/>
        <w:t>punt, estque is morbus corpori &amp; singulis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communis: Celsus enim de pediculis palpebrarum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loquens etiam </w:t>
      </w:r>
      <w:r>
        <w:rPr>
          <w:rStyle w:val="GrcARELIRE"/>
        </w:rPr>
        <w:t>ἀθειρίασν</w:t>
      </w:r>
      <w:r>
        <w:rPr>
          <w:rStyle w:val="Dfinition"/>
        </w:rPr>
        <w:t xml:space="preserve"> appellat, velut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quamplurimis in locis Plinius: huius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morbi causam Gal. 1. </w:t>
      </w:r>
      <w:r>
        <w:rPr>
          <w:rStyle w:val="GrcARELIRE"/>
        </w:rPr>
        <w:t>κτ τόπ</w:t>
      </w:r>
      <w:r>
        <w:rPr>
          <w:rStyle w:val="Dfinition"/>
        </w:rPr>
        <w:t>, cap. 8. statuit in</w:t>
        <w:br/>
        <w:t>multis humoribus calidis quidem, sed non vsque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adeo vt acres ichores: gignuntur autem non a</w:t>
        <w:br/>
        <w:t>in superficie cutis vt furfures, sed in eius profundo</w:t>
      </w:r>
      <w:r>
        <w:rPr>
          <w:rStyle w:val="Dfinition"/>
          <w:lang w:val="it-IT"/>
        </w:rPr>
        <w:br/>
      </w:r>
      <w:r>
        <w:rPr>
          <w:rStyle w:val="Dfinition"/>
        </w:rPr>
        <w:t>, ideoque medicamentis indigent valde exsic¬.</w:t>
        <w:br/>
        <w:t>cantibus &amp; quae ex alto trahere possint: Aristoteles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5. de hist. animal. c. 32. hos pediculos ex car¬.</w:t>
        <w:br/>
        <w:t>ne fieri inquit, illisque futuris emergere ceu pustulas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quasdam siue pure exiguas, quas si pungas.</w:t>
        <w:br/>
        <w:t>pediculi exeunt, atque hunc hominibus morbum a</w:t>
        <w:br/>
        <w:t>contingere prae nimio humore: Cael. Aurelian. 4</w:t>
        <w:br/>
        <w:t xml:space="preserve">cap. de </w:t>
      </w:r>
      <w:r>
        <w:rPr>
          <w:rStyle w:val="GrcARELIRE"/>
        </w:rPr>
        <w:t>ὀσειριάσει</w:t>
      </w:r>
      <w:r>
        <w:rPr>
          <w:rStyle w:val="Dfinition"/>
        </w:rPr>
        <w:t xml:space="preserve"> pediculos in eo morbo infestissimos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consuetos aut simplicis formae, sed a</w:t>
        <w:br/>
        <w:t>ignotos, latiores, duros, magis vehementer morsu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saeuientes, &amp; ferales esse tradit: est autem hic a</w:t>
        <w:br/>
        <w:t>morbus adeo grauis &amp; molestus vt mortem nonnunquam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inferat, sic Pherecidem Syrum Pythagorae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praeceptorem, &amp; Alcmanem poetam interemptos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refert Aristoteles loco cit. </w:t>
      </w:r>
      <w:r>
        <w:rPr>
          <w:rStyle w:val="Dfinition"/>
          <w:lang w:val="de-DE"/>
        </w:rPr>
        <w:t>&amp; Plin. Sic.</w:t>
        <w:br/>
        <w:t>Antiochum Epiphanem Asiae regem Machabaeor</w:t>
      </w:r>
      <w:r>
        <w:rPr>
          <w:rStyle w:val="Dfinition"/>
          <w:lang w:val="it-IT"/>
        </w:rPr>
        <w:br/>
      </w:r>
      <w:r>
        <w:rPr>
          <w:rStyle w:val="Dfinition"/>
          <w:lang w:val="de-DE"/>
        </w:rPr>
        <w:t xml:space="preserve">. l. 2. c. 9. </w:t>
      </w:r>
      <w:r>
        <w:rPr>
          <w:rStyle w:val="Dfinition"/>
        </w:rPr>
        <w:t>Herodem Ascalonitam Ioseph.</w:t>
        <w:br/>
        <w:t>antiquit. Iudaic. l. 17. cap. 8. Herodem Antipam.</w:t>
        <w:br/>
        <w:t>Acta Apostol. Sic &amp; denique de Lucio Sylla refert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Plutarch. &amp; alij scribentes eius adeo putrefactum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corpus &amp; in pediculos versum, vt cum ae</w:t>
        <w:br/>
        <w:t>multi interdiu &amp; noctu eos tollerent, nulla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potuerit id quod reijciebatur aequare a</w:t>
        <w:br/>
        <w:t>illud quod succedebat, de quo &amp; Plin. l. 7. &amp; I1. .</w:t>
        <w:br/>
        <w:t>c. 3. aliquando autem affectus hic tam adeo leuiter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afficit, vt cum magis multis prosit quam obsit</w:t>
      </w:r>
      <w:r>
        <w:rPr>
          <w:rStyle w:val="Dfinition"/>
          <w:lang w:val="it-IT"/>
        </w:rPr>
        <w:br/>
      </w:r>
      <w:r>
        <w:rPr>
          <w:rStyle w:val="Dfinition"/>
        </w:rPr>
        <w:t>, remedij loco nonnunquam esse possit, quodà</w:t>
        <w:br/>
        <w:t>docuit Aristoteles 56. de hist. anim. c. 31. vbi capita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puerorum qui phteiriasi laborant à caeteris.</w:t>
        <w:br/>
        <w:t>morbis deteriorib. vindicari scribit, consumpta</w:t>
        <w:br/>
        <w:t>humiditate superflua &amp; extra pulsa. Caeterum.</w:t>
        <w:br/>
        <w:t>de pediculis, deque illorum differentijs, &amp; quod</w:t>
        <w:br/>
        <w:t>in quaedam praeter hominem animalia desaeuiant, .</w:t>
        <w:br/>
        <w:t>aliaque plura leges apud Aristotelem libr. 5. de.</w:t>
        <w:br/>
        <w:t>histor. animal. c. 32. 6</w:t>
        <w:br/>
      </w:r>
      <w:r>
        <w:rPr>
          <w:rStyle w:val="GrcARELIRE"/>
        </w:rPr>
        <w:t>τΦίνης νόσος</w:t>
      </w:r>
      <w:r>
        <w:rPr>
          <w:rStyle w:val="Dfinition"/>
        </w:rPr>
        <w:t xml:space="preserve">. apud Pollucem, vel </w:t>
      </w:r>
      <w:r>
        <w:rPr>
          <w:rStyle w:val="GrcARELIRE"/>
        </w:rPr>
        <w:t>ἐθιναὶ</w:t>
      </w:r>
      <w:r>
        <w:rPr>
          <w:rStyle w:val="Dfinition"/>
        </w:rPr>
        <w:t xml:space="preserve">, </w:t>
      </w:r>
      <w:r>
        <w:rPr>
          <w:rStyle w:val="GrcARELIRE"/>
        </w:rPr>
        <w:t>ἄδις</w:t>
      </w:r>
      <w:r>
        <w:rPr>
          <w:rStyle w:val="Dfinition"/>
        </w:rPr>
        <w:t>, idem.</w:t>
        <w:br/>
        <w:t>quod o</w:t>
      </w:r>
      <w:r>
        <w:rPr>
          <w:rStyle w:val="GrcARELIRE"/>
        </w:rPr>
        <w:t>θισ</w:t>
      </w:r>
      <w:r>
        <w:rPr>
          <w:rStyle w:val="Dfinition"/>
        </w:rPr>
        <w:t>s tabes. 6</w:t>
        <w:br/>
      </w:r>
      <w:r>
        <w:rPr>
          <w:rStyle w:val="Orth"/>
        </w:rPr>
        <w:t>Φθίνει</w:t>
      </w:r>
      <w:r>
        <w:rPr>
          <w:rStyle w:val="Dfinition"/>
        </w:rPr>
        <w:t xml:space="preserve"> significat apud Hippoc. colliquefit, attenuatur</w:t>
      </w:r>
      <w:r>
        <w:rPr>
          <w:rStyle w:val="Dfinition"/>
          <w:lang w:val="it-IT"/>
        </w:rPr>
        <w:br/>
      </w:r>
      <w:r>
        <w:rPr>
          <w:rStyle w:val="Dfinition"/>
        </w:rPr>
        <w:t>, minuitur, non nutritur, vt explicat Gal.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Hippoc.</w:t>
        <w:br/>
      </w:r>
      <w:r>
        <w:rPr>
          <w:rStyle w:val="GrcARELIRE"/>
        </w:rPr>
        <w:t>ὶ θιηοπωρινὰ νοσήματα</w:t>
      </w:r>
      <w:r>
        <w:rPr>
          <w:rStyle w:val="Dfinition"/>
        </w:rPr>
        <w:t>, autumnales morbi vocantur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b quicumque sunt inaequales, inconstantes &amp; ma„li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iudicij, nam ex aphor. 8. lib. 3. quemadmodum</w:t>
        <w:br/>
        <w:t>certis &amp; tempestiuitatem suam seruantibus tem„poribus</w:t>
      </w:r>
      <w:r>
        <w:rPr>
          <w:rStyle w:val="Dfinition"/>
          <w:lang w:val="it-IT"/>
        </w:rPr>
        <w:br/>
      </w:r>
      <w:r>
        <w:rPr>
          <w:rStyle w:val="Dfinition"/>
        </w:rPr>
        <w:t>, certi &amp; tempestiui ac iudicatu faciles</w:t>
        <w:br/>
        <w:t>"morbi fiunt, ita etiam in incertis &amp; varijs qualis</w:t>
        <w:br/>
      </w:r>
      <w:r>
        <w:rPr>
          <w:rStyle w:val="Guillemetdegoris"/>
        </w:rPr>
        <w:t>„</w:t>
      </w:r>
      <w:r>
        <w:rPr>
          <w:rStyle w:val="Dfinition"/>
        </w:rPr>
        <w:t>autumnus est, incerti &amp; iudicatu difficiles, nimi„rum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propter illius inaequalitatem. </w:t>
      </w:r>
      <w:r>
        <w:rPr>
          <w:rStyle w:val="Dfinition"/>
          <w:lang w:val="fr-FR"/>
        </w:rPr>
        <w:t>Sunt autem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hi febres quartanae, lienis tumores, hydrops, &amp;</w:t>
        <w:br/>
        <w:t>a reliqui, qui aphor. 22. l. 3. enumerantur ab Hip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pocr. atque in vniuersum morborum autumna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lium, nomine intelligere licet morbos omnes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acutissimos &amp; pernitiosissimos, vt habetur aph.</w:t>
        <w:br/>
        <w:t>" 9. eiusdem libri 3.</w:t>
        <w:br/>
        <w:t>8S</w:t>
      </w:r>
      <w:r>
        <w:rPr>
          <w:rStyle w:val="GrcARELIRE"/>
        </w:rPr>
        <w:t>νιπωρο</w:t>
      </w:r>
      <w:r>
        <w:rPr>
          <w:rStyle w:val="Dfinition"/>
          <w:lang w:val="fr-FR"/>
        </w:rPr>
        <w:t>r, autumnus. Est tempus anni inclinantis</w:t>
        <w:br/>
        <w:t>maxime inaequale Arcturo oriente incipiens, &amp;</w:t>
        <w:br/>
        <w:t>Vergiliarum occasu desinens. Nam cum annus,</w:t>
        <w:br/>
        <w:t>vt &amp; reliqua fere omnia, quatuor temporum</w:t>
        <w:br/>
        <w:t>differentijs quasi aetatibus constet, qualis in hominum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vita est aetas </w:t>
      </w:r>
      <w:r>
        <w:rPr>
          <w:rStyle w:val="GrcARELIRE"/>
        </w:rPr>
        <w:t>παρακμαστικὴ</w:t>
      </w:r>
      <w:r>
        <w:rPr>
          <w:rStyle w:val="Dfinition"/>
          <w:lang w:val="fr-FR"/>
        </w:rPr>
        <w:t>, hoc est inclinans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talis in anno autumnus est, aestati, quae anni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vere vigor est, succedens. Est enim inter aestatem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atque hyemem medius, non ordine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tantum, sed etiam temperie. Etenim vt</w:t>
        <w:br/>
        <w:t>quam aestas minus calidus, sic vtique quam</w:t>
        <w:br/>
        <w:t>hyems minus frigidus est. Quare hac ratione</w:t>
        <w:br/>
        <w:t>nec calidus absoluto sermonem est, nec frigidus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quippe cum ambo sit, ac neutrum ad summum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Similiter de reliquis duabus qualitatibus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humiditate &amp; siccitate statuendum. Itaque</w:t>
        <w:br/>
        <w:t>non recte frigidus siccusque dicitur. Non enim</w:t>
        <w:br/>
        <w:t>frigidus est, si ipse per se spectetur, vt hyems est,</w:t>
        <w:br/>
        <w:t>sed vbi cum aestate confertur, vtique illa frigidior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nec aequabiliter temperatus est sicut</w:t>
        <w:br/>
        <w:t>ver, imo in hoc maxime à vere dissidet, quod</w:t>
        <w:br/>
        <w:t>mediam temperiem &amp; aequalitatem quam ver</w:t>
        <w:br/>
        <w:t>habet, perpetuo parem non seruat. Quippe meridie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multo est calidior quam mane aut vesperi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Nec verò in humido &amp; sicco medium omnino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statum obtinet, quemadmodum &amp; ver, sed</w:t>
        <w:br/>
        <w:t xml:space="preserve">ad siccius deuergit. </w:t>
      </w:r>
      <w:r>
        <w:rPr>
          <w:rStyle w:val="Dfinition"/>
          <w:lang w:val="it-IT"/>
        </w:rPr>
        <w:t>Ab aestate vero etiam in hoc</w:t>
        <w:br/>
        <w:t>vincitur, non tamen tanto interuallo quanto in</w:t>
        <w:br/>
        <w:t xml:space="preserve">calore. </w:t>
      </w:r>
      <w:r>
        <w:rPr>
          <w:rStyle w:val="Dfinition"/>
        </w:rPr>
        <w:t>Itaque nec autumnus absoluto sermone</w:t>
        <w:br/>
        <w:t>citraque excceptionem frigidus &amp; siccus est,</w:t>
        <w:br/>
        <w:t>cum neutrum ad summum sit, sed vincat in eo</w:t>
        <w:br/>
        <w:t xml:space="preserve">siccitas humiditatem. </w:t>
      </w:r>
      <w:r>
        <w:rPr>
          <w:rStyle w:val="Dfinition"/>
          <w:lang w:val="it-IT"/>
        </w:rPr>
        <w:t>Qua quidem ratione merito</w:t>
        <w:br/>
        <w:t xml:space="preserve"> siccus appelletur. In calore vero &amp; frigore</w:t>
        <w:br/>
        <w:t>mistus quodammodo ex ambobus est &amp; inaequalis</w:t>
        <w:br/>
        <w:t>. Caeterum ea inaequalitas non modo toto</w:t>
        <w:br/>
        <w:t xml:space="preserve"> eius curriculo spectatur, sed vno etiam die,</w:t>
        <w:br/>
        <w:t>quo eodem nunc calor nos afficit, nunc frigus</w:t>
        <w:br/>
        <w:t>vrget. Atque ea inaequalis temperies &amp; inconstantia</w:t>
        <w:br/>
        <w:t xml:space="preserve"> in causa est cur maxime autumnus morbiferus</w:t>
        <w:br/>
        <w:t xml:space="preserve"> sit, &amp; morbos similiter inconstantes &amp;</w:t>
        <w:br/>
      </w:r>
      <w:r>
        <w:rPr>
          <w:rStyle w:val="GrcARELIRE"/>
        </w:rPr>
        <w:t>δυσκρίτοις</w:t>
      </w:r>
      <w:r>
        <w:rPr>
          <w:rStyle w:val="Dfinition"/>
          <w:lang w:val="it-IT"/>
        </w:rPr>
        <w:t xml:space="preserve"> gignat. Siquidem vt ipse inaequalis est,</w:t>
        <w:br/>
        <w:t>sic humores inaequabiliter temperatos producit</w:t>
        <w:br/>
        <w:t>, nulli certae legi addictos. Bilis atrae in eo maximus</w:t>
        <w:br/>
        <w:t xml:space="preserve"> prouentus est, non illius quidem quae simpliciter</w:t>
        <w:br/>
        <w:t xml:space="preserve"> inter humores frigida siccaque est, sed</w:t>
        <w:br/>
        <w:t>quae perinde vt ille inaequalis est in frigore &amp; calore</w:t>
        <w:br/>
        <w:t>, &amp; in qua siccitas superat humiditatem. Est</w:t>
        <w:br/>
        <w:t>autem veri maxime conrrarius non tantum</w:t>
        <w:br/>
        <w:t>temperamenti inaequalitate, verum etiam insalubritate</w:t>
        <w:br/>
        <w:t>, &amp; reliquis effectis, sic vt quos morbos</w:t>
        <w:br/>
        <w:t>eorum alterum excitarit, alterum dissoluat. Totum</w:t>
        <w:br/>
        <w:t xml:space="preserve"> autumni tempus duorum mensium esse</w:t>
        <w:br/>
        <w:t>multis in locis Galenus prodidit. Arcturi enim</w:t>
        <w:br/>
        <w:t>ortus secundo fere Septembris die paulo ante</w:t>
        <w:br/>
        <w:t>aequinoctium contingit: Vergiliae autem occidunt</w:t>
        <w:br/>
        <w:t xml:space="preserve"> quinto vel sexto Nouembris die, cum sol</w:t>
      </w:r>
      <w:r>
        <w:rPr>
          <w:rStyle w:val="Dfinition"/>
        </w:rPr>
        <w:t>suo cursu ad vigesimam secundam vel tertiam</w:t>
        <w:br/>
        <w:t>Scorpij partem deuenerit: tunc enim sol directe</w:t>
        <w:br/>
        <w:t>Vergilijs opponitur, quinquagesimo circiter</w:t>
        <w:br/>
        <w:t>die, vt scribit Galenus, post aequinoctium. Sed</w:t>
        <w:br/>
        <w:t>licet, vti &amp; reliqua tempora, in duas treisue portiones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secare, differentes etiam nonnihil temperamento</w:t>
      </w:r>
      <w:r>
        <w:rPr>
          <w:rStyle w:val="Dfinition"/>
          <w:lang w:val="it-IT"/>
        </w:rPr>
        <w:br/>
      </w:r>
      <w:r>
        <w:rPr>
          <w:rStyle w:val="Dfinition"/>
        </w:rPr>
        <w:t>, prout magis vel minus ab aestate recedunt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ad hyemem accedunt. Videtur autem</w:t>
        <w:br/>
        <w:t xml:space="preserve">autumnus à Graecis dictus </w:t>
      </w:r>
      <w:r>
        <w:rPr>
          <w:rStyle w:val="GrcARELIRE"/>
        </w:rPr>
        <w:t>ρθηόπωρον</w:t>
      </w:r>
      <w:r>
        <w:rPr>
          <w:rStyle w:val="Dfinition"/>
        </w:rPr>
        <w:t>, quod desinente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τῇ ἐπώρα</w:t>
      </w:r>
      <w:r>
        <w:rPr>
          <w:rStyle w:val="Dfinition"/>
        </w:rPr>
        <w:t xml:space="preserve"> (sic autem appellatur postrema</w:t>
        <w:br/>
        <w:t xml:space="preserve">pars aestatis) incipiat: </w:t>
      </w:r>
      <w:r>
        <w:rPr>
          <w:rStyle w:val="GrcARELIRE"/>
        </w:rPr>
        <w:t>κθν</w:t>
      </w:r>
      <w:r>
        <w:rPr>
          <w:rStyle w:val="Dfinition"/>
        </w:rPr>
        <w:t>e</w:t>
      </w:r>
      <w:r>
        <w:rPr>
          <w:rStyle w:val="GrcARELIRE"/>
        </w:rPr>
        <w:t>ν</w:t>
      </w:r>
      <w:r>
        <w:rPr>
          <w:rStyle w:val="Dfinition"/>
        </w:rPr>
        <w:t xml:space="preserve"> enim desinere significat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qua ratione etiam quidam </w:t>
      </w:r>
      <w:r>
        <w:rPr>
          <w:rStyle w:val="GrcARELIRE"/>
        </w:rPr>
        <w:t>μετόπωρον</w:t>
      </w:r>
      <w:r>
        <w:rPr>
          <w:rStyle w:val="Dfinition"/>
        </w:rPr>
        <w:t xml:space="preserve"> eum</w:t>
        <w:br/>
        <w:t xml:space="preserve">vocant, quasi </w:t>
      </w:r>
      <w:r>
        <w:rPr>
          <w:rStyle w:val="GrcARELIRE"/>
        </w:rPr>
        <w:t>τὸ καὰ τὴν ἐπώραν</w:t>
      </w:r>
      <w:r>
        <w:rPr>
          <w:rStyle w:val="Dfinition"/>
        </w:rPr>
        <w:t>.</w:t>
        <w:br/>
        <w:t xml:space="preserve">Autumnus autem 2. Epidem. </w:t>
      </w:r>
      <w:r>
        <w:rPr>
          <w:rStyle w:val="GrcARELIRE"/>
        </w:rPr>
        <w:t>θη</w:t>
      </w:r>
      <w:r>
        <w:rPr>
          <w:rStyle w:val="Dfinition"/>
        </w:rPr>
        <w:t>e</w:t>
      </w:r>
      <w:r>
        <w:rPr>
          <w:rStyle w:val="GrcARELIRE"/>
        </w:rPr>
        <w:t>ινδ</w:t>
      </w:r>
      <w:r>
        <w:rPr>
          <w:rStyle w:val="Dfinition"/>
        </w:rPr>
        <w:t>s appellatur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 modo quia tunc </w:t>
      </w:r>
      <w:r>
        <w:rPr>
          <w:rStyle w:val="GrcARELIRE"/>
        </w:rPr>
        <w:t>θίεα</w:t>
      </w:r>
      <w:r>
        <w:rPr>
          <w:rStyle w:val="Dfinition"/>
        </w:rPr>
        <w:t xml:space="preserve"> id est lumbrici.</w:t>
        <w:br/>
        <w:t>abundant, verum etiam quia morbi ferini vta</w:t>
        <w:br/>
        <w:t>sunt cancri aliaque vlcera pessima &amp; ferina euadunt</w:t>
      </w:r>
      <w:r>
        <w:rPr>
          <w:rStyle w:val="Dfinition"/>
          <w:lang w:val="it-IT"/>
        </w:rPr>
        <w:br/>
      </w:r>
      <w:r>
        <w:rPr>
          <w:rStyle w:val="Dfinition"/>
        </w:rPr>
        <w:t>. 6</w:t>
        <w:br/>
      </w:r>
      <w:r>
        <w:rPr>
          <w:rStyle w:val="Orth"/>
        </w:rPr>
        <w:t>Φθηώδεις νόσοι</w:t>
      </w:r>
      <w:r>
        <w:rPr>
          <w:rStyle w:val="Dfinition"/>
        </w:rPr>
        <w:t>. morbi tabidi dicuntur qui has duas a</w:t>
        <w:br/>
        <w:t>temporis sequuntur constitutiones, vnam summe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frigidam, ob quam nonnulla ex vasis quae</w:t>
        <w:br/>
        <w:t>sunt in respirationis instrumentis disrumpuntur;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alteram quae coniunctam habet cum caliditate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siccitatem, quarum occasione, caput repletum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mittit ad pectus fluxiones docente Galen. a</w:t>
        <w:br/>
        <w:t>comm. in aph. 16. l. 3. 4</w:t>
      </w:r>
      <w:r>
        <w:rPr>
          <w:rStyle w:val="Orth"/>
        </w:rPr>
        <w:br/>
        <w:t>Φθπώδης</w:t>
      </w:r>
      <w:r>
        <w:rPr>
          <w:rStyle w:val="Dfinition"/>
        </w:rPr>
        <w:t>, qui iam phthisi correptus est &amp; contabuit.</w:t>
        <w:br/>
        <w:t>quanquam non eum modo Hippocr. ita appellat</w:t>
      </w:r>
      <w:r>
        <w:rPr>
          <w:rStyle w:val="Dfinition"/>
          <w:lang w:val="it-IT"/>
        </w:rPr>
        <w:br/>
      </w:r>
      <w:r>
        <w:rPr>
          <w:rStyle w:val="Dfinition"/>
        </w:rPr>
        <w:t>, sed qui quamuis ob causam tenuis &amp; macilentus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euaserit: vt Galen. comment. 2. in lib. 1. P</w:t>
        <w:br/>
      </w:r>
      <w:r>
        <w:rPr>
          <w:rStyle w:val="GrcARELIRE"/>
        </w:rPr>
        <w:t>ἐπιδημ</w:t>
      </w:r>
      <w:r>
        <w:rPr>
          <w:rStyle w:val="Dfinition"/>
        </w:rPr>
        <w:t>. annotauit. Veteres vero medici, vt idem</w:t>
        <w:br/>
        <w:t>scripsit comment. 1. eiusdem libri, eum etiam ita</w:t>
        <w:br/>
        <w:t>vocarunt, qui ad phthisim natura procliuis est,</w:t>
        <w:br/>
        <w:t>vt qui tam angusto adstrictoque thorace est, vt</w:t>
        <w:br/>
        <w:t>à tergo operta scoptula instar alarum promineant: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</w:t>
      </w:r>
      <w:r>
        <w:rPr>
          <w:rStyle w:val="GrcARELIRE"/>
        </w:rPr>
        <w:t>ππερυγ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</w:rPr>
        <w:t>, hoc est alati nominantur.</w:t>
        <w:br/>
        <w:t>Praeterea cui caput facile impletur, quodque respiratorijs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organis multas destillationes demittit</w:t>
      </w:r>
      <w:r>
        <w:rPr>
          <w:rStyle w:val="Dfinition"/>
          <w:lang w:val="it-IT"/>
        </w:rPr>
        <w:br/>
      </w:r>
      <w:r>
        <w:rPr>
          <w:rStyle w:val="Dfinition"/>
        </w:rPr>
        <w:t>. Nam si haec duo simul coeant, thoracis figura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capitis imbecillitas, eiusmodi natura tabi</w:t>
        <w:br/>
        <w:t xml:space="preserve">valde obnoxia est. Vide </w:t>
      </w:r>
      <w:r>
        <w:rPr>
          <w:rStyle w:val="GrcARELIRE"/>
        </w:rPr>
        <w:t>σθίσις</w:t>
      </w:r>
      <w:r>
        <w:rPr>
          <w:rStyle w:val="Dfinition"/>
        </w:rPr>
        <w:t>.</w:t>
        <w:br/>
      </w:r>
      <w:r>
        <w:rPr>
          <w:rStyle w:val="GrcARELIRE"/>
        </w:rPr>
        <w:t>ἐθπώδεις ἔξεις</w:t>
      </w:r>
      <w:r>
        <w:rPr>
          <w:rStyle w:val="Dfinition"/>
        </w:rPr>
        <w:t>. habitus tabidi in Coac. appellantur.</w:t>
        <w:br/>
        <w:t>vitiosae in corpore constitutiones, quibus ad tabem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homines praeparantur: spectantur autem</w:t>
        <w:br/>
        <w:t>maxime in pulmonis, thoracis &amp; capitis imbecillitate</w:t>
      </w:r>
      <w:r>
        <w:rPr>
          <w:rStyle w:val="Dfinition"/>
          <w:lang w:val="it-IT"/>
        </w:rPr>
        <w:br/>
      </w:r>
      <w:r>
        <w:rPr>
          <w:rStyle w:val="Dfinition"/>
        </w:rPr>
        <w:t>, &amp; vitiosa conformatione. Quales eo</w:t>
      </w:r>
      <w:r>
        <w:rPr>
          <w:rStyle w:val="GrcARELIRE"/>
        </w:rPr>
        <w:t>δεις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καὶ περυγύδεις</w:t>
      </w:r>
      <w:r>
        <w:rPr>
          <w:rStyle w:val="Dfinition"/>
        </w:rPr>
        <w:t xml:space="preserve"> appellat qui thorace vsque adeo,</w:t>
        <w:br/>
        <w:t>sunt angusto excarni ac depresso, vt extent atque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emineant scapulae retrorsum in modum alarum</w:t>
      </w:r>
      <w:r>
        <w:rPr>
          <w:rStyle w:val="Dfinition"/>
          <w:lang w:val="it-IT"/>
        </w:rPr>
        <w:br/>
      </w:r>
      <w:r>
        <w:rPr>
          <w:rStyle w:val="Dfinition"/>
        </w:rPr>
        <w:t>, collo oblongo &amp; gracili, capite pyramidali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imbecillo, seu quorum scapulae dorso exacte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adiacent, quia non habent dorsum vt decet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ἰσυκυτον</w:t>
      </w:r>
      <w:r>
        <w:rPr>
          <w:rStyle w:val="Dfinition"/>
        </w:rPr>
        <w:t>, sed paulum inclinans ad i</w:t>
      </w:r>
      <w:r>
        <w:rPr>
          <w:rStyle w:val="GrcARELIRE"/>
        </w:rPr>
        <w:t>συλορδὲς</w:t>
      </w:r>
      <w:r>
        <w:rPr>
          <w:rStyle w:val="Dfinition"/>
        </w:rPr>
        <w:t>, &amp;.</w:t>
        <w:br/>
        <w:t xml:space="preserve">contra ceruicem ad </w:t>
      </w:r>
      <w:r>
        <w:rPr>
          <w:rStyle w:val="GrcARELIRE"/>
        </w:rPr>
        <w:t>ἰσύκυρον</w:t>
      </w:r>
      <w:r>
        <w:rPr>
          <w:rStyle w:val="Dfinition"/>
        </w:rPr>
        <w:t>, quam tamen natura</w:t>
        <w:br/>
        <w:t xml:space="preserve">esse voluit </w:t>
      </w:r>
      <w:r>
        <w:rPr>
          <w:rStyle w:val="GrcARELIRE"/>
        </w:rPr>
        <w:t>ἰσυλορόῆ</w:t>
      </w:r>
      <w:r>
        <w:rPr>
          <w:rStyle w:val="Dfinition"/>
        </w:rPr>
        <w:t xml:space="preserve"> his autem caput facili de caussa.</w:t>
        <w:br/>
        <w:t>repletur, vnde fluxiones multae feruntur in pulmonem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mollem, cauernosum, &amp; saepius ingeni¬ 4</w:t>
        <w:br/>
        <w:t>to quodam vitio, &amp; quasi haereditario tabi obnoxium;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fluxiones autem intus cohibitae, aut humiditatis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copia per moram pulmones putrefaciunt</w:t>
      </w:r>
      <w:r>
        <w:rPr>
          <w:rStyle w:val="Dfinition"/>
          <w:lang w:val="it-IT"/>
        </w:rPr>
        <w:br/>
      </w:r>
      <w:r>
        <w:rPr>
          <w:rStyle w:val="Dfinition"/>
        </w:rPr>
        <w:t>, aut acrimonia arrodunt; interdum etiam</w:t>
        <w:br/>
        <w:t>propter imbecillitatem visceris &amp; angustiam.</w:t>
        <w:br/>
        <w:t>vas aliquod rumpitur.4</w:t>
      </w:r>
      <w:r>
        <w:rPr>
          <w:rStyle w:val="Orth"/>
        </w:rPr>
        <w:br/>
        <w:t>Φος</w:t>
      </w:r>
      <w:r>
        <w:rPr>
          <w:rStyle w:val="Dfinition"/>
        </w:rPr>
        <w:t>. communi appellatione omnem extenuationem</w:t>
        <w:br/>
        <w:t>siccationem emaciationemque corporis significat</w:t>
      </w:r>
      <w:r>
        <w:rPr>
          <w:rStyle w:val="Dfinition"/>
          <w:lang w:val="it-IT"/>
        </w:rPr>
        <w:br/>
      </w:r>
      <w:r>
        <w:rPr>
          <w:rStyle w:val="Dfinition"/>
        </w:rPr>
        <w:t>, &amp; marasmum quoque ipsum quem hectica a</w:t>
        <w:br/>
        <w:t>febris inuexit, &amp; cachexiam; vnde sunt qui tria a</w:t>
        <w:br/>
        <w:t xml:space="preserve">tabis genera constituant </w:t>
      </w:r>
      <w:r>
        <w:rPr>
          <w:rStyle w:val="GrcARELIRE"/>
        </w:rPr>
        <w:t>ἀπρορίαν κακεξίαν</w:t>
      </w:r>
      <w:r>
        <w:rPr>
          <w:rStyle w:val="Dfinition"/>
        </w:rPr>
        <w:t xml:space="preserve">, &amp; </w:t>
      </w:r>
      <w:r>
        <w:rPr>
          <w:rStyle w:val="GrcARELIRE"/>
        </w:rPr>
        <w:t>ἔλκωστη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τοῦ πλιύμονος</w:t>
      </w:r>
      <w:r>
        <w:rPr>
          <w:rStyle w:val="Dfinition"/>
        </w:rPr>
        <w:t>: Verum medici ad certum,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3 morbi genus eam vocem reuocarunt, atque per</w:t>
        <w:br/>
        <w:t>5 antonomasiam ad tabem ex vlcere pulmonis ena3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 traduxere, liquidem vlcus pulmonis emaciandi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facultate, &amp; vi tabifica caeteros omnes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morbos praecedit: Est igitur o</w:t>
      </w:r>
      <w:r>
        <w:rPr>
          <w:rStyle w:val="GrcARELIRE"/>
        </w:rPr>
        <w:t>θισ</w:t>
      </w:r>
      <w:r>
        <w:rPr>
          <w:rStyle w:val="Dfinition"/>
        </w:rPr>
        <w:t>is extenuatio to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tius corporis cum febre parua propter pulmo"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vlcera insanabilia; vel est pulmonis exulce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ratio febrem paruam &amp; totius corporis extenua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tionem inducens, vtroque enim modo apud Gal.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definiri comperio; in illa fit cum extenuatione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corporis, non modo humorum atque carnium,</w:t>
        <w:br/>
      </w:r>
      <w:r>
        <w:rPr>
          <w:rStyle w:val="Guillemetdegoris"/>
        </w:rPr>
        <w:t>„</w:t>
      </w:r>
      <w:r>
        <w:rPr>
          <w:rStyle w:val="Dfinition"/>
        </w:rPr>
        <w:t>sed etiam partium solidarum, vt aeger paula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tim in tabescens </w:t>
      </w:r>
      <w:r>
        <w:rPr>
          <w:rStyle w:val="GrcARELIRE"/>
        </w:rPr>
        <w:t>σκέλετος</w:t>
      </w:r>
      <w:r>
        <w:rPr>
          <w:rStyle w:val="Dfinition"/>
        </w:rPr>
        <w:t xml:space="preserve"> potius quam homo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videatur, hinc factum vt à Graecis vlcus pulmo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propter malignitatem </w:t>
      </w:r>
      <w:r>
        <w:rPr>
          <w:rStyle w:val="GrcARELIRE"/>
        </w:rPr>
        <w:t>θηρίωμα</w:t>
      </w:r>
      <w:r>
        <w:rPr>
          <w:rStyle w:val="Dfinition"/>
        </w:rPr>
        <w:t xml:space="preserve"> sit dictum vt</w:t>
        <w:br/>
      </w:r>
      <w:r>
        <w:rPr>
          <w:rStyle w:val="Guillemetdegoris"/>
        </w:rPr>
        <w:t>„</w:t>
      </w:r>
      <w:r>
        <w:rPr>
          <w:rStyle w:val="Dfinition"/>
        </w:rPr>
        <w:t>notauit Gal. 6. Epid. vel quia ferae cuiusdam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 grassatur in corpus, vel quia aegros aduncis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vnguibus Sne</w:t>
      </w:r>
      <w:r>
        <w:rPr>
          <w:rStyle w:val="GrcARELIRE"/>
        </w:rPr>
        <w:t>ί</w:t>
      </w:r>
      <w:r>
        <w:rPr>
          <w:rStyle w:val="Dfinition"/>
        </w:rPr>
        <w:t>s id est feris similes reddit; hec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proprie dicta o</w:t>
      </w:r>
      <w:r>
        <w:rPr>
          <w:rStyle w:val="GrcARELIRE"/>
        </w:rPr>
        <w:t>θίσι</w:t>
      </w:r>
      <w:r>
        <w:rPr>
          <w:rStyle w:val="Dfinition"/>
        </w:rPr>
        <w:t>s est; improprie vero</w:t>
        <w:br/>
        <w:t>" dicta est cum corpus sine pulmonis vlcere exte„nuatur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calida sicca pulmonum intemperie, aut</w:t>
        <w:br/>
      </w:r>
      <w:r>
        <w:rPr>
          <w:rStyle w:val="Guillemetdegoris"/>
        </w:rPr>
        <w:t>„</w:t>
      </w:r>
      <w:r>
        <w:rPr>
          <w:rStyle w:val="Dfinition"/>
        </w:rPr>
        <w:t>febre eiusdem hectica, quam se aliquando vidisse</w:t>
        <w:br/>
        <w:t>"Galenus memoriae prodidit, nos autem saepe vi„dimus: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ὀθίσεως</w:t>
      </w:r>
      <w:r>
        <w:rPr>
          <w:rStyle w:val="Dfinition"/>
        </w:rPr>
        <w:t xml:space="preserve"> autem differentias tres distinguit</w:t>
        <w:br/>
      </w:r>
      <w:r>
        <w:rPr>
          <w:rStyle w:val="Guillemetdegoris"/>
        </w:rPr>
        <w:t>„</w:t>
      </w:r>
      <w:r>
        <w:rPr>
          <w:rStyle w:val="Dfinition"/>
        </w:rPr>
        <w:t>Hipp. vnam à distillatione ex cerebro, vel multa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nec expulsa, quae pulmones molles ac tenellos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putrefacit, vel quod frequentius est acri &amp; exedente</w:t>
      </w:r>
      <w:r>
        <w:rPr>
          <w:rStyle w:val="Dfinition"/>
          <w:lang w:val="it-IT"/>
        </w:rPr>
        <w:br/>
      </w:r>
      <w:r>
        <w:rPr>
          <w:rStyle w:val="Dfinition"/>
        </w:rPr>
        <w:t>" vt salsa &amp; biliosa. Alteram vero ex succes„sione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pleuritidis, anginae, aut peripneumoniae,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quibus vomica rupta intra 40. dies repurgari non</w:t>
        <w:br/>
        <w:t>" potuit: Tertiam frequentissimam ex apertione</w:t>
        <w:br/>
        <w:t>p aut ruptione vasis alicuius ex qua vlcus relinquitur</w:t>
      </w:r>
      <w:r>
        <w:rPr>
          <w:rStyle w:val="Dfinition"/>
          <w:lang w:val="it-IT"/>
        </w:rPr>
        <w:br/>
      </w:r>
      <w:r>
        <w:rPr>
          <w:rStyle w:val="Dfinition"/>
        </w:rPr>
        <w:t>", quo tunicae vasorum ipsiusque pulmonis</w:t>
        <w:br/>
      </w:r>
      <w:r>
        <w:rPr>
          <w:rStyle w:val="Guillemetdegoris"/>
        </w:rPr>
        <w:t>„</w:t>
      </w:r>
      <w:r>
        <w:rPr>
          <w:rStyle w:val="Dfinition"/>
        </w:rPr>
        <w:t>caro eroduntur: in hac specie maxime verum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dixit Hipp. à sanguinis sputo puris sputum,</w:t>
        <w:br/>
      </w:r>
      <w:r>
        <w:rPr>
          <w:rStyle w:val="Guillemetdegoris"/>
        </w:rPr>
        <w:t>„</w:t>
      </w:r>
      <w:r>
        <w:rPr>
          <w:rStyle w:val="Dfinition"/>
        </w:rPr>
        <w:t>nam in secunda contra fit à puris sputo sangui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nis sputum: nonnulli addunt haereditariam taben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vitiosa pulmonis constitutione &amp; corruptio"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 parata, qua tempore sensimque flaccescunt ac</w:t>
        <w:br/>
        <w:t>"sponte corrumpuntur, interdum cum cruenta</w:t>
        <w:br/>
        <w:t>"screatione, interdum citra hanc: ex omnibus illis</w:t>
        <w:br/>
        <w:t>differentijs periculosissimas facit Hippock. quae</w:t>
        <w:br/>
        <w:t>n ruptis crassis venis fiunt, &amp; quae ab acri fluxione</w:t>
        <w:br/>
        <w:t>originem ducunt. Caeterum etiam crebrae desudationes</w:t>
      </w:r>
      <w:r>
        <w:rPr>
          <w:rStyle w:val="Dfinition"/>
          <w:lang w:val="it-IT"/>
        </w:rPr>
        <w:br/>
      </w:r>
      <w:r>
        <w:rPr>
          <w:rStyle w:val="Dfinition"/>
        </w:rPr>
        <w:t>, aluusque persaepe liquidior humorem</w:t>
        <w:br/>
        <w:t>omnem exhauriunt, ipsaque lenta febris qua nulli</w:t>
        <w:br/>
        <w:t>phtisici vacant; corpus paulatim absumit.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 omnino putris &amp; symptomatica vt quae</w:t>
        <w:br/>
        <w:t>nascatur ab vlcere pulmonum purulento &amp; putri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cordi admodum vicino, estque de genere vt</w:t>
        <w:br/>
        <w:t>scribit Gal. in aphor. 12. l. 1. febris quotidiane noctuque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magis quam interdiu affligit. Denique</w:t>
        <w:br/>
        <w:t>n etiam interdum humiditas quaedam in pulmone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paulatim congesta, vt notat Gal. 4. de loc. affect.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loci calore, &amp; cordis vicinia paulatini incalescens</w:t>
        <w:br/>
        <w:t>pulmonem putrefacit, &amp; exedit viscus sua natu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ra mollissimum &amp; laxum &amp; ductibus meatibus3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per quos excrementa sua repurget, destitu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tum: notandum autem insuper est apud Hippoc.</w:t>
        <w:br/>
      </w:r>
      <w:r>
        <w:rPr>
          <w:rStyle w:val="GrcARELIRE"/>
        </w:rPr>
        <w:t>ἡ ρσήσεως</w:t>
      </w:r>
      <w:r>
        <w:rPr>
          <w:rStyle w:val="Dfinition"/>
        </w:rPr>
        <w:t xml:space="preserve"> vocem quandoque vsurpari cum partis</w:t>
        <w:br/>
      </w:r>
      <w:r>
        <w:rPr>
          <w:rStyle w:val="Guillemetdegoris"/>
        </w:rPr>
        <w:t>„</w:t>
      </w:r>
      <w:r>
        <w:rPr>
          <w:rStyle w:val="Dfinition"/>
        </w:rPr>
        <w:t>adiectione, vnde extenuatio &amp; marcor fit totius</w:t>
        <w:br/>
        <w:t xml:space="preserve">" corporis, vt </w:t>
      </w:r>
      <w:r>
        <w:rPr>
          <w:rStyle w:val="GrcARELIRE"/>
        </w:rPr>
        <w:t>ρθίσις ἰριαδικὴ νερριτικὴ</w:t>
      </w:r>
      <w:r>
        <w:rPr>
          <w:rStyle w:val="Dfinition"/>
        </w:rPr>
        <w:t xml:space="preserve">, </w:t>
      </w:r>
      <w:r>
        <w:rPr>
          <w:rStyle w:val="GrcARELIRE"/>
        </w:rPr>
        <w:t>νωτίας</w:t>
      </w:r>
      <w:r>
        <w:rPr>
          <w:rStyle w:val="Dfinition"/>
        </w:rPr>
        <w:t xml:space="preserve"> siue </w:t>
      </w:r>
      <w:r>
        <w:rPr>
          <w:rStyle w:val="GrcARELIRE"/>
        </w:rPr>
        <w:t>νωτι</w:t>
      </w:r>
      <w:r>
        <w:rPr>
          <w:rStyle w:val="Dfinition"/>
        </w:rPr>
        <w:t>dios</w:t>
      </w:r>
      <w:r>
        <w:rPr>
          <w:rStyle w:val="Dfinition"/>
          <w:lang w:val="it-IT"/>
        </w:rPr>
        <w:br/>
      </w:r>
      <w:r>
        <w:rPr>
          <w:rStyle w:val="Dfinition"/>
        </w:rPr>
        <w:t>", de quibus infra.</w:t>
        <w:br/>
      </w:r>
      <w:r>
        <w:rPr>
          <w:rStyle w:val="GrcARELIRE"/>
        </w:rPr>
        <w:t>ῥίις ἰγιαδικὴ</w:t>
      </w:r>
      <w:r>
        <w:rPr>
          <w:rStyle w:val="Dfinition"/>
        </w:rPr>
        <w:t>. tabes coxaria, de qua Hipp. in Coac.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lib. </w:t>
      </w:r>
      <w:r>
        <w:rPr>
          <w:rStyle w:val="GrcARELIRE"/>
        </w:rPr>
        <w:t>παὶ ἀδένων</w:t>
      </w:r>
      <w:r>
        <w:rPr>
          <w:rStyle w:val="Dfinition"/>
        </w:rPr>
        <w:t xml:space="preserve">, &amp; lib. </w:t>
      </w:r>
      <w:r>
        <w:rPr>
          <w:rStyle w:val="GrcARELIRE"/>
        </w:rPr>
        <w:t>σπὶ τόπων τῶν κατὰ ἄνθρωπον</w:t>
      </w:r>
      <w:r>
        <w:rPr>
          <w:rStyle w:val="Dfinition"/>
        </w:rPr>
        <w:t>: fit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 quando humor contumax vix è venis exclu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sus in articulum magnum &amp; laxum decubuit,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vbi qui calidiore loco concoqui non potuit aegerrime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concoquetur, est enim eiusmodi articulus,quia osse multo &amp; neruo constat, natura frigidus,</w:t>
        <w:br/>
        <w:t>atque hic depositus humor neruos lacessit, vnde .</w:t>
        <w:br/>
        <w:t>dolor grauis potissimum si humor putreat, atque 6</w:t>
        <w:br/>
        <w:t>corrumpatur, &amp; inde partes inflammationem</w:t>
        <w:br/>
        <w:t>quamdam contrahant. Primum igitur aduersum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crus intabescet, &amp; reliquum corpus dolore es</w:t>
        <w:br/>
        <w:t xml:space="preserve">&amp; vigilijs emarcesset, quam </w:t>
      </w:r>
      <w:r>
        <w:rPr>
          <w:rStyle w:val="GrcARELIRE"/>
        </w:rPr>
        <w:t>ἐθισν ἰιαδκὴν</w:t>
      </w:r>
      <w:r>
        <w:rPr>
          <w:rStyle w:val="Dfinition"/>
        </w:rPr>
        <w:t xml:space="preserve"> appellat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 quia inde marcoris initium est.</w:t>
        <w:br/>
      </w:r>
      <w:r>
        <w:rPr>
          <w:rStyle w:val="Orth"/>
        </w:rPr>
        <w:t>Φθισις νερριτικὴ</w:t>
      </w:r>
      <w:r>
        <w:rPr>
          <w:rStyle w:val="Dfinition"/>
        </w:rPr>
        <w:t>. Tabes renalis quae scilicet ex renum</w:t>
        <w:br/>
        <w:t xml:space="preserve">vlcere prouenit vt libr. </w:t>
      </w:r>
      <w:r>
        <w:rPr>
          <w:rStyle w:val="GrcARELIRE"/>
        </w:rPr>
        <w:t>παὶ τῶν ἐνθὸς παθῶν</w:t>
      </w:r>
      <w:r>
        <w:rPr>
          <w:rStyle w:val="Dfinition"/>
        </w:rPr>
        <w:t xml:space="preserve"> docuit .</w:t>
        <w:br/>
        <w:t>Hippoc. &amp; ex illo author Isagoges. 4</w:t>
        <w:br/>
      </w:r>
      <w:r>
        <w:rPr>
          <w:rStyle w:val="Orth"/>
        </w:rPr>
        <w:t>Φθίσις νωτίας</w:t>
      </w:r>
      <w:r>
        <w:rPr>
          <w:rStyle w:val="Dfinition"/>
        </w:rPr>
        <w:t xml:space="preserve">, siue </w:t>
      </w:r>
      <w:r>
        <w:rPr>
          <w:rStyle w:val="Orth"/>
        </w:rPr>
        <w:t>νωπαῖος</w:t>
      </w:r>
      <w:r>
        <w:rPr>
          <w:rStyle w:val="Dfinition"/>
        </w:rPr>
        <w:t>. tabes dorsalis quam lib. de.</w:t>
        <w:br/>
        <w:t>morbis Hippocrates accidere inquit, incontinentia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τῶν νεογάμων καὶ ριλολάγνων</w:t>
      </w:r>
      <w:r>
        <w:rPr>
          <w:rStyle w:val="Dfinition"/>
        </w:rPr>
        <w:t>, id est est noue maritorum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luxuriosorum, illam eo loci his describit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verbis, Phtisis Dorsalis à medulla est.4</w:t>
        <w:br/>
        <w:t>Corripit autem potissimum noue maritos luxuriosos</w:t>
      </w:r>
      <w:r>
        <w:rPr>
          <w:rStyle w:val="Dfinition"/>
          <w:lang w:val="it-IT"/>
        </w:rPr>
        <w:br/>
      </w:r>
      <w:r>
        <w:rPr>
          <w:rStyle w:val="Dfinition"/>
        </w:rPr>
        <w:t>, febre carent, &amp; cibos capiunt, eos si interroges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ecquid patiuntur mali, respondebunt.</w:t>
        <w:br/>
        <w:t>à capite superne deorsum secundum spinam .</w:t>
        <w:br/>
        <w:t>videri decurrere velut formicas: vrinam autem a:</w:t>
        <w:br/>
        <w:t>emittendo semen multum effluit humidum, ad a</w:t>
        <w:br/>
        <w:t>generationem ineptum; noctu denique polluum¬6</w:t>
        <w:br/>
        <w:t>tur, siue cum muliere concumbant siue abstineant</w:t>
      </w:r>
      <w:r>
        <w:rPr>
          <w:rStyle w:val="Dfinition"/>
          <w:lang w:val="it-IT"/>
        </w:rPr>
        <w:br/>
      </w:r>
      <w:r>
        <w:rPr>
          <w:rStyle w:val="Dfinition"/>
        </w:rPr>
        <w:t>, hanc eandem vocat Hippocr. lib. de loc. .</w:t>
        <w:br/>
        <w:t xml:space="preserve">in homine </w:t>
      </w:r>
      <w:r>
        <w:rPr>
          <w:rStyle w:val="GrcARELIRE"/>
        </w:rPr>
        <w:t>τὴν ὅπισθεν φθισιν</w:t>
      </w:r>
      <w:r>
        <w:rPr>
          <w:rStyle w:val="Dfinition"/>
        </w:rPr>
        <w:t>. 8</w:t>
      </w:r>
      <w:r>
        <w:rPr>
          <w:rStyle w:val="Orth"/>
        </w:rPr>
        <w:br/>
        <w:t>Φθισις</w:t>
      </w:r>
      <w:r>
        <w:rPr>
          <w:rStyle w:val="Dfinition"/>
        </w:rPr>
        <w:t>. dicitur etiam pupillae affectus, cum ea angustior</w:t>
      </w:r>
      <w:r>
        <w:rPr>
          <w:rStyle w:val="Dfinition"/>
          <w:lang w:val="it-IT"/>
        </w:rPr>
        <w:br/>
      </w:r>
      <w:r>
        <w:rPr>
          <w:rStyle w:val="Dfinition"/>
        </w:rPr>
        <w:t>, hebetior, obscurior rugosiorque euasit.</w:t>
        <w:br/>
        <w:t>Tunc autem maiora quam sint apparent ea quae</w:t>
        <w:br/>
        <w:t>videntur, propter pupillae angustiam. Causa huius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mali densatio est, quam siccitas potius quam</w:t>
        <w:br/>
        <w:t xml:space="preserve">quiduis aliud parit. Differt </w:t>
      </w:r>
      <w:r>
        <w:rPr>
          <w:rStyle w:val="GrcARELIRE"/>
        </w:rPr>
        <w:t>ἀπὸ τὸν ἀπρορίας</w:t>
      </w:r>
      <w:r>
        <w:rPr>
          <w:rStyle w:val="Dfinition"/>
        </w:rPr>
        <w:t>, (quod</w:t>
        <w:br/>
        <w:t>reuera non est aliud quam oculorum imminutio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alimenti penuria) quod haec oculi totius,</w:t>
        <w:br/>
      </w:r>
      <w:r>
        <w:rPr>
          <w:rStyle w:val="GrcARELIRE"/>
        </w:rPr>
        <w:t>ρθίσις</w:t>
      </w:r>
      <w:r>
        <w:rPr>
          <w:rStyle w:val="Dfinition"/>
        </w:rPr>
        <w:t xml:space="preserve"> autem pupillae tantum sit.</w:t>
      </w:r>
      <w:r>
        <w:rPr>
          <w:rStyle w:val="Orth"/>
        </w:rPr>
        <w:br/>
        <w:t>Φθόν</w:t>
      </w:r>
      <w:r>
        <w:rPr>
          <w:rStyle w:val="Dfinition"/>
        </w:rPr>
        <w:t>. proprie dicitur à Graecis &amp; praesertim Atheniensibus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omnes medici o</w:t>
      </w:r>
      <w:r>
        <w:rPr>
          <w:rStyle w:val="GrcARELIRE"/>
        </w:rPr>
        <w:t>θισιν</w:t>
      </w:r>
      <w:r>
        <w:rPr>
          <w:rStyle w:val="Dfinition"/>
        </w:rPr>
        <w:t xml:space="preserve"> appellant,</w:t>
        <w:br/>
        <w:t>vt scribit Galen.</w:t>
        <w:br/>
        <w:t>Ad aphor. 16. lib. 7. tametsi reperio ab Hippo¬4</w:t>
        <w:br/>
        <w:t xml:space="preserve">cr. 2. </w:t>
      </w:r>
      <w:r>
        <w:rPr>
          <w:rStyle w:val="GrcARELIRE"/>
        </w:rPr>
        <w:t>πρὶ νούσων</w:t>
      </w:r>
      <w:r>
        <w:rPr>
          <w:rStyle w:val="Dfinition"/>
        </w:rPr>
        <w:t xml:space="preserve"> vsurpatum nomen </w:t>
      </w:r>
      <w:r>
        <w:rPr>
          <w:rStyle w:val="GrcARELIRE"/>
        </w:rPr>
        <w:t>τὸ ρθόης</w:t>
      </w:r>
      <w:r>
        <w:rPr>
          <w:rStyle w:val="Dfinition"/>
        </w:rPr>
        <w:t xml:space="preserve"> pro eo ,</w:t>
        <w:br/>
        <w:t>pulmonis vlcere vnde pus editur grandinosum,</w:t>
        <w:br/>
        <w:t>quod appressum digitis virus exhalat foedi odoris</w:t>
      </w:r>
      <w:r>
        <w:rPr>
          <w:rStyle w:val="Dfinition"/>
          <w:lang w:val="it-IT"/>
        </w:rPr>
        <w:br/>
      </w:r>
      <w:r>
        <w:rPr>
          <w:rStyle w:val="Dfinition"/>
        </w:rPr>
        <w:t>. 4</w:t>
      </w:r>
      <w:r>
        <w:rPr>
          <w:rStyle w:val="Orth"/>
        </w:rPr>
        <w:br/>
        <w:t>Φθοις</w:t>
      </w:r>
      <w:r>
        <w:rPr>
          <w:rStyle w:val="Dfinition"/>
        </w:rPr>
        <w:t xml:space="preserve">. </w:t>
      </w:r>
      <w:r>
        <w:rPr>
          <w:rStyle w:val="Foreign"/>
        </w:rPr>
        <w:t>pastillus</w:t>
      </w:r>
      <w:r>
        <w:rPr>
          <w:rStyle w:val="Dfinition"/>
        </w:rPr>
        <w:t xml:space="preserve">. Gal. enim in lexico suo </w:t>
      </w:r>
      <w:r>
        <w:rPr>
          <w:rStyle w:val="GrcARELIRE"/>
        </w:rPr>
        <w:t>ρθόεις</w:t>
      </w:r>
      <w:r>
        <w:rPr>
          <w:rStyle w:val="Dfinition"/>
        </w:rPr>
        <w:t xml:space="preserve"> interpretatur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τροχίσκοις</w:t>
      </w:r>
      <w:r>
        <w:rPr>
          <w:rStyle w:val="Dfinition"/>
        </w:rPr>
        <w:t>. Apud Aristophanem quoque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placentae genus est. Inde 9</w:t>
      </w:r>
      <w:r>
        <w:rPr>
          <w:rStyle w:val="GrcARELIRE"/>
        </w:rPr>
        <w:t>θοίσκοις</w:t>
      </w:r>
      <w:r>
        <w:rPr>
          <w:rStyle w:val="Dfinition"/>
        </w:rPr>
        <w:t xml:space="preserve"> per diminutionem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legimus apud Hippocr. rursum lib. I.</w:t>
        <w:br/>
        <w:t>de muliebrib. morb.</w:t>
        <w:br/>
        <w:t xml:space="preserve">Et Erotiano </w:t>
      </w:r>
      <w:r>
        <w:rPr>
          <w:rStyle w:val="GrcARELIRE"/>
        </w:rPr>
        <w:t>σθοίσκος καὶ ρθοῖς</w:t>
      </w:r>
      <w:r>
        <w:rPr>
          <w:rStyle w:val="Dfinition"/>
        </w:rPr>
        <w:t xml:space="preserve"> est </w:t>
      </w:r>
      <w:r>
        <w:rPr>
          <w:rStyle w:val="GrcARELIRE"/>
        </w:rPr>
        <w:t>ποπάναν ἢ</w:t>
      </w:r>
      <w:r>
        <w:rPr>
          <w:rStyle w:val="Dfinition"/>
        </w:rPr>
        <w:t xml:space="preserve"> </w:t>
      </w:r>
      <w:r>
        <w:rPr>
          <w:rStyle w:val="GrcARELIRE"/>
        </w:rPr>
        <w:t>πλακούν</w:t>
      </w:r>
      <w:r>
        <w:rPr>
          <w:rStyle w:val="Dfinition"/>
        </w:rPr>
        <w:t>¬.</w:t>
        <w:br/>
      </w:r>
      <w:r>
        <w:rPr>
          <w:rStyle w:val="GrcARELIRE"/>
        </w:rPr>
        <w:t>των εἶδος οὕτῳ καλουυένων παὶ Ἀτικοῖς ἢ</w:t>
      </w:r>
      <w:r>
        <w:rPr>
          <w:rStyle w:val="Dfinition"/>
        </w:rPr>
        <w:t xml:space="preserve"> </w:t>
      </w:r>
      <w:r>
        <w:rPr>
          <w:rStyle w:val="GrcARELIRE"/>
        </w:rPr>
        <w:t>χρῶνται εἰς</w:t>
      </w:r>
      <w:r>
        <w:rPr>
          <w:rStyle w:val="Dfinition"/>
        </w:rPr>
        <w:t>..</w:t>
        <w:br/>
      </w:r>
      <w:r>
        <w:rPr>
          <w:rStyle w:val="GrcARELIRE"/>
        </w:rPr>
        <w:t>ταὸ θυσίας</w:t>
      </w:r>
      <w:r>
        <w:rPr>
          <w:rStyle w:val="Dfinition"/>
        </w:rPr>
        <w:t xml:space="preserve">, </w:t>
      </w:r>
      <w:r>
        <w:rPr>
          <w:rStyle w:val="GrcARELIRE"/>
        </w:rPr>
        <w:t>αὶ δὲ τ</w:t>
      </w:r>
      <w:r>
        <w:rPr>
          <w:rStyle w:val="Dfinition"/>
        </w:rPr>
        <w:t xml:space="preserve">ῷ </w:t>
      </w:r>
      <w:r>
        <w:rPr>
          <w:rStyle w:val="GrcARELIRE"/>
        </w:rPr>
        <w:t>σγήματι ὅμοιον κώδη</w:t>
      </w:r>
      <w:r>
        <w:rPr>
          <w:rStyle w:val="Dfinition"/>
        </w:rPr>
        <w:t>. id est placentae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species sic vocatae ab Atticis quod illa vtantur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 suffumigia, est vero figura cordi similis..</w:t>
      </w:r>
      <w:r>
        <w:rPr>
          <w:rStyle w:val="Orth"/>
        </w:rPr>
        <w:br/>
        <w:t>Φθόρια</w:t>
      </w:r>
      <w:r>
        <w:rPr>
          <w:rStyle w:val="Dfinition"/>
        </w:rPr>
        <w:t>. dicuntur mendicamenta quae valent ad abigendos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vtero foetus seu viuos seu mortuos.</w:t>
        <w:br/>
        <w:t xml:space="preserve">alio nomine </w:t>
      </w:r>
      <w:r>
        <w:rPr>
          <w:rStyle w:val="GrcARELIRE"/>
        </w:rPr>
        <w:t>ἐκβόλια</w:t>
      </w:r>
      <w:r>
        <w:rPr>
          <w:rStyle w:val="Dfinition"/>
        </w:rPr>
        <w:t xml:space="preserve"> appellantur, </w:t>
      </w:r>
      <w:r>
        <w:rPr>
          <w:rStyle w:val="GrcARELIRE"/>
        </w:rPr>
        <w:t>ἀπὸ τοῦ ἐκβάλλειη</w:t>
      </w:r>
      <w:r>
        <w:rPr>
          <w:rStyle w:val="Dfinition"/>
        </w:rPr>
        <w:t>,</w:t>
        <w:br/>
        <w:t>hoc est ab eijciendo.</w:t>
        <w:br/>
        <w:t xml:space="preserve">Atque etiam </w:t>
      </w:r>
      <w:r>
        <w:rPr>
          <w:rStyle w:val="GrcARELIRE"/>
        </w:rPr>
        <w:t>ἀμβλωτικὰ</w:t>
      </w:r>
      <w:r>
        <w:rPr>
          <w:rStyle w:val="Dfinition"/>
        </w:rPr>
        <w:t xml:space="preserve">; </w:t>
      </w:r>
      <w:r>
        <w:rPr>
          <w:rStyle w:val="GrcARELIRE"/>
        </w:rPr>
        <w:t>σθορὶν</w:t>
      </w:r>
      <w:r>
        <w:rPr>
          <w:rStyle w:val="Dfinition"/>
        </w:rPr>
        <w:t xml:space="preserve"> etiam dicitura</w:t>
        <w:br/>
        <w:t>abortus in iusiurando Hippocratis quanquam a</w:t>
        <w:br/>
        <w:t>Foesius, sed minus vere, omnem morum corruptelam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interpretatur: dicitur &amp; </w:t>
      </w:r>
      <w:r>
        <w:rPr>
          <w:rStyle w:val="GrcARELIRE"/>
        </w:rPr>
        <w:t>ρθυρὰ</w:t>
      </w:r>
      <w:r>
        <w:rPr>
          <w:rStyle w:val="Dfinition"/>
        </w:rPr>
        <w:t xml:space="preserve"> pro p</w:t>
      </w:r>
      <w:r>
        <w:rPr>
          <w:rStyle w:val="GrcARELIRE"/>
        </w:rPr>
        <w:t>πρίη</w:t>
      </w:r>
      <w:r>
        <w:rPr>
          <w:rStyle w:val="Dfinition"/>
        </w:rPr>
        <w:t xml:space="preserve">. 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Φθόριος οἷνος</w:t>
      </w:r>
      <w:r>
        <w:rPr>
          <w:rStyle w:val="Dfinition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</w:rPr>
        <w:t>.e</w:t>
        <w:br/>
      </w:r>
      <w:r>
        <w:rPr>
          <w:rStyle w:val="GrcARELIRE"/>
        </w:rPr>
        <w:t>φθοροποιὸν φάρμακον</w:t>
      </w:r>
      <w:r>
        <w:rPr>
          <w:rStyle w:val="Dfinition"/>
        </w:rPr>
        <w:t>. corrumpens medicamentum.</w:t>
        <w:br/>
        <w:t xml:space="preserve">vide </w:t>
      </w:r>
      <w:r>
        <w:rPr>
          <w:rStyle w:val="Ref"/>
        </w:rPr>
        <w:t>δηλητήριον</w:t>
      </w:r>
      <w:r>
        <w:rPr>
          <w:rStyle w:val="Dfinition"/>
        </w:rPr>
        <w:t>.</w:t>
        <w:br/>
        <w:t xml:space="preserve">Apud Diosc. in Theriacis c. 1. </w:t>
      </w:r>
      <w:r>
        <w:rPr>
          <w:rStyle w:val="GrcARELIRE"/>
        </w:rPr>
        <w:t>σθοροποιὸς δύνα</w:t>
      </w:r>
      <w:r>
        <w:rPr>
          <w:rStyle w:val="Dfinition"/>
        </w:rPr>
        <w:t>¬4</w:t>
        <w:br/>
      </w:r>
      <w:r>
        <w:rPr>
          <w:rStyle w:val="GrcARELIRE"/>
        </w:rPr>
        <w:t>μ</w:t>
      </w:r>
      <w:r>
        <w:rPr>
          <w:rStyle w:val="Dfinition"/>
        </w:rPr>
        <w:t>is vis corruptrix &amp; malefica vocatur qualis est.</w:t>
        <w:br/>
        <w:t xml:space="preserve">venenorum assumptorum: dicitur &amp; </w:t>
      </w:r>
      <w:r>
        <w:rPr>
          <w:rStyle w:val="GrcARELIRE"/>
        </w:rPr>
        <w:t>τὸ ρθαρτικὸν</w:t>
      </w:r>
      <w:r>
        <w:rPr>
          <w:rStyle w:val="Dfinition"/>
        </w:rPr>
        <w:t xml:space="preserve">. 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σάῤμακον</w:t>
      </w:r>
      <w:r>
        <w:rPr>
          <w:rStyle w:val="Dfinition"/>
        </w:rPr>
        <w:t xml:space="preserve"> pro </w:t>
      </w:r>
      <w:r>
        <w:rPr>
          <w:rStyle w:val="GrcARELIRE"/>
        </w:rPr>
        <w:t>ὁθοροποιὸν</w:t>
      </w:r>
      <w:r>
        <w:rPr>
          <w:rStyle w:val="Dfinition"/>
        </w:rPr>
        <w:t>. 4</w:t>
        <w:br/>
      </w:r>
      <w:r>
        <w:rPr>
          <w:rStyle w:val="GrcARELIRE"/>
        </w:rPr>
        <w:t>διαρὴν</w:t>
      </w:r>
      <w:r>
        <w:rPr>
          <w:rStyle w:val="Dfinition"/>
        </w:rPr>
        <w:t xml:space="preserve">, id est </w:t>
      </w:r>
      <w:r>
        <w:rPr>
          <w:rStyle w:val="GrcARELIRE"/>
        </w:rPr>
        <w:t>λαμπὸν ἐπὸ ὑσεύτπτος</w:t>
      </w:r>
      <w:r>
        <w:rPr>
          <w:rStyle w:val="Dfinition"/>
        </w:rPr>
        <w:t>, splendentem ob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humiditatem, vt scribit Gal. in lexico Hippoc.</w:t>
        <w:br/>
      </w:r>
      <w:r>
        <w:rPr>
          <w:rStyle w:val="GrcARELIRE"/>
        </w:rPr>
        <w:t>ιβάλιος</w:t>
      </w:r>
      <w:r>
        <w:rPr>
          <w:rStyle w:val="Dfinition"/>
        </w:rPr>
        <w:t>. est genus fici, apud Hippoc. vt scribit Gal.</w:t>
        <w:br/>
        <w:t>in suo lexico.</w:t>
        <w:br/>
      </w:r>
      <w:r>
        <w:rPr>
          <w:rStyle w:val="GrcARELIRE"/>
        </w:rPr>
        <w:t>φιλαγρίανὸν</w:t>
      </w:r>
      <w:r>
        <w:rPr>
          <w:rStyle w:val="Dfinition"/>
        </w:rPr>
        <w:t>. nomen est malagmatis, cuius descriptio</w:t>
        <w:br/>
        <w:t>habetur apud Paulum lib. 7. c. 18.</w:t>
        <w:br/>
      </w:r>
      <w:r>
        <w:rPr>
          <w:rStyle w:val="GrcARELIRE"/>
        </w:rPr>
        <w:t>φιλαδέλειον</w:t>
      </w:r>
      <w:r>
        <w:rPr>
          <w:rStyle w:val="Dfinition"/>
        </w:rPr>
        <w:t xml:space="preserve">. collyrij nomen est apud Gal. 4. </w:t>
      </w:r>
      <w:r>
        <w:rPr>
          <w:rStyle w:val="GrcARELIRE"/>
        </w:rPr>
        <w:t>κατὰ τόπ</w:t>
      </w:r>
      <w:r>
        <w:rPr>
          <w:rStyle w:val="Dfinition"/>
        </w:rPr>
        <w:t>.</w:t>
        <w:br/>
        <w:t>" cap. 7. ad oculorum inflammationes, vlcera, &amp;</w:t>
        <w:br/>
      </w:r>
      <w:r>
        <w:rPr>
          <w:rStyle w:val="Guillemetdegoris"/>
        </w:rPr>
        <w:t>„</w:t>
      </w:r>
      <w:r>
        <w:rPr>
          <w:rStyle w:val="Dfinition"/>
        </w:rPr>
        <w:t>pustulas.</w:t>
      </w:r>
      <w:r>
        <w:rPr>
          <w:rStyle w:val="Orth"/>
        </w:rPr>
        <w:br/>
        <w:t>Φιλάδελρον</w:t>
      </w:r>
      <w:r>
        <w:rPr>
          <w:rStyle w:val="Dfinition"/>
        </w:rPr>
        <w:t>. fruticis genus est quod in Parthis nasci</w:t>
        <w:br/>
        <w:t>tradit Apollodorus, sic dictum quod rami eius</w:t>
        <w:br/>
        <w:t>ex interuallo sponte coeant ceu animantes, post</w:t>
        <w:br/>
        <w:t>digrediantur, concipiant &amp; pariant. Ex cuius tenuillimis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virgis reticulatim compositis atque ita</w:t>
        <w:br/>
        <w:t>consitis hortorum septa impenetrabili compage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fieri scribit.</w:t>
        <w:br/>
      </w:r>
      <w:r>
        <w:rPr>
          <w:rStyle w:val="GrcARELIRE"/>
        </w:rPr>
        <w:t>ιλαύθρωπος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>, quia velut amici solent</w:t>
      </w:r>
      <w:r>
        <w:rPr>
          <w:rStyle w:val="Dfinition"/>
          <w:lang w:val="it-IT"/>
        </w:rPr>
        <w:br/>
      </w:r>
      <w:r>
        <w:rPr>
          <w:rStyle w:val="Dfinition"/>
        </w:rPr>
        <w:t>, sua tenaci asperitate commeantium lacinijs</w:t>
        <w:br/>
        <w:t>obhaereat. Eam ob rem officinis &amp; herbarijs</w:t>
        <w:br/>
        <w:t>vocatur aspergula, licet rectius asperulam dicerent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Dicitur etiam Graecis </w:t>
      </w:r>
      <w:r>
        <w:rPr>
          <w:rStyle w:val="GrcARELIRE"/>
        </w:rPr>
        <w:t>ριλεταίριον</w:t>
      </w:r>
      <w:r>
        <w:rPr>
          <w:rStyle w:val="Dfinition"/>
        </w:rPr>
        <w:t xml:space="preserve"> &amp; </w:t>
      </w:r>
      <w:r>
        <w:rPr>
          <w:rStyle w:val="GrcARELIRE"/>
        </w:rPr>
        <w:t>φιλίστιον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infra dicitur.</w:t>
      </w:r>
      <w:r>
        <w:rPr>
          <w:rStyle w:val="Orth"/>
        </w:rPr>
        <w:br/>
        <w:t>Φιλεῖ</w:t>
      </w:r>
      <w:r>
        <w:rPr>
          <w:rStyle w:val="Dfinition"/>
        </w:rPr>
        <w:t xml:space="preserve">. vsurpari solet </w:t>
      </w:r>
      <w:r>
        <w:rPr>
          <w:rStyle w:val="GrcARELIRE"/>
        </w:rPr>
        <w:t>αὐτὶ τοῦ προσήκει</w:t>
      </w:r>
      <w:r>
        <w:rPr>
          <w:rStyle w:val="Dfinition"/>
        </w:rPr>
        <w:t>, id est conuenit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scribit Galen. lib. de nat. humana.</w:t>
      </w:r>
      <w:r>
        <w:rPr>
          <w:rStyle w:val="Orth"/>
        </w:rPr>
        <w:br/>
        <w:t>Φιλεταίριον</w:t>
      </w:r>
      <w:r>
        <w:rPr>
          <w:rStyle w:val="Dfinition"/>
        </w:rPr>
        <w:t xml:space="preserve">. dicitur </w:t>
      </w:r>
      <w:r>
        <w:rPr>
          <w:rStyle w:val="GrcARELIRE"/>
        </w:rPr>
        <w:t>ἡ ἀπαρίνη</w:t>
      </w:r>
      <w:r>
        <w:rPr>
          <w:rStyle w:val="Dfinition"/>
        </w:rPr>
        <w:t xml:space="preserve"> ab Hippocr. vt Galenus</w:t>
        <w:br/>
        <w:t xml:space="preserve">putat, eandem ob causam qua &amp; </w:t>
      </w:r>
      <w:r>
        <w:rPr>
          <w:rStyle w:val="GrcARELIRE"/>
        </w:rPr>
        <w:t>φιλάνθρωπος</w:t>
      </w:r>
      <w:r>
        <w:rPr>
          <w:rStyle w:val="Dfinition"/>
        </w:rPr>
        <w:br/>
        <w:t xml:space="preserve">nuncupata fuit, quasi </w:t>
      </w:r>
      <w:r>
        <w:rPr>
          <w:rStyle w:val="GrcARELIRE"/>
        </w:rPr>
        <w:t>ριλοῦσα του ἑταίροις</w:t>
      </w:r>
      <w:r>
        <w:rPr>
          <w:rStyle w:val="Dfinition"/>
        </w:rPr>
        <w:t>, quod sodales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amicos diligat. Sic etiam dictam fuisse à</w:t>
        <w:br/>
        <w:t xml:space="preserve">quibusdam </w:t>
      </w:r>
      <w:r>
        <w:rPr>
          <w:rStyle w:val="GrcARELIRE"/>
        </w:rPr>
        <w:t>τὴν πολεμωνίαν</w:t>
      </w:r>
      <w:r>
        <w:rPr>
          <w:rStyle w:val="Dfinition"/>
        </w:rPr>
        <w:t>, Dioscorides author</w:t>
        <w:br/>
        <w:t>est.</w:t>
        <w:br/>
      </w:r>
      <w:r>
        <w:rPr>
          <w:rStyle w:val="Orth"/>
        </w:rPr>
        <w:t>Φιλίππου τρογίσκος</w:t>
      </w:r>
      <w:r>
        <w:rPr>
          <w:rStyle w:val="Dfinition"/>
        </w:rPr>
        <w:t>. est pastillus aduersus dysenteriam</w:t>
        <w:br/>
        <w:t>valens, cuius descriptio habetur apud Paulum</w:t>
        <w:br/>
        <w:t>lib. 7. c. 12.</w:t>
        <w:br/>
        <w:t>t</w:t>
      </w:r>
      <w:r>
        <w:rPr>
          <w:rStyle w:val="GrcARELIRE"/>
        </w:rPr>
        <w:t>ιλίστιον</w:t>
      </w:r>
      <w:r>
        <w:rPr>
          <w:rStyle w:val="Dfinition"/>
        </w:rPr>
        <w:t xml:space="preserve">. dicitur ab Hippoc. </w:t>
      </w:r>
      <w:r>
        <w:rPr>
          <w:rStyle w:val="GrcARELIRE"/>
        </w:rPr>
        <w:t>ἡ ἀπαρίνη</w:t>
      </w:r>
      <w:r>
        <w:rPr>
          <w:rStyle w:val="Dfinition"/>
        </w:rPr>
        <w:t>, vt Galens putat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ἐν τῇ τῶν γλωττῶν ἐξηγήσει</w:t>
      </w:r>
      <w:r>
        <w:rPr>
          <w:rStyle w:val="Dfinition"/>
        </w:rPr>
        <w:t xml:space="preserve">, deriuato </w:t>
      </w:r>
      <w:r>
        <w:rPr>
          <w:rStyle w:val="GrcARELIRE"/>
        </w:rPr>
        <w:t>ἀπὸ τῆς ἰστίας</w:t>
      </w:r>
      <w:r>
        <w:rPr>
          <w:rStyle w:val="Dfinition"/>
        </w:rPr>
        <w:br/>
        <w:t>vocabulo. Namque sua tenaci asperitate commeantium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vestibus &amp; lacinijs adhaerere solet:</w:t>
        <w:br/>
      </w:r>
      <w:r>
        <w:rPr>
          <w:rStyle w:val="GrcARELIRE"/>
        </w:rPr>
        <w:t>ἰστα</w:t>
      </w:r>
      <w:r>
        <w:rPr>
          <w:rStyle w:val="Dfinition"/>
        </w:rPr>
        <w:t xml:space="preserve"> namque apud Ionas idem quod </w:t>
      </w:r>
      <w:r>
        <w:rPr>
          <w:rStyle w:val="GrcARELIRE"/>
        </w:rPr>
        <w:t>ἐστια</w:t>
      </w:r>
      <w:r>
        <w:rPr>
          <w:rStyle w:val="Dfinition"/>
        </w:rPr>
        <w:t xml:space="preserve"> siue vestis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</w:t>
      </w:r>
      <w:r>
        <w:rPr>
          <w:rStyle w:val="Orth"/>
        </w:rPr>
        <w:br/>
        <w:t>Φιλλυρέα</w:t>
      </w:r>
      <w:r>
        <w:rPr>
          <w:rStyle w:val="Dfinition"/>
        </w:rPr>
        <w:t>. arbor est ligustri magnitudine, folijs oleae</w:t>
        <w:br/>
        <w:t>nigrioribus &amp; latioribus, fructu lentisci, nigro,</w:t>
        <w:br/>
        <w:t>subdulci, &amp;t racematim cohaerente. nascitur asperis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Adstringit. Diuersa est </w:t>
      </w:r>
      <w:r>
        <w:rPr>
          <w:rStyle w:val="GrcARELIRE"/>
        </w:rPr>
        <w:t>ἀπὸ τὸν ριλύρας</w:t>
      </w:r>
      <w:r>
        <w:rPr>
          <w:rStyle w:val="Dfinition"/>
        </w:rPr>
        <w:t>, quam</w:t>
        <w:br/>
        <w:t>tiliam plaerique interpretantur, vt prodidit Matthiolus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Φιλοκοτύλη</w:t>
      </w:r>
      <w:r>
        <w:rPr>
          <w:rStyle w:val="Dfinition"/>
          <w:lang w:val="fr-FR"/>
        </w:rPr>
        <w:t>. nomen est emplastri, cuius compositio</w:t>
        <w:br/>
        <w:t>habetur apud Paulum l. 7. c. 17.</w:t>
        <w:br/>
        <w:t xml:space="preserve">" Apud Paul. loco citato </w:t>
      </w:r>
      <w:r>
        <w:rPr>
          <w:rStyle w:val="GrcARELIRE"/>
        </w:rPr>
        <w:t>ριλοκοτύν</w:t>
      </w:r>
      <w:r>
        <w:rPr>
          <w:rStyle w:val="Dfinition"/>
          <w:lang w:val="fr-FR"/>
        </w:rPr>
        <w:t xml:space="preserve"> scriptum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legi; hoc emplastrum dolorem lenire inquit at"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que </w:t>
      </w:r>
      <w:r>
        <w:rPr>
          <w:rStyle w:val="GrcARELIRE"/>
        </w:rPr>
        <w:t>ἐδεικὴν</w:t>
      </w:r>
      <w:r>
        <w:rPr>
          <w:rStyle w:val="Dfinition"/>
          <w:lang w:val="fr-FR"/>
        </w:rPr>
        <w:t xml:space="preserve"> esse id est ad sedem vtile.</w:t>
        <w:br/>
      </w:r>
      <w:r>
        <w:rPr>
          <w:rStyle w:val="Orth"/>
        </w:rPr>
        <w:t>Φιλοκράτοις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fr-FR"/>
        </w:rPr>
        <w:t>. describitur à Celso l. 5. c. 19.</w:t>
      </w:r>
      <w:r>
        <w:rPr>
          <w:rStyle w:val="Orth"/>
          <w:lang w:val="fr-FR"/>
        </w:rPr>
        <w:br/>
      </w:r>
      <w:r>
        <w:rPr>
          <w:rStyle w:val="Orth"/>
        </w:rPr>
        <w:t>Φιλολουτρουῦτες</w:t>
      </w:r>
      <w:r>
        <w:rPr>
          <w:rStyle w:val="Dfinition"/>
          <w:lang w:val="fr-FR"/>
        </w:rPr>
        <w:t>. lauari cupidi apud Gal. comm. 3.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victu acutor. t. 60.</w:t>
        <w:br/>
      </w:r>
      <w:r>
        <w:rPr>
          <w:rStyle w:val="Orth"/>
        </w:rPr>
        <w:t>Φιλοσόρου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ἔμπλαστρος</w:t>
      </w:r>
      <w:r>
        <w:rPr>
          <w:rStyle w:val="Dfinition"/>
          <w:lang w:val="fr-FR"/>
        </w:rPr>
        <w:t>. emplastrum est ad calcitratus vulneraque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tumida. Rumpit enim ea, pusque mouet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cicatricem inducit. Describitur ab Aetio</w:t>
        <w:br/>
        <w:t>tetr. 4. serm. 3. c. 24.</w:t>
      </w:r>
      <w:r>
        <w:rPr>
          <w:rStyle w:val="Orth"/>
          <w:lang w:val="fr-FR"/>
        </w:rPr>
        <w:br/>
      </w:r>
      <w:r>
        <w:rPr>
          <w:rStyle w:val="Orth"/>
        </w:rPr>
        <w:t>Φιλοστάρυλον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κάππαρις</w:t>
      </w:r>
      <w:r>
        <w:rPr>
          <w:rStyle w:val="Dfinition"/>
          <w:lang w:val="fr-FR"/>
        </w:rPr>
        <w:t>, vt ha</w:t>
      </w:r>
      <w:r>
        <w:rPr>
          <w:rStyle w:val="GrcARELIRE"/>
          <w:lang w:val="fr-FR"/>
        </w:rPr>
        <w:t>Φιλορύσικος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nomen est confectionis ad tussim &amp; si„miles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affectus quae describitur l. 7.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c. 5. nomen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etiam est medicamenti stomachici facientis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ad stomachi subuersionem coeliacos &amp; dysen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tericos, describitur l. 8.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Φιλτροδέτης</w:t>
      </w:r>
      <w:r>
        <w:rPr>
          <w:rStyle w:val="Dfinition"/>
          <w:lang w:val="fr-FR"/>
        </w:rPr>
        <w:t xml:space="preserve">. dictus est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πριστερεὼν</w:t>
      </w:r>
      <w:r>
        <w:rPr>
          <w:rStyle w:val="Dfinition"/>
          <w:lang w:val="fr-FR"/>
        </w:rPr>
        <w:t>, vt aubetur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Diosc.</w:t>
        <w:br/>
        <w:t>thor est Diosc. &amp; Apuleius.</w:t>
        <w:br/>
      </w:r>
      <w:r>
        <w:rPr>
          <w:rStyle w:val="GrcARELIRE"/>
        </w:rPr>
        <w:t>φίλτρον</w:t>
      </w:r>
      <w:r>
        <w:rPr>
          <w:rStyle w:val="Dfinition"/>
          <w:lang w:val="fr-FR"/>
        </w:rPr>
        <w:t>. dicitur à nonnullis eo nomine cauitas quę superiori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labro inest, valleculae similis, quae non illepide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quibusdam Latinis lacuna nominatur.</w:t>
      </w:r>
      <w:r>
        <w:rPr>
          <w:rStyle w:val="Dfinition"/>
        </w:rPr>
        <w:t xml:space="preserve">Quae vero in inferiori labro inest </w:t>
      </w:r>
      <w:r>
        <w:rPr>
          <w:rStyle w:val="GrcARELIRE"/>
        </w:rPr>
        <w:t>τόπος</w:t>
      </w:r>
      <w:r>
        <w:rPr>
          <w:rStyle w:val="Dfinition"/>
        </w:rPr>
        <w:t xml:space="preserve"> &amp; </w:t>
      </w:r>
      <w:r>
        <w:rPr>
          <w:rStyle w:val="GrcARELIRE"/>
        </w:rPr>
        <w:t>νύμ</w:t>
      </w:r>
      <w:r>
        <w:rPr>
          <w:rStyle w:val="Dfinition"/>
        </w:rPr>
        <w:t>.</w:t>
        <w:br/>
        <w:t>er dicitur inquit Pollux lib. 2.</w:t>
        <w:br/>
      </w:r>
      <w:r>
        <w:rPr>
          <w:rStyle w:val="GrcARELIRE"/>
        </w:rPr>
        <w:t>φιλτροποτὰ</w:t>
      </w:r>
      <w:r>
        <w:rPr>
          <w:rStyle w:val="Dfinition"/>
        </w:rPr>
        <w:t>. ea medicamenta Caelio Aurel. vocantur</w:t>
        <w:br/>
        <w:t xml:space="preserve">lib. 1. </w:t>
      </w:r>
      <w:r>
        <w:rPr>
          <w:rStyle w:val="GrcARELIRE"/>
        </w:rPr>
        <w:t>τῶν χρον</w:t>
      </w:r>
      <w:r>
        <w:rPr>
          <w:rStyle w:val="Dfinition"/>
        </w:rPr>
        <w:t>. cap. 5. quae epota amorem inducunt</w:t>
      </w:r>
      <w:r>
        <w:rPr>
          <w:rStyle w:val="Dfinition"/>
          <w:lang w:val="it-IT"/>
        </w:rPr>
        <w:br/>
      </w:r>
      <w:r>
        <w:rPr>
          <w:rStyle w:val="Dfinition"/>
        </w:rPr>
        <w:t>. 4</w:t>
      </w:r>
      <w:r>
        <w:rPr>
          <w:rStyle w:val="Orth"/>
        </w:rPr>
        <w:br/>
        <w:t>Φιλυτόστροπα</w:t>
      </w:r>
      <w:r>
        <w:rPr>
          <w:rStyle w:val="Dfinition"/>
        </w:rPr>
        <w:t>. dicuntur quae recidiuas aut morborum</w:t>
        <w:br/>
        <w:t>reuersiones facere solent, aut minantur: dicuntur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ριλόστροφα</w:t>
      </w:r>
      <w:r>
        <w:rPr>
          <w:rStyle w:val="Dfinition"/>
        </w:rPr>
        <w:t xml:space="preserve"> apud Aretaeum.</w:t>
        <w:br/>
      </w:r>
      <w:r>
        <w:rPr>
          <w:rStyle w:val="GrcARELIRE"/>
        </w:rPr>
        <w:t>Φιλ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</w:rPr>
        <w:t>. medicamentum est anodynum, omnium</w:t>
        <w:br/>
        <w:t>eius generis celeberrimum, si quis eo commode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vtatur. Eo autem vti oportet in maximis doloribus</w:t>
      </w:r>
      <w:r>
        <w:rPr>
          <w:rStyle w:val="Dfinition"/>
          <w:lang w:val="it-IT"/>
        </w:rPr>
        <w:br/>
      </w:r>
      <w:r>
        <w:rPr>
          <w:rStyle w:val="Dfinition"/>
        </w:rPr>
        <w:t>, in calidis fluxionibus, &amp; robustis aegri</w:t>
        <w:br/>
        <w:t>viribus, non recenti quidem, sed post tempus</w:t>
        <w:br/>
        <w:t>compositionis annuum, aut saltem semestre.</w:t>
        <w:br/>
        <w:t>Quod si duorum triumue aut quatuor annorum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sit, multo sane est melius, sed nec inutile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sequentibus annis ad decimum vsque, vt</w:t>
        <w:br/>
        <w:t>docet Galen. l. 12. meth. med. Sic dictum est à</w:t>
        <w:br/>
        <w:t>Philone Tarsensi philosopho ac medico vetere</w:t>
        <w:br/>
        <w:t>eius authore. Constat autem, Croci drachmis v.</w:t>
        <w:br/>
        <w:t>Pyrethri drachma 1. Euphorbij drachma. 1. Piperis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Hyoscyami, singulorum drachmis XX.</w:t>
        <w:br/>
        <w:t>Spicae nardi drachma 1. Opij drachmis X. Haec</w:t>
        <w:br/>
        <w:t>tenuissime trita melle Attico excipiuntur. Mandauit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autem Philo eam compositionem versibus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eiusmodi:</w:t>
        <w:br/>
      </w:r>
      <w:r>
        <w:rPr>
          <w:rStyle w:val="Orth"/>
        </w:rPr>
        <w:t>Ταρσέος ἱητροῖο</w:t>
      </w:r>
      <w:r>
        <w:rPr>
          <w:rStyle w:val="GrcARELIRE"/>
        </w:rPr>
        <w:t xml:space="preserve"> μέγα θνητοῖσι Φίλωνος</w:t>
      </w:r>
      <w:r>
        <w:rPr>
          <w:rStyle w:val="Dfinition"/>
        </w:rPr>
        <w:br/>
      </w:r>
      <w:r>
        <w:rPr>
          <w:rStyle w:val="Orth"/>
        </w:rPr>
        <w:t>Εύρεμα πρὸς</w:t>
      </w:r>
      <w:r>
        <w:rPr>
          <w:rStyle w:val="GrcARELIRE"/>
        </w:rPr>
        <w:t xml:space="preserve"> πολλαὶ εἰμὶ παθῶν ὀδύνας</w:t>
      </w:r>
      <w:r>
        <w:rPr>
          <w:rStyle w:val="Dfinition"/>
        </w:rPr>
        <w:t>·</w:t>
        <w:br/>
      </w:r>
      <w:r>
        <w:rPr>
          <w:rStyle w:val="Orth"/>
        </w:rPr>
        <w:t>Εἶτε κόλον</w:t>
      </w:r>
      <w:r>
        <w:rPr>
          <w:rStyle w:val="GrcARELIRE"/>
        </w:rPr>
        <w:t xml:space="preserve"> πάσει τις</w:t>
      </w:r>
      <w:r>
        <w:rPr>
          <w:rStyle w:val="Dfinition"/>
        </w:rPr>
        <w:t xml:space="preserve">, </w:t>
      </w:r>
      <w:r>
        <w:rPr>
          <w:rStyle w:val="GrcARELIRE"/>
        </w:rPr>
        <w:t>ἄπαξ διθὲν</w:t>
      </w:r>
      <w:r>
        <w:rPr>
          <w:rStyle w:val="Dfinition"/>
        </w:rPr>
        <w:t xml:space="preserve">, </w:t>
      </w:r>
      <w:r>
        <w:rPr>
          <w:rStyle w:val="GrcARELIRE"/>
        </w:rPr>
        <w:t>εἴτε τις ἥπαρ</w:t>
      </w:r>
      <w:r>
        <w:rPr>
          <w:rStyle w:val="Dfinition"/>
        </w:rPr>
        <w:t>·</w:t>
        <w:br/>
      </w:r>
      <w:r>
        <w:rPr>
          <w:rStyle w:val="Orth"/>
        </w:rPr>
        <w:t>Εἶτε δυσουρίῃ</w:t>
      </w:r>
      <w:r>
        <w:rPr>
          <w:rStyle w:val="GrcARELIRE"/>
        </w:rPr>
        <w:t xml:space="preserve"> ἴσχεται</w:t>
      </w:r>
      <w:r>
        <w:rPr>
          <w:rStyle w:val="Dfinition"/>
        </w:rPr>
        <w:t xml:space="preserve">, </w:t>
      </w:r>
      <w:r>
        <w:rPr>
          <w:rStyle w:val="GrcARELIRE"/>
        </w:rPr>
        <w:t>εἴτε λίθῳ</w:t>
      </w:r>
      <w:r>
        <w:rPr>
          <w:rStyle w:val="Dfinition"/>
        </w:rPr>
        <w:t>.</w:t>
        <w:br/>
      </w:r>
      <w:r>
        <w:rPr>
          <w:rStyle w:val="Orth"/>
        </w:rPr>
        <w:t>Τῶμαι καὶ</w:t>
      </w:r>
      <w:r>
        <w:rPr>
          <w:rStyle w:val="GrcARELIRE"/>
        </w:rPr>
        <w:t xml:space="preserve"> σπλήνα</w:t>
      </w:r>
      <w:r>
        <w:rPr>
          <w:rStyle w:val="Dfinition"/>
        </w:rPr>
        <w:t xml:space="preserve">, </w:t>
      </w:r>
      <w:r>
        <w:rPr>
          <w:rStyle w:val="GrcARELIRE"/>
        </w:rPr>
        <w:t>καὶ ὀρθόπνοιαν αὐηρὴν</w:t>
      </w:r>
      <w:r>
        <w:rPr>
          <w:rStyle w:val="Dfinition"/>
        </w:rPr>
        <w:t>,</w:t>
        <w:br/>
      </w:r>
      <w:r>
        <w:rPr>
          <w:rStyle w:val="Orth"/>
        </w:rPr>
        <w:t>Καὶ ροίσν</w:t>
      </w:r>
      <w:r>
        <w:rPr>
          <w:rStyle w:val="Dfinition"/>
        </w:rPr>
        <w:t xml:space="preserve">· </w:t>
      </w:r>
      <w:r>
        <w:rPr>
          <w:rStyle w:val="GrcARELIRE"/>
        </w:rPr>
        <w:t>ἴῶμαα πασμὸν ἐνιστάμενον</w:t>
      </w:r>
      <w:r>
        <w:rPr>
          <w:rStyle w:val="Dfinition"/>
        </w:rPr>
        <w:t>,</w:t>
        <w:br/>
      </w:r>
      <w:r>
        <w:rPr>
          <w:rStyle w:val="Orth"/>
        </w:rPr>
        <w:t>Ἡαὶ σρδγερὴν</w:t>
      </w:r>
      <w:r>
        <w:rPr>
          <w:rStyle w:val="GrcARELIRE"/>
        </w:rPr>
        <w:t xml:space="preserve"> πλευεῖτιν</w:t>
      </w:r>
      <w:r>
        <w:rPr>
          <w:rStyle w:val="Dfinition"/>
        </w:rPr>
        <w:t xml:space="preserve">. </w:t>
      </w:r>
      <w:r>
        <w:rPr>
          <w:rStyle w:val="GrcARELIRE"/>
        </w:rPr>
        <w:t>ἀποπόύων δὲ τις αῖμα</w:t>
      </w:r>
      <w:r>
        <w:rPr>
          <w:rStyle w:val="Orth"/>
        </w:rPr>
        <w:br/>
        <w:t>Ἡἐμέων</w:t>
      </w:r>
      <w:r>
        <w:rPr>
          <w:rStyle w:val="Dfinition"/>
        </w:rPr>
        <w:t xml:space="preserve">, </w:t>
      </w:r>
      <w:r>
        <w:rPr>
          <w:rStyle w:val="GrcARELIRE"/>
        </w:rPr>
        <w:t>ἔξει μ</w:t>
      </w:r>
      <w:r>
        <w:rPr>
          <w:rStyle w:val="Dfinition"/>
        </w:rPr>
        <w:t xml:space="preserve">ʼ </w:t>
      </w:r>
      <w:r>
        <w:rPr>
          <w:rStyle w:val="GrcARELIRE"/>
        </w:rPr>
        <w:t>αὐτίπαλον θανάτου</w:t>
      </w:r>
      <w:r>
        <w:rPr>
          <w:rStyle w:val="Dfinition"/>
        </w:rPr>
        <w:t>.</w:t>
        <w:br/>
      </w:r>
      <w:r>
        <w:rPr>
          <w:rStyle w:val="Orth"/>
        </w:rPr>
        <w:t>Παύτα δ</w:t>
      </w:r>
      <w:r>
        <w:rPr>
          <w:rStyle w:val="Dfinition"/>
        </w:rPr>
        <w:t xml:space="preserve">ʼ </w:t>
      </w:r>
      <w:r>
        <w:rPr>
          <w:rStyle w:val="GrcARELIRE"/>
        </w:rPr>
        <w:t>ὅσα σπλάτυοισιν ἐνίσταται ἄλγια παύα</w:t>
      </w:r>
      <w:r>
        <w:rPr>
          <w:rStyle w:val="Dfinition"/>
        </w:rPr>
        <w:t>,</w:t>
        <w:br/>
      </w:r>
      <w:r>
        <w:rPr>
          <w:rStyle w:val="Orth"/>
        </w:rPr>
        <w:t>Βῆχά τε</w:t>
      </w:r>
      <w:r>
        <w:rPr>
          <w:rStyle w:val="GrcARELIRE"/>
        </w:rPr>
        <w:t xml:space="preserve"> καὶ πιτμὸν</w:t>
      </w:r>
      <w:r>
        <w:rPr>
          <w:rStyle w:val="Dfinition"/>
        </w:rPr>
        <w:t xml:space="preserve">, </w:t>
      </w:r>
      <w:r>
        <w:rPr>
          <w:rStyle w:val="GrcARELIRE"/>
        </w:rPr>
        <w:t>λύγγα τε καὶ κατάρον</w:t>
      </w:r>
      <w:r>
        <w:rPr>
          <w:rStyle w:val="Dfinition"/>
        </w:rPr>
        <w:t>.</w:t>
        <w:br/>
      </w:r>
      <w:r>
        <w:rPr>
          <w:rStyle w:val="Orth"/>
        </w:rPr>
        <w:t>Γθρυμναι δὲ</w:t>
      </w:r>
      <w:r>
        <w:rPr>
          <w:rStyle w:val="GrcARELIRE"/>
        </w:rPr>
        <w:t xml:space="preserve"> σοροῖσι</w:t>
      </w:r>
      <w:r>
        <w:rPr>
          <w:rStyle w:val="Dfinition"/>
        </w:rPr>
        <w:t xml:space="preserve">. </w:t>
      </w:r>
      <w:r>
        <w:rPr>
          <w:rStyle w:val="GrcARELIRE"/>
        </w:rPr>
        <w:t>μαθὸν δὲ τις</w:t>
      </w:r>
      <w:r>
        <w:rPr>
          <w:rStyle w:val="Dfinition"/>
        </w:rPr>
        <w:t xml:space="preserve">, </w:t>
      </w:r>
      <w:r>
        <w:rPr>
          <w:rStyle w:val="GrcARELIRE"/>
        </w:rPr>
        <w:t>οὐ βραγύμ</w:t>
      </w:r>
      <w:r>
        <w:rPr>
          <w:rStyle w:val="Dfinition"/>
        </w:rPr>
        <w:t xml:space="preserve">ʼ </w:t>
      </w:r>
      <w:r>
        <w:rPr>
          <w:rStyle w:val="GrcARELIRE"/>
        </w:rPr>
        <w:t>ἔξει</w:t>
      </w:r>
      <w:r>
        <w:rPr>
          <w:rStyle w:val="Orth"/>
        </w:rPr>
        <w:br/>
        <w:t>Δῶρον</w:t>
      </w:r>
      <w:r>
        <w:rPr>
          <w:rStyle w:val="Dfinition"/>
        </w:rPr>
        <w:t xml:space="preserve">. </w:t>
      </w:r>
      <w:r>
        <w:rPr>
          <w:rStyle w:val="Syn"/>
        </w:rPr>
        <w:t>ἐς</w:t>
      </w:r>
      <w:r>
        <w:rPr>
          <w:rStyle w:val="GrcARELIRE"/>
        </w:rPr>
        <w:t xml:space="preserve"> ἀξυνέτοις δ</w:t>
      </w:r>
      <w:r>
        <w:rPr>
          <w:rStyle w:val="Dfinition"/>
        </w:rPr>
        <w:t xml:space="preserve">ʼ </w:t>
      </w:r>
      <w:r>
        <w:rPr>
          <w:rStyle w:val="GrcARELIRE"/>
        </w:rPr>
        <w:t>ἐὶ ἐπόθησα τράν</w:t>
      </w:r>
      <w:r>
        <w:rPr>
          <w:rStyle w:val="Dfinition"/>
        </w:rPr>
        <w:t>.</w:t>
        <w:br/>
      </w:r>
      <w:r>
        <w:rPr>
          <w:rStyle w:val="Orth"/>
        </w:rPr>
        <w:t>Σανθὴν μὲν</w:t>
      </w:r>
      <w:r>
        <w:rPr>
          <w:rStyle w:val="GrcARELIRE"/>
        </w:rPr>
        <w:t xml:space="preserve"> τεῖχα βάλλε μυείπνοον ἰσοσθέοιο</w:t>
      </w:r>
      <w:r>
        <w:rPr>
          <w:rStyle w:val="Dfinition"/>
        </w:rPr>
        <w:t>,</w:t>
        <w:br/>
      </w:r>
      <w:r>
        <w:rPr>
          <w:rStyle w:val="Orth"/>
        </w:rPr>
        <w:t>Οὐ λύθρος</w:t>
      </w:r>
      <w:r>
        <w:rPr>
          <w:rStyle w:val="GrcARELIRE"/>
        </w:rPr>
        <w:t xml:space="preserve"> ἐρμείαις λάμπεται ἐν βοταίαις</w:t>
      </w:r>
      <w:r>
        <w:rPr>
          <w:rStyle w:val="Dfinition"/>
        </w:rPr>
        <w:t>.</w:t>
        <w:br/>
      </w:r>
      <w:r>
        <w:rPr>
          <w:rStyle w:val="Orth"/>
        </w:rPr>
        <w:t>Κρόκκου δὲ</w:t>
      </w:r>
      <w:r>
        <w:rPr>
          <w:rStyle w:val="GrcARELIRE"/>
        </w:rPr>
        <w:t xml:space="preserve"> σταθμὸν ἀρένας αὐέρος</w:t>
      </w:r>
      <w:r>
        <w:rPr>
          <w:rStyle w:val="Dfinition"/>
        </w:rPr>
        <w:t>· (</w:t>
      </w:r>
      <w:r>
        <w:rPr>
          <w:rStyle w:val="GrcARELIRE"/>
        </w:rPr>
        <w:t>οὐ γὰρ ἄδον</w:t>
      </w:r>
      <w:r>
        <w:rPr>
          <w:rStyle w:val="Dfinition"/>
        </w:rPr>
        <w:t>)</w:t>
        <w:br/>
      </w:r>
      <w:r>
        <w:rPr>
          <w:rStyle w:val="Orth"/>
        </w:rPr>
        <w:t>Bάλλε δὲ</w:t>
      </w:r>
      <w:r>
        <w:rPr>
          <w:rStyle w:val="GrcARELIRE"/>
        </w:rPr>
        <w:t xml:space="preserve"> καὶ δραχμὴν ναυπλίου ἐυβοέως</w:t>
      </w:r>
      <w:r>
        <w:rPr>
          <w:rStyle w:val="Dfinition"/>
        </w:rPr>
        <w:t>·</w:t>
        <w:br/>
      </w:r>
      <w:r>
        <w:rPr>
          <w:rStyle w:val="Orth"/>
        </w:rPr>
        <w:t>Καὶ τείτον</w:t>
      </w:r>
      <w:r>
        <w:rPr>
          <w:rStyle w:val="GrcARELIRE"/>
        </w:rPr>
        <w:t xml:space="preserve"> ἐν τρώεσσι μένοιτιάδαο</w:t>
      </w:r>
      <w:r>
        <w:rPr>
          <w:rStyle w:val="Dfinition"/>
        </w:rPr>
        <w:t xml:space="preserve"> c</w:t>
      </w:r>
      <w:r>
        <w:rPr>
          <w:rStyle w:val="GrcARELIRE"/>
        </w:rPr>
        <w:t>ονῆος</w:t>
      </w:r>
      <w:r>
        <w:rPr>
          <w:rStyle w:val="Orth"/>
        </w:rPr>
        <w:br/>
        <w:t>Δρυχμὴν</w:t>
      </w:r>
      <w:r>
        <w:rPr>
          <w:rStyle w:val="Dfinition"/>
        </w:rPr>
        <w:t xml:space="preserve">, </w:t>
      </w:r>
      <w:r>
        <w:rPr>
          <w:rStyle w:val="GrcARELIRE"/>
        </w:rPr>
        <w:t>τὴν μήλων γάσται συζομένην</w:t>
      </w:r>
      <w:r>
        <w:rPr>
          <w:rStyle w:val="Dfinition"/>
        </w:rPr>
        <w:t>.</w:t>
        <w:br/>
      </w:r>
      <w:r>
        <w:rPr>
          <w:rStyle w:val="GrcARELIRE"/>
        </w:rPr>
        <w:t>λκὰς δ</w:t>
      </w:r>
      <w:r>
        <w:rPr>
          <w:rStyle w:val="Dfinition"/>
        </w:rPr>
        <w:t xml:space="preserve">ʼ </w:t>
      </w:r>
      <w:r>
        <w:rPr>
          <w:rStyle w:val="GrcARELIRE"/>
        </w:rPr>
        <w:t>ἀὐγννοῖο πυρώδεος εἴκοει βάλλι</w:t>
      </w:r>
      <w:r>
        <w:rPr>
          <w:rStyle w:val="Dfinition"/>
        </w:rPr>
        <w:t>,</w:t>
        <w:br/>
      </w:r>
      <w:r>
        <w:rPr>
          <w:rStyle w:val="Orth"/>
        </w:rPr>
        <w:t>Εἴκοσι καὶ</w:t>
      </w:r>
      <w:r>
        <w:rPr>
          <w:rStyle w:val="GrcARELIRE"/>
        </w:rPr>
        <w:t xml:space="preserve"> κνάμου θηρὸς ἀπ</w:t>
      </w:r>
      <w:r>
        <w:rPr>
          <w:rStyle w:val="Dfinition"/>
        </w:rPr>
        <w:t xml:space="preserve">ʼ </w:t>
      </w:r>
      <w:r>
        <w:rPr>
          <w:rStyle w:val="GrcARELIRE"/>
        </w:rPr>
        <w:t>ἀρναδίης</w:t>
      </w:r>
      <w:r>
        <w:rPr>
          <w:rStyle w:val="Dfinition"/>
        </w:rPr>
        <w:t>.</w:t>
        <w:br/>
      </w:r>
      <w:r>
        <w:rPr>
          <w:rStyle w:val="Orth"/>
        </w:rPr>
        <w:t>Δραχμὴν καὶ</w:t>
      </w:r>
      <w:r>
        <w:rPr>
          <w:rStyle w:val="GrcARELIRE"/>
        </w:rPr>
        <w:t xml:space="preserve"> ζης ψενδονύμον</w:t>
      </w:r>
      <w:r>
        <w:rPr>
          <w:rStyle w:val="Dfinition"/>
        </w:rPr>
        <w:t xml:space="preserve">, </w:t>
      </w:r>
      <w:r>
        <w:rPr>
          <w:rStyle w:val="GrcARELIRE"/>
        </w:rPr>
        <w:t>ἐν ανέσθρεψ</w:t>
      </w:r>
      <w:r>
        <w:rPr>
          <w:rStyle w:val="Dfinition"/>
        </w:rPr>
        <w:br/>
      </w:r>
      <w:r>
        <w:rPr>
          <w:rStyle w:val="Orth"/>
        </w:rPr>
        <w:t>Χῶρος ὁ</w:t>
      </w:r>
      <w:r>
        <w:rPr>
          <w:rStyle w:val="Dfinition"/>
        </w:rPr>
        <w:t xml:space="preserve"> </w:t>
      </w:r>
      <w:r>
        <w:rPr>
          <w:rStyle w:val="GrcARELIRE"/>
        </w:rPr>
        <w:t>τὴν πίσση ξῦνα λογευσάμενος</w:t>
      </w:r>
      <w:r>
        <w:rPr>
          <w:rStyle w:val="Dfinition"/>
        </w:rPr>
        <w:t>.</w:t>
        <w:br/>
      </w:r>
      <w:r>
        <w:rPr>
          <w:rStyle w:val="Orth"/>
        </w:rPr>
        <w:t>Πῖον δὲ</w:t>
      </w:r>
      <w:r>
        <w:rPr>
          <w:rStyle w:val="GrcARELIRE"/>
        </w:rPr>
        <w:t xml:space="preserve"> γρόψας</w:t>
      </w:r>
      <w:r>
        <w:rPr>
          <w:rStyle w:val="Dfinition"/>
        </w:rPr>
        <w:t xml:space="preserve">, </w:t>
      </w:r>
      <w:r>
        <w:rPr>
          <w:rStyle w:val="GrcARELIRE"/>
        </w:rPr>
        <w:t>ἄἄθρον βάλε πρῶτον ἐπ</w:t>
      </w:r>
      <w:r>
        <w:rPr>
          <w:rStyle w:val="Dfinition"/>
        </w:rPr>
        <w:t xml:space="preserve">ʼ </w:t>
      </w:r>
      <w:r>
        <w:rPr>
          <w:rStyle w:val="GrcARELIRE"/>
        </w:rPr>
        <w:t>ἀυτῶ</w:t>
      </w:r>
      <w:r>
        <w:rPr>
          <w:rStyle w:val="Dfinition"/>
        </w:rPr>
        <w:br/>
      </w:r>
      <w:r>
        <w:rPr>
          <w:rStyle w:val="GrcARELIRE"/>
        </w:rPr>
        <w:t>ῤῥῥεν</w:t>
      </w:r>
      <w:r>
        <w:rPr>
          <w:rStyle w:val="Dfinition"/>
        </w:rPr>
        <w:t xml:space="preserve">, </w:t>
      </w:r>
      <w:r>
        <w:rPr>
          <w:rStyle w:val="GrcARELIRE"/>
        </w:rPr>
        <w:t>ἐνὶ δραχμὰς πέντε δὲς ἐλκόμενον</w:t>
      </w:r>
      <w:r>
        <w:rPr>
          <w:rStyle w:val="Dfinition"/>
        </w:rPr>
        <w:t>.</w:t>
        <w:br/>
      </w:r>
      <w:r>
        <w:rPr>
          <w:rStyle w:val="Orth"/>
        </w:rPr>
        <w:t>Νᾶμα δὲ</w:t>
      </w:r>
      <w:r>
        <w:rPr>
          <w:rStyle w:val="GrcARELIRE"/>
        </w:rPr>
        <w:t xml:space="preserve"> θυγατέρων ταύρων καὶ κεκροπίδεσσι</w:t>
      </w:r>
      <w:r>
        <w:rPr>
          <w:rStyle w:val="Orth"/>
        </w:rPr>
        <w:br/>
        <w:t>Συγγενὲς</w:t>
      </w:r>
      <w:r>
        <w:rPr>
          <w:rStyle w:val="Dfinition"/>
        </w:rPr>
        <w:t xml:space="preserve">, </w:t>
      </w:r>
      <w:r>
        <w:rPr>
          <w:rStyle w:val="GrcARELIRE"/>
        </w:rPr>
        <w:t>οἱ τείκκης ὡς ἐνέποισιν ἐμοὶ</w:t>
      </w:r>
      <w:r>
        <w:rPr>
          <w:rStyle w:val="Dfinition"/>
        </w:rPr>
        <w:t>.</w:t>
        <w:br/>
        <w:t>Quos Philonis versus ego hunc in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Latinos feci.</w:t>
        <w:br/>
        <w:t>En ego languores multos mortalibus aegris</w:t>
        <w:br/>
        <w:t>Nobilem Tarsensis pello Philonis opus.</w:t>
        <w:br/>
      </w:r>
      <w:r>
        <w:rPr>
          <w:rStyle w:val="Dfinition"/>
          <w:lang w:val="fr-FR"/>
        </w:rPr>
        <w:t>Si colon aut hepar, lapis aut vrina retenta</w:t>
        <w:br/>
        <w:t>Infestat, satis est exhibuisse semel.</w:t>
        <w:br/>
        <w:t>Et splenem, &amp; recta flatum ceruice trahentes,</w:t>
        <w:br/>
        <w:t>Spasmum, &amp; quae languent corpora tabe, leuo.</w:t>
        <w:br/>
        <w:t>Pleuritim nocuam, vomitus &amp; sputa cruoris</w:t>
        <w:br/>
        <w:t>Si quis habet, morti protinus hostis ero.</w:t>
        <w:br/>
        <w:t>Quae mala visceribus latitant, tussim atque catarrhum,</w:t>
        <w:br/>
        <w:t>Singultus, &amp; quod strangulat omne fero.</w:t>
        <w:br/>
        <w:t>Mescripsit doctis, si quis me nouerit. ingens</w:t>
        <w:br/>
        <w:t>Donum habet: in stolidas nolo venire manus,</w:t>
        <w:br/>
        <w:t>Spirantem &amp; rutilum pueri crinem accipe, cuius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Mercurij in plantis sanguinis vnda micat.</w:t>
        <w:br/>
        <w:t>Pondus erunt sensus hominis: notissima res est.</w:t>
        <w:br/>
        <w:t>Nauplij &amp; vna simul drachra sit Euboici.</w:t>
        <w:br/>
        <w:t>Quique Menoetiadem letho dedit, illius vnam</w:t>
        <w:br/>
        <w:t>Drachmam, quam clausam seruat ouinus vter.</w:t>
        <w:br/>
        <w:t>His albi igniti bis denas adijce drachmas.</w:t>
        <w:br/>
        <w:t>Atque fabae totidem sint suis Arcadicae.</w:t>
        <w:br/>
      </w:r>
      <w:r>
        <w:rPr>
          <w:rStyle w:val="Dfinition"/>
          <w:lang w:val="it-IT"/>
        </w:rPr>
        <w:t>Drachmaque radicis falso dictae vnica, natae</w:t>
        <w:br/>
        <w:t>In Pissa Iouem vbi delituisse ferunt.</w:t>
        <w:br/>
      </w:r>
      <w:r>
        <w:rPr>
          <w:rStyle w:val="Dfinition"/>
          <w:lang w:val="fr-FR"/>
        </w:rPr>
        <w:t>Cumque pion scribis, Graium praepone virilem</w:t>
        <w:br/>
        <w:t>Articulam: drachmas quinque bis illud agat.</w:t>
        <w:br/>
      </w:r>
      <w:r>
        <w:rPr>
          <w:rStyle w:val="Dfinition"/>
          <w:lang w:val="it-IT"/>
        </w:rPr>
        <w:t>Tum laticem tauri natarum, Cecropidarum</w:t>
        <w:br/>
        <w:t>Affinem, vt Triccae clara propago docet.</w:t>
        <w:br/>
        <w:t>Talis quidem Philonij descriptio apud omnes in</w:t>
        <w:br/>
        <w:t>vsu fuit, ijsdem ex rebus constans, nisi quod apud</w:t>
        <w:br/>
        <w:t>Aetium &amp; Mesuem loco cuphorbij Castoreum</w:t>
        <w:br/>
        <w:t>habetur. Sed &amp; Aetius Philonis successores florem</w:t>
        <w:br/>
        <w:t xml:space="preserve"> iunci odorati, cassiam, amomum &amp; costum</w:t>
        <w:br/>
        <w:t>, alios myrrham &amp; castoreum, plurimos</w:t>
        <w:br/>
        <w:t>vero semina apij, cumini, anisi, dauci &amp; petroselini</w:t>
        <w:br/>
        <w:t xml:space="preserve"> admiscuisse scribit, quibus vis opij hebetior</w:t>
        <w:br/>
        <w:t>redderetur. Alij vero varie permutarunt, atque</w:t>
        <w:br/>
        <w:t>adeo deprauarunt, inter quos fuit Serapio tract.</w:t>
        <w:br/>
        <w:t>7c 8.</w:t>
        <w:br/>
      </w:r>
      <w:r>
        <w:rPr>
          <w:rStyle w:val="GrcARELIRE"/>
        </w:rPr>
        <w:t>ρίλωνος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  <w:lang w:val="it-IT"/>
        </w:rPr>
        <w:t>. describitur à Celso lib. 6. c. 6.</w:t>
        <w:br/>
      </w:r>
      <w:r>
        <w:rPr>
          <w:rStyle w:val="GrcARELIRE"/>
        </w:rPr>
        <w:t>δλότου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ἔμπλαστρος</w:t>
      </w:r>
      <w:r>
        <w:rPr>
          <w:rStyle w:val="Dfinition"/>
          <w:lang w:val="it-IT"/>
        </w:rPr>
        <w:t>. describitur à Celso lib. 5. c. 19.</w:t>
        <w:br/>
        <w:t>piu</w:t>
      </w:r>
      <w:r>
        <w:rPr>
          <w:rStyle w:val="GrcARELIRE"/>
        </w:rPr>
        <w:t>ο</w:t>
      </w:r>
      <w:r>
        <w:rPr>
          <w:rStyle w:val="Dfinition"/>
          <w:lang w:val="it-IT"/>
        </w:rPr>
        <w:t xml:space="preserve">s </w:t>
      </w:r>
      <w:r>
        <w:rPr>
          <w:rStyle w:val="GrcARELIRE"/>
        </w:rPr>
        <w:t>ἡ</w:t>
      </w:r>
      <w:r>
        <w:rPr>
          <w:rStyle w:val="Dfinition"/>
          <w:lang w:val="it-IT"/>
        </w:rPr>
        <w:br/>
      </w:r>
      <w:r>
        <w:rPr>
          <w:rStyle w:val="GrcARELIRE"/>
        </w:rPr>
        <w:t>ῥίμυσις</w:t>
      </w:r>
      <w:r>
        <w:rPr>
          <w:rStyle w:val="Dfinition"/>
          <w:lang w:val="it-IT"/>
        </w:rPr>
        <w:t xml:space="preserve">. est meatuum naturalium praeclusio. </w:t>
      </w:r>
      <w:r>
        <w:rPr>
          <w:rStyle w:val="Dfinition"/>
          <w:lang w:val="fr-FR"/>
        </w:rPr>
        <w:t>Duabus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potissimum de causis accidit, cicatrice quae</w:t>
        <w:br/>
        <w:t>inillis concreuerit, aut carnis incremento quae</w:t>
        <w:br/>
        <w:t>vna in parte redundans cum opposita coaluerit:</w:t>
        <w:br/>
        <w:t>fit &amp; propter inflammationem, vt scripsit Ganus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ἐητρεῖον</w:t>
      </w:r>
      <w:r>
        <w:rPr>
          <w:rStyle w:val="Dfinition"/>
          <w:lang w:val="fr-FR"/>
        </w:rPr>
        <w:t>. Nascitur in omnibus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meatibus &amp; locis quae natura diduci possunt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oculis, labijs, ano, praeputio, vtero. Quorum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omnium eadem causa est, vt eo loco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explicauit. Verum de praeputio frequentius</w:t>
        <w:br/>
        <w:t>dici consueuit sic glandem tegente, vt ea nudari</w:t>
        <w:br/>
        <w:t xml:space="preserve">non possit. </w:t>
      </w:r>
      <w:r>
        <w:rPr>
          <w:rStyle w:val="Dfinition"/>
          <w:lang w:val="it-IT"/>
        </w:rPr>
        <w:t xml:space="preserve">Proprie namque </w:t>
      </w:r>
      <w:r>
        <w:rPr>
          <w:rStyle w:val="GrcARELIRE"/>
        </w:rPr>
        <w:t>ρίμος</w:t>
      </w:r>
      <w:r>
        <w:rPr>
          <w:rStyle w:val="Dfinition"/>
          <w:lang w:val="it-IT"/>
        </w:rPr>
        <w:t xml:space="preserve"> significat nexum</w:t>
        <w:br/>
        <w:t xml:space="preserve"> summi oris perarum &amp; sacculorum, cum</w:t>
        <w:br/>
        <w:t>toto superiore eius ambitu in angustum collecto</w:t>
        <w:br/>
        <w:t xml:space="preserve"> funiculo religantur. Nonnulli capistrationem</w:t>
        <w:br/>
        <w:t xml:space="preserve"> conuerterunt. Quod si è contrario, non praeputium</w:t>
        <w:br/>
        <w:t xml:space="preserve"> modò, sed quaecumque alia naturales</w:t>
        <w:br/>
        <w:t>meatus occludunt, ita retrorsum deducta sint, vt</w:t>
        <w:br/>
        <w:t xml:space="preserve">reduci nequeant, </w:t>
      </w:r>
      <w:r>
        <w:rPr>
          <w:rStyle w:val="GrcARELIRE"/>
        </w:rPr>
        <w:t>παραρίμωσις</w:t>
      </w:r>
      <w:r>
        <w:rPr>
          <w:rStyle w:val="Dfinition"/>
          <w:lang w:val="it-IT"/>
        </w:rPr>
        <w:t xml:space="preserve"> appellatur:</w:t>
        <w:br/>
        <w:t xml:space="preserve">n. Has autem voces </w:t>
      </w:r>
      <w:r>
        <w:rPr>
          <w:rStyle w:val="GrcARELIRE"/>
        </w:rPr>
        <w:t>ρίμον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ρίμωσιν</w:t>
      </w:r>
      <w:r>
        <w:rPr>
          <w:rStyle w:val="Dfinition"/>
          <w:lang w:val="it-IT"/>
        </w:rPr>
        <w:t xml:space="preserve"> de mulierum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locorum clausura Graeci dixerunt, translata vo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 ab his quae alioquin natura sua aperta &amp; pa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tentia, coercentur, &amp; colligantur, vt in saculis</w:t>
        <w:br/>
        <w:t>perisque omnibus fit, quae funiculo à superio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re parte nectuntur; &amp; in mordacibus tantùm equis</w:t>
        <w:br/>
        <w:t xml:space="preserve"> &amp; canibus, in quibus non tantùm inserto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ori freno, sed toto ambitu quasi fibula quadam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colligato, rictu &amp; ore morsus arcetur; id genus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vinculi, Graeci </w:t>
      </w:r>
      <w:r>
        <w:rPr>
          <w:rStyle w:val="GrcARELIRE"/>
        </w:rPr>
        <w:t>ριμον</w:t>
      </w:r>
      <w:r>
        <w:rPr>
          <w:rStyle w:val="Dfinition"/>
          <w:lang w:val="it-IT"/>
        </w:rPr>
        <w:t xml:space="preserve">, &amp; aliquando </w:t>
      </w:r>
      <w:r>
        <w:rPr>
          <w:rStyle w:val="GrcARELIRE"/>
        </w:rPr>
        <w:t>κημὸν</w:t>
      </w:r>
      <w:r>
        <w:rPr>
          <w:rStyle w:val="Dfinition"/>
          <w:lang w:val="it-IT"/>
        </w:rPr>
        <w:t xml:space="preserve"> appel„lauerunt</w:t>
        <w:br/>
        <w:t xml:space="preserve">, nec </w:t>
      </w:r>
      <w:r>
        <w:rPr>
          <w:rStyle w:val="GrcARELIRE"/>
        </w:rPr>
        <w:t>φίμος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φιμοῦν</w:t>
      </w:r>
      <w:r>
        <w:rPr>
          <w:rStyle w:val="Dfinition"/>
          <w:lang w:val="it-IT"/>
        </w:rPr>
        <w:t xml:space="preserve"> Graecis aliud est</w:t>
        <w:br/>
        <w:t>quàm nectere colligaréque &amp; colligando claudere</w:t>
        <w:br/>
        <w:t>".</w:t>
        <w:br/>
      </w:r>
      <w:r>
        <w:rPr>
          <w:rStyle w:val="GrcARELIRE"/>
        </w:rPr>
        <w:t>ιάξεον</w:t>
      </w:r>
      <w:r>
        <w:rPr>
          <w:rStyle w:val="Dfinition"/>
          <w:lang w:val="it-IT"/>
        </w:rPr>
        <w:t>. hoc est, obscurè &amp; indistinctè loquuntur.</w:t>
        <w:br/>
        <w:t>Fictitium nomen est. Galen. in lexico Hippocrat</w:t>
        <w:br/>
        <w:t>.</w:t>
        <w:br/>
      </w:r>
      <w:r>
        <w:rPr>
          <w:rStyle w:val="GrcARELIRE"/>
        </w:rPr>
        <w:t>θλάτυα</w:t>
      </w:r>
      <w:r>
        <w:rPr>
          <w:rStyle w:val="Dfinition"/>
          <w:lang w:val="it-IT"/>
        </w:rPr>
        <w:t>. dicitur ab Hippocr. Ionum lingua per 9,</w:t>
        <w:br/>
        <w:t xml:space="preserve">quod ab alijs per </w:t>
      </w:r>
      <w:r>
        <w:rPr>
          <w:rStyle w:val="GrcARELIRE"/>
        </w:rPr>
        <w:t>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Φλάσμα</w:t>
      </w:r>
      <w:r>
        <w:rPr>
          <w:rStyle w:val="Dfinition"/>
          <w:lang w:val="it-IT"/>
        </w:rPr>
        <w:t xml:space="preserve"> vocatur, hoc est contusio</w:t>
        <w:br/>
        <w:t xml:space="preserve">, vt annotauit Galen. comment. 3.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Dfinition"/>
          <w:lang w:val="it-IT"/>
        </w:rPr>
        <w:br/>
      </w:r>
      <w:r>
        <w:rPr>
          <w:rStyle w:val="GrcARELIRE"/>
        </w:rPr>
        <w:t>ἱπρεῖον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ἐλεξῶδες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ἀγγεῖον</w:t>
      </w:r>
      <w:r>
        <w:rPr>
          <w:rStyle w:val="Dfinition"/>
          <w:lang w:val="it-IT"/>
        </w:rPr>
        <w:t>. venosum vas pro vena.</w:t>
        <w:br/>
      </w:r>
      <w:r>
        <w:rPr>
          <w:rStyle w:val="GrcARELIRE"/>
        </w:rPr>
        <w:t>θλεβοδνῶδες</w:t>
      </w:r>
      <w:r>
        <w:rPr>
          <w:rStyle w:val="Dfinition"/>
          <w:lang w:val="it-IT"/>
        </w:rPr>
        <w:t>. nomen inquit Galen. nouum atque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peregrinum, quo vsus est author prorrhetici, re¬</w:t>
      </w:r>
      <w:r>
        <w:rPr>
          <w:rStyle w:val="Dfinition"/>
          <w:lang w:val="fr-FR"/>
        </w:rPr>
        <w:t>petitque in Coacis: Galen. comment. 3. prorrhet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1. hac voce significari ait </w:t>
      </w:r>
      <w:r>
        <w:rPr>
          <w:rStyle w:val="GrcARELIRE"/>
        </w:rPr>
        <w:t>αλέβας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δινέμένας</w:t>
      </w:r>
      <w:r>
        <w:rPr>
          <w:rStyle w:val="Dfinition"/>
          <w:lang w:val="fr-FR"/>
        </w:rPr>
        <w:t>, id s</w:t>
        <w:br/>
        <w:t>est, arterias agitatas &amp; quasi vibratas, subiungitque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scripsisse quosdam </w:t>
      </w:r>
      <w:r>
        <w:rPr>
          <w:rStyle w:val="GrcARELIRE"/>
        </w:rPr>
        <w:t>ἐλεβον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φλεβοδνώ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</w:t>
      </w:r>
      <w:r>
        <w:rPr>
          <w:rStyle w:val="Dfinition"/>
          <w:lang w:val="fr-FR"/>
        </w:rPr>
        <w:br/>
      </w:r>
      <w:r>
        <w:rPr>
          <w:rStyle w:val="GrcARELIRE"/>
        </w:rPr>
        <w:t>δεα</w:t>
      </w:r>
      <w:r>
        <w:rPr>
          <w:rStyle w:val="Dfinition"/>
          <w:lang w:val="fr-FR"/>
        </w:rPr>
        <w:t>, vel potius vt habetur apud eundem aliquamto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post p</w:t>
      </w:r>
      <w:r>
        <w:rPr>
          <w:rStyle w:val="GrcARELIRE"/>
        </w:rPr>
        <w:t>λεβοτον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, id est, </w:t>
      </w:r>
      <w:r>
        <w:rPr>
          <w:rStyle w:val="GrcARELIRE"/>
        </w:rPr>
        <w:t>ταὶ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τεινομένας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φλέβας</w:t>
      </w:r>
      <w:r>
        <w:rPr>
          <w:rStyle w:val="Dfinition"/>
          <w:lang w:val="fr-FR"/>
        </w:rPr>
        <w:t xml:space="preserve"> ve¬a</w:t>
        <w:br/>
        <w:t>nas tensas: Erotianus illi potius quam huic scri¬6</w:t>
        <w:br/>
        <w:t>pturae assentiri videtur, incedit tamen suspicio a</w:t>
        <w:br/>
        <w:t xml:space="preserve">magna, loco huius vocis </w:t>
      </w:r>
      <w:r>
        <w:rPr>
          <w:rStyle w:val="GrcARELIRE"/>
        </w:rPr>
        <w:t>σλεβοδα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aut </w:t>
      </w:r>
      <w:r>
        <w:rPr>
          <w:rStyle w:val="GrcARELIRE"/>
        </w:rPr>
        <w:t>ρλεβοτο</w:t>
      </w:r>
      <w:r>
        <w:rPr>
          <w:rStyle w:val="GrcARELIRE"/>
          <w:lang w:val="fr-FR"/>
        </w:rPr>
        <w:t>ν</w:t>
      </w:r>
      <w:r>
        <w:rPr>
          <w:rStyle w:val="Dfinition"/>
          <w:lang w:val="fr-FR"/>
        </w:rPr>
        <w:t>ώ</w:t>
      </w:r>
      <w:r>
        <w:rPr>
          <w:rStyle w:val="GrcARELIRE"/>
          <w:lang w:val="fr-FR"/>
        </w:rPr>
        <w:t>δεα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illîc legendum esse </w:t>
      </w:r>
      <w:r>
        <w:rPr>
          <w:rStyle w:val="GrcARELIRE"/>
        </w:rPr>
        <w:t>ἐλεδον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>, nam apud</w:t>
        <w:br/>
        <w:t xml:space="preserve">Hesychium scribitur </w:t>
      </w:r>
      <w:r>
        <w:rPr>
          <w:rStyle w:val="GrcARELIRE"/>
        </w:rPr>
        <w:t>ρλέδον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ἐλυαρία</w:t>
      </w:r>
      <w:r>
        <w:rPr>
          <w:rStyle w:val="Dfinition"/>
          <w:lang w:val="fr-FR"/>
        </w:rPr>
        <w:t xml:space="preserve">; item </w:t>
      </w:r>
      <w:r>
        <w:rPr>
          <w:rStyle w:val="GrcARELIRE"/>
        </w:rPr>
        <w:t>ἄλεδο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GrcARELIRE"/>
        </w:rPr>
        <w:t>νώδη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φλύαρα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ληρώδη</w:t>
      </w:r>
      <w:r>
        <w:rPr>
          <w:rStyle w:val="Dfinition"/>
          <w:lang w:val="fr-FR"/>
        </w:rPr>
        <w:t xml:space="preserve">. Praeterea </w:t>
      </w:r>
      <w:r>
        <w:rPr>
          <w:rStyle w:val="GrcARELIRE"/>
        </w:rPr>
        <w:t>ἐλεδονεῖ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ἀὐαιθητεῖ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ολυαρεῖ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ρλεδονεύεσαι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ρλέῳ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ἐλύω</w:t>
      </w:r>
      <w:r>
        <w:rPr>
          <w:rStyle w:val="Dfinition"/>
          <w:lang w:val="fr-FR"/>
        </w:rPr>
        <w:t>, .</w:t>
        <w:br/>
        <w:t xml:space="preserve">siue </w:t>
      </w:r>
      <w:r>
        <w:rPr>
          <w:rStyle w:val="GrcARELIRE"/>
        </w:rPr>
        <w:t>ολύαω</w:t>
      </w:r>
      <w:r>
        <w:rPr>
          <w:rStyle w:val="Dfinition"/>
          <w:lang w:val="fr-FR"/>
        </w:rPr>
        <w:t>: à Galeno quoque in exegesi vocum,</w:t>
        <w:br/>
        <w:t>Hippocr. p</w:t>
      </w:r>
      <w:r>
        <w:rPr>
          <w:rStyle w:val="GrcARELIRE"/>
        </w:rPr>
        <w:t>λεδον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ἐλύαρον</w:t>
      </w:r>
      <w:r>
        <w:rPr>
          <w:rStyle w:val="Dfinition"/>
          <w:lang w:val="fr-FR"/>
        </w:rPr>
        <w:t xml:space="preserve">; </w:t>
      </w:r>
      <w:r>
        <w:rPr>
          <w:rStyle w:val="GrcARELIRE"/>
        </w:rPr>
        <w:t>αλεδόνες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γὰρ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ρλύα</w:t>
      </w:r>
      <w:r>
        <w:rPr>
          <w:rStyle w:val="GrcARELIRE"/>
          <w:lang w:val="fr-FR"/>
        </w:rPr>
        <w:t>εια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significentur per </w:t>
      </w:r>
      <w:r>
        <w:rPr>
          <w:rStyle w:val="GrcARELIRE"/>
        </w:rPr>
        <w:t>ολεδιν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fr-FR"/>
        </w:rPr>
        <w:t xml:space="preserve"> nugae ineptiae, a</w:t>
        <w:br/>
        <w:t>fatuitas quae sunt delirij signa. 4</w:t>
      </w:r>
      <w:r>
        <w:rPr>
          <w:rStyle w:val="Orth"/>
          <w:lang w:val="fr-FR"/>
        </w:rPr>
        <w:br/>
      </w:r>
      <w:r>
        <w:rPr>
          <w:rStyle w:val="Orth"/>
        </w:rPr>
        <w:t>Φλεβοπαλίαν</w:t>
      </w:r>
      <w:r>
        <w:rPr>
          <w:rStyle w:val="Dfinition"/>
          <w:lang w:val="fr-FR"/>
        </w:rPr>
        <w:t xml:space="preserve">. appellabat Democritus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ἀἀτηρίων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κί</w:t>
      </w:r>
      <w:r>
        <w:rPr>
          <w:rStyle w:val="Dfinition"/>
          <w:lang w:val="fr-FR"/>
        </w:rPr>
        <w:t>¬ 4</w:t>
        <w:br/>
        <w:t>vng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inquit Erotian. veteres enim venas arterias .</w:t>
        <w:br/>
        <w:t>vocabant. 6</w:t>
      </w:r>
      <w:r>
        <w:rPr>
          <w:rStyle w:val="Orth"/>
          <w:lang w:val="fr-FR"/>
        </w:rPr>
        <w:br/>
      </w:r>
      <w:r>
        <w:rPr>
          <w:rStyle w:val="Orth"/>
        </w:rPr>
        <w:t>Φλεβορῥαγίη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ῥῆξις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σλεβῶν</w:t>
      </w:r>
      <w:r>
        <w:rPr>
          <w:rStyle w:val="Dfinition"/>
          <w:lang w:val="fr-FR"/>
        </w:rPr>
        <w:t>. hoc est ruptio venarum:</w:t>
        <w:br/>
        <w:t xml:space="preserve">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πεὶ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fr-FR"/>
        </w:rPr>
        <w:t>, sectione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4.</w:t>
      </w:r>
      <w:r>
        <w:rPr>
          <w:rStyle w:val="Orth"/>
          <w:lang w:val="fr-FR"/>
        </w:rPr>
        <w:br/>
      </w:r>
      <w:r>
        <w:rPr>
          <w:rStyle w:val="Orth"/>
        </w:rPr>
        <w:t>Φλεβοτομία</w:t>
      </w:r>
      <w:r>
        <w:rPr>
          <w:rStyle w:val="Dfinition"/>
          <w:lang w:val="fr-FR"/>
        </w:rPr>
        <w:t>. est sanguinis detractio incisa vena, neque,</w:t>
        <w:br/>
        <w:t>tantum vt docet Galen. in exeg. consuetam illam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scalpello factam, sed quomodocumque diuisis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venis sanguinis vacuationem significat, eo¬a</w:t>
        <w:br/>
        <w:t xml:space="preserve">démque modo </w:t>
      </w:r>
      <w:r>
        <w:rPr>
          <w:rStyle w:val="GrcARELIRE"/>
        </w:rPr>
        <w:t>γλόβοτομιθήναι</w:t>
      </w:r>
      <w:r>
        <w:rPr>
          <w:rStyle w:val="Dfinition"/>
          <w:lang w:val="fr-FR"/>
        </w:rPr>
        <w:t xml:space="preserve"> accipi non tantùm 6</w:t>
        <w:br/>
        <w:t>de vena secta, sed quouis modo diuisa velut extremo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4. Epidemi</w:t>
      </w:r>
      <w:r>
        <w:rPr>
          <w:rStyle w:val="GrcARELIRE"/>
        </w:rPr>
        <w:t>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σλεβοτομηθέντα</w:t>
      </w:r>
      <w:r>
        <w:rPr>
          <w:rStyle w:val="Dfinition"/>
          <w:lang w:val="fr-FR"/>
        </w:rPr>
        <w:t xml:space="preserve"> tam de vena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secta quàm aliàs ex tussi diuisa aut rupta in tumoribus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testium vsurpatur. Est autem phlebotomia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remedium in medicina si quod aliud a</w:t>
        <w:br/>
        <w:t>nobile, &amp; à qua fere semper sumitur curationis e</w:t>
        <w:br/>
        <w:t>principium; per illam omnes qui in venis conditi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sunt humores aequabiliter vacuantur, inde</w:t>
        <w:br/>
        <w:t>corpus vniuersum depletur, illa vtilis demendae e</w:t>
        <w:br/>
        <w:t>non modò plenitudini purae, quaeque ad vasa a</w:t>
        <w:br/>
        <w:t>nuncupatur, sed &amp; impurae quae ad vires esse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simpléxque est venarum cacochymia; vis¬ 4</w:t>
        <w:br/>
        <w:t>cerum enim vitio contractam cacochymiam, a</w:t>
        <w:br/>
        <w:t>venae sectione tutò non emendaueris; sed in vitiosa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illa sanguinis dispositione Galen. sequutus 4</w:t>
        <w:br/>
        <w:t>authoritatem veterum medicorum eum adhibet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cùm scilicet &amp; pituita &amp; flaua bilis atque a</w:t>
        <w:br/>
        <w:t>etiam atra in sanguine exuperant, si modò aetasa</w:t>
        <w:br/>
        <w:t>&amp; vires cum magnitudine morbi consentiant. a</w:t>
        <w:br/>
        <w:t>Haec verò praestat vena secta, seu simpliciter va¬ a</w:t>
        <w:br/>
        <w:t>cuando, seu reuellendo, tractu scilicet in contrarium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illabentis humoris in vicinum latus, in vniuersum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verò morbis medetur, quos vel sangui¬nis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vbertas vel eruptio progenuit, &amp; praesentes as</w:t>
        <w:br/>
        <w:t>quidem sanat venae sectio, impendentes verò,</w:t>
        <w:br/>
        <w:t>arcet. Eius generis maximè sunt synochus om¬ a</w:t>
        <w:br/>
        <w:t>nis febris, partium affectus ex inflammatione ,</w:t>
        <w:br/>
        <w:t>prodeuntes, ceu phrenitis, opthalmia, angina, a</w:t>
        <w:br/>
        <w:t>pleuritis, nephritis, peripneumonia, hepatitis, 4</w:t>
        <w:br/>
        <w:t>sputum sanguinis, eiusdem vomitio, &amp; quae ex u</w:t>
        <w:br/>
        <w:t>naribus vel vtero vel hemorroide plenior eruptio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fit, alijque affectus quamplurimi; omnium,</w:t>
        <w:br/>
        <w:t>denique tum interiorum tum externarum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inflammationes. Sed &amp; morbos qui ex</w:t>
        <w:br/>
        <w:t>impura plenitudine emerserunt, quia superioribus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plurimum cognati sunt, vena secta tollit, &amp;.</w:t>
        <w:br/>
        <w:t>curat, puta carbunculum, furunculum, scabiem.</w:t>
        <w:br/>
        <w:t>omnem humidiorem, causum, cuius putredo est,</w:t>
        <w:br/>
        <w:t>in vasis maioribus; quarum enim febrium, sicut</w:t>
        <w:br/>
        <w:t>intermittentium, non in maioribus vasis fomes,</w:t>
        <w:br/>
        <w:t>putredinis est, illas venae sectione haudquaquam.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5 rectè curaueris, nisi graue quoddam symptoma</w:t>
        <w:br/>
        <w:t>3 acriùs vrgeat. Non modò verò inorbis praesen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tibus, sed &amp; illis impendentibus, consuetis aut</w:t>
        <w:br/>
        <w:t>anniuersarijs, cùmque iam plenitudo causáque</w:t>
        <w:br/>
        <w:t>subesse deprehenditur, succurrit. Sed &amp; citra</w:t>
        <w:br/>
        <w:t>3 plenitudinem atque etiam in penuria vtiliter venna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inciditur, cùm scilicet euidentes causae,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contulio, dolor, vel ardor fluxionem proritant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partis alicuius phiegmonem minatur,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non praesentis, sed incipientis aut immi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nentis morbi magnitudine atque metu fit. Prae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cipuae autem mittendi sanguinis indicationes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virium robur &amp; morbi magnitudo; ex illis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vacuandi quantitas aestimari debet; quanto enim</w:t>
        <w:br/>
      </w:r>
      <w:r>
        <w:rPr>
          <w:rStyle w:val="Guillemetdegoris"/>
        </w:rPr>
        <w:t>„</w:t>
      </w:r>
      <w:r>
        <w:rPr>
          <w:rStyle w:val="Dfinition"/>
        </w:rPr>
        <w:t>maiores valentioresque fuerint, tanto maiorem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euacuationem faciendam esse indicant, vnde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expedit (inquit Hippocr) vsque</w:t>
        <w:br/>
        <w:t>"ad animi defectionem ducere si aeger perferre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possit, sicut in habitu Athletico, atque synochis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febribus; quanto verò illae minores fuerint, ita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è contrario euacuationis quantitatem minuere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oportet, inde nonnunquam </w:t>
      </w:r>
      <w:r>
        <w:rPr>
          <w:rStyle w:val="GrcARELIRE"/>
        </w:rPr>
        <w:t>ἐπικράσει</w:t>
      </w:r>
      <w:r>
        <w:rPr>
          <w:rStyle w:val="Dfinition"/>
        </w:rPr>
        <w:t xml:space="preserve"> dicta, siue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ἐπαγαιρέσι</w:t>
      </w:r>
      <w:r>
        <w:rPr>
          <w:rStyle w:val="Dfinition"/>
        </w:rPr>
        <w:t xml:space="preserve"> vtimur, paulatim vacuando iteratione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facta, idque bis vel ter, nonnunquam saepius, mi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nutatim salubre quippiam pro eo reponentes: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hanc autem mittendi sanguinis quantitatem ex</w:t>
        <w:br/>
        <w:t>"morbi magnitudine atque robore perceptam,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exquisitius atque perfectius euidentium causarum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obseruatio regit ac dirigit. Ex illis causis tres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numerantur interiores &amp; nobis congenitae, tem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peramentum, corporis constitutio, vel habitus,</w:t>
        <w:br/>
        <w:t>"&amp; aetas. Totidem externae &amp; adudentitiae, am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bientis constitutio ex anni tempore, regione,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coeli statu profecta. Vacuatio suppressa vel im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modicè procedens, consuetudo victus, vel ge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neris vitae, vel vacuationis. Illa enim singula vi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 habent maximas, atque ex illis exquisita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 &amp; virium magnitudo maximè nobis elucet.</w:t>
        <w:br/>
      </w:r>
      <w:r>
        <w:rPr>
          <w:rStyle w:val="Guillemetdegoris"/>
        </w:rPr>
        <w:t>„</w:t>
      </w:r>
      <w:r>
        <w:rPr>
          <w:rStyle w:val="Dfinition"/>
        </w:rPr>
        <w:t>Quae omnia de venae sectione cùm verissima</w:t>
        <w:br/>
      </w:r>
      <w:r>
        <w:rPr>
          <w:rStyle w:val="Guillemetdegoris"/>
        </w:rPr>
        <w:t>„</w:t>
      </w:r>
      <w:r>
        <w:rPr>
          <w:rStyle w:val="Dfinition"/>
        </w:rPr>
        <w:t>sint, quid est quaeso cum eo remedij genere ęquis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parandum, quod est purgatione tanto praestan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tius, quanto &amp; illam nobis pro nutu atque ar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bitrio nostro, pro morbi viriúmque ratione mo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derari atque partiri licet. Purgantis verò medi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camenti semel assumpti actionem modò effre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nem, modò languidam atque imbecillam, ne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sistere neque emendare possumus: hinc li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quidò constat quam saepe aduersus Medicos Pa„risienses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iniqui aestimatores sint &amp; iudices qui il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los in omnibus morbis solam venae sectionem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ἀδιαρόρως</w:t>
      </w:r>
      <w:r>
        <w:rPr>
          <w:rStyle w:val="Dfinition"/>
        </w:rPr>
        <w:t xml:space="preserve"> adhibere criminantur, quos aduersum,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tueri atque defendere illos possit eruditissimus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Galeni libellus de curatione per sanguinis mis„sionem</w:t>
      </w:r>
      <w:r>
        <w:rPr>
          <w:rStyle w:val="Dfinition"/>
          <w:lang w:val="it-IT"/>
        </w:rPr>
        <w:br/>
      </w:r>
      <w:r>
        <w:rPr>
          <w:rStyle w:val="Dfinition"/>
        </w:rPr>
        <w:t>, quem illîc tum &amp; alibi passim legimus,</w:t>
        <w:br/>
      </w:r>
      <w:r>
        <w:rPr>
          <w:rStyle w:val="Guillemetdegoris"/>
        </w:rPr>
        <w:t>„</w:t>
      </w:r>
      <w:r>
        <w:rPr>
          <w:rStyle w:val="Dfinition"/>
        </w:rPr>
        <w:t>in omnibus morbis tutò vtilitérque venam se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care, in quibus sanguis vel morbum facit,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causae morbum fouentis rationem habet. Rari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morbi sunt in quibus vtrouis modo non 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praestet, in regione praesertim valde temperata,</w:t>
        <w:br/>
      </w:r>
      <w:r>
        <w:rPr>
          <w:rStyle w:val="Guillemetdegoris"/>
        </w:rPr>
        <w:t>„</w:t>
      </w:r>
      <w:r>
        <w:rPr>
          <w:rStyle w:val="Dfinition"/>
        </w:rPr>
        <w:t>Coelo nebuloso, &amp; perhumido, &amp; incolis as„sueto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victus genere vberiore atque pleniore, quae</w:t>
        <w:br/>
      </w:r>
      <w:r>
        <w:rPr>
          <w:rStyle w:val="Guillemetdegoris"/>
        </w:rPr>
        <w:t>„</w:t>
      </w:r>
      <w:r>
        <w:rPr>
          <w:rStyle w:val="Dfinition"/>
        </w:rPr>
        <w:t>singula sanguinis copiam efficere apta nata sunt;</w:t>
        <w:br/>
        <w:t>" sed de venae sectionem plura diceremus nisi abun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de ijs omnibus scriptum esset à Martino Aca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chia doctore Medico, initio commentariorum</w:t>
        <w:br/>
      </w:r>
      <w:r>
        <w:rPr>
          <w:rStyle w:val="Guillemetdegoris"/>
        </w:rPr>
        <w:t>„</w:t>
      </w:r>
      <w:r>
        <w:rPr>
          <w:rStyle w:val="Dfinition"/>
        </w:rPr>
        <w:t>luorum in artem medicimalem, aquibus omnia</w:t>
        <w:br/>
        <w:t>qui volet repetat ad hunc Iocum pertinentia.</w:t>
        <w:br/>
      </w:r>
      <w:r>
        <w:rPr>
          <w:rStyle w:val="GrcARELIRE"/>
        </w:rPr>
        <w:t>χέγμα</w:t>
      </w:r>
      <w:r>
        <w:rPr>
          <w:rStyle w:val="Dfinition"/>
        </w:rPr>
        <w:t>. pituita. Est omnis humor in nobis frigidus</w:t>
        <w:br/>
        <w:t>humidus. Eius differentiae sunt tres, dulcis, aci¬</w:t>
      </w:r>
      <w:r>
        <w:rPr>
          <w:rStyle w:val="Dfinition"/>
          <w:lang w:val="it-IT"/>
        </w:rPr>
        <w:t>da, salsa. Dulcis sola, vt saporis dulcis natura</w:t>
        <w:br/>
        <w:t>ostendit, naturalis est, benigna, minimum frigida</w:t>
        <w:br/>
        <w:t>, salutaris animanti, &amp; facillime in sanguinem</w:t>
        <w:br/>
        <w:t xml:space="preserve"> vertitur. Dicitur autem dulcis non quod</w:t>
        <w:br/>
        <w:t>dulcedinem eam possideat quam habent mel,</w:t>
        <w:br/>
        <w:t>saccharum &amp; maturi fructus, sed altera dulcis significatione</w:t>
        <w:br/>
        <w:t xml:space="preserve">, qua dulce dicitur </w:t>
      </w:r>
      <w:r>
        <w:rPr>
          <w:rStyle w:val="GrcARELIRE"/>
        </w:rPr>
        <w:t>ἄποιον</w:t>
      </w:r>
      <w:r>
        <w:rPr>
          <w:rStyle w:val="Dfinition"/>
          <w:lang w:val="it-IT"/>
        </w:rPr>
        <w:t xml:space="preserve"> quidem &amp;</w:t>
        <w:br/>
        <w:t>qualitatis expers, sed quod tempore dulcem</w:t>
        <w:br/>
        <w:t>qualitatem facile assumit. Sic enim aqua optima</w:t>
        <w:br/>
        <w:t xml:space="preserve"> dulcis aliquando dicitur: quam tamen saporis</w:t>
        <w:br/>
        <w:t>, odoris &amp; coloris expertem esse oportet. Sic</w:t>
        <w:br/>
        <w:t>quidem pituita dulcis, à</w:t>
      </w:r>
      <w:r>
        <w:rPr>
          <w:rStyle w:val="GrcARELIRE"/>
        </w:rPr>
        <w:t>ποιος</w:t>
      </w:r>
      <w:r>
        <w:rPr>
          <w:rStyle w:val="Dfinition"/>
          <w:lang w:val="it-IT"/>
        </w:rPr>
        <w:t xml:space="preserve"> &amp; insipida est, talemque</w:t>
        <w:br/>
        <w:t xml:space="preserve"> esse oportere Galenus initio libri de atra</w:t>
        <w:br/>
        <w:t>bile prodidit. Gignitur pituita ab imbecilla coctione</w:t>
        <w:br/>
        <w:t xml:space="preserve"> secunda, quae in iecinore &amp; venis peragitur</w:t>
        <w:br/>
        <w:t>, non autem à prima, quae fit in ventriculo,</w:t>
        <w:br/>
        <w:t>nisi forte per accidens, quod primae concoctionis</w:t>
        <w:br/>
        <w:t xml:space="preserve"> errorem secunda emendare non potest, vt</w:t>
        <w:br/>
        <w:t>nec tertia secundae: verum mora spatioque temporis</w:t>
        <w:br/>
        <w:t xml:space="preserve"> aut calore mediocriter aucto in sanguinem</w:t>
        <w:br/>
        <w:t xml:space="preserve"> tandem mutatur. Ob id natura nullum ei</w:t>
        <w:br/>
        <w:t>proprium receptaculum tribuit, vt reliquis humoribus</w:t>
        <w:br/>
        <w:t xml:space="preserve"> &amp; excrementis, sed in venis &amp; habitu</w:t>
        <w:br/>
        <w:t>corporis eam reliquit, quia sit ex dimidio coctum</w:t>
        <w:br/>
        <w:t>alimentum, debeatque non secerni aut vacuari,</w:t>
        <w:br/>
        <w:t>sed in corpore manens alterari. Sunt autem huius</w:t>
        <w:br/>
        <w:t xml:space="preserve"> pituitae duae differentiae. Alia enim crassior</w:t>
        <w:br/>
        <w:t>lentaque est, alia vero in modum aquae liquidior,</w:t>
        <w:br/>
        <w:t xml:space="preserve">&amp; ob id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 xml:space="preserve"> dicta veteribus, quod aquae similis</w:t>
        <w:br/>
        <w:t>sit colore, sapore, odore, consistentia &amp; viribus.</w:t>
        <w:br/>
        <w:t>Pituita autem haec naturalis, mutata benigna &amp;</w:t>
        <w:br/>
        <w:t>naturali qualitate, tum acida, tum salsa euadit:</w:t>
        <w:br/>
        <w:t>vtraque enim praeter naturam est. Sed salsa quidem</w:t>
        <w:br/>
        <w:t xml:space="preserve"> computruit ab externo calore, acida autem</w:t>
        <w:br/>
        <w:t>omnino cruda est in venis à vehementi frigiditate</w:t>
        <w:br/>
        <w:t>. Hae quidem sunt pituitae differentiae, quas, si</w:t>
        <w:br/>
        <w:t xml:space="preserve">lubet, ista methodo potes distinguere. </w:t>
      </w:r>
      <w:r>
        <w:rPr>
          <w:rStyle w:val="Dfinition"/>
          <w:lang w:val="fr-FR"/>
        </w:rPr>
        <w:t>Pituita</w:t>
        <w:br/>
        <w:t>alia naturalis, alia non naturalis est. Naturalis est</w:t>
        <w:br/>
        <w:t>humor frigidus &amp; humidus &amp; sapore dulcis.</w:t>
        <w:br/>
      </w:r>
      <w:r>
        <w:rPr>
          <w:rStyle w:val="Dfinition"/>
          <w:lang w:val="it-IT"/>
        </w:rPr>
        <w:t>Non naturalis vero quae ab ea degenerat. Id</w:t>
        <w:br/>
        <w:t>quod bifariam fieri potest. Aut enim per se desciscit</w:t>
        <w:br/>
        <w:t xml:space="preserve"> à sua natura, aut per alterius humoris admixtionem</w:t>
        <w:br/>
        <w:t>. Per se quidem, vt cum in aquosam</w:t>
        <w:br/>
        <w:t xml:space="preserve">substantiam conuertitur, &amp;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 xml:space="preserve"> dicitur, aut in</w:t>
        <w:br/>
        <w:t>flatuosam, aut in tenuem, aut in crassam &amp; viscosam</w:t>
        <w:br/>
        <w:t>, diciturque tunc non simpliciter pituita,</w:t>
        <w:br/>
        <w:t>sed aquosa, flatuosa, tenuis, crassa, mucilaginosa</w:t>
        <w:br/>
        <w:t>, vitrea, gypsea, atque aliquando etiam salsa,</w:t>
        <w:br/>
        <w:t>nitrosa, acida, cum per putredinem alterata est, &amp;</w:t>
        <w:br/>
        <w:t xml:space="preserve">externam qualitatem induit. </w:t>
      </w:r>
      <w:r>
        <w:rPr>
          <w:rStyle w:val="Dfinition"/>
        </w:rPr>
        <w:t>Per admixtionem</w:t>
        <w:br/>
        <w:t>vero, cum alius humor &amp; coniunctus propriam</w:t>
        <w:br/>
        <w:t>eius temperiem immutat. Misceri autem potest</w:t>
        <w:br/>
        <w:t>sanguis aut flaua bilis, aut melancholicus succus: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</w:t>
      </w:r>
      <w:r>
        <w:rPr>
          <w:rStyle w:val="GrcARELIRE"/>
        </w:rPr>
        <w:t>οἰδήμητα</w:t>
      </w:r>
      <w:r>
        <w:rPr>
          <w:rStyle w:val="Dfinition"/>
        </w:rPr>
        <w:t xml:space="preserve"> etm </w:t>
      </w:r>
      <w:r>
        <w:rPr>
          <w:rStyle w:val="GrcARELIRE"/>
        </w:rPr>
        <w:t>ἀλεγμονώδη</w:t>
      </w:r>
      <w:r>
        <w:rPr>
          <w:rStyle w:val="Dfinition"/>
        </w:rPr>
        <w:t xml:space="preserve">, </w:t>
      </w:r>
      <w:r>
        <w:rPr>
          <w:rStyle w:val="GrcARELIRE"/>
        </w:rPr>
        <w:t>ἐρυσιπελατώδη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σκιῤῥώδη</w:t>
      </w:r>
      <w:r>
        <w:rPr>
          <w:rStyle w:val="Dfinition"/>
        </w:rPr>
        <w:t xml:space="preserve"> compositis nominibus appellantur.</w:t>
        <w:br/>
        <w:t>Sub acida comprehenditur humor ille crudus,</w:t>
        <w:br/>
        <w:t xml:space="preserve">quem Praxagoras </w:t>
      </w:r>
      <w:r>
        <w:rPr>
          <w:rStyle w:val="GrcARELIRE"/>
        </w:rPr>
        <w:t>ἑαλώδη</w:t>
      </w:r>
      <w:r>
        <w:rPr>
          <w:rStyle w:val="Dfinition"/>
        </w:rPr>
        <w:t>, hoc est vitreum, appellauit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crassus &amp; frigidissimus. </w:t>
      </w:r>
      <w:r>
        <w:rPr>
          <w:rStyle w:val="Dfinition"/>
          <w:lang w:val="it-IT"/>
        </w:rPr>
        <w:t>Est &amp; aliud pituitosi</w:t>
        <w:br/>
        <w:t xml:space="preserve"> excrementi genus, quod à cerebro proficiscitur</w:t>
        <w:br/>
        <w:t>. Id enim quia refrigeratum non potest</w:t>
        <w:br/>
        <w:t>alimentum concoquere, ob id pituitam generat</w:t>
        <w:br/>
        <w:t>. Verum forte nec pituitam quis rectè appellet</w:t>
        <w:br/>
        <w:t>, sed mucum &amp; coryzam. Quin &amp; succos crudos</w:t>
        <w:br/>
        <w:t xml:space="preserve"> à pituita vitrea, &amp; vtrumque à pituita vulgo</w:t>
        <w:br/>
        <w:t>vocata Galenus separat lib. 4. sanitatis tuendae.</w:t>
        <w:br/>
        <w:t>Nam crudi succi quanquam de genere sunt pituitae</w:t>
        <w:br/>
        <w:t>, tamen ea minus sunt humidi &amp; plaerumque</w:t>
        <w:br/>
        <w:t xml:space="preserve"> carent lentore: qui si adest, succus fit vitreus</w:t>
        <w:br/>
        <w:t xml:space="preserve"> Praxagorae dictus, insigniter frigidus, sed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minus crassus quam crudus, per eminentiam</w:t>
        <w:br/>
        <w:t>dictus, qui colorem in cute nunc plumbeum,</w:t>
        <w:br/>
        <w:t>nunc liuidum, nunc ex albo &amp; liuido mistum exhibet</w:t>
      </w:r>
      <w:r>
        <w:rPr>
          <w:rStyle w:val="Dfinition"/>
          <w:lang w:val="it-IT"/>
        </w:rPr>
        <w:br/>
      </w:r>
      <w:r>
        <w:rPr>
          <w:rStyle w:val="Dfinition"/>
        </w:rPr>
        <w:t>. Succus ergo crudus proprie dictus est frigidus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crasus: pituita autem quanquam succus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crudus &amp; frigidus, non tamen crassa est,</w:t>
        <w:br/>
        <w:t>quia humiditatem multam habet &amp; spiritum flatulentum</w:t>
      </w:r>
      <w:r>
        <w:rPr>
          <w:rStyle w:val="Dfinition"/>
          <w:lang w:val="it-IT"/>
        </w:rPr>
        <w:br/>
      </w:r>
      <w:r>
        <w:rPr>
          <w:rStyle w:val="Dfinition"/>
        </w:rPr>
        <w:t>. Potest autem &amp; ad pituitam reduci</w:t>
        <w:br/>
      </w:r>
      <w:r>
        <w:rPr>
          <w:rStyle w:val="GrcARELIRE"/>
        </w:rPr>
        <w:t>χὸρ</w:t>
      </w:r>
      <w:r>
        <w:rPr>
          <w:rStyle w:val="Dfinition"/>
        </w:rPr>
        <w:t>, id est, serosum &amp; aquosum excrementum,</w:t>
        <w:br/>
        <w:t>quod per vrinas sudoresque vacuari debet, &amp;</w:t>
        <w:br/>
        <w:t>misso languini supernatat pro humorum natura</w:t>
        <w:br/>
        <w:t xml:space="preserve">varium. </w:t>
      </w:r>
      <w:r>
        <w:rPr>
          <w:rStyle w:val="Dfinition"/>
          <w:lang w:val="it-IT"/>
        </w:rPr>
        <w:t xml:space="preserve">Dicitur </w:t>
      </w:r>
      <w:r>
        <w:rPr>
          <w:rStyle w:val="GrcARELIRE"/>
        </w:rPr>
        <w:t>ἐλέγμα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rStyle w:val="Dfinition"/>
          <w:lang w:val="it-IT"/>
        </w:rPr>
        <w:t xml:space="preserve"> contrario</w:t>
        <w:br/>
        <w:t xml:space="preserve"> sensu, quasi minime vstum. Hippocrates tamen</w:t>
        <w:br/>
        <w:t xml:space="preserve"> alicubi in propria significatione </w:t>
      </w:r>
      <w:r>
        <w:rPr>
          <w:rStyle w:val="GrcARELIRE"/>
        </w:rPr>
        <w:t>τ</w:t>
      </w:r>
      <w:r>
        <w:rPr>
          <w:rStyle w:val="Dfinition"/>
          <w:lang w:val="it-IT"/>
        </w:rPr>
        <w:t>em crt</w:t>
      </w:r>
      <w:r>
        <w:rPr>
          <w:rStyle w:val="GrcARELIRE"/>
        </w:rPr>
        <w:t>γ</w:t>
      </w:r>
      <w:r>
        <w:rPr>
          <w:rStyle w:val="Dfinition"/>
          <w:lang w:val="it-IT"/>
        </w:rPr>
        <w:t>ua</w:t>
      </w:r>
      <w:r>
        <w:rPr>
          <w:rStyle w:val="GrcARELIRE"/>
          <w:lang w:val="it-IT"/>
        </w:rPr>
        <w:t>τ</w:t>
      </w:r>
      <w:r>
        <w:rPr>
          <w:rStyle w:val="Dfinition"/>
          <w:lang w:val="it-IT"/>
        </w:rPr>
        <w:t>me</w:t>
        <w:br/>
        <w:t xml:space="preserve"> nomen vsurpauit, vt in fine sect. 2. prognost.</w:t>
        <w:br/>
        <w:t xml:space="preserve">scribens, </w:t>
      </w:r>
      <w:r>
        <w:rPr>
          <w:rStyle w:val="GrcARELIRE"/>
        </w:rPr>
        <w:t>οιακὶ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ὑπγόνδεια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γλέγματος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</w:t>
      </w:r>
      <w:r>
        <w:rPr>
          <w:rStyle w:val="Dfinition"/>
          <w:lang w:val="it-IT"/>
        </w:rPr>
        <w:br/>
      </w:r>
      <w:r>
        <w:rPr>
          <w:rStyle w:val="GrcARELIRE"/>
        </w:rPr>
        <w:t>ἐγίηηντα</w:t>
      </w:r>
      <w:r>
        <w:rPr>
          <w:rStyle w:val="Dfinition"/>
          <w:lang w:val="it-IT"/>
        </w:rPr>
        <w:t>. Neque enim putandum est eo loco humorem</w:t>
        <w:br/>
        <w:t xml:space="preserve"> phlematicum intelligi, sed potius calorem</w:t>
        <w:br/>
        <w:t xml:space="preserve"> quemdam &amp; aestum praeter naturam in hypochondrijs</w:t>
        <w:br/>
        <w:t xml:space="preserve"> conceptum, vt in eius loci explicatione</w:t>
        <w:br/>
        <w:t xml:space="preserve"> Galeno visum fuit.</w:t>
        <w:br/>
        <w:t xml:space="preserve">Idem quoque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φλόγμα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φλό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γυον</w:t>
      </w:r>
      <w:r>
        <w:rPr>
          <w:rStyle w:val="Dfinition"/>
          <w:lang w:val="it-IT"/>
        </w:rPr>
        <w:t xml:space="preserve"> indicare scribit, </w:t>
      </w:r>
      <w:r>
        <w:rPr>
          <w:rStyle w:val="GrcARELIRE"/>
        </w:rPr>
        <w:t>οὐ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μόνον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τοῦτον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λευ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t>b</w:t>
      </w:r>
      <w:r>
        <w:rPr>
          <w:rStyle w:val="GrcARELIRE"/>
          <w:lang w:val="it-IT"/>
        </w:rPr>
        <w:t>νγ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υκεν</w:t>
      </w:r>
      <w:r>
        <w:rPr>
          <w:rStyle w:val="Dfinition"/>
          <w:lang w:val="it-IT"/>
        </w:rPr>
        <w:t>. Sed &amp; Prodico Hippocratis magii</w:t>
        <w:br/>
        <w:t xml:space="preserve"> stro in more loquendi fuit, flauam bilem &amp; aestuantem</w:t>
        <w:br/>
        <w:t xml:space="preserve">" humorem omnem appellare </w:t>
      </w:r>
      <w:r>
        <w:rPr>
          <w:rStyle w:val="GrcARELIRE"/>
        </w:rPr>
        <w:t>ρλέγμα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περλέχθαι</w:t>
      </w:r>
      <w:r>
        <w:rPr>
          <w:rStyle w:val="Dfinition"/>
          <w:lang w:val="it-IT"/>
        </w:rPr>
        <w:t xml:space="preserve"> vt author Galen. est lib. 2. de fa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cult. natur. Hippocrates vero praeter iam cita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tum locum, hoc in eodem sensu </w:t>
      </w:r>
      <w:r>
        <w:rPr>
          <w:rStyle w:val="GrcARELIRE"/>
        </w:rPr>
        <w:t>ρλέγματος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it-IT"/>
        </w:rPr>
        <w:t>cem</w:t>
        <w:br/>
        <w:t xml:space="preserve"> vsurpauit,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θερμότητος</w:t>
      </w:r>
      <w:r>
        <w:rPr>
          <w:rStyle w:val="Dfinition"/>
          <w:lang w:val="it-IT"/>
        </w:rPr>
        <w:t xml:space="preserve"> vt lib. de arte sub</w:t>
        <w:br/>
        <w:t>finem. Sed &amp; semel atque iterum hoc idem obj</w:t>
        <w:br/>
        <w:t xml:space="preserve"> seruauimus in libello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>, vbi, ne alia con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t>secter</w:t>
        <w:br/>
        <w:t xml:space="preserve">, </w:t>
      </w:r>
      <w:r>
        <w:rPr>
          <w:rStyle w:val="GrcARELIRE"/>
        </w:rPr>
        <w:t>τύρος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σήσαμα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σταρὶς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κομιστικὰ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ἀλεγματώ</w:t>
      </w:r>
      <w:r>
        <w:rPr>
          <w:rStyle w:val="Dfinition"/>
          <w:lang w:val="it-IT"/>
        </w:rPr>
        <w:t>dta</w:t>
        <w:br/>
        <w:t>" vocantur, quae libro 2. de diaeta, agnita inter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υστνὰ</w:t>
      </w:r>
      <w:r>
        <w:rPr>
          <w:rStyle w:val="Dfinition"/>
          <w:lang w:val="it-IT"/>
        </w:rPr>
        <w:t xml:space="preserve"> fuerant, &amp; li.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ἄνθρωπον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ρλεγ</w:t>
      </w:r>
      <w:r>
        <w:rPr>
          <w:rStyle w:val="GrcARELIRE"/>
          <w:lang w:val="it-IT"/>
        </w:rPr>
        <w:t>ὁ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ματυδιστατὰ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σιία</w:t>
      </w:r>
      <w:r>
        <w:rPr>
          <w:rStyle w:val="Dfinition"/>
          <w:lang w:val="it-IT"/>
        </w:rPr>
        <w:t xml:space="preserve"> vocantur, non quidem pituitosissimi</w:t>
        <w:br/>
        <w:t>" cibi vt Caluus &amp; Cornarius interpretati</w:t>
        <w:br/>
        <w:t>"sunt, sed calidissimi &amp; pene vrentes; hoc &amp; in</w:t>
        <w:br/>
        <w:t>"significato vsurpata vox legitur ab eodem lib. c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γνῆς</w:t>
      </w:r>
      <w:r>
        <w:rPr>
          <w:rStyle w:val="Dfinition"/>
          <w:lang w:val="it-IT"/>
        </w:rPr>
        <w:t xml:space="preserve">, &amp; initio libr. 4. </w:t>
      </w:r>
      <w:r>
        <w:rPr>
          <w:rStyle w:val="GrcARELIRE"/>
        </w:rPr>
        <w:t>τρὶ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νέσων</w:t>
      </w:r>
      <w:r>
        <w:rPr>
          <w:rStyle w:val="Dfinition"/>
          <w:lang w:val="it-IT"/>
        </w:rPr>
        <w:t>, vbi Hippocr. quan</w:t>
        <w:br/>
        <w:t xml:space="preserve"> tuor humoris species in viro &amp; muliere constituit</w:t>
        <w:br/>
        <w:t>", scilicet phlegma, sanguinem, bilem, &amp; hydropem</w:t>
        <w:br/>
        <w:t xml:space="preserve">" siue aquam, vt per </w:t>
      </w:r>
      <w:r>
        <w:rPr>
          <w:rStyle w:val="GrcARELIRE"/>
        </w:rPr>
        <w:t>ρλέγμα</w:t>
      </w:r>
      <w:r>
        <w:rPr>
          <w:rStyle w:val="Dfinition"/>
          <w:lang w:val="it-IT"/>
        </w:rPr>
        <w:t xml:space="preserve"> ijs locis non</w:t>
        <w:br/>
        <w:t>"pituitam, sed atram bilem calidam &amp; pene vrentem</w:t>
        <w:br/>
        <w:t>" nonnulli intelligant, quamquam haec exe</w:t>
        <w:br/>
        <w:t xml:space="preserve"> plicatio locis supra citatis minus conuenire vin</w:t>
        <w:br/>
        <w:t xml:space="preserve"> detur, praesertim cum eodem libr. de genitura,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libro de natura humana, huiusmodi quatuor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humores homini congenitos esse, proindeque</w:t>
        <w:br/>
        <w:t>naturales constituat, bilis autem atra ex adustio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ne genita naturalis non sit sed praeter naturam.</w:t>
        <w:br/>
      </w:r>
      <w:r>
        <w:rPr>
          <w:rStyle w:val="GrcARELIRE"/>
        </w:rPr>
        <w:t>λεγμαγωγὰ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φάρμακα</w:t>
      </w:r>
      <w:r>
        <w:rPr>
          <w:rStyle w:val="Dfinition"/>
          <w:lang w:val="it-IT"/>
        </w:rPr>
        <w:t>. dicuntur medicamenta pituitam</w:t>
        <w:br/>
        <w:t xml:space="preserve"> purgantia, velut Agaricus, turpethum, Hermodactylus</w:t>
        <w:br/>
        <w:t>, colocynthis aliaque eiusmodi com„plura</w:t>
        <w:br/>
        <w:t>.</w:t>
        <w:br/>
      </w:r>
      <w:r>
        <w:rPr>
          <w:rStyle w:val="GrcARELIRE"/>
        </w:rPr>
        <w:t>πεγματίαι</w:t>
      </w:r>
      <w:r>
        <w:rPr>
          <w:rStyle w:val="Dfinition"/>
          <w:lang w:val="it-IT"/>
        </w:rPr>
        <w:t>. apud Hippocr. pituitosi dicuntur, biliosis</w:t>
        <w:br/>
        <w:t xml:space="preserve"> oppositi qui &amp; </w:t>
      </w:r>
      <w:r>
        <w:rPr>
          <w:rStyle w:val="GrcARELIRE"/>
        </w:rPr>
        <w:t>ὁλεγμάπιοι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ιγματίτης</w:t>
      </w:r>
      <w:r>
        <w:rPr>
          <w:rStyle w:val="Dfinition"/>
          <w:lang w:val="it-IT"/>
        </w:rPr>
        <w:t>. appellatur Aretaeo lib. 2. de diuturn. c.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1. Illa hydropis species in qua corpus omne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tumescit ex pituita alba, crassa, &amp; frigida; idem</w:t>
        <w:br/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qui </w:t>
      </w:r>
      <w:r>
        <w:rPr>
          <w:rStyle w:val="GrcARELIRE"/>
        </w:rPr>
        <w:t>λευκορλεγματίας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εγμαίνεν</w:t>
      </w:r>
      <w:r>
        <w:rPr>
          <w:rStyle w:val="Dfinition"/>
          <w:lang w:val="it-IT"/>
        </w:rPr>
        <w:t>. vri, incendi, ardere, inflammari, apud</w:t>
        <w:br/>
        <w:t>Hippocratem, sicut explicat Galenus comm.</w:t>
        <w:br/>
        <w:t xml:space="preserve">I. in prognost. Inde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φλεγμαίνοντα</w:t>
      </w:r>
      <w:r>
        <w:rPr>
          <w:rStyle w:val="Dfinition"/>
          <w:lang w:val="it-IT"/>
        </w:rPr>
        <w:t>, vt idem docet</w:t>
        <w:br/>
        <w:t xml:space="preserve">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ὀξίων</w:t>
      </w:r>
      <w:r>
        <w:rPr>
          <w:rStyle w:val="Dfinition"/>
          <w:lang w:val="it-IT"/>
        </w:rPr>
        <w:t>, ex Hippocratis</w:t>
        <w:br/>
        <w:t xml:space="preserve"> consuetudine dicuntur morbi omnes quibus</w:t>
        <w:br/>
        <w:t xml:space="preserve"> ardor &amp; calor inest. A quo tamen loquendi</w:t>
        <w:br/>
        <w:t xml:space="preserve">more deflexit ille qui in libro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ὄξεων</w:t>
      </w:r>
      <w:r>
        <w:rPr>
          <w:rStyle w:val="Dfinition"/>
          <w:lang w:val="it-IT"/>
        </w:rPr>
        <w:t xml:space="preserve"> ea</w:t>
        <w:br/>
        <w:t>scripsit quae post habitum de balneo sermonem</w:t>
      </w:r>
      <w:r>
        <w:rPr>
          <w:rStyle w:val="Dfinition"/>
        </w:rPr>
        <w:t xml:space="preserve">addita sunt, </w:t>
      </w:r>
      <w:r>
        <w:rPr>
          <w:rStyle w:val="GrcARELIRE"/>
        </w:rPr>
        <w:t>ὶλεγμαίνοντα ἀποχένδεια</w:t>
      </w:r>
      <w:r>
        <w:rPr>
          <w:rStyle w:val="Dfinition"/>
        </w:rPr>
        <w:t xml:space="preserve"> appellans quę</w:t>
        <w:br/>
        <w:t>in tumorem sublata sunt.</w:t>
        <w:br/>
      </w:r>
      <w:r>
        <w:rPr>
          <w:rStyle w:val="GrcARELIRE"/>
        </w:rPr>
        <w:t>ἀκγμαί</w:t>
      </w:r>
      <w:r>
        <w:rPr>
          <w:rStyle w:val="Dfinition"/>
        </w:rPr>
        <w:t>, aestus, ardores, inflammationes. Vsurpatur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nomen ab Hippocrate, siue eo nomne,</w:t>
        <w:br/>
        <w:t xml:space="preserve">inquit Galenus, intelligat </w:t>
      </w:r>
      <w:r>
        <w:rPr>
          <w:rStyle w:val="GrcARELIRE"/>
        </w:rPr>
        <w:t>ταὶ ἴδίως ὀνομαζομέναι</w:t>
      </w:r>
      <w:r>
        <w:rPr>
          <w:rStyle w:val="Dfinition"/>
        </w:rPr>
        <w:br/>
      </w:r>
      <w:r>
        <w:rPr>
          <w:rStyle w:val="GrcARELIRE"/>
        </w:rPr>
        <w:t>ρλεγμοναὶ</w:t>
      </w:r>
      <w:r>
        <w:rPr>
          <w:rStyle w:val="Dfinition"/>
        </w:rPr>
        <w:t>, siue vna cum ijs comprehendat etiam</w:t>
        <w:br/>
        <w:t>febres pro veteri huius nominis significatione.</w:t>
        <w:br/>
        <w:t>Dicuntur etiam ab Hippocr. aphor. 23. lib. 5.</w:t>
        <w:br/>
      </w:r>
      <w:r>
        <w:rPr>
          <w:rStyle w:val="GrcARELIRE"/>
        </w:rPr>
        <w:t>ἐππρλοήσματα</w:t>
      </w:r>
      <w:r>
        <w:rPr>
          <w:rStyle w:val="Dfinition"/>
        </w:rPr>
        <w:t>.</w:t>
        <w:br/>
      </w:r>
      <w:r>
        <w:rPr>
          <w:rStyle w:val="GrcARELIRE"/>
        </w:rPr>
        <w:t>ῥλεγμονὴ</w:t>
      </w:r>
      <w:r>
        <w:rPr>
          <w:rStyle w:val="Dfinition"/>
        </w:rPr>
        <w:t>. inflammatio. Duobus modis dicitur. vno</w:t>
        <w:br/>
        <w:t>quidem generaliter omnis ardor citra tumorem,</w:t>
        <w:br/>
        <w:t>vel etiam tumor cui dolor &amp; ardor, qui proprie</w:t>
        <w:br/>
      </w:r>
      <w:r>
        <w:rPr>
          <w:rStyle w:val="GrcARELIRE"/>
        </w:rPr>
        <w:t>ρλέγωοις</w:t>
      </w:r>
      <w:r>
        <w:rPr>
          <w:rStyle w:val="Dfinition"/>
        </w:rPr>
        <w:t xml:space="preserve"> dicitur, inest, siue is à sanguine, siue à bile</w:t>
      </w:r>
      <w:r>
        <w:rPr>
          <w:rStyle w:val="Dfinition"/>
          <w:lang w:val="it-IT"/>
        </w:rPr>
        <w:br/>
      </w:r>
      <w:r>
        <w:rPr>
          <w:rStyle w:val="Dfinition"/>
        </w:rPr>
        <w:t>, siue ab humore melancholico gignatur. Haec</w:t>
        <w:br/>
        <w:t xml:space="preserve">fuit apud Hippocratem &amp; veteres </w:t>
      </w:r>
      <w:r>
        <w:rPr>
          <w:rStyle w:val="GrcARELIRE"/>
        </w:rPr>
        <w:t>ὸ ρλεγμονῆς</w:t>
      </w:r>
      <w:r>
        <w:rPr>
          <w:rStyle w:val="Dfinition"/>
        </w:rPr>
        <w:t xml:space="preserve"> significatio: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non aliter quam </w:t>
      </w:r>
      <w:r>
        <w:rPr>
          <w:rStyle w:val="GrcARELIRE"/>
        </w:rPr>
        <w:t>αὐτὶ τῆν φλογώσεως</w:t>
      </w:r>
      <w:r>
        <w:rPr>
          <w:rStyle w:val="Dfinition"/>
        </w:rPr>
        <w:br/>
        <w:t>eam vocem vsurpauit. Altero vero specialius dicitur</w:t>
      </w:r>
      <w:r>
        <w:rPr>
          <w:rStyle w:val="Dfinition"/>
          <w:lang w:val="it-IT"/>
        </w:rPr>
        <w:br/>
      </w:r>
      <w:r>
        <w:rPr>
          <w:rStyle w:val="Dfinition"/>
        </w:rPr>
        <w:t>, &amp; ab Erasistrati seculo coepit vsurpari ad</w:t>
        <w:br/>
        <w:t>illos tumores significandos quibus non modo</w:t>
        <w:br/>
        <w:t>calor accedit, sed renixus etiam &amp; pulsus &amp; rubor: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 enim quia frequentius contingunt, idcirco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totius generis appellationem sibi vendicarunt</w:t>
      </w:r>
      <w:r>
        <w:rPr>
          <w:rStyle w:val="Dfinition"/>
          <w:lang w:val="it-IT"/>
        </w:rPr>
        <w:br/>
      </w:r>
      <w:r>
        <w:rPr>
          <w:rStyle w:val="Dfinition"/>
        </w:rPr>
        <w:t>, quos tamen Hippocrates non p</w:t>
      </w:r>
      <w:r>
        <w:rPr>
          <w:rStyle w:val="GrcARELIRE"/>
        </w:rPr>
        <w:t>λεγμοναὶ</w:t>
      </w:r>
      <w:r>
        <w:rPr>
          <w:rStyle w:val="Dfinition"/>
        </w:rPr>
        <w:t>, sed</w:t>
        <w:br/>
        <w:t xml:space="preserve">composito nomine </w:t>
      </w:r>
      <w:r>
        <w:rPr>
          <w:rStyle w:val="GrcARELIRE"/>
        </w:rPr>
        <w:t>σαληρὰ καὶ ἐπώδανα οἰδήματο</w:t>
      </w:r>
      <w:r>
        <w:rPr>
          <w:rStyle w:val="Dfinition"/>
        </w:rPr>
        <w:t>,</w:t>
        <w:br/>
        <w:t>hoc est duros &amp; dolorificos tumores, vocare</w:t>
        <w:br/>
        <w:t>consueuit, vt docet Galen. comment. 1. &amp; 2. in</w:t>
        <w:br/>
        <w:t>prognost. Est autem huius phlegmones specialiter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dictae continens causa sanguis, subiectum</w:t>
        <w:br/>
        <w:t>autem musculus. Quippe calidus &amp; copiosus</w:t>
        <w:br/>
        <w:t>sanguis, vbi in musculum procubuit, feruorem</w:t>
        <w:br/>
        <w:t>inducit aliaque plurima symptomata, appellaturque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morbus ipse </w:t>
      </w:r>
      <w:r>
        <w:rPr>
          <w:rStyle w:val="GrcARELIRE"/>
        </w:rPr>
        <w:t>ρλεγμονὴ</w:t>
      </w:r>
      <w:r>
        <w:rPr>
          <w:rStyle w:val="Dfinition"/>
        </w:rPr>
        <w:t>. Ac primum quidem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maiores arteriae venaeque opplentur atque</w:t>
        <w:br/>
        <w:t>distenduntur, vt quae abundantiae non sufficiant,</w:t>
        <w:br/>
        <w:t>ab his deinceps minores, atque ita res procedit,</w:t>
        <w:br/>
        <w:t>donec ad minimas sit peruentum. Mox, si fluxio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sistitur, sed in ijs valenter impacta est,</w:t>
        <w:br/>
        <w:t>nec in ijs satis continetur, partim eius per ipsarum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ora, partim per tunicas veluti colatum foras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ea spatia quae inter vasa sunt, transmittitur</w:t>
      </w:r>
      <w:r>
        <w:rPr>
          <w:rStyle w:val="Dfinition"/>
          <w:lang w:val="it-IT"/>
        </w:rPr>
        <w:br/>
      </w:r>
      <w:r>
        <w:rPr>
          <w:rStyle w:val="Dfinition"/>
        </w:rPr>
        <w:t>, sic vt etiam omnia loca spatiaque ipsa vacus,</w:t>
        <w:br/>
        <w:t>quae inter prima sunt corpora, fluxione impleantur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Sic omnia ab humore omnique ex parte incalescunt</w:t>
        <w:br/>
        <w:t xml:space="preserve"> ac perfunduntur. Ea sunt nerui, ligamenta</w:t>
        <w:br/>
        <w:t>, membranae, caro ipsa, anteque haec arteriae</w:t>
        <w:br/>
        <w:t xml:space="preserve"> &amp; venae, quae scilicet &amp; primae &amp; praeter</w:t>
        <w:br/>
        <w:t>caetera vario dolore afficiuntur. Quippe interius</w:t>
        <w:br/>
        <w:t xml:space="preserve"> à stuxione tum excalfiunt, tum distenduntur</w:t>
        <w:br/>
        <w:t xml:space="preserve"> ac diuelluntur: exterius non modo excalfiunt</w:t>
        <w:br/>
        <w:t>, sed etiam premuntur ac degrauantur. Reliquae</w:t>
        <w:br/>
        <w:t xml:space="preserve"> particulae aliae comprimendo solum vel</w:t>
        <w:br/>
        <w:t>incalescendo, aliae vtroque genere laborant. Sic</w:t>
        <w:br/>
        <w:t>fit vt omnem phlegmonem ardor, dolor, tensio,</w:t>
        <w:br/>
        <w:t>renixus, pulsus ruborque consequantur. Nec</w:t>
        <w:br/>
        <w:t>tamen eorum symptomatum perpetuo aequalis</w:t>
        <w:br/>
        <w:t>vehementia, sed pro qualitate &amp; copia sanguinis</w:t>
        <w:br/>
        <w:t xml:space="preserve"> influentis, quemadmodum nec omnes phlegmonae</w:t>
        <w:br/>
        <w:t xml:space="preserve"> pares existunt. Earum enim aliae non modo</w:t>
        <w:br/>
        <w:t xml:space="preserve"> maiores minoresue sunt, sed aliquae magis</w:t>
        <w:br/>
        <w:t>minusue exquisitae. Sed exquisita quidem synceraque</w:t>
        <w:br/>
        <w:t xml:space="preserve"> est, quae fit ex optimo sanguine &amp; mediocris</w:t>
        <w:br/>
        <w:t xml:space="preserve"> consistentiae: non exquisita vero quae fit</w:t>
        <w:br/>
        <w:t>à sanguine cui aliquis alius humor admistus sit.</w:t>
        <w:br/>
        <w:t>Illa p</w:t>
      </w:r>
      <w:r>
        <w:rPr>
          <w:rStyle w:val="GrcARELIRE"/>
        </w:rPr>
        <w:t>λεγμονὴ</w:t>
      </w:r>
      <w:r>
        <w:rPr>
          <w:rStyle w:val="Dfinition"/>
          <w:lang w:val="it-IT"/>
        </w:rPr>
        <w:t xml:space="preserve"> simpliciter dicitur, haec non absolute</w:t>
        <w:br/>
        <w:t xml:space="preserve">, sed vel </w:t>
      </w:r>
      <w:r>
        <w:rPr>
          <w:rStyle w:val="GrcARELIRE"/>
        </w:rPr>
        <w:t>ολιγννὴ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ἐρυπελατώδης</w:t>
      </w:r>
      <w:r>
        <w:rPr>
          <w:rStyle w:val="Dfinition"/>
          <w:lang w:val="it-IT"/>
        </w:rPr>
        <w:t xml:space="preserve">, el </w:t>
      </w:r>
      <w:r>
        <w:rPr>
          <w:rStyle w:val="GrcARELIRE"/>
        </w:rPr>
        <w:t>οἰδηματά</w:t>
      </w:r>
      <w:r>
        <w:rPr>
          <w:rStyle w:val="GrcARELIRE"/>
          <w:lang w:val="it-IT"/>
        </w:rPr>
        <w:t>δις</w:t>
      </w:r>
      <w:r>
        <w:rPr>
          <w:rStyle w:val="Dfinition"/>
          <w:lang w:val="it-IT"/>
        </w:rPr>
        <w:br/>
        <w:t xml:space="preserve">, vel </w:t>
      </w:r>
      <w:r>
        <w:rPr>
          <w:rStyle w:val="GrcARELIRE"/>
        </w:rPr>
        <w:t>αιῤῥώδης</w:t>
      </w:r>
      <w:r>
        <w:rPr>
          <w:rStyle w:val="Dfinition"/>
          <w:lang w:val="it-IT"/>
        </w:rPr>
        <w:t>. Caeterum omnis phlegmone</w:t>
        <w:br/>
        <w:t>contrahitur à fluxione quam vel manifesta causa</w:t>
        <w:br/>
        <w:t xml:space="preserve"> vel etiam occulta excitarit. Manifesta quidem</w:t>
        <w:br/>
        <w:t>, vt quum offenso pede glandulae inflam¬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manter: geculta vero. quando aliqua parte delegante</w:t>
      </w:r>
      <w:r>
        <w:rPr>
          <w:rStyle w:val="Dfinition"/>
          <w:lang w:val="it-IT"/>
        </w:rPr>
        <w:br/>
      </w:r>
      <w:r>
        <w:rPr>
          <w:rStyle w:val="Dfinition"/>
        </w:rPr>
        <w:t>, aut toto corpore transmittente, &amp; affecta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ob debilitatem recipiente, aut propter</w:t>
        <w:br/>
        <w:t>dolorem vel calorem attrahente, sanguinis copia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affluxerit, Verum omnis phlegmone quae sanescit</w:t>
      </w:r>
      <w:r>
        <w:rPr>
          <w:rStyle w:val="Dfinition"/>
          <w:lang w:val="it-IT"/>
        </w:rPr>
        <w:br/>
      </w:r>
      <w:r>
        <w:rPr>
          <w:rStyle w:val="Dfinition"/>
        </w:rPr>
        <w:t>, aut digeritur aut concoquitur: si digeritur</w:t>
      </w:r>
      <w:r>
        <w:rPr>
          <w:rStyle w:val="Dfinition"/>
          <w:lang w:val="it-IT"/>
        </w:rPr>
        <w:br/>
      </w:r>
      <w:r>
        <w:rPr>
          <w:rStyle w:val="Dfinition"/>
        </w:rPr>
        <w:t>, ex toto curatur: si vero concoquitur, in</w:t>
        <w:br/>
        <w:t xml:space="preserve">abscessum transit qui </w:t>
      </w:r>
      <w:r>
        <w:rPr>
          <w:rStyle w:val="GrcARELIRE"/>
        </w:rPr>
        <w:t>ἀπόσημα</w:t>
      </w:r>
      <w:r>
        <w:rPr>
          <w:rStyle w:val="Dfinition"/>
        </w:rPr>
        <w:t xml:space="preserve"> dicitur.</w:t>
        <w:br/>
      </w:r>
      <w:r>
        <w:rPr>
          <w:rStyle w:val="GrcARELIRE"/>
        </w:rPr>
        <w:t>ιεγυρν</w:t>
      </w:r>
      <w:r>
        <w:rPr>
          <w:rStyle w:val="Dfinition"/>
        </w:rPr>
        <w:t xml:space="preserve"> ignitum &amp; vrere valens, vt exponit Galen.</w:t>
        <w:br/>
        <w:t>in lexico Hippocr.</w:t>
        <w:br/>
      </w:r>
      <w:r>
        <w:rPr>
          <w:rStyle w:val="GrcARELIRE"/>
        </w:rPr>
        <w:t>θλεδρυώδικ</w:t>
      </w:r>
      <w:r>
        <w:rPr>
          <w:rStyle w:val="Dfinition"/>
        </w:rPr>
        <w:t xml:space="preserve">. Galen. </w:t>
      </w:r>
      <w:r>
        <w:rPr>
          <w:rStyle w:val="GrcARELIRE"/>
        </w:rPr>
        <w:t>παααληρουύτα</w:t>
      </w:r>
      <w:r>
        <w:rPr>
          <w:rStyle w:val="Dfinition"/>
        </w:rPr>
        <w:t xml:space="preserve"> explicat. Sunt enim</w:t>
        <w:br/>
      </w:r>
      <w:r>
        <w:rPr>
          <w:rStyle w:val="GrcARELIRE"/>
        </w:rPr>
        <w:t>ρδέδονες γλυκρίκαι</w:t>
      </w:r>
      <w:r>
        <w:rPr>
          <w:rStyle w:val="Dfinition"/>
        </w:rPr>
        <w:t xml:space="preserve"> nuge, ineptiae, deliramenta, </w:t>
      </w:r>
      <w:r>
        <w:rPr>
          <w:rStyle w:val="GrcARELIRE"/>
        </w:rPr>
        <w:t>λῆροι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explicat Galen. </w:t>
      </w:r>
      <w:r>
        <w:rPr>
          <w:rStyle w:val="GrcARELIRE"/>
        </w:rPr>
        <w:t>ἐν γλ</w:t>
      </w:r>
      <w:r>
        <w:rPr>
          <w:rStyle w:val="Dfinition"/>
        </w:rPr>
        <w:t>ώ</w:t>
      </w:r>
      <w:r>
        <w:rPr>
          <w:rStyle w:val="GrcARELIRE"/>
        </w:rPr>
        <w:t>ας</w:t>
      </w:r>
      <w:r>
        <w:rPr>
          <w:rStyle w:val="Dfinition"/>
        </w:rPr>
        <w:t>, &amp; comment. 3.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prorthet. part. 9. Ita &amp; Hesychius </w:t>
      </w:r>
      <w:r>
        <w:rPr>
          <w:rStyle w:val="GrcARELIRE"/>
        </w:rPr>
        <w:t>ἐλεδνώδη</w:t>
      </w:r>
      <w:r>
        <w:rPr>
          <w:rStyle w:val="Dfinition"/>
        </w:rPr>
        <w:br/>
      </w:r>
      <w:r>
        <w:rPr>
          <w:rStyle w:val="GrcARELIRE"/>
        </w:rPr>
        <w:t>ν δλυαρὰ</w:t>
      </w:r>
      <w:r>
        <w:rPr>
          <w:rStyle w:val="Dfinition"/>
        </w:rPr>
        <w:t xml:space="preserve"> &amp; </w:t>
      </w:r>
      <w:r>
        <w:rPr>
          <w:rStyle w:val="GrcARELIRE"/>
        </w:rPr>
        <w:t>λιρ</w:t>
      </w:r>
      <w:r>
        <w:rPr>
          <w:rStyle w:val="Dfinition"/>
        </w:rPr>
        <w:t>ώ</w:t>
      </w:r>
      <w:r>
        <w:rPr>
          <w:rStyle w:val="GrcARELIRE"/>
        </w:rPr>
        <w:t>τῖ</w:t>
      </w:r>
      <w:r>
        <w:rPr>
          <w:rStyle w:val="Dfinition"/>
        </w:rPr>
        <w:t xml:space="preserve"> explicat, vnde videre est in pror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rhet. mendose scriptum esse p</w:t>
      </w:r>
      <w:r>
        <w:rPr>
          <w:rStyle w:val="GrcARELIRE"/>
        </w:rPr>
        <w:t>λεβοιδόνες</w:t>
      </w:r>
      <w:r>
        <w:rPr>
          <w:rStyle w:val="Dfinition"/>
        </w:rPr>
        <w:t xml:space="preserve"> pro </w:t>
      </w:r>
      <w:r>
        <w:rPr>
          <w:rStyle w:val="GrcARELIRE"/>
        </w:rPr>
        <w:t>ἀλεδό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res. Erotian. vero in lexico pro </w:t>
      </w:r>
      <w:r>
        <w:rPr>
          <w:rStyle w:val="GrcARELIRE"/>
        </w:rPr>
        <w:t>ἐλεδονώδη</w:t>
      </w:r>
      <w:r>
        <w:rPr>
          <w:rStyle w:val="Dfinition"/>
        </w:rPr>
        <w:t xml:space="preserve"> legit c</w:t>
      </w:r>
      <w:r>
        <w:rPr>
          <w:rStyle w:val="GrcARELIRE"/>
        </w:rPr>
        <w:t>λ</w:t>
      </w:r>
      <w:r>
        <w:rPr>
          <w:rStyle w:val="Dfinition"/>
        </w:rPr>
        <w:t>e„</w:t>
      </w:r>
      <w:r>
        <w:rPr>
          <w:rStyle w:val="GrcARELIRE"/>
        </w:rPr>
        <w:t>νιδ</w:t>
      </w:r>
      <w:r>
        <w:rPr>
          <w:rStyle w:val="Dfinition"/>
        </w:rPr>
        <w:t>ώ</w:t>
      </w:r>
      <w:r>
        <w:rPr>
          <w:rStyle w:val="GrcARELIRE"/>
        </w:rPr>
        <w:t>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exponitque </w:t>
      </w:r>
      <w:r>
        <w:rPr>
          <w:rStyle w:val="GrcARELIRE"/>
        </w:rPr>
        <w:t>τὰ μετὰ ἐλυαρίας καὶ πνευματώδους</w:t>
      </w:r>
      <w:r>
        <w:rPr>
          <w:rStyle w:val="Dfinition"/>
        </w:rPr>
        <w:br/>
      </w:r>
      <w:r>
        <w:rPr>
          <w:rStyle w:val="GrcARELIRE"/>
        </w:rPr>
        <w:t>ν τεραγῆς ἐκερινέυτνα</w:t>
      </w:r>
      <w:r>
        <w:rPr>
          <w:rStyle w:val="Dfinition"/>
        </w:rPr>
        <w:t>, sed hunc esse Erotiani men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dosum locum nonnulli existimauere, reponen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 </w:t>
      </w:r>
      <w:r>
        <w:rPr>
          <w:rStyle w:val="GrcARELIRE"/>
        </w:rPr>
        <w:t>ρλοδονώδη</w:t>
      </w:r>
      <w:r>
        <w:rPr>
          <w:rStyle w:val="Dfinition"/>
        </w:rPr>
        <w:t xml:space="preserve">, vide supra </w:t>
      </w:r>
      <w:r>
        <w:rPr>
          <w:rStyle w:val="GrcARELIRE"/>
        </w:rPr>
        <w:t>σλεβοδνῶδες</w:t>
      </w:r>
      <w:r>
        <w:rPr>
          <w:rStyle w:val="Dfinition"/>
        </w:rPr>
        <w:t>.</w:t>
        <w:br/>
      </w:r>
      <w:r>
        <w:rPr>
          <w:rStyle w:val="GrcARELIRE"/>
        </w:rPr>
        <w:t>δλέον</w:t>
      </w:r>
      <w:r>
        <w:rPr>
          <w:rStyle w:val="Dfinition"/>
        </w:rPr>
        <w:t xml:space="preserve"> herba est non solum caulem habens aculeatum</w:t>
      </w:r>
      <w:r>
        <w:rPr>
          <w:rStyle w:val="Dfinition"/>
          <w:lang w:val="it-IT"/>
        </w:rPr>
        <w:br/>
      </w:r>
      <w:r>
        <w:rPr>
          <w:rStyle w:val="Dfinition"/>
        </w:rPr>
        <w:t>, sed &amp; folium quoque hispidum, iuxta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spinas aculeos etiam condit: tam folio quàm</w:t>
        <w:br/>
        <w:t>caule aculeatis: radice non in profundum acta.</w:t>
        <w:br/>
        <w:t>Nonnulli stoeben appellant, vt Theophrastus</w:t>
        <w:br/>
        <w:t>author est. In Orchomenio lacu copiosum haberi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scribitur, à quo nomen </w:t>
      </w:r>
      <w:r>
        <w:rPr>
          <w:rStyle w:val="GrcARELIRE"/>
        </w:rPr>
        <w:t>ρλέος</w:t>
      </w:r>
      <w:r>
        <w:rPr>
          <w:rStyle w:val="Dfinition"/>
        </w:rPr>
        <w:t>. etenim Graeci</w:t>
        <w:br/>
      </w:r>
      <w:r>
        <w:rPr>
          <w:rStyle w:val="GrcARELIRE"/>
        </w:rPr>
        <w:t>ρλέυυιν</w:t>
      </w:r>
      <w:r>
        <w:rPr>
          <w:rStyle w:val="Dfinition"/>
        </w:rPr>
        <w:t>, pro eo quod est foecundum esse, capiunt.</w:t>
        <w:br/>
        <w:t>Est autem stirps verbasco, similis &amp; papyracea</w:t>
        <w:br/>
        <w:t>quae texta circumponitur olearijs fictilibus, vt</w:t>
        <w:br/>
        <w:t>annotat Gal. in lexico Hippocr.  v3</w:t>
        <w:br/>
      </w:r>
      <w:r>
        <w:rPr>
          <w:rStyle w:val="GrcARELIRE"/>
        </w:rPr>
        <w:t>ἐλέψ</w:t>
      </w:r>
      <w:r>
        <w:rPr>
          <w:rStyle w:val="Dfinition"/>
        </w:rPr>
        <w:t>. vena. Est vas spermaticum, vna constans tunica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fibris triplicibus contexta, &amp; sanguinem largiorem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continens. Venae nomine etiam arteriam</w:t>
        <w:br/>
        <w:t>comprehenderunt veteres, quo sensu Plato in</w:t>
        <w:br/>
        <w:t>Timaeo venas à corde producit, vt scribit Gal.</w:t>
        <w:br/>
        <w:t xml:space="preserve">lib. 6. de placitis Hippocr. </w:t>
      </w:r>
      <w:r>
        <w:rPr>
          <w:rStyle w:val="Dfinition"/>
          <w:lang w:val="it-IT"/>
        </w:rPr>
        <w:t>&amp; Plat. Prodit autem</w:t>
        <w:br/>
        <w:t>venà omnis ab hepate, quae modo vere &amp; simpliciter</w:t>
        <w:br/>
        <w:t xml:space="preserve"> vena dicitur. Nam si quis contendat venam</w:t>
        <w:br/>
        <w:t xml:space="preserve"> arteriosam à dextro cordis ventre nasci, vt</w:t>
        <w:br/>
        <w:t>certum id est; sic ea non simpliciter vena dicitur</w:t>
        <w:br/>
        <w:t>. In vniuersum autem duae ab hepate oriuntur</w:t>
        <w:br/>
        <w:t>, vna à sima eius parte, altera à gibba. Quae</w:t>
        <w:br/>
        <w:t>ex sima exoritur, varijs nominibus appellatur,</w:t>
        <w:br/>
      </w:r>
      <w:r>
        <w:rPr>
          <w:rStyle w:val="GrcARELIRE"/>
        </w:rPr>
        <w:t>μεγάλη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ἀεγάλη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πύλας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στελε</w:t>
      </w:r>
      <w:r>
        <w:rPr>
          <w:rStyle w:val="GrcARELIRE"/>
          <w:lang w:val="it-IT"/>
        </w:rPr>
        <w:t>γεαία</w:t>
      </w:r>
      <w:r>
        <w:rPr>
          <w:rStyle w:val="Dfinition"/>
          <w:lang w:val="it-IT"/>
        </w:rPr>
        <w:br/>
        <w:t>, quod sit aliarum velut quidam truncus.</w:t>
        <w:br/>
        <w:t>Vulgo vena porta dicitur. Haec in sima parte hepatis</w:t>
        <w:br/>
        <w:t>, quinque interdum pluribus paucioribusue</w:t>
        <w:br/>
        <w:t xml:space="preserve"> radicibus actis &amp; postea in vnum truncum</w:t>
        <w:br/>
        <w:t>coalescentibus, iecinoris portis vna amplaque</w:t>
        <w:br/>
        <w:t>egreditur: pauloque postea in duos maiores ramos</w:t>
        <w:br/>
        <w:t xml:space="preserve"> diuiditur, quorum vnus lienem petit, alter</w:t>
        <w:br/>
        <w:t>fertur in mesenterium, vterque in quamplurimos</w:t>
        <w:br/>
        <w:t xml:space="preserve"> ramusculos diuisus. Ante autem quam magnus</w:t>
        <w:br/>
        <w:t xml:space="preserve"> ille truncus in duos ramos scindatur, venulas</w:t>
        <w:br/>
        <w:t xml:space="preserve"> aliquot emittit, duas quidem </w:t>
      </w:r>
      <w:r>
        <w:rPr>
          <w:rStyle w:val="GrcARELIRE"/>
        </w:rPr>
        <w:t>κυστικὰς</w:t>
      </w:r>
      <w:r>
        <w:rPr>
          <w:rStyle w:val="Dfinition"/>
          <w:lang w:val="it-IT"/>
        </w:rPr>
        <w:t xml:space="preserve"> dictas in</w:t>
        <w:br/>
        <w:t>collum &amp; corpus vesicae bilem continentis: vnam</w:t>
        <w:br/>
      </w:r>
      <w:r>
        <w:rPr>
          <w:rStyle w:val="GrcARELIRE"/>
        </w:rPr>
        <w:t>γαστρικὴν</w:t>
      </w:r>
      <w:r>
        <w:rPr>
          <w:rStyle w:val="Dfinition"/>
          <w:lang w:val="it-IT"/>
        </w:rPr>
        <w:t>, quae in pylorum &amp; posteriorem ventriculi</w:t>
        <w:br/>
        <w:t xml:space="preserve"> partem illi propinquam distribuitur: vnam</w:t>
        <w:br/>
      </w:r>
      <w:r>
        <w:rPr>
          <w:rStyle w:val="GrcARELIRE"/>
        </w:rPr>
        <w:t>γαστεππλοίδα</w:t>
      </w:r>
      <w:r>
        <w:rPr>
          <w:rStyle w:val="Dfinition"/>
          <w:lang w:val="it-IT"/>
        </w:rPr>
        <w:t>, quae in totum dextrum fundum ventriculi</w:t>
        <w:br/>
        <w:t xml:space="preserve"> &amp; totum dextrum epiploon inseritur varijs</w:t>
        <w:br/>
        <w:t xml:space="preserve"> surculis: vnam similiter quam </w:t>
      </w:r>
      <w:r>
        <w:rPr>
          <w:rStyle w:val="GrcARELIRE"/>
        </w:rPr>
        <w:t>ἐτερικὴν</w:t>
      </w:r>
      <w:r>
        <w:rPr>
          <w:rStyle w:val="Dfinition"/>
          <w:lang w:val="it-IT"/>
        </w:rPr>
        <w:t>, hoc</w:t>
        <w:br/>
        <w:t>est intestinalem potes vocare, quae ecphysim, &amp;</w:t>
        <w:br/>
        <w:t>ieiuni initium &amp; glandulosum eius corpus petit.</w:t>
        <w:br/>
        <w:t>Caeterum rami illi duo maiores (quorum qui</w:t>
        <w:br/>
        <w:t>splenem adit, splenicus, qui mesenterium, mesentericus</w:t>
        <w:br/>
        <w:t xml:space="preserve"> doctrinae gratia appelletur) in quos</w:t>
        <w:br/>
        <w:t>uagnum truncum secari diximus, varias habent</w:t>
      </w:r>
      <w:r>
        <w:rPr>
          <w:rStyle w:val="Dfinition"/>
        </w:rPr>
        <w:t>propagines, splenicus quidem antequam in lic:</w:t>
        <w:br/>
        <w:t>nem intromittatur aliquot, quarum alia in gibbam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ventriculi, partem, alia in simam bipertita</w:t>
        <w:br/>
        <w:t>fertur, ramuloque suo maiore ceu corona stomachum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totum cingit, ramulis sursum ad gesophagi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finem &amp; deorium in ventriculum dispersis</w:t>
      </w:r>
      <w:r>
        <w:rPr>
          <w:rStyle w:val="Dfinition"/>
          <w:lang w:val="it-IT"/>
        </w:rPr>
        <w:br/>
      </w:r>
      <w:r>
        <w:rPr>
          <w:rStyle w:val="Dfinition"/>
        </w:rPr>
        <w:t>, minore autem ad pylorum descendit, ramulis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communiter ante &amp; post distributis: alia vero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epiploon &amp; coli partem dorso commissam</w:t>
        <w:br/>
        <w:t>disseminatur. Mesentericus vero ramus in mesenterium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pancreas descendens, in venas multas</w:t>
      </w:r>
      <w:r>
        <w:rPr>
          <w:rStyle w:val="Dfinition"/>
          <w:lang w:val="it-IT"/>
        </w:rPr>
        <w:br/>
      </w:r>
      <w:r>
        <w:rPr>
          <w:rStyle w:val="Dfinition"/>
        </w:rPr>
        <w:t>, tres tamen praecipuas, mox totus diuiditur,</w:t>
        <w:br/>
        <w:t>quae postea multipliciter sectae, &amp; inter duas</w:t>
        <w:br/>
        <w:t>mesenterij tunicas vectae, in simam partem reliquorum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intestinorum ramulis quamplurimis absumuntur</w:t>
      </w:r>
      <w:r>
        <w:rPr>
          <w:rStyle w:val="Dfinition"/>
          <w:lang w:val="it-IT"/>
        </w:rPr>
        <w:br/>
      </w:r>
      <w:r>
        <w:rPr>
          <w:rStyle w:val="Dfinition"/>
        </w:rPr>
        <w:t>, suis orificijs in illorum cauitatem</w:t>
        <w:br/>
        <w:t>vndique incidentes, quibus &amp; chylum sugunt,</w:t>
        <w:br/>
        <w:t>quem in iecur deferant. Saepe etiam sanguinem</w:t>
        <w:br/>
        <w:t>&amp; harum non modo partium, sed corporis etiam</w:t>
        <w:br/>
        <w:t>totius excrementa reuehunt. Huius quoque portio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vna colo sinistro &amp; intestino recto inseritur,</w:t>
        <w:br/>
        <w:t>&amp; in sedem ramulis aliquot descendit, qui venas</w:t>
        <w:br/>
      </w:r>
      <w:r>
        <w:rPr>
          <w:rStyle w:val="GrcARELIRE"/>
        </w:rPr>
        <w:t>αἀμοῤῥίθας</w:t>
      </w:r>
      <w:r>
        <w:rPr>
          <w:rStyle w:val="Dfinition"/>
        </w:rPr>
        <w:t xml:space="preserve"> constituunt. Talis quidem est venae</w:t>
        <w:br/>
        <w:t>quam portam appellant distributio. Quę autem</w:t>
        <w:br/>
        <w:t>a gibba parte iecinoris proficiscitur, pluribus similiter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nominibus vocata est, ab ipso Galeno,</w:t>
        <w:br/>
      </w:r>
      <w:r>
        <w:rPr>
          <w:rStyle w:val="GrcARELIRE"/>
        </w:rPr>
        <w:t>μεστη</w:t>
      </w:r>
      <w:r>
        <w:rPr>
          <w:rStyle w:val="Dfinition"/>
        </w:rPr>
        <w:t xml:space="preserve">, </w:t>
      </w:r>
      <w:r>
        <w:rPr>
          <w:rStyle w:val="GrcARELIRE"/>
        </w:rPr>
        <w:t>κοίλη</w:t>
      </w:r>
      <w:r>
        <w:rPr>
          <w:rStyle w:val="Dfinition"/>
        </w:rPr>
        <w:t xml:space="preserve">, </w:t>
      </w:r>
      <w:r>
        <w:rPr>
          <w:rStyle w:val="GrcARELIRE"/>
        </w:rPr>
        <w:t>ὑπατίτης</w:t>
      </w:r>
      <w:r>
        <w:rPr>
          <w:rStyle w:val="Dfinition"/>
        </w:rPr>
        <w:t>. Ea venarum omnium capacissima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sparsisque aliquot radicibus intraiecoris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partem gibbam, similes venae portae radices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spectantibus &amp; propemodum tangentibus,</w:t>
        <w:br/>
        <w:t>mox ceu truncus vnus emergit, nec multo post</w:t>
        <w:br/>
        <w:t>in ramos duos scinditur. quorum vnus in superiores</w:t>
      </w:r>
      <w:r>
        <w:rPr>
          <w:rStyle w:val="Dfinition"/>
          <w:lang w:val="it-IT"/>
        </w:rPr>
        <w:br/>
      </w:r>
      <w:r>
        <w:rPr>
          <w:rStyle w:val="Dfinition"/>
        </w:rPr>
        <w:t>, alter in inferiores partes fertur. Qui superiores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petit, is vnus &amp; integer ad claues vsque</w:t>
        <w:br/>
        <w:t>peruenit, venulas tamen interea quasdam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nonnullis impertit, duas quidem gp</w:t>
      </w:r>
      <w:r>
        <w:rPr>
          <w:rStyle w:val="GrcARELIRE"/>
        </w:rPr>
        <w:t>ενκας</w:t>
      </w:r>
      <w:r>
        <w:rPr>
          <w:rStyle w:val="Dfinition"/>
        </w:rPr>
        <w:t xml:space="preserve"> toti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diaphragmati, vnam cordi, </w:t>
      </w:r>
      <w:r>
        <w:rPr>
          <w:rStyle w:val="GrcARELIRE"/>
        </w:rPr>
        <w:t>στερανιαίαν</w:t>
      </w:r>
      <w:r>
        <w:rPr>
          <w:rStyle w:val="Dfinition"/>
        </w:rPr>
        <w:t xml:space="preserve"> dictam,</w:t>
        <w:br/>
        <w:t>quae basim cordis coronae modo cingit, inque</w:t>
        <w:br/>
        <w:t>partem cordis externam distribuitur: vnam praeterea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ἄζυγον</w:t>
      </w:r>
      <w:r>
        <w:rPr>
          <w:rStyle w:val="Dfinition"/>
        </w:rPr>
        <w:t xml:space="preserve"> vocatam inferioribus costis, ortam</w:t>
        <w:br/>
        <w:t>ex ipsius trunci latere dextro deorsumque descendentem</w:t>
      </w:r>
      <w:r>
        <w:rPr>
          <w:rStyle w:val="Dfinition"/>
          <w:lang w:val="it-IT"/>
        </w:rPr>
        <w:br/>
      </w:r>
      <w:r>
        <w:rPr>
          <w:rStyle w:val="Dfinition"/>
        </w:rPr>
        <w:t>, &amp; octo vel pluribus ramulis spatia</w:t>
        <w:br/>
        <w:t>septem inter costas inferiores, interdum vero</w:t>
        <w:br/>
        <w:t>etiam omnia vtrimque nutrientem. Adhaec aliam</w:t>
        <w:br/>
      </w:r>
      <w:r>
        <w:rPr>
          <w:rStyle w:val="GrcARELIRE"/>
        </w:rPr>
        <w:t>μεσοπλεύριον</w:t>
      </w:r>
      <w:r>
        <w:rPr>
          <w:rStyle w:val="Dfinition"/>
        </w:rPr>
        <w:t xml:space="preserve"> dictam, hoc est intercostalem, quae</w:t>
        <w:br/>
        <w:t>tria superiorum quatuor costarum spatia nutrit.</w:t>
        <w:br/>
        <w:t>Caeterum magnus ille truncus sursum conscendens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clauiculas attigit, sub ipsis in duos ramos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finditur </w:t>
      </w:r>
      <w:r>
        <w:rPr>
          <w:rStyle w:val="GrcARELIRE"/>
        </w:rPr>
        <w:t>ποκλείδιους</w:t>
      </w:r>
      <w:r>
        <w:rPr>
          <w:rStyle w:val="Dfinition"/>
        </w:rPr>
        <w:t xml:space="preserve"> dictos (à quorum vtroque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venulae mammariae vtrimque singulae sub</w:t>
        <w:br/>
        <w:t>sterno descendunt in mammas &amp; pectoris musculos</w:t>
      </w:r>
      <w:r>
        <w:rPr>
          <w:rStyle w:val="Dfinition"/>
          <w:lang w:val="it-IT"/>
        </w:rPr>
        <w:br/>
      </w:r>
      <w:r>
        <w:rPr>
          <w:rStyle w:val="Dfinition"/>
        </w:rPr>
        <w:t>, fere vsque ad vmbilicum) sed breues admodum</w:t>
      </w:r>
      <w:r>
        <w:rPr>
          <w:rStyle w:val="Dfinition"/>
          <w:lang w:val="it-IT"/>
        </w:rPr>
        <w:br/>
      </w:r>
      <w:r>
        <w:rPr>
          <w:rStyle w:val="Dfinition"/>
        </w:rPr>
        <w:t>. Siquidem vterque ilico diuiditur in</w:t>
        <w:br/>
        <w:t xml:space="preserve">duas insignes venas </w:t>
      </w:r>
      <w:r>
        <w:rPr>
          <w:rStyle w:val="GrcARELIRE"/>
        </w:rPr>
        <w:t>ἐπκλείδίους</w:t>
      </w:r>
      <w:r>
        <w:rPr>
          <w:rStyle w:val="Dfinition"/>
        </w:rPr>
        <w:t xml:space="preserve"> appellatas, quod</w:t>
        <w:br/>
        <w:t xml:space="preserve">clauiculas supergressae sint, quarum vna </w:t>
      </w:r>
      <w:r>
        <w:rPr>
          <w:rStyle w:val="GrcARELIRE"/>
        </w:rPr>
        <w:t>μααλιαία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dicitur, hoc est axillaris, altera caret quidem</w:t>
        <w:br/>
        <w:t>nomine, sed mox diuiditur in alias duas venas,</w:t>
        <w:br/>
        <w:t xml:space="preserve">quarum superior </w:t>
      </w:r>
      <w:r>
        <w:rPr>
          <w:rStyle w:val="GrcARELIRE"/>
        </w:rPr>
        <w:t>σραγίτις</w:t>
      </w:r>
      <w:r>
        <w:rPr>
          <w:rStyle w:val="Dfinition"/>
        </w:rPr>
        <w:t>, hoc est iugularis, inferior</w:t>
        <w:br/>
      </w:r>
      <w:r>
        <w:rPr>
          <w:rStyle w:val="GrcARELIRE"/>
        </w:rPr>
        <w:t>ὄμιαία</w:t>
      </w:r>
      <w:r>
        <w:rPr>
          <w:rStyle w:val="Dfinition"/>
        </w:rPr>
        <w:t xml:space="preserve"> hoc est humeralis, vocatur. Est autem iugularis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duplex, interna &amp; externa. Interna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latus asperae arteriae ascendit ad fauces</w:t>
        <w:br/>
        <w:t>&amp; inde in cranium: externa vero per colli latus</w:t>
        <w:br/>
        <w:t>ascendit, &amp; in musculos latyngis, linguae, oris, &amp;</w:t>
        <w:br/>
        <w:t>&amp; in cutem faciei, frontis capitisque absumitur</w:t>
      </w:r>
      <w:r>
        <w:rPr>
          <w:rStyle w:val="Dfinition"/>
          <w:lang w:val="it-IT"/>
        </w:rPr>
        <w:br/>
      </w:r>
      <w:r>
        <w:rPr>
          <w:rStyle w:val="Dfinition"/>
        </w:rPr>
        <w:t>. Sic quidem habet venae cauae sursum ascendentis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series. Quae vero deorsum descendit, ea</w:t>
        <w:br/>
        <w:t>vna &amp; indiuisa vsque ad initium fere ossis sacri</w:t>
        <w:br/>
        <w:t>descendit: nam paulo supra eius initium in duos</w:t>
        <w:br/>
        <w:t>ramos diuaricari incipit qui in crura deferuntur.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Media tamen via &amp; antequam separetur, quatuor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vtrinque propagines emittit, quarum vna</w:t>
        <w:br/>
        <w:t>&amp; ea quidem suprema in tunicam renum externam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peritonaeo natam &amp; partes conterminas</w:t>
        <w:br/>
        <w:t xml:space="preserve">spargitur, adipem multum eo loci gignens. </w:t>
      </w:r>
      <w:r>
        <w:rPr>
          <w:rStyle w:val="Dfinition"/>
          <w:lang w:val="it-IT"/>
        </w:rPr>
        <w:t>Ab</w:t>
        <w:br/>
        <w:t>ea deinceps alia est propago venarum quas renales</w:t>
        <w:br/>
        <w:t xml:space="preserve"> siue emulgentes appellant, quarum dextra</w:t>
        <w:br/>
        <w:t xml:space="preserve"> quidem superior, sinistra vero inferior fere</w:t>
        <w:br/>
        <w:t xml:space="preserve">semper est. </w:t>
      </w:r>
      <w:r>
        <w:rPr>
          <w:rStyle w:val="Dfinition"/>
          <w:lang w:val="fr-FR"/>
        </w:rPr>
        <w:t>Earum autem vtraque multis venulis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renum corpus distribuitur. Est &amp; ab eodem</w:t>
        <w:br/>
        <w:t xml:space="preserve">trunco venarum propago quas </w:t>
      </w:r>
      <w:r>
        <w:rPr>
          <w:rStyle w:val="GrcARELIRE"/>
        </w:rPr>
        <w:t>σπερματικὰς</w:t>
      </w:r>
      <w:r>
        <w:rPr>
          <w:rStyle w:val="Dfinition"/>
          <w:lang w:val="fr-FR"/>
        </w:rPr>
        <w:t xml:space="preserve">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quarum dextra quidem ab ipso trunco,</w:t>
        <w:br/>
        <w:t>sinistra vero à media emulgente vt plurimum</w:t>
        <w:br/>
        <w:t xml:space="preserve">nascitur. </w:t>
      </w:r>
      <w:r>
        <w:rPr>
          <w:rStyle w:val="Dfinition"/>
          <w:lang w:val="it-IT"/>
        </w:rPr>
        <w:t>Quarta propago est venarum lumbarium</w:t>
        <w:br/>
        <w:t>, quae multiplex &amp; vnaquaeque bipertita in</w:t>
        <w:br/>
        <w:t>lumborum medullam per neruorum foramina,</w:t>
        <w:br/>
        <w:t>&amp; in eius loci musculos cum arteria similiter diuisa</w:t>
        <w:br/>
        <w:t xml:space="preserve"> distribuitur. Porro vbi truncus hic inferior</w:t>
        <w:br/>
        <w:t>venae cauae, initium, vti dixi, ossis sacri prope</w:t>
        <w:br/>
        <w:t>attigit, in duos ramos finditur in crura descendentes</w:t>
        <w:br/>
        <w:t>, quam quidem diuisionem Galen. lib. de</w:t>
        <w:br/>
        <w:t>anat. ven. Graecorum y elemento comparat.</w:t>
        <w:br/>
        <w:t xml:space="preserve">Actuarius autem à figura A literae </w:t>
      </w:r>
      <w:r>
        <w:rPr>
          <w:rStyle w:val="GrcARELIRE"/>
        </w:rPr>
        <w:t>λαμβδοειδῇ</w:t>
      </w:r>
      <w:r>
        <w:rPr>
          <w:rStyle w:val="Dfinition"/>
          <w:lang w:val="it-IT"/>
        </w:rPr>
        <w:t xml:space="preserve"> rectius</w:t>
        <w:br/>
        <w:t xml:space="preserve"> videtur appellare. Vtramque earum venarum</w:t>
        <w:br/>
        <w:t xml:space="preserve"> cruralem vocant. Vtraque autem simul atque</w:t>
        <w:br/>
        <w:t xml:space="preserve"> è peritonaeo elapsa est, ramum insignem producit</w:t>
        <w:br/>
        <w:t>, qui super os ischij in inguina descendit, &amp;</w:t>
        <w:br/>
        <w:t>in anteriorem internamque femoris partem, vbi</w:t>
        <w:br/>
        <w:t>inmultos ramos facit diuisionem, multis &amp; magnis</w:t>
        <w:br/>
        <w:t xml:space="preserve"> eius loci glandulis firmatam, quae cum arteria</w:t>
        <w:br/>
        <w:t xml:space="preserve"> &amp; neruo simul descendentibus cauitatem</w:t>
        <w:br/>
        <w:t>illam inguinum opplet: peruenit autem is ramus</w:t>
        <w:br/>
        <w:t>vsque ad pedem. Reliqua autem venae cruralis</w:t>
        <w:br/>
        <w:t>portio etiam ad summum vsque pedem descendit</w:t>
        <w:br/>
        <w:t>, propagines quoque nonnullas interim emittens</w:t>
        <w:br/>
        <w:t xml:space="preserve"> ad coxendicem, ad poplitem, ad suram, &amp;</w:t>
        <w:br/>
        <w:t>ad malleolos.</w:t>
        <w:br/>
      </w:r>
      <w:r>
        <w:rPr>
          <w:rStyle w:val="GrcARELIRE"/>
        </w:rPr>
        <w:t>ιὶ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γνιμη</w:t>
      </w:r>
      <w:r>
        <w:rPr>
          <w:rStyle w:val="Dfinition"/>
          <w:lang w:val="it-IT"/>
        </w:rPr>
        <w:t>. iocose in Epigrammatis vsurpatur pro</w:t>
        <w:br/>
        <w:t>"membro virili quasi vena sit genitalis.</w:t>
        <w:br/>
      </w:r>
      <w:r>
        <w:rPr>
          <w:rStyle w:val="GrcARELIRE"/>
        </w:rPr>
        <w:t>διίθιν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ἐπερμότερον</w:t>
      </w:r>
      <w:r>
        <w:rPr>
          <w:rStyle w:val="Dfinition"/>
          <w:lang w:val="it-IT"/>
        </w:rPr>
        <w:t>. venula calidior ab Hippocr. di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ctum pro arteria vt exponit Galen. comment. 7.</w:t>
        <w:br/>
        <w:t>in6. Epid. t. 2.</w:t>
        <w:br/>
      </w:r>
      <w:r>
        <w:rPr>
          <w:rStyle w:val="GrcARELIRE"/>
        </w:rPr>
        <w:t>ιίθες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ἀἱεἴσω</w:t>
      </w:r>
      <w:r>
        <w:rPr>
          <w:rStyle w:val="Dfinition"/>
          <w:lang w:val="it-IT"/>
        </w:rPr>
        <w:t>. venae interiores dicuntur, &amp; de venis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brachiorum intelliguntur 2. Epid.</w:t>
        <w:br/>
      </w:r>
      <w:r>
        <w:rPr>
          <w:rStyle w:val="GrcARELIRE"/>
        </w:rPr>
        <w:t>γιυύυσα</w:t>
      </w:r>
      <w:r>
        <w:rPr>
          <w:rStyle w:val="Dfinition"/>
          <w:lang w:val="it-IT"/>
        </w:rPr>
        <w:t xml:space="preserve">. hoc est, </w:t>
      </w:r>
      <w:r>
        <w:rPr>
          <w:rStyle w:val="GrcARELIRE"/>
        </w:rPr>
        <w:t>ολυαροῦσα</w:t>
      </w:r>
      <w:r>
        <w:rPr>
          <w:rStyle w:val="Dfinition"/>
          <w:lang w:val="it-IT"/>
        </w:rPr>
        <w:t xml:space="preserve">, nugans. &amp; </w:t>
      </w:r>
      <w:r>
        <w:rPr>
          <w:rStyle w:val="GrcARELIRE"/>
        </w:rPr>
        <w:t>ἐλυναρ</w:t>
      </w:r>
      <w:r>
        <w:rPr>
          <w:rStyle w:val="Dfinition"/>
        </w:rPr>
        <w:t>ώ</w:t>
      </w:r>
      <w:r>
        <w:rPr>
          <w:rStyle w:val="GrcARELIRE"/>
        </w:rPr>
        <w:t>δεις</w:t>
      </w:r>
      <w:r>
        <w:rPr>
          <w:rStyle w:val="Dfinition"/>
          <w:lang w:val="it-IT"/>
        </w:rPr>
        <w:t xml:space="preserve"> nugices</w:t>
        <w:br/>
        <w:t>, vt explicat Gal. in lexico Hippocr.</w:t>
        <w:br/>
      </w:r>
      <w:r>
        <w:rPr>
          <w:rStyle w:val="GrcARELIRE"/>
        </w:rPr>
        <w:t>ιαὶ</w:t>
      </w:r>
      <w:r>
        <w:rPr>
          <w:rStyle w:val="Dfinition"/>
          <w:lang w:val="it-IT"/>
        </w:rPr>
        <w:t xml:space="preserve"> postes. vocantur ab Hippocr. quatuor ligna,</w:t>
        <w:br/>
        <w:t>quatuor angulis scamni sui sita, axes continenta</w:t>
        <w:br/>
        <w:t xml:space="preserve"> &amp; firmantia, hoc est, vt ait Galen. </w:t>
      </w:r>
      <w:r>
        <w:rPr>
          <w:rStyle w:val="GrcARELIRE"/>
        </w:rPr>
        <w:t>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δαλαμ</w:t>
      </w:r>
      <w:r>
        <w:rPr>
          <w:rStyle w:val="GrcARELIRE"/>
          <w:lang w:val="it-IT"/>
        </w:rPr>
        <w:t>βάνοντα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τὸὰς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ἄξοντας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στηρίγματα</w:t>
      </w:r>
      <w:r>
        <w:rPr>
          <w:rStyle w:val="Dfinition"/>
          <w:lang w:val="it-IT"/>
        </w:rPr>
        <w:t>. Nec vero eos tantum</w:t>
        <w:br/>
        <w:t>quatuor postes ita vocat, sed etiam alia duo ligna</w:t>
        <w:br/>
        <w:t>, in medio eorum sita, quae aliud lignum transuersum</w:t>
        <w:br/>
        <w:t xml:space="preserve"> tanquam scalae gradum continent. vide</w:t>
        <w:br/>
      </w:r>
      <w:r>
        <w:rPr>
          <w:rStyle w:val="GrcARELIRE"/>
        </w:rPr>
        <w:t>βάθρον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λάγνον</w:t>
      </w:r>
      <w:r>
        <w:rPr>
          <w:rStyle w:val="Dfinition"/>
          <w:lang w:val="it-IT"/>
        </w:rPr>
        <w:t>. est linimentum oculorum quod recipit</w:t>
        <w:br/>
        <w:t>aeris vsti ac loti drach. XII. croci drach. VI. piperis</w:t>
        <w:br/>
        <w:t xml:space="preserve"> drach. 1111. myrrhae drach. 111. opij drach.</w:t>
        <w:br/>
        <w:t>I11. gummi drach. XII. Teruntur cum vino veteri</w:t>
        <w:br/>
        <w:t xml:space="preserve"> ondorato adstringente. Galenus libr. 4. &amp;</w:t>
        <w:br/>
        <w:t>imus ex Asclepiade, &amp; Aetius lib. 7.</w:t>
        <w:br/>
      </w:r>
      <w:r>
        <w:rPr>
          <w:rStyle w:val="GrcARELIRE"/>
        </w:rPr>
        <w:t>τιίγον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φλὸξ</w:t>
      </w:r>
      <w:r>
        <w:rPr>
          <w:rStyle w:val="Dfinition"/>
          <w:lang w:val="it-IT"/>
        </w:rPr>
        <w:t xml:space="preserve"> viola flammea. viola est coronarij generis</w:t>
        <w:br/>
        <w:t>, folio &amp; ramulis odorata, flore inodora,</w:t>
        <w:br/>
        <w:t>sed colore flammeo coronis adoptata, colore</w:t>
        <w:br/>
        <w:t>commendabili, odore nullo, semine proueniens</w:t>
        <w:br/>
        <w:t>coronis. Prima se inter flores ostendit.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δλογῶδες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ἐπογώρημα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ἀπογώρημα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ιίγυν</w:t>
      </w:r>
      <w:r>
        <w:rPr>
          <w:rStyle w:val="Dfinition"/>
          <w:lang w:val="it-IT"/>
        </w:rPr>
        <w:t xml:space="preserve">. idem prorsus quod </w:t>
      </w:r>
      <w:r>
        <w:rPr>
          <w:rStyle w:val="GrcARELIRE"/>
        </w:rPr>
        <w:t>σλεγμον</w:t>
      </w:r>
      <w:r>
        <w:rPr>
          <w:rStyle w:val="Dfinition"/>
          <w:lang w:val="it-IT"/>
        </w:rPr>
        <w:t>ò fuit apud antitiquos</w:t>
        <w:br/>
        <w:t>. Nunc autem video proprie p</w:t>
      </w:r>
      <w:r>
        <w:rPr>
          <w:rStyle w:val="GrcARELIRE"/>
        </w:rPr>
        <w:t>λεγμονὴν</w:t>
      </w:r>
      <w:r>
        <w:rPr>
          <w:rStyle w:val="Dfinition"/>
          <w:lang w:val="it-IT"/>
        </w:rPr>
        <w:t xml:space="preserve"> dicieum</w:t>
        <w:br/>
        <w:t xml:space="preserve"> tumorem, cui non modo calor, sed etiam</w:t>
      </w:r>
      <w:r>
        <w:rPr>
          <w:rStyle w:val="Dfinition"/>
        </w:rPr>
        <w:t xml:space="preserve">renixus, pulsus, ruborque inest: </w:t>
      </w:r>
      <w:r>
        <w:rPr>
          <w:rStyle w:val="GrcARELIRE"/>
        </w:rPr>
        <w:t>σλέγωσιν</w:t>
      </w:r>
      <w:r>
        <w:rPr>
          <w:rStyle w:val="Dfinition"/>
        </w:rPr>
        <w:t xml:space="preserve"> vero</w:t>
        <w:br/>
        <w:t>omnem feruorem, inflammationique similem</w:t>
        <w:br/>
        <w:t xml:space="preserve">affectum significare. vide </w:t>
      </w:r>
      <w:r>
        <w:rPr>
          <w:rStyle w:val="Ref"/>
        </w:rPr>
        <w:t>Φλεγμονὴ</w:t>
      </w:r>
      <w:r>
        <w:rPr>
          <w:rStyle w:val="Dfinition"/>
        </w:rPr>
        <w:t>.</w:t>
      </w:r>
      <w:r>
        <w:rPr>
          <w:rStyle w:val="Orth"/>
        </w:rPr>
        <w:br/>
        <w:t>Φλοιὸς</w:t>
      </w:r>
      <w:r>
        <w:rPr>
          <w:rStyle w:val="Dfinition"/>
        </w:rPr>
        <w:t>. cortex, pars est plantae vltima à subiecto corpore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separabilis, veluti crusta quaedam ad cingendum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data, qui si velut ambiens membrana,</w:t>
        <w:br/>
        <w:t>cingat, tunica à tuendo corpore dicta est, pars .</w:t>
        <w:br/>
        <w:t>tamen corticis interior quae ligno pressius adheret</w:t>
      </w:r>
      <w:r>
        <w:rPr>
          <w:rStyle w:val="Dfinition"/>
          <w:lang w:val="it-IT"/>
        </w:rPr>
        <w:br/>
      </w:r>
      <w:r>
        <w:rPr>
          <w:rStyle w:val="Dfinition"/>
        </w:rPr>
        <w:t>, proprie liber erit, qui libris in quibus scribimus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nomen dedit.1</w:t>
      </w:r>
      <w:r>
        <w:rPr>
          <w:rStyle w:val="Orth"/>
        </w:rPr>
        <w:br/>
        <w:t>Φλόμος</w:t>
      </w:r>
      <w:r>
        <w:rPr>
          <w:rStyle w:val="Dfinition"/>
        </w:rPr>
        <w:t>. verbascum, differentias summas habet duas,</w:t>
        <w:br/>
        <w:t>hoc nigrum, illud album: in quo mas &amp; foemina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intelligitur. foeminae folia sunt brassicae, pilosiora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multo &amp; latiora, candida: caulis albus, cubitalis</w:t>
      </w:r>
      <w:r>
        <w:rPr>
          <w:rStyle w:val="Dfinition"/>
          <w:lang w:val="it-IT"/>
        </w:rPr>
        <w:br/>
      </w:r>
      <w:r>
        <w:rPr>
          <w:rStyle w:val="Dfinition"/>
        </w:rPr>
        <w:t>, aut amplior, subhirsutus: flores albi,</w:t>
        <w:br/>
        <w:t>aut ex luteo pallescentes: semen nigrum: radix</w:t>
        <w:br/>
        <w:t>longa, gustu acerba, crassitudine digiti. nascitur</w:t>
        <w:br/>
        <w:t>in campestribus. Qui mas est, oblongius, folijs</w:t>
        <w:br/>
        <w:t>albis &amp; angustioribus, tenuiori caule. Sed nigrum</w:t>
        <w:br/>
        <w:t>prorsus albo simile esset, nisi nigriore latioreque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constaret folio. Syluestre folia fert saluiae,</w:t>
        <w:br/>
        <w:t>altas virgas &amp; lignosas, &amp; circa eas ramulos</w:t>
        <w:br/>
        <w:t>quales marrubium: flores luteos, auri aemulos.</w:t>
        <w:br/>
        <w:t>Sunt &amp; phlomides duae hirsutae, rotundis folijs,</w:t>
        <w:br/>
        <w:t>humiles. Tertia lychnitis appellatur, ab alijs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thryallis: folijs ternis aut quaternis, vel paulo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pluribus, hirsutis, crassis, pinguibusque, apta</w:t>
        <w:br/>
        <w:t xml:space="preserve">ad lucernarum lumina. </w:t>
      </w:r>
      <w:r>
        <w:rPr>
          <w:rStyle w:val="Dfinition"/>
          <w:lang w:val="it-IT"/>
        </w:rPr>
        <w:t>Acerba est, &amp; digerendi</w:t>
        <w:br/>
        <w:t xml:space="preserve"> vim quandam habet, &amp; folia desiccandi vim</w:t>
        <w:br/>
        <w:t>quandam obtinent.</w:t>
        <w:br/>
        <w:t xml:space="preserve">Dicitur &amp; </w:t>
      </w:r>
      <w:r>
        <w:rPr>
          <w:rStyle w:val="GrcARELIRE"/>
        </w:rPr>
        <w:t>πλόμος</w:t>
      </w:r>
      <w:r>
        <w:rPr>
          <w:rStyle w:val="Dfinition"/>
          <w:lang w:val="it-IT"/>
        </w:rPr>
        <w:t xml:space="preserve"> apud Aristotelem; apud Suidam</w:t>
        <w:br/>
        <w:t xml:space="preserve"> </w:t>
      </w:r>
      <w:r>
        <w:rPr>
          <w:rStyle w:val="GrcARELIRE"/>
        </w:rPr>
        <w:t>ρλῶμος</w:t>
      </w:r>
      <w:r>
        <w:rPr>
          <w:rStyle w:val="Dfinition"/>
          <w:lang w:val="it-IT"/>
        </w:rPr>
        <w:t xml:space="preserve"> quae &amp; </w:t>
      </w:r>
      <w:r>
        <w:rPr>
          <w:rStyle w:val="GrcARELIRE"/>
        </w:rPr>
        <w:t>σλόνος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θρυαλλίς</w:t>
      </w:r>
      <w:r>
        <w:rPr>
          <w:rStyle w:val="Dfinition"/>
          <w:lang w:val="it-IT"/>
        </w:rPr>
        <w:t>. .</w:t>
        <w:br/>
      </w:r>
      <w:r>
        <w:rPr>
          <w:rStyle w:val="GrcARELIRE"/>
        </w:rPr>
        <w:t>γλυδᾷ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ὑγραίνεται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μυδᾷ</w:t>
      </w:r>
      <w:r>
        <w:rPr>
          <w:rStyle w:val="Dfinition"/>
          <w:lang w:val="it-IT"/>
        </w:rPr>
        <w:t>. hoc est humectatur, putrescit</w:t>
        <w:br/>
        <w:t>. vt explicat Galenus in lexico Hippocratis.</w:t>
      </w:r>
      <w:r>
        <w:rPr>
          <w:rStyle w:val="Orth"/>
          <w:lang w:val="it-IT"/>
        </w:rPr>
        <w:br/>
      </w:r>
      <w:r>
        <w:rPr>
          <w:rStyle w:val="Orth"/>
        </w:rPr>
        <w:t>Φλυζάκιον</w:t>
      </w:r>
      <w:r>
        <w:rPr>
          <w:rStyle w:val="Dfinition"/>
          <w:lang w:val="it-IT"/>
        </w:rPr>
        <w:t xml:space="preserve">. idem prorsus quod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φλύκταινα</w:t>
      </w:r>
      <w:r>
        <w:rPr>
          <w:rStyle w:val="Dfinition"/>
          <w:lang w:val="it-IT"/>
        </w:rPr>
        <w:t>, vt scripsit</w:t>
        <w:br/>
        <w:t xml:space="preserve">Galenus comment. 4.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διαίτης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ὅξέον</w:t>
      </w:r>
      <w:r>
        <w:rPr>
          <w:rStyle w:val="Dfinition"/>
          <w:lang w:val="it-IT"/>
        </w:rPr>
        <w:t>.</w:t>
        <w:br/>
        <w:t xml:space="preserve">Vt igitur </w:t>
      </w:r>
      <w:r>
        <w:rPr>
          <w:rStyle w:val="GrcARELIRE"/>
        </w:rPr>
        <w:t>ρλύκταινα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ρλυκτὶς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ρλύῳ</w:t>
      </w:r>
      <w:r>
        <w:rPr>
          <w:rStyle w:val="Dfinition"/>
          <w:lang w:val="it-IT"/>
        </w:rPr>
        <w:t xml:space="preserve"> dicuntur</w:t>
        <w:br/>
        <w:t xml:space="preserve">, ita &amp; </w:t>
      </w:r>
      <w:r>
        <w:rPr>
          <w:rStyle w:val="GrcARELIRE"/>
        </w:rPr>
        <w:t>ολυζάκον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ρλύω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φλύζῳ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ρλύαω</w:t>
      </w:r>
      <w:r>
        <w:rPr>
          <w:rStyle w:val="Dfinition"/>
          <w:lang w:val="it-IT"/>
        </w:rPr>
        <w:t>,</w:t>
        <w:br/>
        <w:t>quod feruere significat &amp; ebullire.2</w:t>
        <w:br/>
      </w:r>
      <w:r>
        <w:rPr>
          <w:rStyle w:val="Orth"/>
        </w:rPr>
        <w:t>Φλύκταιναι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it-IT"/>
        </w:rPr>
        <w:br/>
      </w:r>
      <w:r>
        <w:rPr>
          <w:rStyle w:val="Orth"/>
        </w:rPr>
        <w:t>Φλυκτίδες</w:t>
      </w:r>
      <w:r>
        <w:rPr>
          <w:rStyle w:val="Dfinition"/>
          <w:lang w:val="it-IT"/>
        </w:rPr>
        <w:t>. genus pustularum, inquit Celsus, cum</w:t>
        <w:br/>
        <w:t>plures similes varis oriuntur: nonnunquam maiores</w:t>
        <w:br/>
        <w:t>, liuidae, aut pallidae, aut nigrae, aut aliter</w:t>
        <w:br/>
        <w:t>naturali colore mutato: subestque ijs humor:</w:t>
        <w:br/>
        <w:t>vbi hae ruptae sunt, infra quasi exulcerata caro</w:t>
        <w:br/>
        <w:t>apparet. fiunt autem, vt scribit, vel ex frigore vel</w:t>
        <w:br/>
        <w:t>ex igni vel ex medicamentis. Quidam vesiculas</w:t>
        <w:br/>
        <w:t>interpretantur. oriuntur maxime à feruentibus</w:t>
        <w:br/>
        <w:t>&amp; acerrimis humoribus, ijs, quae ab igne aut</w:t>
        <w:br/>
        <w:t>feruenti aqua gignuntur, similes. Toto corpore</w:t>
        <w:br/>
        <w:t>nascuntur, sed nullibi periculosius quam in oculi</w:t>
        <w:br/>
        <w:t xml:space="preserve"> membrana cornea, quae primum quidem vesiculae</w:t>
        <w:br/>
        <w:t xml:space="preserve"> in morem attollitur ab acri quodam humore</w:t>
        <w:br/>
        <w:t>, deinde vero excoriatur &amp; oculum purulentum</w:t>
        <w:br/>
        <w:t xml:space="preserve"> reddit. Quidam putant idem esse </w:t>
      </w:r>
      <w:r>
        <w:rPr>
          <w:rStyle w:val="GrcARELIRE"/>
        </w:rPr>
        <w:t>ρλύκ</w:t>
      </w:r>
      <w:r>
        <w:rPr>
          <w:rStyle w:val="GrcARELIRE"/>
          <w:lang w:val="it-IT"/>
        </w:rPr>
        <w:t>τιναν</w:t>
      </w:r>
      <w:r>
        <w:rPr>
          <w:rStyle w:val="Dfinition"/>
          <w:lang w:val="it-IT"/>
        </w:rPr>
        <w:br/>
        <w:t xml:space="preserve"> atque </w:t>
      </w:r>
      <w:r>
        <w:rPr>
          <w:rStyle w:val="GrcARELIRE"/>
        </w:rPr>
        <w:t>ψυδράκιον</w:t>
      </w:r>
      <w:r>
        <w:rPr>
          <w:rStyle w:val="Dfinition"/>
          <w:lang w:val="it-IT"/>
        </w:rPr>
        <w:t>: alij vero exigua quadam</w:t>
        <w:br/>
        <w:t xml:space="preserve">differentia distinguunt, scribentes </w:t>
      </w:r>
      <w:r>
        <w:rPr>
          <w:rStyle w:val="GrcARELIRE"/>
        </w:rPr>
        <w:t>ψυδράκιον</w:t>
      </w:r>
      <w:r>
        <w:rPr>
          <w:rStyle w:val="Dfinition"/>
          <w:lang w:val="it-IT"/>
        </w:rPr>
        <w:t xml:space="preserve"> affectum</w:t>
        <w:br/>
        <w:t xml:space="preserve"> esse capitis proprium, &amp; ab humore frigidiori</w:t>
        <w:br/>
        <w:t xml:space="preserve"> quam </w:t>
      </w:r>
      <w:r>
        <w:rPr>
          <w:rStyle w:val="GrcARELIRE"/>
        </w:rPr>
        <w:t>ρλύκταιναν</w:t>
      </w:r>
      <w:r>
        <w:rPr>
          <w:rStyle w:val="Dfinition"/>
          <w:lang w:val="it-IT"/>
        </w:rPr>
        <w:t xml:space="preserve"> excitari. Certum vero</w:t>
        <w:br/>
        <w:t xml:space="preserve">est </w:t>
      </w:r>
      <w:r>
        <w:rPr>
          <w:rStyle w:val="GrcARELIRE"/>
        </w:rPr>
        <w:t>φλύκταιναν</w:t>
      </w:r>
      <w:r>
        <w:rPr>
          <w:rStyle w:val="Dfinition"/>
          <w:lang w:val="it-IT"/>
        </w:rPr>
        <w:t xml:space="preserve"> cum </w:t>
      </w:r>
      <w:r>
        <w:rPr>
          <w:rStyle w:val="GrcARELIRE"/>
        </w:rPr>
        <w:t>ρλυζακίῳ</w:t>
      </w:r>
      <w:r>
        <w:rPr>
          <w:rStyle w:val="Dfinition"/>
          <w:lang w:val="it-IT"/>
        </w:rPr>
        <w:t xml:space="preserve"> eandem esse, &amp;</w:t>
        <w:br/>
        <w:t xml:space="preserve">vtrumque à verbis </w:t>
      </w:r>
      <w:r>
        <w:rPr>
          <w:rStyle w:val="GrcARELIRE"/>
        </w:rPr>
        <w:t>ρλύω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ρλύζω</w:t>
      </w:r>
      <w:r>
        <w:rPr>
          <w:rStyle w:val="Dfinition"/>
          <w:lang w:val="it-IT"/>
        </w:rPr>
        <w:t xml:space="preserve">, seu </w:t>
      </w:r>
      <w:r>
        <w:rPr>
          <w:rStyle w:val="GrcARELIRE"/>
        </w:rPr>
        <w:t>ρλύσῳ</w:t>
      </w:r>
      <w:r>
        <w:rPr>
          <w:rStyle w:val="Dfinition"/>
          <w:lang w:val="it-IT"/>
        </w:rPr>
        <w:t xml:space="preserve"> deductum</w:t>
        <w:br/>
        <w:t xml:space="preserve"> esse.</w:t>
        <w:br/>
        <w:t>Quod ebullire significat &amp; feruere: harum autem</w:t>
        <w:br/>
        <w:t xml:space="preserve"> pustularum vt materiam duplicem distinguere</w:t>
        <w:br/>
        <w:t xml:space="preserve"> solet Hippocrat. ita generationem tripli¬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cem facit; &amp; quod ad materiam pertinet quaedam</w:t>
        <w:br/>
        <w:t xml:space="preserve"> ait ex humore frigido gignuntur, quae &amp; latae</w:t>
        <w:br/>
        <w:t xml:space="preserve"> sunt &amp; diutius perdurant, ob idque scribit la¬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tas pustulas non admodum pruritum excitare</w:t>
        <w:br/>
        <w:t>65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ν</w:t>
      </w:r>
      <w:r>
        <w:rPr>
          <w:rStyle w:val="Dfinition"/>
        </w:rPr>
        <w:t xml:space="preserve"> Aliae ex ealido humore ortum habent, nec latae</w:t>
        <w:br/>
        <w:t>" sunt, citoque iudicantur. Quoniam vero calidus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humor, aut bilis est, aut sanguis, aut ichor</w:t>
        <w:br/>
        <w:t>"corruptus, idcirco interdum feruentis acerrimi"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que humoris sunt soboles, nonnunquam sanguinei</w:t>
      </w:r>
      <w:r>
        <w:rPr>
          <w:rStyle w:val="Dfinition"/>
          <w:lang w:val="it-IT"/>
        </w:rPr>
        <w:br/>
      </w:r>
      <w:r>
        <w:rPr>
          <w:rStyle w:val="Dfinition"/>
        </w:rPr>
        <w:t>", praesertim melancholici per adustionem,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tumque ijs quae ab igne aut feruenti aqua oriuntur</w:t>
      </w:r>
      <w:r>
        <w:rPr>
          <w:rStyle w:val="Dfinition"/>
          <w:lang w:val="it-IT"/>
        </w:rPr>
        <w:br/>
      </w:r>
      <w:r>
        <w:rPr>
          <w:rStyle w:val="Dfinition"/>
        </w:rPr>
        <w:t>" non sunt absimiles. Solent autem exoriri,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cum natura imas corporis partes expurgat,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nonnunquam per excretionem, ita per decu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bitum humoris ad cutem; vel cum viscus aliquod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internum vehementi intemperie &amp; corruptela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laborat; vel in febre pestilente cuius propria es"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sentia est, qua à caeteris febribus omnibus distinguitur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τὸ σηπεδονῶδες εἶναι τὸ θερμὸν</w:t>
      </w:r>
      <w:r>
        <w:rPr>
          <w:rStyle w:val="Dfinition"/>
        </w:rPr>
        <w:t>, Calidum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putre esse vt scribit Galen. 6. Epid. comment.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Eiusmodi pestilentium </w:t>
      </w:r>
      <w:r>
        <w:rPr>
          <w:rStyle w:val="GrcARELIRE"/>
        </w:rPr>
        <w:t>ρλυκταίνων</w:t>
      </w:r>
      <w:r>
        <w:rPr>
          <w:rStyle w:val="Dfinition"/>
        </w:rPr>
        <w:t xml:space="preserve"> generationem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ichoribus venenatis diuine Hippocr. explica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uit 2. Epid. Aestiui, inquit, Cranone carbunculi: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densis pluebat nimbis. Idque tempestate Au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strina, ichores subnascebantur in cute qui pru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ritum excitabant, inde pustulas ambustis similes</w:t>
        <w:br/>
      </w:r>
      <w:r>
        <w:rPr>
          <w:rStyle w:val="GrcARELIRE"/>
        </w:rPr>
        <w:t>ν φλυκταίνιδας ὥσπερ πυρικαύστοις</w:t>
      </w:r>
      <w:r>
        <w:rPr>
          <w:rStyle w:val="Dfinition"/>
        </w:rPr>
        <w:t>. Atque huiusmodi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pustulas describit Hippocr. in Andrea è</w:t>
      </w:r>
      <w:r>
        <w:rPr>
          <w:rStyle w:val="GrcARELIRE"/>
        </w:rPr>
        <w:t>ξανθήμα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τὰ κνησμ</w:t>
      </w:r>
      <w:r>
        <w:rPr>
          <w:rStyle w:val="Dfinition"/>
        </w:rPr>
        <w:t>ώ</w:t>
      </w:r>
      <w:r>
        <w:rPr>
          <w:rStyle w:val="GrcARELIRE"/>
        </w:rPr>
        <w:t>δεα ὥσπερ πυρικαυστὰ</w:t>
      </w:r>
      <w:r>
        <w:rPr>
          <w:rStyle w:val="Dfinition"/>
        </w:rPr>
        <w:t xml:space="preserve">. Caeterum etiam </w:t>
      </w:r>
      <w:r>
        <w:rPr>
          <w:rStyle w:val="GrcARELIRE"/>
        </w:rPr>
        <w:t>ρλυ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τινίδεα</w:t>
      </w:r>
      <w:r>
        <w:rPr>
          <w:rStyle w:val="Dfinition"/>
        </w:rPr>
        <w:t xml:space="preserve"> appellantur in Epidemijs.</w:t>
        <w:br/>
      </w:r>
      <w:r>
        <w:rPr>
          <w:rStyle w:val="GrcARELIRE"/>
        </w:rPr>
        <w:t>δλυκταινώδης ἔρπης</w:t>
      </w:r>
      <w:r>
        <w:rPr>
          <w:rStyle w:val="Dfinition"/>
        </w:rPr>
        <w:t xml:space="preserve">. idem quod </w:t>
      </w:r>
      <w:r>
        <w:rPr>
          <w:rStyle w:val="Syn"/>
        </w:rPr>
        <w:t>ἔρπης</w:t>
      </w:r>
      <w:r>
        <w:rPr>
          <w:rStyle w:val="GrcARELIRE"/>
        </w:rPr>
        <w:t xml:space="preserve"> </w:t>
      </w:r>
      <w:r>
        <w:rPr>
          <w:rStyle w:val="Syn"/>
        </w:rPr>
        <w:t>κεγγρίας</w:t>
      </w:r>
      <w:r>
        <w:rPr>
          <w:rStyle w:val="Dfinition"/>
        </w:rPr>
        <w:t xml:space="preserve"> dictus, de</w:t>
        <w:br/>
        <w:t>quo vide suo loco.</w:t>
      </w:r>
      <w:r>
        <w:rPr>
          <w:rStyle w:val="Orth"/>
        </w:rPr>
        <w:br/>
        <w:t>Φλύσιος</w:t>
      </w:r>
      <w:r>
        <w:rPr>
          <w:rStyle w:val="Dfinition"/>
        </w:rPr>
        <w:t>. id est, eruptionis pustularum, quae fit ex superabundantia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humoris in corpore nostro, vt</w:t>
        <w:br/>
        <w:t>explicat Galenus in lexico Hippocratis.</w:t>
      </w:r>
      <w:r>
        <w:rPr>
          <w:rStyle w:val="Orth"/>
        </w:rPr>
        <w:br/>
        <w:t>Φόθος</w:t>
      </w:r>
      <w:r>
        <w:rPr>
          <w:rStyle w:val="Dfinition"/>
        </w:rPr>
        <w:t xml:space="preserve">. </w:t>
      </w:r>
      <w:r>
        <w:rPr>
          <w:rStyle w:val="Foreign"/>
        </w:rPr>
        <w:t>timor</w:t>
      </w:r>
      <w:r>
        <w:rPr>
          <w:rStyle w:val="Dfinition"/>
        </w:rPr>
        <w:t>. Est subita &amp; vehemens animi perturbatio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re quapiam, ceu sibi noxia. </w:t>
      </w:r>
      <w:r>
        <w:rPr>
          <w:rStyle w:val="GrcARELIRE"/>
        </w:rPr>
        <w:t>ἔκπληξιν</w:t>
      </w:r>
      <w:r>
        <w:rPr>
          <w:rStyle w:val="Dfinition"/>
        </w:rPr>
        <w:t xml:space="preserve"> Graeci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vocant. Hic non intelligimus timorem qui fit</w:t>
        <w:br/>
        <w:t>abducendo &amp; contrahendo ad principium suum</w:t>
        <w:br/>
        <w:t>tum sanguinem tum spiritum, irae contrarium,</w:t>
        <w:br/>
        <w:t>quae &amp; foras agit &amp; fundit &amp; calefacit: sed eum</w:t>
        <w:br/>
        <w:t>qui fit ex melancholia, &amp; quem inducunt tenebrae: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quo scribit Hippocr. Sitimor &amp; moestitia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longo tempore perseuerent, melancholicum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est. Talis enim timor fit per melamcholiam,</w:t>
        <w:br/>
        <w:t>eosque nunquam deserit qui melancholici sunt:</w:t>
        <w:br/>
        <w:t>adeo vt virtutem deijciat &amp; corpus mutet, animique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deliquium pariat. Huic contrarium est</w:t>
        <w:br/>
      </w:r>
      <w:r>
        <w:rPr>
          <w:rStyle w:val="GrcARELIRE"/>
        </w:rPr>
        <w:t>πριχάρεια</w:t>
      </w:r>
      <w:r>
        <w:rPr>
          <w:rStyle w:val="Dfinition"/>
        </w:rPr>
        <w:t>, quasi excessum gaudij dixeris. Vocatur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alio nomine </w:t>
      </w:r>
      <w:r>
        <w:rPr>
          <w:rStyle w:val="GrcARELIRE"/>
        </w:rPr>
        <w:t>δ</w:t>
      </w:r>
      <w:r>
        <w:rPr>
          <w:rStyle w:val="Dfinition"/>
        </w:rPr>
        <w:t>eo5.</w:t>
      </w:r>
      <w:r>
        <w:rPr>
          <w:rStyle w:val="Orth"/>
        </w:rPr>
        <w:br/>
        <w:t>Φοινιγμὸς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rubrificatio</w:t>
      </w:r>
      <w:r>
        <w:rPr>
          <w:rStyle w:val="Dfinition"/>
          <w:lang w:val="it-IT"/>
        </w:rPr>
        <w:t>. Est ruboris per medicamenta</w:t>
        <w:br/>
        <w:t xml:space="preserve"> excitatio in aliqua parte. Quaedam enim medicamenta</w:t>
        <w:br/>
        <w:t xml:space="preserve"> eam vim habent, vt cuti admota ruborem</w:t>
        <w:br/>
        <w:t xml:space="preserve"> caloremque accendant, atque etiam si</w:t>
        <w:br/>
        <w:t>diutius immorentur, vesiculas creent, tandemque</w:t>
        <w:br/>
        <w:t xml:space="preserve"> exulcerent. Ex quo patet ea vehementer calida</w:t>
        <w:br/>
        <w:t>, sicca &amp; acria esse oportere. Eiusmodi sunt</w:t>
        <w:br/>
        <w:t>sinapi, thapsia, fimus caprarum, nasturtij semen,</w:t>
        <w:br/>
        <w:t>helenij radix, scilla, fimus columbinus, staphis</w:t>
        <w:br/>
        <w:t>agria, cantharides, &amp; reliqua id genus. Est autem</w:t>
        <w:br/>
        <w:t xml:space="preserve"> praesidij genus à veteribus vsurpatum maxime</w:t>
        <w:br/>
        <w:t xml:space="preserve"> ad eas partium imbecillitates, quae vel ex</w:t>
        <w:br/>
        <w:t>frigore vel plurimo humore citra manifestum</w:t>
        <w:br/>
        <w:t>calorem accidunt. Quippe eiusmodi medicamenta</w:t>
        <w:br/>
        <w:t xml:space="preserve"> omnia calefaciunt, desiccant, &amp; cucurbitulae</w:t>
        <w:br/>
        <w:t xml:space="preserve"> ritu humorem altius insidentem attrahunt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Φοινίκιον</w:t>
      </w:r>
      <w:r>
        <w:rPr>
          <w:rStyle w:val="Dfinition"/>
          <w:lang w:val="fr-FR"/>
        </w:rPr>
        <w:t>. nomen emplastri est à Galeno compositi,</w:t>
        <w:br/>
        <w:t>glutinandis vlceribus, cicatrice obducendis, &amp;</w:t>
        <w:br/>
        <w:t>phlegmonis curandis accommodum. Nomen</w:t>
        <w:br/>
        <w:t xml:space="preserve">autem indidit à palma, quam </w:t>
      </w:r>
      <w:r>
        <w:rPr>
          <w:rStyle w:val="GrcARELIRE"/>
        </w:rPr>
        <w:t>ροίνικα</w:t>
      </w:r>
      <w:r>
        <w:rPr>
          <w:rStyle w:val="Dfinition"/>
          <w:lang w:val="fr-FR"/>
        </w:rPr>
        <w:t xml:space="preserve"> vocant Graeci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Aliter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χαλκίτεως</w:t>
      </w:r>
      <w:r>
        <w:rPr>
          <w:rStyle w:val="Dfinition"/>
          <w:lang w:val="fr-FR"/>
        </w:rPr>
        <w:t xml:space="preserve"> dicitur. Eius descriptio</w:t>
        <w:br/>
        <w:t>habetur apud Galen. 1. cap. 4. de compositionedic. secundum genera. Vide similiter Aetium</w:t>
        <w:br/>
        <w:t>lib. 15. c. 12. de emplastris ad cruenta vulnera glutinandis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 xml:space="preserve">Appellatur </w:t>
      </w:r>
      <w:r>
        <w:rPr>
          <w:rStyle w:val="GrcARELIRE"/>
        </w:rPr>
        <w:t>σ</w:t>
      </w:r>
      <w:r>
        <w:rPr>
          <w:rStyle w:val="Dfinition"/>
          <w:lang w:val="fr-FR"/>
        </w:rPr>
        <w:t>o</w:t>
      </w:r>
      <w:r>
        <w:rPr>
          <w:rStyle w:val="GrcARELIRE"/>
        </w:rPr>
        <w:t>ινικίνη</w:t>
      </w:r>
      <w:r>
        <w:rPr>
          <w:rStyle w:val="Dfinition"/>
          <w:lang w:val="fr-FR"/>
        </w:rPr>
        <w:t xml:space="preserve"> à Trallian. lib. 7. c. 1. 4</w:t>
      </w:r>
      <w:r>
        <w:rPr>
          <w:rStyle w:val="Orth"/>
          <w:lang w:val="fr-FR"/>
        </w:rPr>
        <w:br/>
      </w:r>
      <w:r>
        <w:rPr>
          <w:rStyle w:val="Orth"/>
        </w:rPr>
        <w:t>Φινίκινος</w:t>
      </w:r>
      <w:r>
        <w:rPr>
          <w:rStyle w:val="Dfinition"/>
          <w:lang w:val="fr-FR"/>
        </w:rPr>
        <w:t>. sic à colore dictam elephantiasim suspicari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vtique possit aliquis. Sic etiam </w:t>
      </w:r>
      <w:r>
        <w:rPr>
          <w:rStyle w:val="GrcARELIRE"/>
        </w:rPr>
        <w:t>ρονικίη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νόσος</w:t>
      </w:r>
      <w:r>
        <w:rPr>
          <w:rStyle w:val="Dfinition"/>
          <w:lang w:val="fr-FR"/>
        </w:rPr>
        <w:t>: nisi</w:t>
        <w:br/>
        <w:t>morbum in Phoenice &amp; alijs partibus orientalibus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prouenientem intelligamus: vt scribit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lexico Hippocratis.</w:t>
        <w:br/>
        <w:t>A puniceo colore aut palmeo elephantiasis sic.</w:t>
        <w:br/>
      </w:r>
      <w:r>
        <w:rPr>
          <w:rStyle w:val="GrcARELIRE"/>
        </w:rPr>
        <w:t>ροινίκινος</w:t>
      </w:r>
      <w:r>
        <w:rPr>
          <w:rStyle w:val="Dfinition"/>
          <w:lang w:val="fr-FR"/>
        </w:rPr>
        <w:t xml:space="preserve"> videtur appellata, quo elephanticorum</w:t>
        <w:br/>
        <w:t>cutis inficitur, vt indicasse visus est. Gal. in exepesi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Φοινικίτης</w:t>
      </w:r>
      <w:r>
        <w:rPr>
          <w:rStyle w:val="Dfinition"/>
          <w:lang w:val="fr-FR"/>
        </w:rPr>
        <w:t>. lapis sic dictus à figura quam habet similem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 fructu palmae. </w:t>
      </w:r>
      <w:r>
        <w:rPr>
          <w:rStyle w:val="GrcARELIRE"/>
        </w:rPr>
        <w:t>ἰεδαικὸς</w:t>
      </w:r>
      <w:r>
        <w:rPr>
          <w:rStyle w:val="Dfinition"/>
          <w:lang w:val="fr-FR"/>
        </w:rPr>
        <w:t xml:space="preserve"> dicitur apud</w:t>
        <w:br/>
        <w:t>Dioscor.</w:t>
      </w:r>
      <w:r>
        <w:rPr>
          <w:rStyle w:val="Orth"/>
          <w:lang w:val="fr-FR"/>
        </w:rPr>
        <w:br/>
      </w:r>
      <w:r>
        <w:rPr>
          <w:rStyle w:val="Orth"/>
        </w:rPr>
        <w:t>Φοινικοβάλανος</w:t>
      </w:r>
      <w:r>
        <w:rPr>
          <w:rStyle w:val="Dfinition"/>
          <w:lang w:val="fr-FR"/>
        </w:rPr>
        <w:t>. fructus est palmae Aegyptiae quae peculiari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nomine </w:t>
      </w:r>
      <w:r>
        <w:rPr>
          <w:rStyle w:val="GrcARELIRE"/>
        </w:rPr>
        <w:t>ἄδυος</w:t>
      </w:r>
      <w:r>
        <w:rPr>
          <w:rStyle w:val="Dfinition"/>
          <w:lang w:val="fr-FR"/>
        </w:rPr>
        <w:t xml:space="preserve"> dicta est, collectus post</w:t>
        <w:br/>
        <w:t>maturitatem. Tunc enim nigrescit, puniceoque</w:t>
        <w:br/>
        <w:t>colore rubet, vt plaerique maturi fructus, quod</w:t>
        <w:br/>
        <w:t xml:space="preserve">Graeci </w:t>
      </w:r>
      <w:r>
        <w:rPr>
          <w:rStyle w:val="GrcARELIRE"/>
        </w:rPr>
        <w:t>ροινικοῦν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ρονίσεσθαι</w:t>
      </w:r>
      <w:r>
        <w:rPr>
          <w:rStyle w:val="Dfinition"/>
          <w:lang w:val="fr-FR"/>
        </w:rPr>
        <w:t xml:space="preserve"> appellant.</w:t>
      </w:r>
      <w:r>
        <w:rPr>
          <w:rStyle w:val="Orth"/>
          <w:lang w:val="fr-FR"/>
        </w:rPr>
        <w:br/>
      </w:r>
      <w:r>
        <w:rPr>
          <w:rStyle w:val="Orth"/>
        </w:rPr>
        <w:t>Φνιξ</w:t>
      </w:r>
      <w:r>
        <w:rPr>
          <w:rStyle w:val="Dfinition"/>
          <w:lang w:val="fr-FR"/>
        </w:rPr>
        <w:t>, planta est folijs hordei, sed breuioribus &amp; angustioribus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spicam habet lolio similem, calamos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digitorum senum, radici aduolutos: septenas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octonasue spicas. In aruis tectisque recenter</w:t>
        <w:br/>
        <w:t>illitis nascitur.</w:t>
      </w:r>
      <w:r>
        <w:rPr>
          <w:rStyle w:val="Orth"/>
          <w:lang w:val="fr-FR"/>
        </w:rPr>
        <w:br/>
      </w:r>
      <w:r>
        <w:rPr>
          <w:rStyle w:val="Orth"/>
        </w:rPr>
        <w:t>Φῖνιξ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τραγωματικὸν</w:t>
      </w:r>
      <w:r>
        <w:rPr>
          <w:rStyle w:val="Dfinition"/>
          <w:lang w:val="fr-FR"/>
        </w:rPr>
        <w:t xml:space="preserve"> ab Hierace conscriptum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cuius descriptione inter Galenum</w:t>
        <w:br/>
        <w:t>&amp; Aetium conuenit, exceptis admodum paucis</w:t>
        <w:br/>
        <w:t>ijsque leuibus.</w:t>
        <w:br/>
        <w:t>Conuenire vtrumque dicitur ad palpebraruma</w:t>
        <w:br/>
        <w:t>de fluuia, aspritudines, &amp; inueteratas affectiones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1</w:t>
      </w:r>
      <w:r>
        <w:rPr>
          <w:rStyle w:val="Orth"/>
          <w:lang w:val="fr-FR"/>
        </w:rPr>
        <w:br/>
      </w:r>
      <w:r>
        <w:rPr>
          <w:rStyle w:val="Orth"/>
        </w:rPr>
        <w:t>Φόῖνιξ</w:t>
      </w:r>
      <w:r>
        <w:rPr>
          <w:rStyle w:val="Dfinition"/>
          <w:lang w:val="fr-FR"/>
        </w:rPr>
        <w:t>. etiam dicitur palma arbor de qua vide Dioscor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lib. I. c. 148. &amp; Gal. lib. 2. de facult. alimen..</w:t>
        <w:br/>
        <w:t>c. 26. Interdum etiam sic appellatur eius arboris a</w:t>
        <w:br/>
        <w:t>ramus teste Polluce; saepe eius fructus hoc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intelligitur, cuius fructus in palma adhuca</w:t>
        <w:br/>
        <w:t xml:space="preserve">florente pendentis inuolucrum </w:t>
      </w:r>
      <w:r>
        <w:rPr>
          <w:rStyle w:val="GrcARELIRE"/>
        </w:rPr>
        <w:t>ρίνικα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ἐλάτπη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νο</w:t>
      </w:r>
      <w:r>
        <w:rPr>
          <w:rStyle w:val="Dfinition"/>
          <w:lang w:val="fr-FR"/>
        </w:rPr>
        <w:t>cauit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Dioscor. lib. </w:t>
      </w:r>
      <w:r>
        <w:rPr>
          <w:rStyle w:val="Dfinition"/>
          <w:lang w:val="it-IT"/>
        </w:rPr>
        <w:t>I. c. 151.4</w:t>
      </w:r>
      <w:r>
        <w:rPr>
          <w:rStyle w:val="Orth"/>
          <w:lang w:val="it-IT"/>
        </w:rPr>
        <w:br/>
      </w:r>
      <w:r>
        <w:rPr>
          <w:rStyle w:val="Orth"/>
        </w:rPr>
        <w:t>Φοινίσσοντὰ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it-IT"/>
        </w:rPr>
        <w:t xml:space="preserve"> rubificantia appellantur Aetio serm.</w:t>
        <w:br/>
        <w:t>3. tetrab. 1. c. 183. 1</w:t>
      </w:r>
      <w:r>
        <w:rPr>
          <w:rStyle w:val="Orth"/>
          <w:lang w:val="it-IT"/>
        </w:rPr>
        <w:br/>
      </w:r>
      <w:r>
        <w:rPr>
          <w:rStyle w:val="Orth"/>
        </w:rPr>
        <w:t>Φοιτάν</w:t>
      </w:r>
      <w:r>
        <w:rPr>
          <w:rStyle w:val="Dfinition"/>
          <w:lang w:val="it-IT"/>
        </w:rPr>
        <w:t>. proprie idem significat quod venire, sed de.</w:t>
        <w:br/>
        <w:t>motione menstruorum &amp; profluuio vocem hanca</w:t>
        <w:br/>
        <w:t xml:space="preserve">exposuere Hippocratis interpretes li.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γύνακ</w:t>
      </w:r>
      <w:r>
        <w:rPr>
          <w:rStyle w:val="Dfinition"/>
          <w:lang w:val="it-IT"/>
        </w:rPr>
        <w:t>. .</w:t>
        <w:br/>
      </w:r>
      <w:r>
        <w:rPr>
          <w:rStyle w:val="Orth"/>
        </w:rPr>
        <w:t>Φολκὸς</w:t>
      </w:r>
      <w:r>
        <w:rPr>
          <w:rStyle w:val="Dfinition"/>
          <w:lang w:val="it-IT"/>
        </w:rPr>
        <w:t xml:space="preserve"> strabo. cui obliqua est oculorum acies.</w:t>
        <w:br/>
      </w:r>
      <w:r>
        <w:rPr>
          <w:rStyle w:val="GrcARELIRE"/>
        </w:rPr>
        <w:t>Φολλικ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Dfinition"/>
          <w:lang w:val="it-IT"/>
        </w:rPr>
        <w:t>. quae veluti folliculosa sunt &amp; laxa. vt explicat</w:t>
        <w:br/>
        <w:t xml:space="preserve"> Galenus in lexico Hippocratis.</w:t>
        <w:br/>
      </w:r>
      <w:r>
        <w:rPr>
          <w:rStyle w:val="Orth"/>
        </w:rPr>
        <w:t>Φάνος</w:t>
      </w:r>
      <w:r>
        <w:rPr>
          <w:rStyle w:val="Dfinition"/>
          <w:lang w:val="it-IT"/>
        </w:rPr>
        <w:t xml:space="preserve">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ἀπρακτυλίς</w:t>
      </w:r>
      <w:r>
        <w:rPr>
          <w:rStyle w:val="Dfinition"/>
          <w:lang w:val="it-IT"/>
        </w:rPr>
        <w:t>, vt scriptum</w:t>
        <w:br/>
        <w:t>est libro 6. apud Theophrastum, eadem ratione</w:t>
        <w:br/>
        <w:t xml:space="preserve">qua &amp; </w:t>
      </w:r>
      <w:r>
        <w:rPr>
          <w:rStyle w:val="GrcARELIRE"/>
        </w:rPr>
        <w:t>αὐδρόσαιμον</w:t>
      </w:r>
      <w:r>
        <w:rPr>
          <w:rStyle w:val="Dfinition"/>
          <w:lang w:val="it-IT"/>
        </w:rPr>
        <w:t xml:space="preserve"> eadem dicta est, quod scilicet</w:t>
        <w:br/>
        <w:t>eius folium auulsum carnique confricatum sanguineum</w:t>
        <w:br/>
        <w:t xml:space="preserve"> reddat succum.</w:t>
        <w:br/>
      </w:r>
      <w:r>
        <w:rPr>
          <w:rStyle w:val="GrcARELIRE"/>
        </w:rPr>
        <w:t>ῥοξος</w:t>
      </w:r>
      <w:r>
        <w:rPr>
          <w:rStyle w:val="Dfinition"/>
          <w:lang w:val="it-IT"/>
        </w:rPr>
        <w:t xml:space="preserve">. dicitur Homero </w:t>
      </w:r>
      <w:r>
        <w:rPr>
          <w:rStyle w:val="GrcARELIRE"/>
        </w:rPr>
        <w:t>ὀξυκέραλος</w:t>
      </w:r>
      <w:r>
        <w:rPr>
          <w:rStyle w:val="Dfinition"/>
          <w:lang w:val="it-IT"/>
        </w:rPr>
        <w:t xml:space="preserve"> vt interpretatur.</w:t>
        <w:br/>
        <w:t>Pollux &amp; Hesych. id est, qui acuminato &amp; fastigiato</w:t>
        <w:br/>
        <w:t xml:space="preserve"> est capite, sed praecipue vt scribit Galen. a</w:t>
        <w:br/>
        <w:t>qui capitis acumen admodum habet fastigiatum.</w:t>
        <w:br/>
      </w:r>
      <w:r>
        <w:rPr>
          <w:rStyle w:val="Dfinition"/>
        </w:rPr>
        <w:t>&amp; vehementer acutum, atque valde indecorum,</w:t>
        <w:br/>
        <w:t>qualem fuisse Thersitem scribit Homer. Iliad.</w:t>
        <w:br/>
        <w:t>2. po</w:t>
      </w:r>
      <w:r>
        <w:rPr>
          <w:rStyle w:val="GrcARELIRE"/>
        </w:rPr>
        <w:t>ξὸς</w:t>
      </w:r>
      <w:r>
        <w:rPr>
          <w:rStyle w:val="Dfinition"/>
        </w:rPr>
        <w:t xml:space="preserve"> Varino dicitur </w:t>
      </w:r>
      <w:r>
        <w:rPr>
          <w:rStyle w:val="GrcARELIRE"/>
        </w:rPr>
        <w:t>ὁ ἔχων τὴν κεραλὴν εἰς ἐὺ λίγυσταν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quasi </w:t>
      </w:r>
      <w:r>
        <w:rPr>
          <w:rStyle w:val="GrcARELIRE"/>
        </w:rPr>
        <w:t>ρλοξὰς</w:t>
      </w:r>
      <w:r>
        <w:rPr>
          <w:rStyle w:val="Dfinition"/>
        </w:rPr>
        <w:t xml:space="preserve"> ex flammae similitudine, quod</w:t>
        <w:br/>
        <w:t>quae incensa sunt &amp; flammea in pyramidem fastigientur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Aristoteli in physiognomonicis </w:t>
      </w:r>
      <w:r>
        <w:rPr>
          <w:rStyle w:val="GrcARELIRE"/>
        </w:rPr>
        <w:t>ἱ παὶ ἡ</w:t>
      </w:r>
      <w:r>
        <w:rPr>
          <w:rStyle w:val="Dfinition"/>
        </w:rPr>
        <w:br/>
      </w:r>
      <w:r>
        <w:rPr>
          <w:rStyle w:val="GrcARELIRE"/>
        </w:rPr>
        <w:t>κεραλαὶ φοξαὶ ἀναιδεῖς</w:t>
      </w:r>
      <w:r>
        <w:rPr>
          <w:rStyle w:val="Dfinition"/>
        </w:rPr>
        <w:t xml:space="preserve"> dicuntur: Erotianus vero po</w:t>
      </w:r>
      <w:r>
        <w:rPr>
          <w:rStyle w:val="GrcARELIRE"/>
        </w:rPr>
        <w:t>ροὶ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οἱ ὀξυκέραλοι</w:t>
      </w:r>
      <w:r>
        <w:rPr>
          <w:rStyle w:val="Dfinition"/>
        </w:rPr>
        <w:t xml:space="preserve"> &amp; </w:t>
      </w:r>
      <w:r>
        <w:rPr>
          <w:rStyle w:val="GrcARELIRE"/>
        </w:rPr>
        <w:t>προμέτωποι</w:t>
      </w:r>
      <w:r>
        <w:rPr>
          <w:rStyle w:val="Dfinition"/>
        </w:rPr>
        <w:t xml:space="preserve"> explicantur: </w:t>
      </w:r>
      <w:r>
        <w:rPr>
          <w:rStyle w:val="GrcARELIRE"/>
        </w:rPr>
        <w:t>ρορῶν</w:t>
      </w:r>
      <w:r>
        <w:rPr>
          <w:rStyle w:val="Dfinition"/>
        </w:rPr>
        <w:t xml:space="preserve"> .</w:t>
        <w:br/>
        <w:t xml:space="preserve">autem </w:t>
      </w:r>
      <w:r>
        <w:rPr>
          <w:rStyle w:val="GrcARELIRE"/>
        </w:rPr>
        <w:t>κεραλῶν</w:t>
      </w:r>
      <w:r>
        <w:rPr>
          <w:rStyle w:val="Dfinition"/>
        </w:rPr>
        <w:t xml:space="preserve"> tria genera facit Galen. </w:t>
      </w:r>
      <w:r>
        <w:rPr>
          <w:rStyle w:val="Dfinition"/>
          <w:lang w:val="fr-FR"/>
        </w:rPr>
        <w:t>9. de vsu.</w:t>
        <w:br/>
        <w:t>partium. Primum genus vt author est Hippocr.</w:t>
        <w:br/>
        <w:t>lib. de capit. vulneribus est quando scilicet occipitis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eminentia deperditur, hoc &amp; idem genus.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"primum facit Gal. lib. de ossibus; Tertium vero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9. de vsu part. Secundum genus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ροξῶν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κερογῶν</w:t>
      </w:r>
      <w:r>
        <w:rPr>
          <w:rStyle w:val="Dfinition"/>
          <w:lang w:val="fr-FR"/>
        </w:rPr>
        <w:br/>
        <w:t>"Hippocrati &amp; Gal. locis citatis est, cum scilicet</w:t>
        <w:br/>
        <w:t>"frontis eminentia perit. Tertium Hippocrati</w:t>
        <w:br/>
        <w:t>i loco citato, &amp; Gal. lib. de ossibus est cum capitis</w:t>
        <w:br/>
        <w:t>"vtraque perit eminentia, quod genus tertium</w:t>
        <w:br/>
        <w:t>"primum constituitur à Galen. 9. de vsu partium.</w:t>
        <w:br/>
        <w:t>p Praeter haec vero genera quartum quoque fastigiati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capitis genus Galenus 9. de vsu partium recenset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quod cogitatione tantum fingi, reipsa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praestari non potest: fiunt autem illae omnes ca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ξῶν</w:t>
      </w:r>
      <w:r>
        <w:rPr>
          <w:rStyle w:val="Dfinition"/>
          <w:lang w:val="fr-FR"/>
        </w:rPr>
        <w:t xml:space="preserve"> species permutata optima capitis conformatione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quae oblongam vtrimque sphaeram depressam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repraesentat, ideoque praeter naturam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esse dicuntur.</w:t>
        <w:br/>
      </w:r>
      <w:r>
        <w:rPr>
          <w:rStyle w:val="GrcARELIRE"/>
        </w:rPr>
        <w:t>θοραὶ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γειρῶν</w:t>
      </w:r>
      <w:r>
        <w:rPr>
          <w:rStyle w:val="Dfinition"/>
          <w:lang w:val="fr-FR"/>
        </w:rPr>
        <w:t>. manuum lationes aut gesticulatio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nes interpretatur Gal. comment. i. in prorrhet.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part. 23. functiones earum &amp; motus, qui ob imaginationem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fiunt illi similem quae per suffusiones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contingit.</w:t>
        <w:br/>
      </w:r>
      <w:r>
        <w:rPr>
          <w:rStyle w:val="GrcARELIRE"/>
        </w:rPr>
        <w:t>δοριμὴ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τυπηρία</w:t>
      </w:r>
      <w:r>
        <w:rPr>
          <w:rStyle w:val="Dfinition"/>
          <w:lang w:val="fr-FR"/>
        </w:rPr>
        <w:t>. aluminis genus est quod proprie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liquidum dicitur, sicut à Galeno &amp; Plinio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proditum est. Hodie alumen rochae appellatur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Φορίνη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δέρμα</w:t>
      </w:r>
      <w:r>
        <w:rPr>
          <w:rStyle w:val="Dfinition"/>
          <w:lang w:val="fr-FR"/>
        </w:rPr>
        <w:t>, id est cutis. vt explicat Gal. comment.</w:t>
        <w:br/>
      </w:r>
      <w:r>
        <w:rPr>
          <w:rStyle w:val="GrcARELIRE"/>
        </w:rPr>
        <w:t>ρεἰς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ὁξέων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ροῦ</w:t>
      </w:r>
      <w:r>
        <w:rPr>
          <w:rStyle w:val="Dfinition"/>
          <w:lang w:val="fr-FR"/>
        </w:rPr>
        <w:t>. phu. aliqui syluestrem nardum appellant. folio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olusatri aut elaphobosci: caule cubitali</w:t>
        <w:br/>
        <w:t>aut altiore, laeui, cano, molli, in purpuram vergente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geniculis intercepto: floribus narcisso</w:t>
        <w:br/>
        <w:t>proximis, maioribus, tenerioribus, &amp; ex albicante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purpureis: radice superius ad digiti minoris</w:t>
        <w:br/>
        <w:t>crassitudinem, ex obliquo villosa in nigri veratri</w:t>
        <w:br/>
        <w:t>aut iunci odorati modum: capillamentis inuicem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contextis, flauescentibus, odoratis, cum</w:t>
        <w:br/>
        <w:t>quadam odoris grauitate nardum aemulantibus.</w:t>
        <w:br/>
        <w:t>Excalfacit &amp; vrinam mouet.</w:t>
        <w:br/>
      </w:r>
      <w:r>
        <w:rPr>
          <w:rStyle w:val="GrcARELIRE"/>
        </w:rPr>
        <w:t>θεῶτα</w:t>
      </w:r>
      <w:r>
        <w:rPr>
          <w:rStyle w:val="Dfinition"/>
          <w:lang w:val="fr-FR"/>
        </w:rPr>
        <w:t>. dicitur ab Aetio potus in quo ebur aliquandiu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maceratum cerae instar emollescat, flexileque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opus quodcumque domito rigore tractetur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Quem tamen puto id nomen pro posca</w:t>
        <w:br/>
        <w:t>vsurpasse, quam aliqui Romanum nomen imitantes</w:t>
        <w:br/>
        <w:t xml:space="preserve"> </w:t>
      </w:r>
      <w:r>
        <w:rPr>
          <w:rStyle w:val="GrcARELIRE"/>
        </w:rPr>
        <w:t>ροῦσκαν</w:t>
      </w:r>
      <w:r>
        <w:rPr>
          <w:rStyle w:val="Dfinition"/>
          <w:lang w:val="it-IT"/>
        </w:rPr>
        <w:t xml:space="preserve"> appellant. Parabatur diuersis modis</w:t>
        <w:br/>
        <w:t>, plaerumque simplex, aliquando purgatoria,</w:t>
        <w:br/>
        <w:t>vtapud Paulum lib. 7. c. 5. &amp; apud Aetium lib. 3.</w:t>
        <w:br/>
        <w:t>cap. 80. &amp; 81.</w:t>
        <w:br/>
      </w:r>
      <w:r>
        <w:rPr>
          <w:rStyle w:val="GrcARELIRE"/>
        </w:rPr>
        <w:t>θόκτι</w:t>
      </w:r>
      <w:r>
        <w:rPr>
          <w:rStyle w:val="Dfinition"/>
          <w:lang w:val="it-IT"/>
        </w:rPr>
        <w:t xml:space="preserve">. vox apud Trallian. I. 4. quae idem quod </w:t>
      </w:r>
      <w:r>
        <w:rPr>
          <w:rStyle w:val="GrcARELIRE"/>
        </w:rPr>
        <w:t>δεσαὴ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δεταίδιον</w:t>
      </w:r>
      <w:r>
        <w:rPr>
          <w:rStyle w:val="Dfinition"/>
          <w:lang w:val="it-IT"/>
        </w:rPr>
        <w:t>, id est fasciculus siue manipulus vt</w:t>
        <w:br/>
        <w:t>"Goupylus notat ex Michaelis Pselli synopsi id</w:t>
        <w:br/>
        <w:t>consequutus.</w:t>
        <w:br/>
      </w:r>
      <w:r>
        <w:rPr>
          <w:rStyle w:val="GrcARELIRE"/>
        </w:rPr>
        <w:t>ῥυλιάτα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μάρα</w:t>
      </w:r>
      <w:r>
        <w:rPr>
          <w:rStyle w:val="Dfinition"/>
          <w:lang w:val="it-IT"/>
        </w:rPr>
        <w:t>. vnguenta foliata genus erat vnguenti</w:t>
        <w:br/>
        <w:t xml:space="preserve"> pretiosi magno mulieribus Romanis in vsu,</w:t>
        <w:br/>
        <w:t xml:space="preserve">in eodem genere quo quae </w:t>
      </w:r>
      <w:r>
        <w:rPr>
          <w:rStyle w:val="GrcARELIRE"/>
        </w:rPr>
        <w:t>σπικάτα</w:t>
      </w:r>
      <w:r>
        <w:rPr>
          <w:rStyle w:val="Dfinition"/>
          <w:lang w:val="it-IT"/>
        </w:rPr>
        <w:t xml:space="preserve"> dicebantur: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vide </w:t>
      </w:r>
      <w:r>
        <w:rPr>
          <w:rStyle w:val="Ref"/>
        </w:rPr>
        <w:t>σπικάτα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μύρῳ</w:t>
      </w:r>
      <w:r>
        <w:rPr>
          <w:rStyle w:val="Dfinition"/>
          <w:lang w:val="it-IT"/>
        </w:rPr>
        <w:t>: vsus est eo nomine Martial.</w:t>
        <w:br/>
        <w:t>"hoc versu At mea me libram foliati poscat amin</w:t>
        <w:br/>
        <w:t xml:space="preserve"> ca. descriptio habetur apud Aetium.</w:t>
        <w:br/>
      </w:r>
      <w:r>
        <w:rPr>
          <w:rStyle w:val="GrcARELIRE"/>
        </w:rPr>
        <w:t>ῥοῦσια</w:t>
      </w:r>
      <w:r>
        <w:rPr>
          <w:rStyle w:val="Dfinition"/>
          <w:lang w:val="it-IT"/>
        </w:rPr>
        <w:t>. nomen est à recentioribus Graecis vsurpan</w:t>
        <w:br/>
        <w:t xml:space="preserve"> tum &amp; à latino deriuatum, idem quod </w:t>
      </w:r>
      <w:r>
        <w:rPr>
          <w:rStyle w:val="GrcARELIRE"/>
        </w:rPr>
        <w:t>ἀξύκρατον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significans, Posca enim siue pusca latinis dicitur;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ροῦσκαν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θρυπτικὴν</w:t>
      </w:r>
      <w:r>
        <w:rPr>
          <w:rStyle w:val="Dfinition"/>
          <w:lang w:val="it-IT"/>
        </w:rPr>
        <w:t xml:space="preserve"> describit Paul. l. 7. cap. 11.</w:t>
        <w:br/>
        <w:t xml:space="preserve">ibidem </w:t>
      </w:r>
      <w:r>
        <w:rPr>
          <w:rStyle w:val="GrcARELIRE"/>
        </w:rPr>
        <w:t>καθαρτικὴν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ἐυστομαχὸν</w:t>
      </w:r>
      <w:r>
        <w:rPr>
          <w:rStyle w:val="Dfinition"/>
          <w:lang w:val="it-IT"/>
        </w:rPr>
        <w:t xml:space="preserve"> id est purgantem &amp;</w:t>
        <w:br/>
        <w:t>"stomacho gratam habet l. 7. cap. 5. Et Aetius te"</w:t>
        <w:br/>
        <w:t xml:space="preserve"> trab. 1. serm. 3. cap. 80. </w:t>
      </w:r>
      <w:r>
        <w:rPr>
          <w:rStyle w:val="GrcARELIRE"/>
        </w:rPr>
        <w:t>Φαῦσκαν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κοιλίης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μαλακτικὴν</w:t>
      </w:r>
      <w:r>
        <w:rPr>
          <w:rStyle w:val="Dfinition"/>
          <w:lang w:val="it-IT"/>
        </w:rPr>
        <w:br/>
        <w:t>" describit.</w:t>
        <w:br/>
      </w:r>
      <w:r>
        <w:rPr>
          <w:rStyle w:val="GrcARELIRE"/>
        </w:rPr>
        <w:t>θρατίτης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κάλαμος</w:t>
      </w:r>
      <w:r>
        <w:rPr>
          <w:rStyle w:val="Dfinition"/>
          <w:lang w:val="it-IT"/>
        </w:rPr>
        <w:t>, species est arundinis, quasi vallatoriam</w:t>
        <w:br/>
        <w:t xml:space="preserve"> appelles. gracilis est &amp; candicans. vt author</w:t>
        <w:br/>
        <w:t xml:space="preserve"> est Diosc.</w:t>
        <w:br/>
      </w:r>
      <w:r>
        <w:rPr>
          <w:rStyle w:val="GrcARELIRE"/>
        </w:rPr>
        <w:t>ῥειαὸς</w:t>
      </w:r>
      <w:r>
        <w:rPr>
          <w:rStyle w:val="Dfinition"/>
          <w:lang w:val="it-IT"/>
        </w:rPr>
        <w:t>. sic dicitur ab anatomicis totus dentium</w:t>
      </w:r>
      <w:r>
        <w:rPr>
          <w:rStyle w:val="Dfinition"/>
        </w:rPr>
        <w:t>ordo atque acies.</w:t>
        <w:br/>
      </w:r>
      <w:r>
        <w:rPr>
          <w:rStyle w:val="GrcARELIRE"/>
        </w:rPr>
        <w:t>ἀρένες</w:t>
      </w:r>
      <w:r>
        <w:rPr>
          <w:rStyle w:val="Dfinition"/>
        </w:rPr>
        <w:t xml:space="preserve">. proprie mentem significant, quàm </w:t>
      </w:r>
      <w:r>
        <w:rPr>
          <w:rStyle w:val="GrcARELIRE"/>
        </w:rPr>
        <w:t>νο</w:t>
      </w:r>
      <w:r>
        <w:rPr>
          <w:rStyle w:val="Dfinition"/>
        </w:rPr>
        <w:t>u</w:t>
      </w:r>
      <w:r>
        <w:rPr>
          <w:rStyle w:val="GrcARELIRE"/>
        </w:rPr>
        <w:t>ῦ καὶ</w:t>
      </w:r>
      <w:r>
        <w:rPr>
          <w:rStyle w:val="Dfinition"/>
        </w:rPr>
        <w:t xml:space="preserve"> 1</w:t>
      </w:r>
      <w:r>
        <w:rPr>
          <w:rStyle w:val="GrcARELIRE"/>
        </w:rPr>
        <w:t>ἀνιαν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Graeci appellant: ad quam quoniam</w:t>
        <w:br/>
        <w:t>aliquid conducere videtur diaphragma, aut quia</w:t>
        <w:br/>
        <w:t>eo inflammatione affecto, mens quoque laedatur</w:t>
      </w:r>
      <w:r>
        <w:rPr>
          <w:rStyle w:val="Dfinition"/>
          <w:lang w:val="it-IT"/>
        </w:rPr>
        <w:br/>
      </w:r>
      <w:r>
        <w:rPr>
          <w:rStyle w:val="Dfinition"/>
        </w:rPr>
        <w:t>, &amp; continuum prope delirium excitetur, à</w:t>
        <w:br/>
        <w:t>Platone &amp; reliquis veteribus eodem nomine,</w:t>
        <w:br/>
        <w:t xml:space="preserve">donatum est: vt nihil intersit </w:t>
      </w:r>
      <w:r>
        <w:rPr>
          <w:rStyle w:val="GrcARELIRE"/>
        </w:rPr>
        <w:t>ἀρένας</w:t>
      </w:r>
      <w:r>
        <w:rPr>
          <w:rStyle w:val="Dfinition"/>
        </w:rPr>
        <w:t xml:space="preserve"> &amp; </w:t>
      </w:r>
      <w:r>
        <w:rPr>
          <w:rStyle w:val="GrcARELIRE"/>
        </w:rPr>
        <w:t>διάρραίμα</w:t>
      </w:r>
      <w:r>
        <w:rPr>
          <w:rStyle w:val="Dfinition"/>
        </w:rPr>
        <w:br/>
        <w:t>dicere. Praecordia à Latinis dicta sunt, quia cordi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praetenduntur.</w:t>
        <w:br/>
        <w:t xml:space="preserve">Vide </w:t>
      </w:r>
      <w:r>
        <w:rPr>
          <w:rStyle w:val="GrcARELIRE"/>
        </w:rPr>
        <w:t>διάρραίαα</w:t>
      </w:r>
      <w:r>
        <w:rPr>
          <w:rStyle w:val="Dfinition"/>
        </w:rPr>
        <w:t>: Aristoteles libr. 3. de histor. .</w:t>
        <w:br/>
        <w:t xml:space="preserve">animal. cap. 10. </w:t>
      </w:r>
      <w:r>
        <w:rPr>
          <w:rStyle w:val="GrcARELIRE"/>
        </w:rPr>
        <w:t>διαζωμα</w:t>
      </w:r>
      <w:r>
        <w:rPr>
          <w:rStyle w:val="Dfinition"/>
        </w:rPr>
        <w:t xml:space="preserve"> appellat, quod pulmonem</w:t>
      </w:r>
      <w:r>
        <w:rPr>
          <w:rStyle w:val="Dfinition"/>
          <w:lang w:val="it-IT"/>
        </w:rPr>
        <w:br/>
      </w:r>
      <w:r>
        <w:rPr>
          <w:rStyle w:val="Dfinition"/>
        </w:rPr>
        <w:t>, &amp; cor ab hepate liene &amp; renibus distermi¬ inat: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etiam dicuntur esse </w:t>
      </w:r>
      <w:r>
        <w:rPr>
          <w:rStyle w:val="GrcARELIRE"/>
        </w:rPr>
        <w:t>ρρένες</w:t>
      </w:r>
      <w:r>
        <w:rPr>
          <w:rStyle w:val="Dfinition"/>
        </w:rPr>
        <w:t xml:space="preserve"> tanquam </w:t>
      </w:r>
      <w:r>
        <w:rPr>
          <w:rStyle w:val="GrcARELIRE"/>
        </w:rPr>
        <w:t>παροικοδόμημα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ἐραιμὸς</w:t>
      </w:r>
      <w:r>
        <w:rPr>
          <w:rStyle w:val="Dfinition"/>
        </w:rPr>
        <w:t xml:space="preserve"> item </w:t>
      </w:r>
      <w:r>
        <w:rPr>
          <w:rStyle w:val="GrcARELIRE"/>
        </w:rPr>
        <w:t>ἐρένες</w:t>
      </w:r>
      <w:r>
        <w:rPr>
          <w:rStyle w:val="Dfinition"/>
        </w:rPr>
        <w:t xml:space="preserve"> vocar </w:t>
      </w:r>
      <w:r>
        <w:rPr>
          <w:rStyle w:val="GrcARELIRE"/>
        </w:rPr>
        <w:t>ὡς μετέχυσαὶ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τι τοῦ φρονεῖν</w:t>
      </w:r>
      <w:r>
        <w:rPr>
          <w:rStyle w:val="Dfinition"/>
        </w:rPr>
        <w:t>. .4</w:t>
        <w:br/>
      </w:r>
      <w:r>
        <w:rPr>
          <w:rStyle w:val="GrcARELIRE"/>
        </w:rPr>
        <w:t>δρενικαὶ ρλέβες</w:t>
      </w:r>
      <w:r>
        <w:rPr>
          <w:rStyle w:val="Dfinition"/>
        </w:rPr>
        <w:t>. dicuntur propagines duae venarum</w:t>
        <w:br/>
        <w:t>è trunco venae cauae superioris orientes, insertae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diaphragma, ipsumque totum nutrientes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Φρενιτικὸν</w:t>
      </w:r>
      <w:r>
        <w:rPr>
          <w:rStyle w:val="Dfinition"/>
        </w:rPr>
        <w:t>, dicitur quod phrenitidem facit &amp; quod significat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ait Gale. in 1. prorrhet. comment. 1.</w:t>
        <w:br/>
        <w:t>part. 4.*</w:t>
      </w:r>
      <w:r>
        <w:rPr>
          <w:rStyle w:val="Orth"/>
        </w:rPr>
        <w:br/>
        <w:t>Φρενιτίζειν</w:t>
      </w:r>
      <w:r>
        <w:rPr>
          <w:rStyle w:val="Dfinition"/>
        </w:rPr>
        <w:t>. de ijs dictum qui cum febre desipiunt ait.</w:t>
        <w:br/>
        <w:t>Gal. comm. in 1. prorrhet. part. 1.46</w:t>
      </w:r>
      <w:r>
        <w:rPr>
          <w:rStyle w:val="Orth"/>
        </w:rPr>
        <w:br/>
        <w:t>Φρενίης</w:t>
      </w:r>
      <w:r>
        <w:rPr>
          <w:rStyle w:val="Dfinition"/>
        </w:rPr>
        <w:t>. est inflammatio membranarum cerebri, febrem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acutam &amp; mentis perturbationem inducens</w:t>
      </w:r>
      <w:r>
        <w:rPr>
          <w:rStyle w:val="Dfinition"/>
          <w:lang w:val="it-IT"/>
        </w:rPr>
        <w:br/>
      </w:r>
      <w:r>
        <w:rPr>
          <w:rStyle w:val="Dfinition"/>
        </w:rPr>
        <w:t>. Sic quidem proprie dicta phrenitis definitur</w:t>
      </w:r>
      <w:r>
        <w:rPr>
          <w:rStyle w:val="Dfinition"/>
          <w:lang w:val="it-IT"/>
        </w:rPr>
        <w:br/>
      </w:r>
      <w:r>
        <w:rPr>
          <w:rStyle w:val="Dfinition"/>
        </w:rPr>
        <w:t>, eamque omnes vel simplicem inflammationem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statuerunt à copia sanguinis, vel erysipelatosam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flaua bile, aut humore bilioso vsto</w:t>
        <w:br/>
        <w:t>&amp; in atrum verso. Ex quo consequitur eiusmodi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phrenitidem proprium &amp; primarium cerebri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affectum esse. Consistit autem ea inflammatio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meningibus, &amp; in ipsum etiam cerebrum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aliquando peruadit, adeo vt inflammatione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simul laboret: aliquando vero feruet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duntaxat, &amp; calorem praeter naturam concipit</w:t>
      </w:r>
      <w:r>
        <w:rPr>
          <w:rStyle w:val="Dfinition"/>
          <w:lang w:val="it-IT"/>
        </w:rPr>
        <w:br/>
      </w:r>
      <w:r>
        <w:rPr>
          <w:rStyle w:val="Dfinition"/>
        </w:rPr>
        <w:t>. Inde febris acuta propter affectae partis</w:t>
        <w:br/>
        <w:t>dignitatem, eximium sensum, &amp; coniunctionem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illi cum corde maxima est, inducitur,</w:t>
        <w:br/>
        <w:t>&amp; perpetua deliria succedunt. Sunt enim haec</w:t>
        <w:br/>
        <w:t>duo phlegmonica phrenitidis signa, vt quae</w:t>
        <w:br/>
        <w:t>nunquam ab ea abesse videantur, &amp; eius, vt</w:t>
        <w:br/>
        <w:t>ita dicam, essentiam constituant, possitque optime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ijs duobus </w:t>
      </w:r>
      <w:r>
        <w:rPr>
          <w:rStyle w:val="GrcARELIRE"/>
        </w:rPr>
        <w:t>ἡ χρενίτις</w:t>
      </w:r>
      <w:r>
        <w:rPr>
          <w:rStyle w:val="Dfinition"/>
        </w:rPr>
        <w:t xml:space="preserve"> definiri, esse perpetuum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febre acuta delirium, sicut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initio Prorrhetici annotauit. Delirium</w:t>
        <w:br/>
        <w:t xml:space="preserve">voco </w:t>
      </w:r>
      <w:r>
        <w:rPr>
          <w:rStyle w:val="GrcARELIRE"/>
        </w:rPr>
        <w:t>τὴν παραφροσαύην</w:t>
      </w:r>
      <w:r>
        <w:rPr>
          <w:rStyle w:val="Dfinition"/>
        </w:rPr>
        <w:t xml:space="preserve"> quam phrenitidis aliarumque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omnium animi perturbationum genus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esse, ex Hippocrate &amp; Galeno apparet.</w:t>
        <w:br/>
        <w:t xml:space="preserve">Sic phrenitis </w:t>
      </w:r>
      <w:r>
        <w:rPr>
          <w:rStyle w:val="GrcARELIRE"/>
        </w:rPr>
        <w:t>ἀπὸ τῆς μανίας</w:t>
      </w:r>
      <w:r>
        <w:rPr>
          <w:rStyle w:val="Dfinition"/>
        </w:rPr>
        <w:t xml:space="preserve"> discrepabit, quae</w:t>
        <w:br/>
        <w:t>nullam habet adiunctam febrem, &amp; ab eo delirio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in vigore vehementium febrium excitari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solet, quia perpetuum non sit, sed declinante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febre soluatur. Verum praeter haec duo,</w:t>
        <w:br/>
        <w:t>etiam alia quaedam phrenitidem consequuntur</w:t>
      </w:r>
      <w:r>
        <w:rPr>
          <w:rStyle w:val="Dfinition"/>
          <w:lang w:val="it-IT"/>
        </w:rPr>
        <w:br/>
      </w:r>
      <w:r>
        <w:rPr>
          <w:rStyle w:val="Dfinition"/>
        </w:rPr>
        <w:t>, signaque apparent, quae medici assidentia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vocant, perpetua fere vigilia aut somnus</w:t>
        <w:br/>
        <w:t>admodum turbulentus, ex quo surgunt, exiliunt</w:t>
      </w:r>
      <w:r>
        <w:rPr>
          <w:rStyle w:val="Dfinition"/>
          <w:lang w:val="it-IT"/>
        </w:rPr>
        <w:br/>
      </w:r>
      <w:r>
        <w:rPr>
          <w:rStyle w:val="Dfinition"/>
        </w:rPr>
        <w:t>, vociferantur, &amp; (si à sanguine morbus</w:t>
        <w:br/>
        <w:t>est) rident, aut si à bile flaua est, ferociunt,</w:t>
        <w:br/>
        <w:t>vel si atra vitium fecerit, tam immaniter saeuiunt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coerceri nequeant. </w:t>
      </w:r>
      <w:r>
        <w:rPr>
          <w:rStyle w:val="Dfinition"/>
          <w:lang w:val="fr-FR"/>
        </w:rPr>
        <w:t>Oculos praeterea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habent rubentes, alij aridos, alij lacrymis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lemis perfusos. </w:t>
      </w:r>
      <w:r>
        <w:rPr>
          <w:rStyle w:val="Dfinition"/>
          <w:lang w:val="it-IT"/>
        </w:rPr>
        <w:t>Alijs memoria, alijs</w:t>
        <w:br/>
        <w:t>ratio, aliis imaginatio deficit, vnde varia insaniae</w:t>
        <w:br/>
        <w:t xml:space="preserve"> genera oriuntur. Est vero &amp; alia non proprie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dicta phrenitis, vt quae tum à ventriculo, tum à</w:t>
        <w:br/>
        <w:t>diaphragmate per consensum gignitur, tùm quę</w:t>
        <w:br/>
        <w:t>per ardentissimae febris vigorem prouenit, quàs</w:t>
        <w:br/>
        <w:t>plaerique phrenitidis nomine non dignantur, sed</w:t>
        <w:br/>
      </w:r>
      <w:r>
        <w:rPr>
          <w:rStyle w:val="GrcARELIRE"/>
        </w:rPr>
        <w:t>παρὰχροσυνας</w:t>
      </w:r>
      <w:r>
        <w:rPr>
          <w:rStyle w:val="Dfinition"/>
          <w:lang w:val="it-IT"/>
        </w:rPr>
        <w:t xml:space="preserve"> mondo vocant. Item quaecunque sine</w:t>
        <w:br/>
        <w:t xml:space="preserve"> febre est, quam </w:t>
      </w:r>
      <w:r>
        <w:rPr>
          <w:rStyle w:val="GrcARELIRE"/>
        </w:rPr>
        <w:t>μανίαν</w:t>
      </w:r>
      <w:r>
        <w:rPr>
          <w:rStyle w:val="Dfinition"/>
          <w:lang w:val="it-IT"/>
        </w:rPr>
        <w:t xml:space="preserve"> rectius quam phrenitidem</w:t>
        <w:br/>
        <w:t xml:space="preserve"> appelles. Sic Hippocrates communi quadam</w:t>
        <w:br/>
        <w:t xml:space="preserve"> &amp; non propria significatione phreniticos</w:t>
        <w:br/>
        <w:t xml:space="preserve">aliquando vocat omnes quibus mens, quàm </w:t>
      </w:r>
      <w:r>
        <w:rPr>
          <w:rStyle w:val="GrcARELIRE"/>
        </w:rPr>
        <w:t>ρέ</w:t>
      </w:r>
      <w:r>
        <w:rPr>
          <w:rStyle w:val="GrcARELIRE"/>
          <w:lang w:val="it-IT"/>
        </w:rPr>
        <w:t>νας</w:t>
      </w:r>
      <w:r>
        <w:rPr>
          <w:rStyle w:val="Dfinition"/>
          <w:lang w:val="it-IT"/>
        </w:rPr>
        <w:br/>
        <w:t xml:space="preserve"> Graeci nominant, oblaesa est, etiamsi perpetua</w:t>
        <w:br/>
        <w:t xml:space="preserve"> cataphora teneantur, quales ij sunt qui ete</w:t>
      </w:r>
      <w:r>
        <w:rPr>
          <w:rStyle w:val="GrcARELIRE"/>
          <w:lang w:val="it-IT"/>
        </w:rPr>
        <w:t>τικοὶ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ἀπαρεῖξ</w:t>
      </w:r>
      <w:r>
        <w:rPr>
          <w:rStyle w:val="Dfinition"/>
          <w:lang w:val="it-IT"/>
        </w:rPr>
        <w:t xml:space="preserve"> in prorrhet. appellantur. Sic enim eo</w:t>
        <w:br/>
        <w:t>libro dicuntur, qui ita desipiunt, vt tamen eos</w:t>
        <w:br/>
        <w:t>desipere nemo intelligat. Vulgus enim eos solos</w:t>
        <w:br/>
        <w:t>phrenitide teneri arbitratur qui vociferantur aut</w:t>
        <w:br/>
        <w:t>in alios insiliunt, cum tamen Hippocrates, vt eo</w:t>
        <w:br/>
        <w:t>loco scribit Galenus, omnes quibus mens non</w:t>
        <w:br/>
        <w:t>constet, phreniticos appellet, etiamsi perpetua</w:t>
        <w:br/>
        <w:t>cataphora laborent.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quidam medicus cum Gal. contenderit, aegrum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sic insanientem neque pernitiose habere neque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phreniticum esse; Comitantur enim haec symptomata</w:t>
        <w:br/>
        <w:t>, silentiùm, somnus falso creditus, ma„nuum</w:t>
        <w:br/>
        <w:t xml:space="preserve"> exigua motio, oculi clausi, aut immoti,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quos nonnulli haudquaquam aperiunt, etsi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clamaueris: huius autem obscuri siue silentis de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lirij elegans descriptio est apud Gal. I. prorrhet.</w:t>
        <w:br/>
        <w:t>" part. 33. vbi sic scribitur; Tremulae, obscurae blan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daeque &amp; contrectabiles desipientiae valde phre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niticae, ex quo loco non erit inutile pauca è mul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tis huc adferre quae vim huius silentij sine voce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ob oculos ponant: in hac (ait Gal.) aeger quietus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iacet neque solum non tumultuose exclamat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exilitque vt antea, sed neque prorsus loquitur,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neque figuram decubitus mutat, saepiusque qui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ita affecti sunt familiaribus praebent opinionem,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quod mox sint, si fiat silentium, dormituri: clau"</w:t>
        <w:br/>
        <w:t xml:space="preserve"> sis itaque fenestris conquiescunt custodes, tem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pusque in his interdum longum conterunt, dor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mire aegrum quod neque loquatur neque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ueatur arbitrati, aegro ipso non dormiente, &amp; ma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nus quiete mouente, non secus quam qui per le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uem contrectationem aliquid vel tangere vel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inuenire volunt: deinde his ita se habentibus,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quidam &amp; clausis palpebris haec agunt, &amp; si quis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accedens cum eis loquatur, quidam neque pror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sus oculos aperiunt, alij posteaquam aperuerunt,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 paulo post clauserunt, aut immotos seruant,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alij neque siquis eos inclamauerit vel stimula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uerit palpebras aperiunt: hactenus Galenus qui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paulo post ostendit hoc silentium non esse sine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voce quia si quis proprius aurem admoueant, hos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quaedam breuissime loqui intelliget: est autem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diligenter distinguenda haec phrenitidis species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ea quae cum sopore aut lethargo iuncta est,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illa enim </w:t>
      </w:r>
      <w:r>
        <w:rPr>
          <w:rStyle w:val="GrcARELIRE"/>
        </w:rPr>
        <w:t>ἔκσατις</w:t>
      </w:r>
      <w:r>
        <w:rPr>
          <w:rStyle w:val="Dfinition"/>
          <w:lang w:val="it-IT"/>
        </w:rPr>
        <w:t xml:space="preserve"> silens progressa febre tandem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firmatur, cum pulsu languido, duro, angusto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exiguo, ita vt quies in ipsis fieri, languidam reddita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virtute connijciatur, qui scilicet valldissime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ueri nequeant, delirium autem cum comate initio</w:t>
        <w:br/>
        <w:t>" morbi potius accidit, nec aegri habent quie"</w:t>
        <w:br/>
        <w:t xml:space="preserve"> tem obscuram, vt in quibus virens omnes langue„ant</w:t>
        <w:br/>
        <w:t xml:space="preserve"> &amp; firmata est hectica dispositio, vixque ae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gri se mouere possunt: Caeterum phrenitidem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Plin. lib. 7. cap. 51. sapientiae morbum appellauit</w:t>
        <w:br/>
        <w:t>", vt in quo laedatur &amp; offendatur eorum</w:t>
        <w:br/>
        <w:t>a sapientia: Celsus libr. 2. cap. 1. insaniam febticig</w:t>
        <w:br/>
        <w:t xml:space="preserve"> tantium vocauit.</w:t>
        <w:br/>
        <w:t>" Est vero tam obscurum hoc delirij genus</w:t>
      </w:r>
      <w:r>
        <w:rPr>
          <w:rStyle w:val="GrcARELIRE"/>
        </w:rPr>
        <w:t>Φρίκη</w:t>
      </w:r>
      <w:r>
        <w:rPr>
          <w:rStyle w:val="Dfinition"/>
        </w:rPr>
        <w:t>. horror. quid sit ex rigore discendum, de quo</w:t>
        <w:br/>
        <w:t>ante in dictione r</w:t>
      </w:r>
      <w:r>
        <w:rPr>
          <w:rStyle w:val="GrcARELIRE"/>
        </w:rPr>
        <w:t>γος</w:t>
      </w:r>
      <w:r>
        <w:rPr>
          <w:rStyle w:val="Dfinition"/>
        </w:rPr>
        <w:t>. Fit enim eodem modo, &amp;</w:t>
        <w:br/>
        <w:t xml:space="preserve">ab ijsdem causis, à quibus rigot. </w:t>
      </w:r>
      <w:r>
        <w:rPr>
          <w:rStyle w:val="Dfinition"/>
          <w:lang w:val="fr-FR"/>
        </w:rPr>
        <w:t>Sed horroris</w:t>
        <w:br/>
        <w:t>causae mitiores, pauciores, quiescentes &amp; minus</w:t>
        <w:br/>
        <w:t>motae sunt quam rigoris. Nam excrementum</w:t>
        <w:br/>
        <w:t>mordax, erodens, nitrosum, salsum, amarum in</w:t>
        <w:br/>
        <w:t>cute vel subdita illi carne motum vt intensione</w:t>
        <w:br/>
        <w:t>qualitatis &amp; motus rigorem vel maximum vel</w:t>
        <w:br/>
        <w:t>medium vel minimum excitat, prout causae magis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 minus erodunt, abundant, mouentur, ita</w:t>
        <w:br/>
        <w:t>paucitate, tenuitate &amp; motionis impetu inferius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horrorem tantum mouet. Vt autem horror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minus quiddam est quam rigor, sic maius</w:t>
        <w:br/>
        <w:t>quiddam est refrigeratione &amp; inaequalitate. Qui</w:t>
        <w:br/>
        <w:t>enim refrigerationem committit humor frigidus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crassus &amp; immotus: qui vero inaequalitatem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minimum calidus, tenuis, motusque, vt</w:t>
        <w:br/>
        <w:t>in ea fere non motus sed sensus tantum, qualis</w:t>
        <w:br/>
        <w:t>in vlcerosa lassitudine vel pruritu, sentiatur. Vt</w:t>
        <w:br/>
        <w:t>autem medius est horror inter rigorem &amp; refrigerationem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ita fit extremis eorum causis inter</w:t>
        <w:br/>
        <w:t>se contemperatis. Sunt autem eae quas diximus</w:t>
        <w:br/>
        <w:t>causae, videlicet qualitas praua &amp; mordax magis</w:t>
        <w:br/>
        <w:t>minusue, quantitas multa vel pauca, motus velox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tardus, validus, languidus per sentientes corporis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partes non per vasa factus, quibus etiam</w:t>
        <w:br/>
        <w:t xml:space="preserve">accedit corporis robur facilisque sensus. </w:t>
      </w:r>
      <w:r>
        <w:rPr>
          <w:rStyle w:val="Dfinition"/>
          <w:lang w:val="it-IT"/>
        </w:rPr>
        <w:t>Nam</w:t>
        <w:br/>
        <w:t>qui corpore sunt robusto &amp; vix patiente, horrore</w:t>
        <w:br/>
        <w:t xml:space="preserve"> vel rigore minus tentantur, quàm qui sunt</w:t>
        <w:br/>
        <w:t>corpore imbecillo &amp; sensu facili praediti.</w:t>
        <w:br/>
        <w:t>Galen. comment. 3. in 6. Epidem. t. 29. horrentium</w:t>
        <w:br/>
        <w:t xml:space="preserve"> similitudinem quamdam ab Hippocrate</w:t>
        <w:br/>
        <w:t xml:space="preserve"> factam indicat cum ijs qui corrugantur, similitudinemque</w:t>
        <w:br/>
        <w:t xml:space="preserve"> in cutis inaequalitate &amp; velut u</w:t>
        <w:br/>
        <w:t>asperitate consistere, nonnullis eius particulis &amp;</w:t>
        <w:br/>
        <w:t>depressioribus, nonnullis extentioribus apparentibus</w:t>
        <w:br/>
        <w:t>, quando enim per exigua valde interualla</w:t>
        <w:br/>
        <w:t xml:space="preserve"> in tota cute id factum fuerit, id symptoma.</w:t>
        <w:br/>
        <w:t>t</w:t>
      </w:r>
      <w:r>
        <w:rPr>
          <w:rStyle w:val="GrcARELIRE"/>
        </w:rPr>
        <w:t>ρίκη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ρρὶξ</w:t>
      </w:r>
      <w:r>
        <w:rPr>
          <w:rStyle w:val="Dfinition"/>
          <w:lang w:val="it-IT"/>
        </w:rPr>
        <w:t xml:space="preserve"> id est horror nominatur, tuque illud a</w:t>
        <w:br/>
        <w:t>concipito mente exactae maris tranquillitati laeuis</w:t>
        <w:br/>
        <w:t xml:space="preserve"> corporis statum assimilari &amp; proxime inceptae</w:t>
        <w:br/>
        <w:t xml:space="preserve"> eius inaequalitati horrorem: laeuitas igitur instauratis</w:t>
        <w:br/>
        <w:t xml:space="preserve"> corporibus inest, sed velut horror contra</w:t>
        <w:br/>
        <w:t xml:space="preserve"> sese habentibus: haec Galen. Gallice autem a</w:t>
        <w:br/>
        <w:t>eum patientes algorem frisson &amp; frissonnerdicimus</w:t>
        <w:br/>
        <w:t xml:space="preserve"> quanquam latius horum significationem.</w:t>
        <w:br/>
        <w:t>extendimus. a</w:t>
        <w:br/>
      </w:r>
      <w:r>
        <w:rPr>
          <w:rStyle w:val="Orth"/>
        </w:rPr>
        <w:t>Φρικίαι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αἱ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φρικία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τὰ</w:t>
      </w:r>
      <w:r>
        <w:rPr>
          <w:rStyle w:val="Dfinition"/>
          <w:lang w:val="it-IT"/>
        </w:rPr>
        <w:t>, horrores dicuntur quales sunt.</w:t>
        <w:br/>
        <w:t>in accessionibus febrium apud Diosc. I. I. c. 182.a</w:t>
        <w:br/>
        <w:t>pro eodem dicuntur p</w:t>
      </w:r>
      <w:r>
        <w:rPr>
          <w:rStyle w:val="GrcARELIRE"/>
        </w:rPr>
        <w:t>ρικίασις</w:t>
      </w:r>
      <w:r>
        <w:rPr>
          <w:rStyle w:val="Dfinition"/>
          <w:lang w:val="it-IT"/>
        </w:rPr>
        <w:t xml:space="preserve"> &amp; g</w:t>
      </w:r>
      <w:r>
        <w:rPr>
          <w:rStyle w:val="GrcARELIRE"/>
        </w:rPr>
        <w:t>ρινασμός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>
        <w:rPr>
          <w:rStyle w:val="Orth"/>
          <w:lang w:val="it-IT"/>
        </w:rPr>
        <w:br/>
      </w:r>
      <w:r>
        <w:rPr>
          <w:rStyle w:val="Orth"/>
        </w:rPr>
        <w:t>Φεικῶδες</w:t>
      </w:r>
      <w:r>
        <w:rPr>
          <w:rStyle w:val="Dfinition"/>
          <w:lang w:val="it-IT"/>
        </w:rPr>
        <w:t xml:space="preserve">. significat apud Hippocr. </w:t>
      </w:r>
      <w:r>
        <w:rPr>
          <w:rStyle w:val="GrcARELIRE"/>
        </w:rPr>
        <w:t>τραχὶ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ῥνό</w:t>
      </w:r>
      <w:r>
        <w:rPr>
          <w:rStyle w:val="GrcARELIRE"/>
          <w:lang w:val="it-IT"/>
        </w:rPr>
        <w:t>δὲς</w:t>
      </w:r>
      <w:r>
        <w:rPr>
          <w:rStyle w:val="Dfinition"/>
          <w:lang w:val="it-IT"/>
        </w:rPr>
        <w:br/>
        <w:t xml:space="preserve">, hoc est asperum &amp; rugosum. </w:t>
      </w:r>
      <w:r>
        <w:rPr>
          <w:rStyle w:val="Dfinition"/>
          <w:lang w:val="fr-FR"/>
        </w:rPr>
        <w:t>Dicitur de cute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cuius asperitas &amp; inaequalitas </w:t>
      </w:r>
      <w:r>
        <w:rPr>
          <w:rStyle w:val="GrcARELIRE"/>
        </w:rPr>
        <w:t>σρίκη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ερὶξ</w:t>
      </w:r>
      <w:r>
        <w:rPr>
          <w:rStyle w:val="Dfinition"/>
          <w:lang w:val="fr-FR"/>
        </w:rPr>
        <w:br/>
        <w:t xml:space="preserve">appellatur. Ei contraria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λειότη</w:t>
      </w:r>
      <w:r>
        <w:rPr>
          <w:rStyle w:val="Dfinition"/>
          <w:lang w:val="fr-FR"/>
        </w:rPr>
        <w:t>s, hoc est laeuitas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γλῶσσα</w:t>
      </w:r>
      <w:r>
        <w:rPr>
          <w:rStyle w:val="Dfinition"/>
          <w:lang w:val="fr-FR"/>
        </w:rPr>
        <w:t>. lingua inhorrescens vel rigidiuscula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 </w:t>
      </w:r>
      <w:r>
        <w:rPr>
          <w:rStyle w:val="Ref"/>
        </w:rPr>
        <w:t>γλ</w:t>
      </w:r>
      <w:r>
        <w:rPr>
          <w:rStyle w:val="Dfinition"/>
        </w:rPr>
        <w:t>ώ</w:t>
      </w:r>
      <w:r>
        <w:rPr>
          <w:rStyle w:val="GrcARELIRE"/>
        </w:rPr>
        <w:t>σα</w:t>
      </w:r>
      <w:r>
        <w:rPr>
          <w:rStyle w:val="Dfinition"/>
          <w:lang w:val="fr-FR"/>
        </w:rPr>
        <w:t>..</w:t>
        <w:br/>
      </w:r>
      <w:r>
        <w:rPr>
          <w:rStyle w:val="Orth"/>
        </w:rPr>
        <w:t>Φεικώδης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παροξυσμὸς</w:t>
      </w:r>
      <w:r>
        <w:rPr>
          <w:rStyle w:val="Dfinition"/>
          <w:lang w:val="fr-FR"/>
        </w:rPr>
        <w:t>. horrida accessio. Sic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 accessio febris semitertianae, propterea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cum horrore inuadat. Vt enim</w:t>
        <w:br/>
        <w:t>ipsa febris mediae cuiusdam est naturae inter exquisitam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tertianam &amp; quotidianam, ita horrorem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inducit inter rigorem &amp; refrigerationem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medium, vt docet Galen. libr. 2. de crisibus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cap. 9. &amp; libr. 2. de differentijs febrium</w:t>
        <w:br/>
        <w:t>cap. 7.</w:t>
        <w:br/>
      </w:r>
      <w:r>
        <w:rPr>
          <w:rStyle w:val="Orth"/>
        </w:rPr>
        <w:t>Φρικώδης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horrida febris. Dicitur apud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primo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, non simpliciter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 cum horrore inuadit, id enim innume¬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rabilibus accidit febribus, sed exquisitus hemitritaeus</w:t>
      </w:r>
      <w:r>
        <w:rPr>
          <w:rStyle w:val="Dfinition"/>
          <w:lang w:val="it-IT"/>
        </w:rPr>
        <w:br/>
      </w:r>
      <w:r>
        <w:rPr>
          <w:rStyle w:val="Dfinition"/>
        </w:rPr>
        <w:t>, in quo videlicet magnam accessionis</w:t>
        <w:br/>
        <w:t>partem horrores occupant, eo maxime die in</w:t>
        <w:br/>
        <w:t>quo tertiana &amp; quotidiana continua simul concurrunt</w:t>
      </w:r>
      <w:r>
        <w:rPr>
          <w:rStyle w:val="Dfinition"/>
          <w:lang w:val="it-IT"/>
        </w:rPr>
        <w:br/>
      </w:r>
      <w:r>
        <w:rPr>
          <w:rStyle w:val="Dfinition"/>
        </w:rPr>
        <w:t>, vt explicauit Gal. l. 2. de differentijs febrium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Eam biliosus pituitosusque humor ex aequo</w:t>
        <w:br/>
        <w:t xml:space="preserve"> misti committunt, itaque confusi horrorem</w:t>
        <w:br/>
        <w:t xml:space="preserve"> mouent non per initia modo accessionis,</w:t>
        <w:br/>
        <w:t>sed etiam per totam prope accessionem. Tunc</w:t>
        <w:br/>
        <w:t>autem duobus modis horror iste commouetur,</w:t>
        <w:br/>
        <w:t>per reduplicationem &amp; per inaequalem incrementi</w:t>
        <w:br/>
        <w:t xml:space="preserve"> motum. Hoc breuioribus horroris interuallis</w:t>
        <w:br/>
        <w:t>, illud longioribus distinguitur. Vtrumque</w:t>
        <w:br/>
        <w:t xml:space="preserve"> autem febri semitertianae proprium est propter</w:t>
        <w:br/>
        <w:t xml:space="preserve"> humoris à quo gignitur inaequalitatem, vt</w:t>
        <w:br/>
        <w:t xml:space="preserve">docet Gal. comment. 1.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ἂ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ἐπδημιῶν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Tex. 23. &amp; lib. 2. de differ. febr. nam in He„mitritaeo</w:t>
        <w:br/>
        <w:t xml:space="preserve"> corpus tertianae febris ratione cito incalescit</w:t>
        <w:br/>
        <w:t>" &amp; febris festinat ad summum, at prop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quotidianam tardatur, atque in ascensu retinetur</w:t>
        <w:br/>
        <w:t>", nonnunquam &amp; interrumpitur: sicque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varios affectus fit veluti pugna quaedam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do inualescente pituita, modo bile, tum ad pi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tuitam victoria redeunte, à qua aegri denuo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trahuntur, refrigerantur, &amp; horrent, neque hoc</w:t>
        <w:br/>
        <w:t>n cessat donec febris ad summum perueniat, vide</w:t>
        <w:br/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ἀναδιπλωσις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ῥείαον</w:t>
      </w:r>
      <w:r>
        <w:rPr>
          <w:rStyle w:val="Dfinition"/>
          <w:lang w:val="it-IT"/>
        </w:rPr>
        <w:t xml:space="preserve">, idem quod </w:t>
      </w:r>
      <w:r>
        <w:rPr>
          <w:rStyle w:val="Syn"/>
        </w:rPr>
        <w:t>τραγὺ</w:t>
      </w:r>
      <w:r>
        <w:rPr>
          <w:rStyle w:val="Dfinition"/>
          <w:lang w:val="it-IT"/>
        </w:rPr>
        <w:t xml:space="preserve"> asperum; est enim affectus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partium in superficie dissitarum: </w:t>
      </w:r>
      <w:r>
        <w:rPr>
          <w:rStyle w:val="GrcARELIRE"/>
        </w:rPr>
        <w:t>ρρίον</w:t>
      </w:r>
      <w:r>
        <w:rPr>
          <w:rStyle w:val="Dfinition"/>
          <w:lang w:val="it-IT"/>
        </w:rPr>
        <w:t xml:space="preserve"> est eius</w:t>
        <w:br/>
        <w:t>" quidam modus quem per horrorem libenter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explicauerim, horripilationem vulgares medici</w:t>
        <w:br/>
        <w:t>"minus inepte quam barbare appellant, Grae"</w:t>
        <w:br/>
        <w:t xml:space="preserve"> cam vocem etiamnum Galli retinent voce frispson</w:t>
        <w:br/>
        <w:t>.</w:t>
        <w:br/>
      </w:r>
      <w:r>
        <w:rPr>
          <w:rStyle w:val="GrcARELIRE"/>
        </w:rPr>
        <w:t>ρενὴς</w:t>
      </w:r>
      <w:r>
        <w:rPr>
          <w:rStyle w:val="Dfinition"/>
          <w:lang w:val="it-IT"/>
        </w:rPr>
        <w:t xml:space="preserve"> cura. Est anxietas mentis ad rem aliquam valde</w:t>
        <w:br/>
        <w:t xml:space="preserve"> attentae. Quod enim ventriculo </w:t>
      </w:r>
      <w:r>
        <w:rPr>
          <w:rStyle w:val="GrcARELIRE"/>
        </w:rPr>
        <w:t>ἀλύκη</w:t>
      </w:r>
      <w:r>
        <w:rPr>
          <w:rStyle w:val="Dfinition"/>
          <w:lang w:val="it-IT"/>
        </w:rPr>
        <w:t>, id in</w:t>
        <w:br/>
        <w:t xml:space="preserve">animo </w:t>
      </w:r>
      <w:r>
        <w:rPr>
          <w:rStyle w:val="GrcARELIRE"/>
        </w:rPr>
        <w:t>ἀρυτὶς</w:t>
      </w:r>
      <w:r>
        <w:rPr>
          <w:rStyle w:val="Dfinition"/>
          <w:lang w:val="it-IT"/>
        </w:rPr>
        <w:t xml:space="preserve"> est. Atque vt nulla in re conquiescunt</w:t>
        <w:br/>
        <w:t xml:space="preserve"> quos </w:t>
      </w:r>
      <w:r>
        <w:rPr>
          <w:rStyle w:val="GrcARELIRE"/>
        </w:rPr>
        <w:t>ἀλύκη</w:t>
      </w:r>
      <w:r>
        <w:rPr>
          <w:rStyle w:val="Dfinition"/>
          <w:lang w:val="it-IT"/>
        </w:rPr>
        <w:t xml:space="preserve"> male habet, nulloque possunt</w:t>
        <w:br/>
        <w:t>loco consistere, sed subinde cubitum mutant: ita</w:t>
        <w:br/>
        <w:t>per vehementes curas animus aestuat, non consistit</w:t>
        <w:br/>
        <w:t>, non quiescit. Ideo curae vigilias inducunt,</w:t>
        <w:br/>
        <w:t>corpus siccant, fuliginosa excrementa gignunt,</w:t>
        <w:br/>
        <w:t>cutim densant, vnde febres primum ephemerae,</w:t>
        <w:br/>
        <w:t>postea putridae accenduntur.</w:t>
        <w:br/>
      </w:r>
      <w:r>
        <w:rPr>
          <w:rStyle w:val="GrcARELIRE"/>
        </w:rPr>
        <w:t>θώγανον</w:t>
      </w:r>
      <w:r>
        <w:rPr>
          <w:rStyle w:val="Dfinition"/>
          <w:lang w:val="it-IT"/>
        </w:rPr>
        <w:t>. subfrutex vocatur: quando ex herbarum</w:t>
        <w:br/>
        <w:t>3 genere quaedam sic fruticantur, vt ramulis compluribus</w:t>
        <w:br/>
        <w:t xml:space="preserve"> lignosisque surculis scateant, minutisque</w:t>
        <w:br/>
        <w:t>" constent folijs, has veluti fruticum ru"</w:t>
        <w:br/>
        <w:t xml:space="preserve"> dimenta quaedam suffrutices aliqui maluerunt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appellare.</w:t>
        <w:br/>
      </w:r>
      <w:r>
        <w:rPr>
          <w:rStyle w:val="GrcARELIRE"/>
        </w:rPr>
        <w:t>θύγος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λίθος</w:t>
      </w:r>
      <w:r>
        <w:rPr>
          <w:rStyle w:val="Dfinition"/>
          <w:lang w:val="it-IT"/>
        </w:rPr>
        <w:t>. est gleba quaedam pumicosa, pallida,</w:t>
        <w:br/>
        <w:t>modice grauis, non solidae, intercedentibus albis</w:t>
        <w:br/>
        <w:t xml:space="preserve"> segmentis, vt in Cadmia. his quidem notis</w:t>
        <w:br/>
        <w:t>optimus distinguitur. Hunc aliqui hodie pro</w:t>
        <w:br/>
        <w:t>lyncurio vendunt, sicut alij pro eodem belemnitem</w:t>
        <w:br/>
        <w:t>. Exiccat, adstringit, expurgat, vlceribus</w:t>
        <w:br/>
        <w:t>crustas quadamtenus inducit. Eo infectores in</w:t>
        <w:br/>
        <w:t>Phrygia vtuntur, à qua nomen accepit. Nascitur</w:t>
        <w:br/>
        <w:t xml:space="preserve"> autem in Cappadocia.</w:t>
        <w:br/>
        <w:t>getxm fricta, etsi adiectiuum nomen sit, absolutè tamen</w:t>
        <w:br/>
        <w:t xml:space="preserve"> &amp; simpliciter citra </w:t>
      </w:r>
      <w:r>
        <w:rPr>
          <w:rStyle w:val="GrcARELIRE"/>
        </w:rPr>
        <w:t>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ῥητίνης</w:t>
      </w:r>
      <w:r>
        <w:rPr>
          <w:rStyle w:val="Dfinition"/>
          <w:lang w:val="it-IT"/>
        </w:rPr>
        <w:t xml:space="preserve"> adiectionem</w:t>
        <w:br/>
        <w:t>positum, resinam pineam siue Colophoniam significat</w:t>
        <w:br/>
        <w:t>, quod caeteras antecedat, sitque omnium</w:t>
        <w:br/>
        <w:t>maxime parabilis. Sic autem dicta est ad liquidae</w:t>
        <w:br/>
        <w:t xml:space="preserve"> differentiam; quam Graeci etiam simpliciter</w:t>
        <w:br/>
      </w:r>
      <w:r>
        <w:rPr>
          <w:rStyle w:val="GrcARELIRE"/>
        </w:rPr>
        <w:t>ὑρὰὶ</w:t>
      </w:r>
      <w:r>
        <w:rPr>
          <w:rStyle w:val="Dfinition"/>
          <w:lang w:val="it-IT"/>
        </w:rPr>
        <w:t xml:space="preserve">, vel </w:t>
      </w:r>
      <w:r>
        <w:rPr>
          <w:rStyle w:val="GrcARELIRE"/>
        </w:rPr>
        <w:t>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κεραμνωνυτρὴν</w:t>
      </w:r>
      <w:r>
        <w:rPr>
          <w:rStyle w:val="Dfinition"/>
          <w:lang w:val="it-IT"/>
        </w:rPr>
        <w:t xml:space="preserve"> appellare solent.</w:t>
        <w:br/>
        <w:t>Huius vrendae torrendaeque differentiam Dioscor</w:t>
        <w:br/>
        <w:t>. l. 1. explicauit.</w:t>
      </w:r>
      <w:r>
        <w:rPr>
          <w:rStyle w:val="Orth"/>
          <w:lang w:val="it-IT"/>
        </w:rPr>
        <w:br/>
      </w:r>
      <w:r>
        <w:rPr>
          <w:rStyle w:val="Orth"/>
        </w:rPr>
        <w:t>Φύκθλον</w:t>
      </w:r>
      <w:r>
        <w:rPr>
          <w:rStyle w:val="Dfinition"/>
          <w:lang w:val="it-IT"/>
        </w:rPr>
        <w:t xml:space="preserve">. panus, seu panis. vtroque enim modo La¬tine dici potest, vt Hermol. </w:t>
      </w:r>
      <w:r>
        <w:rPr>
          <w:rStyle w:val="Dfinition"/>
          <w:lang w:val="fr-FR"/>
        </w:rPr>
        <w:t>Barbarus annotauit.</w:t>
        <w:br/>
        <w:t>Dicitur &amp; à quibusdam pauicula. Quid sit,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aperte explicauit lib. 5. c. 25. Est tumor non</w:t>
        <w:br/>
        <w:t>altus, latus, in quo quiddam pustulae simile est.</w:t>
        <w:br/>
        <w:t>Dolor distentioque vehemens est, &amp; maior quam</w:t>
        <w:br/>
        <w:t>pro magnitudine tumoris. interdum etiam febricula: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idque tarde maturescit, neque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pus conuertitur. Fit maxime aut in vertice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in alis, aut in inguinibus. Panem ad similitudinem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figurae nostri vocant. Ex quibus Celsi</w:t>
        <w:br/>
        <w:t xml:space="preserve">verbis apparet manifesto </w:t>
      </w:r>
      <w:r>
        <w:rPr>
          <w:rStyle w:val="GrcARELIRE"/>
        </w:rPr>
        <w:t>εύεθλον</w:t>
      </w:r>
      <w:r>
        <w:rPr>
          <w:rStyle w:val="Dfinition"/>
          <w:lang w:val="fr-FR"/>
        </w:rPr>
        <w:t xml:space="preserve"> esse phlegmonem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erysipelatodem, vel ciysipelas phlegmonodes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Quod enim hic tumor multae bilis sit</w:t>
        <w:br/>
        <w:t>particeps, ideo non alte assurgit, neque in profundum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valde subit, sed erysipelatis modo latior</w:t>
        <w:br/>
        <w:t>est. occupat tamen &amp; subiectae carnis aliquid,</w:t>
        <w:br/>
        <w:t>quod aliqua ex parte phlegmone sit. Propter</w:t>
        <w:br/>
        <w:t>eandem bilem etiam pustulae quaedam, vt &amp; in</w:t>
        <w:br/>
        <w:t>herpete, excitantur, &amp; dolor distentioque maior</w:t>
        <w:br/>
        <w:t>est quam pro magnitudine tumoris, tarde etiam</w:t>
        <w:br/>
        <w:t>maturescit eandem ob causam, neque magnopere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pus conuertitur. Addit vero &amp; Galenus</w:t>
        <w:br/>
        <w:t>id tumoris genus praeditum esse summo calore,</w:t>
        <w:br/>
        <w:t>&amp; citissime generari, ijsque duobus quosdam</w:t>
        <w:br/>
        <w:t>ipsum ab alijs phymatibus &amp; tuberculis distinxisse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fit maxime, vt scribit Celsus, in vertice, alis</w:t>
        <w:br/>
        <w:t>aut inguinibus, nec tamen in ijs tantum, sed in</w:t>
        <w:br/>
        <w:t>omnibus etiam glandulosis partibus, vt Galenus</w:t>
        <w:br/>
        <w:t>author est. Figura illi pano similis est, quo textores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vtuntur, atque etiam pani. quam figuram</w:t>
        <w:br/>
        <w:t xml:space="preserve">quamuis </w:t>
      </w:r>
      <w:r>
        <w:rPr>
          <w:rStyle w:val="GrcARELIRE"/>
        </w:rPr>
        <w:t>ρύγεθλον</w:t>
      </w:r>
      <w:r>
        <w:rPr>
          <w:rStyle w:val="Dfinition"/>
          <w:lang w:val="fr-FR"/>
        </w:rPr>
        <w:t xml:space="preserve"> habeat cum phymate communem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multis tamen nominibus ab eo differt. pu</w:t>
      </w:r>
      <w:r>
        <w:rPr>
          <w:rStyle w:val="GrcARELIRE"/>
          <w:lang w:val="fr-FR"/>
        </w:rPr>
        <w:t>μα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verior phlegmone est, magisque exquisita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proindeque facilius in pus conuertitur, praeterea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tanto minus doloris adfert, minusque calidum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(nisi dum suppurat) sentiunt, quanto bilis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flaua sanguisue biliosus syncero sanguine</w:t>
        <w:br/>
        <w:t>plus doloris mouet, calidiorque est. Differt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ρύγελθον</w:t>
      </w:r>
      <w:r>
        <w:rPr>
          <w:rStyle w:val="Dfinition"/>
          <w:lang w:val="fr-FR"/>
        </w:rPr>
        <w:t xml:space="preserve"> à bubone, authore Galeno, vt scribit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Paulus libri quarti capite 22. quod bubo</w:t>
        <w:br/>
        <w:t xml:space="preserve">phlegmone sit: </w:t>
      </w:r>
      <w:r>
        <w:rPr>
          <w:rStyle w:val="GrcARELIRE"/>
        </w:rPr>
        <w:t>αύγεθλον</w:t>
      </w:r>
      <w:r>
        <w:rPr>
          <w:rStyle w:val="Dfinition"/>
          <w:lang w:val="fr-FR"/>
        </w:rPr>
        <w:t xml:space="preserve"> vero, vt dictum est, sit</w:t>
        <w:br/>
      </w:r>
      <w:r>
        <w:rPr>
          <w:rStyle w:val="GrcARELIRE"/>
        </w:rPr>
        <w:t>φλειμονώδις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ἐρυσίπελας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ἐρυσιπελατώδης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ἀλειμονὴ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τοῆς</w:t>
      </w:r>
      <w:r>
        <w:rPr>
          <w:rStyle w:val="Dfinition"/>
          <w:lang w:val="fr-FR"/>
        </w:rPr>
        <w:br/>
      </w:r>
      <w:r>
        <w:rPr>
          <w:rStyle w:val="GrcARELIRE"/>
        </w:rPr>
        <w:t>ἀδένος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Φυγελίτης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οἶνος</w:t>
      </w:r>
      <w:r>
        <w:rPr>
          <w:rStyle w:val="Dfinition"/>
          <w:lang w:val="fr-FR"/>
        </w:rPr>
        <w:t xml:space="preserve"> vbi insigniores vinorum a</w:t>
        <w:br/>
        <w:t>differentiae recensentur &amp; explicantur. 4</w:t>
      </w:r>
      <w:r>
        <w:rPr>
          <w:rStyle w:val="Orth"/>
          <w:lang w:val="fr-FR"/>
        </w:rPr>
        <w:br/>
      </w:r>
      <w:r>
        <w:rPr>
          <w:rStyle w:val="Orth"/>
        </w:rPr>
        <w:t>Φῦκον</w:t>
      </w:r>
      <w:r>
        <w:rPr>
          <w:rStyle w:val="Dfinition"/>
          <w:lang w:val="fr-FR"/>
        </w:rPr>
        <w:t>. fucus herbae genus est de quo Diosc. lib. 4. &amp;</w:t>
        <w:br/>
        <w:t>Plin. l. 13. c. 25. agit, estque herba haec tingendis</w:t>
        <w:br/>
        <w:t>lanis vtilis, vnde simpliciter fucus etiam pro colore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accipitur, &amp; fucare pro colorare, pręsertim</w:t>
        <w:br/>
        <w:t>vbi non natiuus nec genuinus, sed factitius &amp; 6</w:t>
        <w:br/>
        <w:t>velut adulterinus siguificatur, vt apud Horat.</w:t>
        <w:br/>
        <w:t>nec amissos colores, Lana refert medicata fuco: v</w:t>
        <w:br/>
        <w:t>&amp; inde medicamenta illa quibus capilli tinguntur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quibus cuti superinductis mulierculae vitia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formae dissimulant fucos appellant; hinc s</w:t>
        <w:br/>
        <w:t>Plautus, vitia corporis fuco occulunt. 1</w:t>
        <w:br/>
      </w:r>
      <w:r>
        <w:rPr>
          <w:rStyle w:val="Orth"/>
        </w:rPr>
        <w:t>Φῦκος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θαλάσσιον</w:t>
      </w:r>
      <w:r>
        <w:rPr>
          <w:rStyle w:val="Dfinition"/>
          <w:lang w:val="fr-FR"/>
        </w:rPr>
        <w:t>. fucus marinus: quoddam latum est,</w:t>
        <w:br/>
        <w:t>alterum sublongius &amp; rubens. tertium candidum,</w:t>
        <w:br/>
        <w:t>floridum valde, quod nulla corruptionis labe</w:t>
        <w:br/>
        <w:t>polluitur. Omnia vim habent refrigeratoriam</w:t>
        <w:br/>
        <w:t>ordine secundo.</w:t>
      </w:r>
      <w:r>
        <w:rPr>
          <w:rStyle w:val="Orth"/>
          <w:lang w:val="fr-FR"/>
        </w:rPr>
        <w:br/>
      </w:r>
      <w:r>
        <w:rPr>
          <w:rStyle w:val="Orth"/>
        </w:rPr>
        <w:t>Φυκοτύγη</w:t>
      </w:r>
      <w:r>
        <w:rPr>
          <w:rStyle w:val="Dfinition"/>
          <w:lang w:val="fr-FR"/>
        </w:rPr>
        <w:t>. nomen est emplastri ab Aetio descripti</w:t>
        <w:br/>
        <w:t xml:space="preserve">serm. </w:t>
      </w:r>
      <w:r>
        <w:rPr>
          <w:rStyle w:val="Dfinition"/>
          <w:lang w:val="it-IT"/>
        </w:rPr>
        <w:t>3. tetr. 4. ad omnia vlcera, praesertim in sede</w:t>
        <w:br/>
        <w:t>, commodum est.</w:t>
      </w:r>
      <w:r>
        <w:rPr>
          <w:rStyle w:val="Orth"/>
          <w:lang w:val="it-IT"/>
        </w:rPr>
        <w:br/>
      </w:r>
      <w:r>
        <w:rPr>
          <w:rStyle w:val="Orth"/>
        </w:rPr>
        <w:t>Φυλλίις</w:t>
      </w:r>
      <w:r>
        <w:rPr>
          <w:rStyle w:val="Dfinition"/>
          <w:lang w:val="it-IT"/>
        </w:rPr>
        <w:t>. herba est quae folia promit rumici similia,</w:t>
        <w:br/>
        <w:t>longiora &amp; viridiora, sena aut septena, recta, quae</w:t>
        <w:br/>
        <w:t>parte anteriore laeuia cernuntur, à tergo autem</w:t>
        <w:br/>
        <w:t xml:space="preserve">pensiles quasi vermiculos tenues ostendunt. </w:t>
      </w:r>
      <w:r>
        <w:rPr>
          <w:rStyle w:val="Dfinition"/>
        </w:rPr>
        <w:t>In</w:t>
        <w:br/>
        <w:t>vmbrosis &amp; opacis hortorum locis emicat, gustu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acerbo. Neque caulem, neque semen, neque florem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profert.</w:t>
        <w:br/>
      </w:r>
      <w:r>
        <w:rPr>
          <w:rStyle w:val="GrcARELIRE"/>
        </w:rPr>
        <w:t>τύλλον</w:t>
      </w:r>
      <w:r>
        <w:rPr>
          <w:rStyle w:val="Dfinition"/>
        </w:rPr>
        <w:t>, duûm generum est. quorum quod in saxosis</w:t>
        <w:br/>
        <w:t xml:space="preserve">nascitur, </w:t>
      </w:r>
      <w:r>
        <w:rPr>
          <w:rStyle w:val="GrcARELIRE"/>
        </w:rPr>
        <w:t>ἐλαιόρυλλον</w:t>
      </w:r>
      <w:r>
        <w:rPr>
          <w:rStyle w:val="Dfinition"/>
        </w:rPr>
        <w:t xml:space="preserve"> vocatur. quod autem </w:t>
      </w:r>
      <w:r>
        <w:rPr>
          <w:rStyle w:val="GrcARELIRE"/>
        </w:rPr>
        <w:t>θηλυγόνον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appellant, prouenit musci modo, folio oleę,</w:t>
        <w:br/>
        <w:t>sed colore magis herbaceo: caule tenui, breui:</w:t>
        <w:br/>
        <w:t>radice exili. florem album profert, sed papaueris</w:t>
      </w:r>
      <w:r>
        <w:rPr>
          <w:rStyle w:val="Dfinition"/>
          <w:lang w:val="it-IT"/>
        </w:rPr>
        <w:br/>
      </w:r>
      <w:r>
        <w:rPr>
          <w:rStyle w:val="Dfinition"/>
        </w:rPr>
        <w:t>, maiusculum.</w:t>
        <w:br/>
      </w:r>
      <w:r>
        <w:rPr>
          <w:rStyle w:val="GrcARELIRE"/>
        </w:rPr>
        <w:t>δύλλον</w:t>
      </w:r>
      <w:r>
        <w:rPr>
          <w:rStyle w:val="Dfinition"/>
        </w:rPr>
        <w:t>. etiam vocat Hippoc. herbaceum &amp; hortensium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viride condimentum vel odoramentum,</w:t>
        <w:br/>
        <w:t>quae ementibus olera addunt, vt coriandrum,</w:t>
        <w:br/>
        <w:t xml:space="preserve">mentha, ruta, apium. Dicitur &amp; </w:t>
      </w:r>
      <w:r>
        <w:rPr>
          <w:rStyle w:val="GrcARELIRE"/>
        </w:rPr>
        <w:t>ρύλλιον</w:t>
      </w:r>
      <w:r>
        <w:rPr>
          <w:rStyle w:val="Dfinition"/>
        </w:rPr>
        <w:t>. vt annotat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in suo lexico. Significat etiam (vt ibidem</w:t>
        <w:br/>
        <w:t>scriptum est ab eo) silphij semen, eo quod latum</w:t>
        <w:br/>
        <w:t>est: vt secundo de morbis mulierum. addit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ipse in sermone aliquando Libycum, aliquando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Aethiopicum.</w:t>
        <w:br/>
        <w:t xml:space="preserve">3 Interdum </w:t>
      </w:r>
      <w:r>
        <w:rPr>
          <w:rStyle w:val="GrcARELIRE"/>
        </w:rPr>
        <w:t>τ ἐξὶν ρύλλον</w:t>
      </w:r>
      <w:r>
        <w:rPr>
          <w:rStyle w:val="Dfinition"/>
        </w:rPr>
        <w:t xml:space="preserve"> de malabathri fo„lio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vsurpatur: Scholiastes Aristophanis nominari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scribit Lactucae folia, in qua significatione scri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bitur apud Suidam </w:t>
      </w:r>
      <w:r>
        <w:rPr>
          <w:rStyle w:val="GrcARELIRE"/>
        </w:rPr>
        <w:t>ρυλλία</w:t>
      </w:r>
      <w:r>
        <w:rPr>
          <w:rStyle w:val="Dfinition"/>
        </w:rPr>
        <w:t>.</w:t>
        <w:br/>
      </w:r>
      <w:r>
        <w:rPr>
          <w:rStyle w:val="GrcARELIRE"/>
        </w:rPr>
        <w:t>ῥῦμα</w:t>
      </w:r>
      <w:r>
        <w:rPr>
          <w:rStyle w:val="Dfinition"/>
        </w:rPr>
        <w:t xml:space="preserve">. tuberculi genus est, sic dictum </w:t>
      </w:r>
      <w:r>
        <w:rPr>
          <w:rStyle w:val="GrcARELIRE"/>
        </w:rPr>
        <w:t>ἀπὸ τοῦ ρύεσι</w:t>
      </w:r>
      <w:r>
        <w:rPr>
          <w:rStyle w:val="Dfinition"/>
        </w:rPr>
        <w:t>,</w:t>
        <w:br/>
        <w:t xml:space="preserve">hoc est ab ijs quae sponte ex terra nascuntur. </w:t>
      </w:r>
      <w:r>
        <w:rPr>
          <w:rStyle w:val="Dfinition"/>
          <w:lang w:val="fr-FR"/>
        </w:rPr>
        <w:t>Est</w:t>
        <w:br/>
        <w:t>autem eius significatio duplex, sicut Paulus libr.</w:t>
        <w:br/>
        <w:t>4. cap. 22. scribit. Vna generalis &amp; communis,</w:t>
        <w:br/>
        <w:t>qua, vt multorum sententia est, omnes aeque tumores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ἀποστηματώδεις</w:t>
      </w:r>
      <w:r>
        <w:rPr>
          <w:rStyle w:val="Dfinition"/>
          <w:lang w:val="fr-FR"/>
        </w:rPr>
        <w:t>, qui praeter naturam oborti</w:t>
        <w:br/>
        <w:t xml:space="preserve">sunt, in quacunque corporis parte, </w:t>
      </w:r>
      <w:r>
        <w:rPr>
          <w:rStyle w:val="GrcARELIRE"/>
        </w:rPr>
        <w:t>ρύματα</w:t>
      </w:r>
      <w:r>
        <w:rPr>
          <w:rStyle w:val="Dfinition"/>
          <w:lang w:val="fr-FR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quod Hippocrates scripserit, Quibus</w:t>
        <w:br/>
        <w:t>phymata in vrinario meatu excitata sunt, abcessu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suppuraro ruptoque liberantur. Addit vero</w:t>
        <w:br/>
        <w:t xml:space="preserve">Gal. comment. 1. in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 xml:space="preserve"> sic vocari</w:t>
        <w:br/>
        <w:t>eos praeter naturam tumores, qui prorsus sine</w:t>
        <w:br/>
        <w:t>causa aliqua externa proueniunt, maxime si extra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corporis superficiem extuberent. Qua quidem</w:t>
        <w:br/>
        <w:t xml:space="preserve">significatione </w:t>
      </w:r>
      <w:r>
        <w:rPr>
          <w:rStyle w:val="GrcARELIRE"/>
        </w:rPr>
        <w:t>διθιήνες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ἀκρογρρδόνες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σατυριασυὶ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χρι</w:t>
      </w:r>
      <w:r>
        <w:rPr>
          <w:rStyle w:val="GrcARELIRE"/>
          <w:lang w:val="fr-FR"/>
        </w:rPr>
        <w:t>εύδες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id genus quamplurimi tumores, qui per</w:t>
        <w:br/>
        <w:t>se nullamque externam ob causam excitantur,</w:t>
        <w:br/>
        <w:t xml:space="preserve">in extimis corporis partibus </w:t>
      </w:r>
      <w:r>
        <w:rPr>
          <w:rStyle w:val="GrcARELIRE"/>
        </w:rPr>
        <w:t>εὐματα</w:t>
      </w:r>
      <w:r>
        <w:rPr>
          <w:rStyle w:val="Dfinition"/>
          <w:lang w:val="fr-FR"/>
        </w:rPr>
        <w:t xml:space="preserve"> vocantur, siue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lati sint nec multum alti, cuiusmodi sunt </w:t>
      </w:r>
      <w:r>
        <w:rPr>
          <w:rStyle w:val="GrcARELIRE"/>
        </w:rPr>
        <w:t>ρ</w:t>
      </w:r>
      <w:r>
        <w:rPr>
          <w:rStyle w:val="Dfinition"/>
          <w:lang w:val="fr-FR"/>
        </w:rPr>
        <w:t>ú</w:t>
      </w:r>
      <w:r>
        <w:rPr>
          <w:rStyle w:val="GrcARELIRE"/>
          <w:lang w:val="fr-FR"/>
        </w:rPr>
        <w:t>γεθλα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siue etiam elatiores &amp; paulo magis extuberantes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Altera vero specialis propriaque significatio</w:t>
        <w:br/>
        <w:t xml:space="preserve"> est, secundum quam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dicitur phlegmone</w:t>
        <w:br/>
        <w:t xml:space="preserve"> quae in adenosa carne sponte oborta statim</w:t>
        <w:br/>
        <w:t xml:space="preserve"> augetur, atque ad suppurationem cito peruenit</w:t>
        <w:br/>
        <w:t xml:space="preserve">. Quo modo neque </w:t>
      </w:r>
      <w:r>
        <w:rPr>
          <w:rStyle w:val="GrcARELIRE"/>
        </w:rPr>
        <w:t>δθιήνες</w:t>
      </w:r>
      <w:r>
        <w:rPr>
          <w:rStyle w:val="Dfinition"/>
          <w:lang w:val="it-IT"/>
        </w:rPr>
        <w:t xml:space="preserve"> phymata sunt,</w:t>
        <w:br/>
        <w:t>vt qui magis scirrhosi sint quam phlegmones</w:t>
        <w:br/>
        <w:t xml:space="preserve">natura ferat, neque etiam </w:t>
      </w:r>
      <w:r>
        <w:rPr>
          <w:rStyle w:val="GrcARELIRE"/>
        </w:rPr>
        <w:t>γριρύδες</w:t>
      </w:r>
      <w:r>
        <w:rPr>
          <w:rStyle w:val="Dfinition"/>
          <w:lang w:val="it-IT"/>
        </w:rPr>
        <w:t>, tum eandem</w:t>
        <w:br/>
        <w:t>ob causam, tum quod non facile in pus vertuntur</w:t>
        <w:br/>
        <w:t xml:space="preserve">. Duri praeterea hi tumores sunt, cum </w:t>
      </w:r>
      <w:r>
        <w:rPr>
          <w:rStyle w:val="GrcARELIRE"/>
        </w:rPr>
        <w:t>σῦμα</w:t>
      </w:r>
      <w:r>
        <w:rPr>
          <w:rStyle w:val="Dfinition"/>
          <w:lang w:val="it-IT"/>
        </w:rPr>
        <w:br/>
        <w:t>mollius sit atque calidius, tanquam è sanguine</w:t>
        <w:br/>
        <w:t xml:space="preserve">genitum: quo autem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ρυγέθηου</w:t>
      </w:r>
      <w:r>
        <w:rPr>
          <w:rStyle w:val="Dfinition"/>
          <w:lang w:val="it-IT"/>
        </w:rPr>
        <w:t>, suo</w:t>
        <w:br/>
        <w:t>loco dictum est.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Praeter has autem significationes </w:t>
      </w:r>
      <w:r>
        <w:rPr>
          <w:rStyle w:val="GrcARELIRE"/>
        </w:rPr>
        <w:t>εὖμα</w:t>
      </w:r>
      <w:r>
        <w:rPr>
          <w:rStyle w:val="Dfinition"/>
          <w:lang w:val="it-IT"/>
        </w:rPr>
        <w:t xml:space="preserve"> ali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quando Hippocrati dicitur </w:t>
      </w:r>
      <w:r>
        <w:rPr>
          <w:rStyle w:val="GrcARELIRE"/>
        </w:rPr>
        <w:t>ἀπόσκημμα</w:t>
      </w:r>
      <w:r>
        <w:rPr>
          <w:rStyle w:val="Dfinition"/>
          <w:lang w:val="it-IT"/>
        </w:rPr>
        <w:t xml:space="preserve"> abcessus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decubitus materiae in partem aliquam, vt in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Coac. aphor. 5. l. 4. in longis febribus (ait) vel e</w:t>
      </w:r>
      <w:r>
        <w:rPr>
          <w:rStyle w:val="GrcARELIRE"/>
        </w:rPr>
        <w:t>ύ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ματα</w:t>
      </w:r>
      <w:r>
        <w:rPr>
          <w:rStyle w:val="Dfinition"/>
          <w:lang w:val="it-IT"/>
        </w:rPr>
        <w:t>, vel labores in articulis fiunt, etsi fiant non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inutile: illic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pro </w:t>
      </w:r>
      <w:r>
        <w:rPr>
          <w:rStyle w:val="GrcARELIRE"/>
        </w:rPr>
        <w:t>ἀποστάσει</w:t>
      </w:r>
      <w:r>
        <w:rPr>
          <w:rStyle w:val="Dfinition"/>
          <w:lang w:val="it-IT"/>
        </w:rPr>
        <w:t>, hoc &amp; in sensu ha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betur aphor. 44. l. 4. vbi Gal. in comment </w:t>
      </w:r>
      <w:r>
        <w:rPr>
          <w:rStyle w:val="GrcARELIRE"/>
        </w:rPr>
        <w:t>ρύμα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τα</w:t>
      </w:r>
      <w:r>
        <w:rPr>
          <w:rStyle w:val="Dfinition"/>
          <w:lang w:val="it-IT"/>
        </w:rPr>
        <w:t xml:space="preserve"> sic interpretari videtur; Sed &amp;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nonnun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quam </w:t>
      </w:r>
      <w:r>
        <w:rPr>
          <w:rStyle w:val="GrcARELIRE"/>
        </w:rPr>
        <w:t>ἐμποήμα</w:t>
      </w:r>
      <w:r>
        <w:rPr>
          <w:rStyle w:val="Dfinition"/>
          <w:lang w:val="it-IT"/>
        </w:rPr>
        <w:t xml:space="preserve"> significat vt notauit Galen.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aphor. 8. lib. 7. qui sic habet: à Phymatis intror"</w:t>
        <w:br/>
        <w:t xml:space="preserve"> sum ruptione, exolutio, vomitio &amp; animi defectio</w:t>
        <w:br/>
        <w:t>" fit; denique Hippocr. in Epidem. hanc vocem</w:t>
        <w:br/>
        <w:t>"communiter de frigidis tuberculis &amp; calidis vsur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pauit, vbi &amp; </w:t>
      </w:r>
      <w:r>
        <w:rPr>
          <w:rStyle w:val="GrcARELIRE"/>
        </w:rPr>
        <w:t>ρύματα</w:t>
      </w:r>
      <w:r>
        <w:rPr>
          <w:rStyle w:val="Dfinition"/>
          <w:lang w:val="it-IT"/>
        </w:rPr>
        <w:t xml:space="preserve"> alia lata esse scribit, alia mi„nus</w:t>
        <w:br/>
        <w:t xml:space="preserve"> lata, quomodo autem </w:t>
      </w:r>
      <w:r>
        <w:rPr>
          <w:rStyle w:val="GrcARELIRE"/>
        </w:rPr>
        <w:t>ρῦμα</w:t>
      </w:r>
      <w:r>
        <w:rPr>
          <w:rStyle w:val="Dfinition"/>
          <w:lang w:val="it-IT"/>
        </w:rPr>
        <w:t xml:space="preserve"> differat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</w:t>
      </w:r>
      <w:r>
        <w:rPr>
          <w:rStyle w:val="Dfinition"/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ευγέθης</w:t>
      </w:r>
      <w:r>
        <w:rPr>
          <w:rStyle w:val="Dfinition"/>
          <w:lang w:val="it-IT"/>
        </w:rPr>
        <w:t xml:space="preserve"> suo loco dictum est.</w:t>
      </w:r>
      <w:r>
        <w:rPr>
          <w:rStyle w:val="GrcARELIRE"/>
        </w:rPr>
        <w:t>Φυματία</w:t>
      </w:r>
      <w:r>
        <w:rPr>
          <w:rStyle w:val="Dfinition"/>
          <w:lang w:val="fr-FR"/>
        </w:rPr>
        <w:t>. dicuntur lib. de artic. quibus tubercula cit..</w:t>
        <w:br/>
        <w:t>ca pulmones oriuntur. 6</w:t>
      </w:r>
      <w:r>
        <w:rPr>
          <w:rStyle w:val="Orth"/>
          <w:lang w:val="fr-FR"/>
        </w:rPr>
        <w:br/>
      </w:r>
      <w:r>
        <w:rPr>
          <w:rStyle w:val="Orth"/>
        </w:rPr>
        <w:t>Φυματούαι</w:t>
      </w:r>
      <w:r>
        <w:rPr>
          <w:rStyle w:val="Dfinition"/>
          <w:lang w:val="fr-FR"/>
        </w:rPr>
        <w:t xml:space="preserve">. dicitur pars corporis in qua </w:t>
      </w:r>
      <w:r>
        <w:rPr>
          <w:rStyle w:val="GrcARELIRE"/>
        </w:rPr>
        <w:t>ρύματα</w:t>
      </w:r>
      <w:r>
        <w:rPr>
          <w:rStyle w:val="Dfinition"/>
          <w:lang w:val="fr-FR"/>
        </w:rPr>
        <w:t xml:space="preserve"> nascuntur: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item illem cui ipsa innascuntur apud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φύνον</w:t>
      </w:r>
      <w:r>
        <w:rPr>
          <w:rStyle w:val="Dfinition"/>
          <w:lang w:val="fr-FR"/>
        </w:rPr>
        <w:t>. nomen est collyrij apud Celsum libr. 6.</w:t>
        <w:br/>
        <w:t>cap. 6.</w:t>
        <w:br/>
        <w:t xml:space="preserve">Sunt illîc qui </w:t>
      </w:r>
      <w:r>
        <w:rPr>
          <w:rStyle w:val="GrcARELIRE"/>
        </w:rPr>
        <w:t>πυῤῥανα</w:t>
      </w:r>
      <w:r>
        <w:rPr>
          <w:rStyle w:val="Dfinition"/>
          <w:lang w:val="fr-FR"/>
        </w:rPr>
        <w:t xml:space="preserve"> legant. 1</w:t>
      </w:r>
      <w:r>
        <w:rPr>
          <w:rStyle w:val="Orth"/>
          <w:lang w:val="fr-FR"/>
        </w:rPr>
        <w:br/>
      </w:r>
      <w:r>
        <w:rPr>
          <w:rStyle w:val="Orth"/>
        </w:rPr>
        <w:t>Φύραμα</w:t>
      </w:r>
      <w:r>
        <w:rPr>
          <w:rStyle w:val="Dfinition"/>
          <w:lang w:val="fr-FR"/>
        </w:rPr>
        <w:t>. genus vnum est ammoniaci thymiamatis.</w:t>
        <w:br/>
        <w:t>sic dictum est quod cum terra, arenis &amp; calculis</w:t>
        <w:br/>
        <w:t xml:space="preserve">mistum sit. vide </w:t>
      </w:r>
      <w:r>
        <w:rPr>
          <w:rStyle w:val="Ref"/>
        </w:rPr>
        <w:t>ἀμμωνιακὸν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Φύσα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flatus</w:t>
      </w:r>
      <w:r>
        <w:rPr>
          <w:rStyle w:val="Dfinition"/>
          <w:lang w:val="fr-FR"/>
        </w:rPr>
        <w:t>. Est spiritus crassior. Refertur ad spirituosam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substantiam vt qui in spirituum genere</w:t>
        <w:br/>
        <w:t>sit, estque humorum veluti vapor quidam, sed fere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impurior, crassior, turbidior. Eius generatio</w:t>
        <w:br/>
        <w:t>in ventre sit, quemadmodum &amp; nebulae in aere,</w:t>
        <w:br/>
        <w:t>à cibis vel humoribus quibusdam pituitosis à</w:t>
        <w:br/>
        <w:t>debili calore in halitum solutis. Quippe syncera</w:t>
        <w:br/>
        <w:t>frigiditas prorsus halitum non facit, quod nullo</w:t>
        <w:br/>
        <w:t>modo attenuet, conficiat, aut dissoluat alimentum: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fortis autem calor cum multo superior sit</w:t>
        <w:br/>
        <w:t>alimentis, tantum abest à generando flatu, vt genitum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attenuet atque dissipet, nisi alimentum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ipsum natura flatuosum sit. Tunc enim gignitur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quidem spiritus aliquis turbidus &amp; quodammodo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nebulosus, sed qui facile vno aut altero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ructu vacuetur. Itaque calor qui in cibos</w:t>
        <w:br/>
        <w:t>quidem agit, sed diminute, quod eos aliqua ex</w:t>
        <w:br/>
        <w:t>parte dissoluat nec tamen prorsus conficiat, flatum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siue spiritum flatuosum parit. Gignitur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 à materia quauis calfacta, tum ab externo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flatu, tum ab alimento flatulento, non in</w:t>
        <w:br/>
        <w:t>ventriculo modo &amp; intestinis, sed in reliquis etiam</w:t>
        <w:br/>
        <w:t>cauitatibus tam sensui manifestis, vt cerebri, cordis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pulmonum, vesicae, vteri, renum, scroti, venarum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arteriarum, quam sensui occultis, vt</w:t>
        <w:br/>
        <w:t>quae sunt spatijs inanibus inter partes similares,</w:t>
        <w:br/>
        <w:t>&amp; neruorum spiraculis, atque omnibus illis in</w:t>
        <w:br/>
        <w:t>locis mouetur. A quo quidem motu fiunt in ventriculo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ructus, in inferno ventre sonori, vel sine</w:t>
        <w:br/>
        <w:t>sono flatus, ad haec murmurilla, strepitus, crepitus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efflationes sedis, vteri, vesicae, cordis &amp; partium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aliarum quarundam palpitationes.</w:t>
        <w:br/>
        <w:t>Qui omnes affectus generaliter dicuntur Grae¬ u</w:t>
        <w:br/>
        <w:t xml:space="preserve">cis </w:t>
      </w:r>
      <w:r>
        <w:rPr>
          <w:rStyle w:val="GrcARELIRE"/>
        </w:rPr>
        <w:t>πνευματώσεις</w:t>
      </w:r>
      <w:r>
        <w:rPr>
          <w:rStyle w:val="Dfinition"/>
          <w:lang w:val="fr-FR"/>
        </w:rPr>
        <w:t xml:space="preserve">, seu </w:t>
      </w:r>
      <w:r>
        <w:rPr>
          <w:rStyle w:val="GrcARELIRE"/>
        </w:rPr>
        <w:t>ἐμπνευματώσεις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ἑμρυσήματα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>
        <w:rPr>
          <w:rStyle w:val="Dfinition"/>
          <w:lang w:val="fr-FR"/>
        </w:rPr>
        <w:br/>
        <w:t xml:space="preserve">vide </w:t>
      </w:r>
      <w:r>
        <w:rPr>
          <w:rStyle w:val="Ref"/>
        </w:rPr>
        <w:t>μρύσημα</w:t>
      </w:r>
      <w:r>
        <w:rPr>
          <w:rStyle w:val="Dfinition"/>
          <w:lang w:val="fr-FR"/>
        </w:rPr>
        <w:t xml:space="preserve">: Sed &amp; </w:t>
      </w:r>
      <w:r>
        <w:rPr>
          <w:rStyle w:val="GrcARELIRE"/>
        </w:rPr>
        <w:t>ρῦταν</w:t>
      </w:r>
      <w:r>
        <w:rPr>
          <w:rStyle w:val="Dfinition"/>
          <w:lang w:val="fr-FR"/>
        </w:rPr>
        <w:t xml:space="preserve"> exponit Erotian. </w:t>
      </w:r>
      <w:r>
        <w:rPr>
          <w:rStyle w:val="GrcARELIRE"/>
        </w:rPr>
        <w:t>τ</w:t>
      </w:r>
      <w:r>
        <w:rPr>
          <w:rStyle w:val="Dfinition"/>
          <w:lang w:val="fr-FR"/>
        </w:rPr>
        <w:t>i</w:t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>ʼ v</w:t>
        <w:br/>
      </w:r>
      <w:r>
        <w:rPr>
          <w:rStyle w:val="GrcARELIRE"/>
        </w:rPr>
        <w:t>ἐδρὰν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δυσωδίαν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πνοὴν</w:t>
      </w:r>
      <w:r>
        <w:rPr>
          <w:rStyle w:val="Dfinition"/>
          <w:lang w:val="fr-FR"/>
        </w:rPr>
        <w:t>. 4</w:t>
      </w:r>
      <w:r>
        <w:rPr>
          <w:rStyle w:val="Orth"/>
          <w:lang w:val="fr-FR"/>
        </w:rPr>
        <w:br/>
      </w:r>
      <w:r>
        <w:rPr>
          <w:rStyle w:val="Orth"/>
        </w:rPr>
        <w:t>Φύσημα</w:t>
      </w:r>
      <w:r>
        <w:rPr>
          <w:rStyle w:val="Dfinition"/>
          <w:lang w:val="fr-FR"/>
        </w:rPr>
        <w:t xml:space="preserve">. sic proprie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πύίη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ῥητίνη</w:t>
      </w:r>
      <w:r>
        <w:rPr>
          <w:rStyle w:val="Dfinition"/>
          <w:lang w:val="fr-FR"/>
        </w:rPr>
        <w:t>, hoc est picea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resina, vt scripsit Gal. l. 7. * &amp; n. Ea valde</w:t>
        <w:br/>
        <w:t>exsiccat.</w:t>
      </w:r>
      <w:r>
        <w:rPr>
          <w:rStyle w:val="Orth"/>
          <w:lang w:val="fr-FR"/>
        </w:rPr>
        <w:br/>
      </w:r>
      <w:r>
        <w:rPr>
          <w:rStyle w:val="Orth"/>
        </w:rPr>
        <w:t>Φύττξ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γγος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>. sic dicitur vesicula seu pustula in mamibus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pedulis enata authore Polluce: est &amp; *</w:t>
        <w:br/>
        <w:t xml:space="preserve">Aristophanis Scholiastae </w:t>
      </w:r>
      <w:r>
        <w:rPr>
          <w:rStyle w:val="GrcARELIRE"/>
        </w:rPr>
        <w:t>τὸἐκτὸς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λέπισμα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σκορό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δων</w:t>
      </w:r>
      <w:r>
        <w:rPr>
          <w:rStyle w:val="Dfinition"/>
          <w:lang w:val="fr-FR"/>
        </w:rPr>
        <w:t xml:space="preserve">, qua notione Erotianus </w:t>
      </w:r>
      <w:r>
        <w:rPr>
          <w:rStyle w:val="GrcARELIRE"/>
        </w:rPr>
        <w:t>ρύσηγατὸ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ἔξωθευλέμναν</w:t>
      </w:r>
      <w:r>
        <w:rPr>
          <w:rStyle w:val="Dfinition"/>
          <w:lang w:val="fr-FR"/>
        </w:rPr>
        <w:br/>
        <w:t>exponit. 4</w:t>
      </w:r>
      <w:r>
        <w:rPr>
          <w:rStyle w:val="Orth"/>
          <w:lang w:val="fr-FR"/>
        </w:rPr>
        <w:br/>
      </w:r>
      <w:r>
        <w:rPr>
          <w:rStyle w:val="Orth"/>
        </w:rPr>
        <w:t>Φύσιιρα</w:t>
      </w:r>
      <w:r>
        <w:rPr>
          <w:rStyle w:val="Dfinition"/>
          <w:lang w:val="fr-FR"/>
        </w:rPr>
        <w:t xml:space="preserve">. hoc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καλούμενον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ἐκκαύλημα</w:t>
      </w:r>
      <w:r>
        <w:rPr>
          <w:rStyle w:val="Dfinition"/>
          <w:lang w:val="fr-FR"/>
        </w:rPr>
        <w:t>, qui vocatur</w:t>
        <w:br/>
        <w:t>caulium exortus: &amp; maxime pars eius concaua.</w:t>
        <w:br/>
        <w:t>vt explicat Galenus in lexico Hippocratis.</w:t>
        <w:br/>
        <w:t xml:space="preserve">Pro </w:t>
      </w:r>
      <w:r>
        <w:rPr>
          <w:rStyle w:val="GrcARELIRE"/>
        </w:rPr>
        <w:t>ρύσιρα</w:t>
      </w:r>
      <w:r>
        <w:rPr>
          <w:rStyle w:val="Dfinition"/>
          <w:lang w:val="fr-FR"/>
        </w:rPr>
        <w:t xml:space="preserve"> scribendum </w:t>
      </w:r>
      <w:r>
        <w:rPr>
          <w:rStyle w:val="GrcARELIRE"/>
        </w:rPr>
        <w:t>ρύσηγα</w:t>
      </w:r>
      <w:r>
        <w:rPr>
          <w:rStyle w:val="Dfinition"/>
          <w:lang w:val="fr-FR"/>
        </w:rPr>
        <w:t>, à nominatiuoà</w:t>
        <w:br/>
      </w:r>
      <w:r>
        <w:rPr>
          <w:rStyle w:val="GrcARELIRE"/>
        </w:rPr>
        <w:t>ρύσιξ</w:t>
      </w:r>
      <w:r>
        <w:rPr>
          <w:rStyle w:val="Dfinition"/>
          <w:lang w:val="fr-FR"/>
        </w:rPr>
        <w:t>, vt legere est ex initio lib. de fistulis, vbia</w:t>
        <w:br/>
        <w:t xml:space="preserve">iubet accipere </w:t>
      </w:r>
      <w:r>
        <w:rPr>
          <w:rStyle w:val="GrcARELIRE"/>
        </w:rPr>
        <w:t>σκορόδου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φύσηγα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νεαρὴν</w:t>
      </w:r>
      <w:r>
        <w:rPr>
          <w:rStyle w:val="Dfinition"/>
          <w:lang w:val="fr-FR"/>
        </w:rPr>
        <w:t>, eaque in</w:t>
        <w:br/>
        <w:t>fistulam demissa profunditatem illius metiri, &amp;</w:t>
        <w:br/>
        <w:t xml:space="preserve">id est recentem allij caulem, vide paulo ante </w:t>
      </w:r>
      <w:r>
        <w:rPr>
          <w:rStyle w:val="GrcARELIRE"/>
        </w:rPr>
        <w:t>ύ</w:t>
      </w:r>
      <w:r>
        <w:rPr>
          <w:rStyle w:val="Dfinition"/>
          <w:lang w:val="fr-FR"/>
        </w:rPr>
        <w:t>cie</w:t>
      </w:r>
      <w:r>
        <w:rPr>
          <w:rStyle w:val="GrcARELIRE"/>
        </w:rPr>
        <w:t>Φυσικὰ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ράρμακα</w:t>
      </w:r>
      <w:r>
        <w:rPr>
          <w:rStyle w:val="Dfinition"/>
          <w:lang w:val="fr-FR"/>
        </w:rPr>
        <w:t>. appellanturà Trallian. lib. I. cap. 15.</w:t>
        <w:br/>
        <w:t xml:space="preserve">medicament &amp; </w:t>
      </w:r>
      <w:r>
        <w:rPr>
          <w:rStyle w:val="GrcARELIRE"/>
        </w:rPr>
        <w:t>βοηθήματα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αὐαιτιολόγητα</w:t>
      </w:r>
      <w:r>
        <w:rPr>
          <w:rStyle w:val="Dfinition"/>
          <w:lang w:val="fr-FR"/>
        </w:rPr>
        <w:t>, vt amuleta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cantiones, siue incantamenta aliaque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 genus, quae non ex qualitatum virtute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à naturali forma totaque substantia.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n suos effectus producunt quae Gal. sub methondum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cadere negat.</w:t>
        <w:br/>
      </w:r>
      <w:r>
        <w:rPr>
          <w:rStyle w:val="GrcARELIRE"/>
        </w:rPr>
        <w:t>βυσιογνωμοσύνη</w:t>
      </w:r>
      <w:r>
        <w:rPr>
          <w:rStyle w:val="Dfinition"/>
        </w:rPr>
        <w:t xml:space="preserve">, vel </w:t>
      </w:r>
      <w:r>
        <w:rPr>
          <w:rStyle w:val="GrcARELIRE"/>
        </w:rPr>
        <w:t>ιογνωμονία</w:t>
      </w:r>
      <w:r>
        <w:rPr>
          <w:rStyle w:val="Dfinition"/>
        </w:rPr>
        <w:t>. scientia est qua na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turae hominum ex aspectu corporis &amp; praeser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tim vultus cognoscuntur apud Aristotelem,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talis scientiae peritus </w:t>
      </w:r>
      <w:r>
        <w:rPr>
          <w:rStyle w:val="GrcARELIRE"/>
        </w:rPr>
        <w:t>φυσιογνώμων</w:t>
      </w:r>
      <w:r>
        <w:rPr>
          <w:rStyle w:val="Dfinition"/>
        </w:rPr>
        <w:t xml:space="preserve"> vocatur: </w:t>
      </w:r>
      <w:r>
        <w:rPr>
          <w:rStyle w:val="GrcARELIRE"/>
        </w:rPr>
        <w:t>ρυσιο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γνωμονεῖθαι</w:t>
      </w:r>
      <w:r>
        <w:rPr>
          <w:rStyle w:val="Dfinition"/>
        </w:rPr>
        <w:t xml:space="preserve"> autem dicitur is cuius naturae ex habi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 corporis cognoscuntur, seu de cuius natura</w:t>
        <w:br/>
      </w:r>
      <w:r>
        <w:rPr>
          <w:rStyle w:val="Guillemetdegoris"/>
        </w:rPr>
        <w:t>„</w:t>
      </w:r>
      <w:r>
        <w:rPr>
          <w:rStyle w:val="Dfinition"/>
        </w:rPr>
        <w:t>exaspectu iudicatur.</w:t>
      </w:r>
      <w:r>
        <w:rPr>
          <w:rStyle w:val="Orth"/>
        </w:rPr>
        <w:br/>
        <w:t>Φύσις</w:t>
      </w:r>
      <w:r>
        <w:rPr>
          <w:rStyle w:val="Dfinition"/>
        </w:rPr>
        <w:t xml:space="preserve">. </w:t>
      </w:r>
      <w:r>
        <w:rPr>
          <w:rStyle w:val="Foreign"/>
        </w:rPr>
        <w:t>natura</w:t>
      </w:r>
      <w:r>
        <w:rPr>
          <w:rStyle w:val="Dfinition"/>
        </w:rPr>
        <w:t>. Varie hoc nomen à veterib. acceptum</w:t>
        <w:br/>
        <w:t>fuit &amp; definitum. Sed omissis ijs quae Aristot. &amp;</w:t>
        <w:br/>
        <w:t>reliqui Philosophi de ea disseruerunt, ea tantum</w:t>
        <w:br/>
        <w:t>persequemur quae ad medicinam pertinent, primum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proponentes à Galeno naturam</w:t>
        <w:br/>
        <w:t>quandam vniuersi constitutam fuisse lib. 17. de</w:t>
        <w:br/>
        <w:t>vsu partium, quam ille definit esse Mentem admirabili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virtute praeditam quae omnia peruadat.</w:t>
        <w:br/>
        <w:t>Ab ea singularum rerum naturam propriam</w:t>
        <w:br/>
        <w:t xml:space="preserve">manare consentaneum est: quodque ab ea fit, </w:t>
      </w:r>
      <w:r>
        <w:rPr>
          <w:rStyle w:val="GrcARELIRE"/>
        </w:rPr>
        <w:t>ὰ</w:t>
      </w:r>
      <w:r>
        <w:rPr>
          <w:rStyle w:val="Dfinition"/>
        </w:rPr>
        <w:br/>
      </w:r>
      <w:r>
        <w:rPr>
          <w:rStyle w:val="GrcARELIRE"/>
        </w:rPr>
        <w:t>ρύσν</w:t>
      </w:r>
      <w:r>
        <w:rPr>
          <w:rStyle w:val="Dfinition"/>
        </w:rPr>
        <w:t xml:space="preserve"> fieri dicitur, hoc est, vt Galenus interpretatur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</w:t>
      </w:r>
      <w:r>
        <w:rPr>
          <w:rStyle w:val="GrcARELIRE"/>
        </w:rPr>
        <w:t>κατὰ ἀὐτὴν τῶν πραιμάτων τὴν ἀλήθειαν</w:t>
      </w:r>
      <w:r>
        <w:rPr>
          <w:rStyle w:val="Dfinition"/>
        </w:rPr>
        <w:t>, hoc est, secundum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ipsam rerum veritatem. Eam in homine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varie medici definiunt. Sed maxime ea definitio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mihi probatur, qua dicitur, Natura vis esse</w:t>
        <w:br/>
        <w:t>quae ex seipsa nostri sit opifex &amp; conseruatrix, vt</w:t>
        <w:br/>
      </w:r>
      <w:r>
        <w:rPr>
          <w:rStyle w:val="GrcARELIRE"/>
        </w:rPr>
        <w:t>ἐν τπῖς ὄροις ἰατοικοῖς</w:t>
      </w:r>
      <w:r>
        <w:rPr>
          <w:rStyle w:val="Dfinition"/>
        </w:rPr>
        <w:t>, scriptum est. Ea namque est</w:t>
        <w:br/>
        <w:t>cui &amp; generationem debemus, &amp; quae genitos</w:t>
        <w:br/>
        <w:t>conseruat: itaque naturae nomen ab Hippocrate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sumptum fuisse, quo loco scripsit </w:t>
      </w:r>
      <w:r>
        <w:rPr>
          <w:rStyle w:val="GrcARELIRE"/>
        </w:rPr>
        <w:t>ρύσιας νούσων</w:t>
      </w:r>
      <w:r>
        <w:rPr>
          <w:rStyle w:val="Dfinition"/>
        </w:rPr>
        <w:br/>
      </w:r>
      <w:r>
        <w:rPr>
          <w:rStyle w:val="GrcARELIRE"/>
        </w:rPr>
        <w:t>ἰη</w:t>
      </w:r>
      <w:r>
        <w:rPr>
          <w:rStyle w:val="Dfinition"/>
        </w:rPr>
        <w:t>ß</w:t>
      </w:r>
      <w:r>
        <w:rPr>
          <w:rStyle w:val="GrcARELIRE"/>
        </w:rPr>
        <w:t>οι</w:t>
      </w:r>
      <w:r>
        <w:rPr>
          <w:rStyle w:val="Dfinition"/>
        </w:rPr>
        <w:t>ò Galenus author est, scribens per Naturam</w:t>
        <w:br/>
        <w:t>intelligi vim quandam corporibus insitam &amp;</w:t>
        <w:br/>
        <w:t>inhabitantem, per quam ea reguntur, siue vt idem</w:t>
        <w:br/>
        <w:t xml:space="preserve">scripsit initio lib. 2. de sympt. caus. </w:t>
      </w:r>
      <w:r>
        <w:rPr>
          <w:rStyle w:val="Dfinition"/>
          <w:lang w:val="it-IT"/>
        </w:rPr>
        <w:t>Omnem facultatem</w:t>
        <w:br/>
        <w:t xml:space="preserve"> quae animal siue voluntatis nutu siue</w:t>
        <w:br/>
        <w:t xml:space="preserve">citra hunc, regit. </w:t>
      </w:r>
      <w:r>
        <w:rPr>
          <w:rStyle w:val="Dfinition"/>
          <w:lang w:val="fr-FR"/>
        </w:rPr>
        <w:t>Itaque natura est quae animal</w:t>
        <w:br/>
        <w:t>ab initio conformat, auget, nutrit, &amp; omnia in</w:t>
        <w:br/>
        <w:t>corpore munia exercet. Quae cum pariter caloris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natiui opera sint, (est enim secundum Hippocratem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omnium operum naturalium author)</w:t>
        <w:br/>
        <w:t>necesse est vel naturam esse ipsum calidum innatm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Galen.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μαρασαοῦ</w:t>
      </w:r>
      <w:r>
        <w:rPr>
          <w:rStyle w:val="Dfinition"/>
          <w:lang w:val="fr-FR"/>
        </w:rPr>
        <w:t xml:space="preserve"> &amp; alibi saepe</w:t>
        <w:br/>
        <w:t>prodidit, vel id primum esse naturae instrumentum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Galeno pluribus in locis placuisse video.</w:t>
        <w:br/>
        <w:t>Sed citra controuersiam omnino est, cum natura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pluribus imodis dicatur ab Hippoc. eum cum</w:t>
        <w:br/>
        <w:t>saepissime, tum toto libro de natura humana,</w:t>
        <w:br/>
        <w:t>Naturę nomine temperamentum intellexisse,</w:t>
        <w:br/>
        <w:t>atque id esse praecipuum &amp; maxime proprium</w:t>
        <w:br/>
        <w:t>Naturae significatum, ab ipsa naturae substantia</w:t>
        <w:br/>
        <w:t>desumptum, vt Galenus in Aphor. 2. lib. 3. annotauit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 scripsit Hippocrates, naturarum has</w:t>
        <w:br/>
        <w:t>quidem aestate, has vero hyeme bene maleue se</w:t>
        <w:br/>
        <w:t>habere. Quod si quis contendat naturam non satis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temperamenti nomine explicari, definiat si</w:t>
        <w:br/>
        <w:t>volet, naturam esse vniuersam substantiam ac</w:t>
        <w:br/>
        <w:t>temperiem quae ex primis elementis conflatur,</w:t>
        <w:br/>
        <w:t>vt &amp; Galenus lib. 3. de temper. definiuit. Est verò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alia licet minus propria Naturae significatio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 sumitur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δέξεως</w:t>
      </w:r>
      <w:r>
        <w:rPr>
          <w:rStyle w:val="Dfinition"/>
          <w:lang w:val="fr-FR"/>
        </w:rPr>
        <w:t>, vt ibi scripsit Hippocrates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maxime moriebantur quibus Natura</w:t>
        <w:br/>
        <w:t>vergebat ad phthisim. Hic namque Naturae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ipsam partium structuram compositionemque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intelligit. Est quando etiam Natura</w:t>
        <w:br/>
        <w:t xml:space="preserve">significat idem quod </w:t>
      </w:r>
      <w:r>
        <w:rPr>
          <w:rStyle w:val="Foreign"/>
          <w:lang w:val="fr-FR"/>
        </w:rPr>
        <w:t>genus</w:t>
      </w:r>
      <w:r>
        <w:rPr>
          <w:rStyle w:val="Dfinition"/>
          <w:lang w:val="fr-FR"/>
        </w:rPr>
        <w:t xml:space="preserve"> vel species vel forma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cum dicimus hanc febrem huius vel illius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Naturae esse.</w:t>
        <w:br/>
      </w:r>
      <w:r>
        <w:rPr>
          <w:rStyle w:val="GrcARELIRE"/>
        </w:rPr>
        <w:t>δύστις</w:t>
      </w:r>
      <w:r>
        <w:rPr>
          <w:rStyle w:val="Dfinition"/>
          <w:lang w:val="fr-FR"/>
        </w:rPr>
        <w:t xml:space="preserve">. etiam apud Graecos </w:t>
      </w:r>
      <w:r>
        <w:rPr>
          <w:rStyle w:val="GrcARELIRE"/>
        </w:rPr>
        <w:t>αὐτὶ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ἥθοις</w:t>
      </w:r>
      <w:r>
        <w:rPr>
          <w:rStyle w:val="Dfinition"/>
          <w:lang w:val="fr-FR"/>
        </w:rPr>
        <w:t xml:space="preserve"> interdum vsurpatur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 est pro moribus tum insitis tum inu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stitutis, sic &amp; natura apud Latinos, pro moribus</w:t>
      </w:r>
      <w:r>
        <w:rPr>
          <w:rStyle w:val="Dfinition"/>
        </w:rPr>
        <w:t xml:space="preserve">accipitur; sic &amp; Hippocratem </w:t>
      </w:r>
      <w:r>
        <w:rPr>
          <w:rStyle w:val="GrcARELIRE"/>
        </w:rPr>
        <w:t>εὕσης</w:t>
      </w:r>
      <w:r>
        <w:rPr>
          <w:rStyle w:val="Dfinition"/>
        </w:rPr>
        <w:t xml:space="preserve"> nomen vsur¬ a</w:t>
        <w:br/>
        <w:t xml:space="preserve">passe legimus libro </w:t>
      </w:r>
      <w:r>
        <w:rPr>
          <w:rStyle w:val="GrcARELIRE"/>
        </w:rPr>
        <w:t>παὶ ἐυσημοσύνης</w:t>
      </w:r>
      <w:r>
        <w:rPr>
          <w:rStyle w:val="Dfinition"/>
        </w:rPr>
        <w:t>: vbi de medici a</w:t>
        <w:br/>
        <w:t>vultu, gestu, incessu, sermonibus reliquis eius¬a</w:t>
        <w:br/>
        <w:t>modi loquitur.4</w:t>
      </w:r>
      <w:r>
        <w:rPr>
          <w:rStyle w:val="Orth"/>
        </w:rPr>
        <w:br/>
        <w:t>Φύσις</w:t>
      </w:r>
      <w:r>
        <w:rPr>
          <w:rStyle w:val="Dfinition"/>
        </w:rPr>
        <w:t>. etiam sexum significat vt apud TFucididem.</w:t>
        <w:br/>
        <w:t>legimus, hinc quoque vtriusque sexus pudenda</w:t>
        <w:br/>
      </w:r>
      <w:r>
        <w:rPr>
          <w:rStyle w:val="GrcARELIRE"/>
        </w:rPr>
        <w:t>ρύσιος</w:t>
      </w:r>
      <w:r>
        <w:rPr>
          <w:rStyle w:val="Dfinition"/>
        </w:rPr>
        <w:t xml:space="preserve"> voce intelliguntur apud Diodet. </w:t>
      </w:r>
      <w:r>
        <w:rPr>
          <w:rStyle w:val="Dfinition"/>
          <w:lang w:val="it-IT"/>
        </w:rPr>
        <w:t>&amp; peculiariter</w:t>
        <w:br/>
        <w:t xml:space="preserve"> de mulieris pudendo dicitur, sic 2. de diuinat</w:t>
        <w:br/>
        <w:t>. visa in quiete est obsignatam habere na¬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turam, sic &amp; Gallico sermone passim vsurpamus</w:t>
        <w:br/>
        <w:t xml:space="preserve"> eo sensu.</w:t>
        <w:br/>
      </w:r>
      <w:r>
        <w:rPr>
          <w:rStyle w:val="Orth"/>
        </w:rPr>
        <w:t>Φύσεις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ἐιθέρμους</w:t>
      </w:r>
      <w:r>
        <w:rPr>
          <w:rStyle w:val="Dfinition"/>
          <w:lang w:val="it-IT"/>
        </w:rPr>
        <w:t>. calidas naturas appellare eas Hipp.</w:t>
        <w:br/>
        <w:t>consueuit quae non ingenito calore sed &amp; acri.</w:t>
        <w:br/>
        <w:t>atque mordaci abundant, qui aduentitius est &amp;.</w:t>
        <w:br/>
        <w:t>non secundum naturam, vt docuit Gal. comm.</w:t>
        <w:br/>
        <w:t>4. in epid. ti5.2</w:t>
        <w:br/>
      </w:r>
      <w:r>
        <w:rPr>
          <w:rStyle w:val="Orth"/>
        </w:rPr>
        <w:t>Ἀντὶ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εὐσν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εύση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ρὐση</w:t>
      </w:r>
      <w:r>
        <w:rPr>
          <w:rStyle w:val="Dfinition"/>
          <w:lang w:val="it-IT"/>
        </w:rPr>
        <w:t>, id est contra naturam</w:t>
        <w:br/>
        <w:t xml:space="preserve"> &amp; secundum naturam: &amp; illa quidem &amp;</w:t>
        <w:br/>
      </w:r>
      <w:r>
        <w:rPr>
          <w:rStyle w:val="GrcARELIRE"/>
        </w:rPr>
        <w:t>ρύσν</w:t>
      </w:r>
      <w:r>
        <w:rPr>
          <w:rStyle w:val="Dfinition"/>
          <w:lang w:val="it-IT"/>
        </w:rPr>
        <w:t xml:space="preserve"> esse dicuntur quaecumque ex naturae perscripto</w:t>
        <w:br/>
        <w:t xml:space="preserve"> fiunt atque moderamine; quae sunt naturae</w:t>
        <w:br/>
        <w:t xml:space="preserve"> legibus consentanea;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ρύσιν</w:t>
      </w:r>
      <w:r>
        <w:rPr>
          <w:rStyle w:val="Dfinition"/>
          <w:lang w:val="it-IT"/>
        </w:rPr>
        <w:t xml:space="preserve"> vero quae</w:t>
        <w:br/>
        <w:t>quanquam ex naturae praescripto non sunt, illi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tamen vim nullam inferunt; eiusmodi est in af¬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fectuum genere foedus ictericorum color &amp; qui</w:t>
        <w:br/>
        <w:t>ex solis ardore contrahitur; omnis praeterea leuior</w:t>
        <w:br/>
        <w:t xml:space="preserve"> affectus, &amp; prae exiguitate adeo obscurus, vt</w:t>
        <w:br/>
        <w:t>neque nostris neque laborantium sensibus ani¬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maduerti possit, quia enim non perspicue functionem</w:t>
        <w:br/>
        <w:t xml:space="preserve"> laedit, contra naturam dici haudquaquam</w:t>
        <w:br/>
        <w:t xml:space="preserve"> debet; </w:t>
      </w:r>
      <w:r>
        <w:rPr>
          <w:rStyle w:val="GrcARELIRE"/>
        </w:rPr>
        <w:t>Ἀντὴ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ρύσν</w:t>
      </w:r>
      <w:r>
        <w:rPr>
          <w:rStyle w:val="Dfinition"/>
          <w:lang w:val="it-IT"/>
        </w:rPr>
        <w:t xml:space="preserve"> verò siue contra naturam</w:t>
        <w:br/>
        <w:t xml:space="preserve"> is affectus esse dicitur qui non modò naturae</w:t>
        <w:br/>
        <w:t>limites excessit, sed &amp; illi vim infert, eiusque vires</w:t>
        <w:br/>
        <w:t xml:space="preserve"> &amp; functiones manifestè interturbat; Quod</w:t>
        <w:br/>
        <w:t>igitur contra naturam, vnum &amp; idem est atque</w:t>
        <w:br/>
        <w:t>praeter naturam actionem laedens.</w:t>
        <w:br/>
      </w:r>
      <w:r>
        <w:rPr>
          <w:rStyle w:val="GrcARELIRE"/>
        </w:rPr>
        <w:t>δυφυνδυναμς</w:t>
      </w:r>
      <w:r>
        <w:rPr>
          <w:rStyle w:val="Dfinition"/>
          <w:lang w:val="it-IT"/>
        </w:rPr>
        <w:t>. naturalis facultas. Distinguitur bifariam</w:t>
        <w:br/>
        <w:t xml:space="preserve"> à Galeno, in primas siue principes, &amp; in</w:t>
        <w:br/>
        <w:t>secundarias siue ministras. Primae statuuntur</w:t>
        <w:br/>
        <w:t>triplices, generatrix, auctrix, nutrix. Nam &amp;</w:t>
        <w:br/>
        <w:t>totidem sunt naturae opera, quae primum quidem</w:t>
        <w:br/>
        <w:t xml:space="preserve"> in vtero fingit animal, &amp; omnes corporis</w:t>
        <w:br/>
        <w:t xml:space="preserve"> particulas efformat, deinde eo in lucem edito</w:t>
        <w:br/>
        <w:t xml:space="preserve"> omnes ad perfectam magnitudinem perducit</w:t>
        <w:br/>
        <w:t>, postea vero etiam vt omnes quantum fieri</w:t>
        <w:br/>
        <w:t xml:space="preserve"> potest perdurent molitur. </w:t>
      </w:r>
      <w:r>
        <w:rPr>
          <w:rStyle w:val="Dfinition"/>
          <w:lang w:val="fr-FR"/>
        </w:rPr>
        <w:t>Sed formatrix</w:t>
        <w:br/>
        <w:t>quidem primas absolute partes sustinet, eique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ipso vtero auctrix &amp; nutrix famulantur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Vbi vero formatum animal est, vsque</w:t>
        <w:br/>
        <w:t>ad aetatis vigorem auctrix virtus dominatur,</w:t>
        <w:br/>
        <w:t>auxiliatrices &amp; veluti ministras habens alteratricem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nutricem. Nutrix vero à prima formatione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mortem vsque actionem suam</w:t>
        <w:br/>
        <w:t>exercet. Itaque generatio, auctio &amp; nutritio</w:t>
        <w:br/>
        <w:t>prima naturae operum ac veluti capita sunt,</w:t>
        <w:br/>
        <w:t>proindeque tres facultates primae atque principes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horum effectrices, quae tamen tum ipsarum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 se tum aliarum ministerium desiderant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quas secundarias pessumus appellare.</w:t>
        <w:br/>
      </w:r>
      <w:r>
        <w:rPr>
          <w:rStyle w:val="Dfinition"/>
          <w:lang w:val="it-IT"/>
        </w:rPr>
        <w:t>Hae numero sunt quatuor, vna attractrix, altera</w:t>
        <w:br/>
        <w:t xml:space="preserve"> retentrix, tertia concoctrix, quarta expultrix</w:t>
        <w:br/>
        <w:t xml:space="preserve"> dicitur, quae non in iecinore modo,</w:t>
        <w:br/>
        <w:t>sed in omnibus vel minimis etiam corporis</w:t>
        <w:br/>
        <w:t>partibus insunt, genere quidem plane eaedem,</w:t>
        <w:br/>
        <w:t>sed numero valde differentes. Et carnes &amp;</w:t>
        <w:br/>
        <w:t>nerui &amp; ossa pariter ad sese alimentum attrahunt</w:t>
        <w:br/>
        <w:t>, sed multum ab inuicem dissimile: &amp; concoquunt</w:t>
        <w:br/>
        <w:t xml:space="preserve"> quidem omnia, sed varia admodum</w:t>
        <w:br/>
        <w:t>concoctio est, pro cuiusque partis natura, &amp; tamen</w:t>
        <w:br/>
        <w:t xml:space="preserve"> omnes eas vires atque facultates quamuis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tam differentes à iecinore sortiuntur, à quo tanquam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fonte in vniuersum corpus illae deriuantur</w:t>
      </w:r>
      <w:r>
        <w:rPr>
          <w:rStyle w:val="Dfinition"/>
          <w:lang w:val="it-IT"/>
        </w:rPr>
        <w:br/>
      </w:r>
      <w:r>
        <w:rPr>
          <w:rStyle w:val="Dfinition"/>
        </w:rPr>
        <w:t>. Est enim principium vegetabilis facultatis,</w:t>
        <w:br/>
        <w:t>qua non animalia modo, verum stirpes etiam &amp;</w:t>
        <w:br/>
        <w:t>quaecunque alia viuunt, gubernantur. Ac quanquam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natura per vniuersum corpus sit diffusa,</w:t>
        <w:br/>
        <w:t>&amp; omnes actiones ab ea proficiscantur, &amp; nullum</w:t>
        <w:br/>
        <w:t>opus non possit naturae tribui, adstringitur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medicis facultatis naturalis nomen ad eas</w:t>
        <w:br/>
        <w:t>actiones, quarum principium &amp; sedes iecur est.</w:t>
        <w:br/>
        <w:t>Nam sicut rationalis &amp; irrationalis animae vim</w:t>
        <w:br/>
        <w:t>&amp; quae ad sensum motumque pertinent in cerebro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statuerunt, &amp; in corde irascibilem atque pulsificam</w:t>
      </w:r>
      <w:r>
        <w:rPr>
          <w:rStyle w:val="Dfinition"/>
          <w:lang w:val="it-IT"/>
        </w:rPr>
        <w:br/>
      </w:r>
      <w:r>
        <w:rPr>
          <w:rStyle w:val="Dfinition"/>
        </w:rPr>
        <w:t>, sic in iecinore concupiscibilem &amp; quaecunque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nutriendo corpori conueniunt, tanquam</w:t>
        <w:br/>
        <w:t>in suo fonte collocarunt. Nec interest, vt scripsit</w:t>
        <w:br/>
        <w:t>Galenus, eamne appetitricem seu naturalem</w:t>
        <w:br/>
        <w:t>seu altricem voces, veluti nec si animam aut facultatem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θισπολογικὴ</w:t>
      </w:r>
      <w:r>
        <w:rPr>
          <w:rStyle w:val="Dfinition"/>
        </w:rPr>
        <w:t>. pars est medicinae quae naturam hominis</w:t>
        <w:br/>
        <w:t>vniuersam à conceptu ad extremum vsque senium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disquirit. Ad eam pertinet omnis de semine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deque menstruo sanguine, de partium conformatione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principatu, de foetus perfectione,</w:t>
        <w:br/>
        <w:t>similitudine cum parentibus, de anatomia singularum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partium, earumque differentijs &amp; temperamentis</w:t>
      </w:r>
      <w:r>
        <w:rPr>
          <w:rStyle w:val="Dfinition"/>
          <w:lang w:val="it-IT"/>
        </w:rPr>
        <w:br/>
      </w:r>
      <w:r>
        <w:rPr>
          <w:rStyle w:val="Dfinition"/>
        </w:rPr>
        <w:t>, de aetatibus, de calore natiuo &amp; spiritibus</w:t>
      </w:r>
      <w:r>
        <w:rPr>
          <w:rStyle w:val="Dfinition"/>
          <w:lang w:val="it-IT"/>
        </w:rPr>
        <w:br/>
      </w:r>
      <w:r>
        <w:rPr>
          <w:rStyle w:val="Dfinition"/>
        </w:rPr>
        <w:t>, de tribus facultatibus nostrum corpus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dispensantibus, de humoribus, aquis, aere</w:t>
      </w:r>
      <w:r>
        <w:rPr>
          <w:rStyle w:val="Dfinition"/>
          <w:lang w:val="it-IT"/>
        </w:rPr>
        <w:br/>
      </w:r>
      <w:r>
        <w:rPr>
          <w:rStyle w:val="Dfinition"/>
        </w:rPr>
        <w:t>, locis, consuetudine &amp; caeteris id genus</w:t>
        <w:br/>
        <w:t>disputatio. In qua communibus quidem naturalis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scientiae principijs atque theorematis vtitur</w:t>
      </w:r>
      <w:r>
        <w:rPr>
          <w:rStyle w:val="Dfinition"/>
          <w:lang w:val="it-IT"/>
        </w:rPr>
        <w:br/>
      </w:r>
      <w:r>
        <w:rPr>
          <w:rStyle w:val="Dfinition"/>
        </w:rPr>
        <w:t>, sed quatenus hominis cognitioni inseruire</w:t>
        <w:br/>
        <w:t>atque accommodari possunt. Eam quidem medicinae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partem Empirici atque Methodici aspernati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sunt, sed Dogmatici, quorum princeps</w:t>
        <w:br/>
        <w:t>fuit Hippocrates, plutimi fecero.</w:t>
        <w:br/>
      </w:r>
      <w:r>
        <w:rPr>
          <w:rStyle w:val="GrcARELIRE"/>
        </w:rPr>
        <w:t>ρυσαλὶς</w:t>
      </w:r>
      <w:r>
        <w:rPr>
          <w:rStyle w:val="Dfinition"/>
        </w:rPr>
        <w:t>. halicacabo similis, paulo tamen maior. vesicaria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siue </w:t>
      </w:r>
      <w:r>
        <w:rPr>
          <w:rStyle w:val="GrcARELIRE"/>
        </w:rPr>
        <w:t>ἀλικάκαβος</w:t>
      </w:r>
      <w:r>
        <w:rPr>
          <w:rStyle w:val="Dfinition"/>
        </w:rPr>
        <w:t xml:space="preserve"> appellatur. Fit ex ea pastillus</w:t>
      </w:r>
      <w:r>
        <w:rPr>
          <w:rStyle w:val="Dfinition"/>
          <w:lang w:val="it-IT"/>
        </w:rPr>
        <w:br/>
      </w:r>
      <w:r>
        <w:rPr>
          <w:rStyle w:val="Dfinition"/>
        </w:rPr>
        <w:t>, vt tradit Eras, valet ad renum &amp; vesicae affectiones</w:t>
      </w:r>
      <w:r>
        <w:rPr>
          <w:rStyle w:val="Dfinition"/>
          <w:lang w:val="it-IT"/>
        </w:rPr>
        <w:br/>
      </w:r>
      <w:r>
        <w:rPr>
          <w:rStyle w:val="Dfinition"/>
        </w:rPr>
        <w:t>, etiam si pus aut sanguis, aut corpuscula</w:t>
        <w:br/>
        <w:t>mucosa, aut fibris similia, aut crassa per vrinas</w:t>
        <w:br/>
        <w:t>exeant. Idem bibitur &amp; in vesicam inijcitur, vt</w:t>
        <w:br/>
        <w:t>prodit Aetius lib. II.</w:t>
        <w:br/>
        <w:t xml:space="preserve">2 </w:t>
      </w:r>
      <w:r>
        <w:rPr>
          <w:rStyle w:val="GrcARELIRE"/>
        </w:rPr>
        <w:t>Διὰ ρυσαλίδων</w:t>
      </w:r>
      <w:r>
        <w:rPr>
          <w:rStyle w:val="Dfinition"/>
        </w:rPr>
        <w:t xml:space="preserve"> Pastillus ex Halicacabo, cuius</w:t>
      </w:r>
      <w:r>
        <w:rPr>
          <w:rStyle w:val="Dfinition"/>
          <w:lang w:val="it-IT"/>
        </w:rPr>
        <w:br/>
      </w:r>
      <w:r>
        <w:rPr>
          <w:rStyle w:val="Dfinition"/>
        </w:rPr>
        <w:t>" meminit Trallian. l. 9. c. 5. ad renum &amp; vesicę</w:t>
        <w:br/>
      </w:r>
      <w:r>
        <w:rPr>
          <w:rStyle w:val="Guillemetdegoris"/>
        </w:rPr>
        <w:t>„</w:t>
      </w:r>
      <w:r>
        <w:rPr>
          <w:rStyle w:val="Dfinition"/>
        </w:rPr>
        <w:t>affectus sanandos.</w:t>
        <w:br/>
      </w:r>
      <w:r>
        <w:rPr>
          <w:rStyle w:val="GrcARELIRE"/>
        </w:rPr>
        <w:t>θυσώδιςγόσημα</w:t>
      </w:r>
      <w:r>
        <w:rPr>
          <w:rStyle w:val="Dfinition"/>
        </w:rPr>
        <w:t>. flatuosus morbus, qui &amp; hypochondriaeus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dicitur. Species est melancholiae, de qua</w:t>
        <w:br/>
        <w:t>vide suo loco.</w:t>
        <w:br/>
        <w:t xml:space="preserve">In dictione </w:t>
      </w:r>
      <w:r>
        <w:rPr>
          <w:rStyle w:val="GrcARELIRE"/>
        </w:rPr>
        <w:t>μλατχλίία</w:t>
      </w:r>
      <w:r>
        <w:rPr>
          <w:rStyle w:val="Dfinition"/>
        </w:rPr>
        <w:t xml:space="preserve">, sed &amp; </w:t>
      </w:r>
      <w:r>
        <w:rPr>
          <w:rStyle w:val="GrcARELIRE"/>
        </w:rPr>
        <w:t>ευσύδεις</w:t>
      </w:r>
      <w:r>
        <w:rPr>
          <w:rStyle w:val="Dfinition"/>
        </w:rPr>
        <w:t xml:space="preserve"> vocari</w:t>
        <w:br/>
      </w:r>
      <w:r>
        <w:rPr>
          <w:rStyle w:val="GrcARELIRE"/>
        </w:rPr>
        <w:t>ἡ μελατχολικας</w:t>
      </w:r>
      <w:r>
        <w:rPr>
          <w:rStyle w:val="Dfinition"/>
        </w:rPr>
        <w:t xml:space="preserve"> notauit Aretae. l. 1. de diuturn. ca. 5.</w:t>
        <w:br/>
        <w:t>"quasi flatuosos.</w:t>
        <w:br/>
      </w:r>
      <w:r>
        <w:rPr>
          <w:rStyle w:val="GrcARELIRE"/>
        </w:rPr>
        <w:t>δυταλία</w:t>
      </w:r>
      <w:r>
        <w:rPr>
          <w:rStyle w:val="Dfinition"/>
        </w:rPr>
        <w:t>. postrema hyemis pars, sic dicta à veteribus</w:t>
        <w:br/>
        <w:t>quod eo tempore insitiones optime fierent. vide</w:t>
        <w:br/>
      </w:r>
      <w:r>
        <w:rPr>
          <w:rStyle w:val="GrcARELIRE"/>
        </w:rPr>
        <w:t>γειμὰν</w:t>
      </w:r>
      <w:r>
        <w:rPr>
          <w:rStyle w:val="Dfinition"/>
        </w:rPr>
        <w:t xml:space="preserve">. At </w:t>
      </w:r>
      <w:r>
        <w:rPr>
          <w:rStyle w:val="GrcARELIRE"/>
        </w:rPr>
        <w:t>ουταλιὰ</w:t>
      </w:r>
      <w:r>
        <w:rPr>
          <w:rStyle w:val="Dfinition"/>
        </w:rPr>
        <w:t>, locus est vitibus alijsque arboribus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consitus, hortus, apud Homerum &amp;</w:t>
        <w:br/>
        <w:t>alios poetas: apud quos etiam pro plantatione</w:t>
        <w:br/>
        <w:t>accipi volunt nonnulli.</w:t>
      </w:r>
      <w:r>
        <w:rPr>
          <w:rStyle w:val="Orth"/>
        </w:rPr>
        <w:br/>
        <w:t>Φυταὶν</w:t>
      </w:r>
      <w:r>
        <w:rPr>
          <w:rStyle w:val="Dfinition"/>
        </w:rPr>
        <w:t>, sic dicitur ab Hippocr. ipsum serendi tempus</w:t>
      </w:r>
      <w:r>
        <w:rPr>
          <w:rStyle w:val="Dfinition"/>
          <w:lang w:val="it-IT"/>
        </w:rPr>
        <w:br/>
      </w:r>
      <w:r>
        <w:rPr>
          <w:rStyle w:val="Dfinition"/>
        </w:rPr>
        <w:t>, vt explicat Gale. in lexico Hipp. secundum</w:t>
        <w:br/>
        <w:t>quam significationem dicuntur ab Hippocr. &amp;</w:t>
        <w:br/>
      </w:r>
      <w:r>
        <w:rPr>
          <w:rStyle w:val="GrcARELIRE"/>
        </w:rPr>
        <w:t>ρυτευτήρια</w:t>
      </w:r>
      <w:r>
        <w:rPr>
          <w:rStyle w:val="Dfinition"/>
        </w:rPr>
        <w:t>, ligna quae in terram panguntur serunturue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Φύτωμα</w:t>
      </w:r>
      <w:r>
        <w:rPr>
          <w:rStyle w:val="Dfinition"/>
        </w:rPr>
        <w:t>. herba est folio struthij, sed minore fert</w:t>
        <w:br/>
        <w:t>copiosum semen perforatum, radicem paruam,</w:t>
        <w:br/>
        <w:t>tenuem, per summa terrae nitentem.</w:t>
        <w:br/>
      </w:r>
      <w:r>
        <w:rPr>
          <w:rStyle w:val="GrcARELIRE"/>
        </w:rPr>
        <w:t>δυτὸν κὶ τὸ</w:t>
      </w:r>
      <w:r>
        <w:rPr>
          <w:rStyle w:val="Dfinition"/>
        </w:rPr>
        <w:t>. planta siue stirps vocatur: Aristoteles au¬tem libris de plantis primarias atque summas à</w:t>
        <w:br/>
        <w:t>plantarum species quatuor esse tradit nimirum.</w:t>
        <w:br/>
      </w:r>
      <w:r>
        <w:rPr>
          <w:rStyle w:val="GrcARELIRE"/>
        </w:rPr>
        <w:t>δένδρα</w:t>
      </w:r>
      <w:r>
        <w:rPr>
          <w:rStyle w:val="Dfinition"/>
        </w:rPr>
        <w:t xml:space="preserve">, </w:t>
      </w:r>
      <w:r>
        <w:rPr>
          <w:rStyle w:val="GrcARELIRE"/>
        </w:rPr>
        <w:t>θάμνους</w:t>
      </w:r>
      <w:r>
        <w:rPr>
          <w:rStyle w:val="Dfinition"/>
        </w:rPr>
        <w:t xml:space="preserve">, </w:t>
      </w:r>
      <w:r>
        <w:rPr>
          <w:rStyle w:val="GrcARELIRE"/>
        </w:rPr>
        <w:t>βοτάίας</w:t>
      </w:r>
      <w:r>
        <w:rPr>
          <w:rStyle w:val="Dfinition"/>
        </w:rPr>
        <w:t xml:space="preserve">, </w:t>
      </w:r>
      <w:r>
        <w:rPr>
          <w:rStyle w:val="GrcARELIRE"/>
        </w:rPr>
        <w:t>καὶ λάχανα</w:t>
      </w:r>
      <w:r>
        <w:rPr>
          <w:rStyle w:val="Dfinition"/>
        </w:rPr>
        <w:t>: Rectius Theophr</w:t>
      </w:r>
      <w:r>
        <w:rPr>
          <w:rStyle w:val="Dfinition"/>
          <w:lang w:val="it-IT"/>
        </w:rPr>
        <w:br/>
      </w:r>
      <w:r>
        <w:rPr>
          <w:rStyle w:val="Dfinition"/>
        </w:rPr>
        <w:t>. plantarum species recensens, tres quidem.</w:t>
        <w:br/>
        <w:t xml:space="preserve">illas priores memorat, sed </w:t>
      </w:r>
      <w:r>
        <w:rPr>
          <w:rStyle w:val="GrcARELIRE"/>
        </w:rPr>
        <w:t>αὐτὶ τῶν λαχάνων</w:t>
      </w:r>
      <w:r>
        <w:rPr>
          <w:rStyle w:val="Dfinition"/>
        </w:rPr>
        <w:t xml:space="preserve">, </w:t>
      </w:r>
      <w:r>
        <w:rPr>
          <w:rStyle w:val="GrcARELIRE"/>
        </w:rPr>
        <w:t>θρυγαύων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meminit: suffrutices vertit Gaza, alij interdum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virgulta, alias cremia interpretantur à cremando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sic dicta vti Graecis </w:t>
      </w:r>
      <w:r>
        <w:rPr>
          <w:rStyle w:val="GrcARELIRE"/>
        </w:rPr>
        <w:t>ρρύγανα</w:t>
      </w:r>
      <w:r>
        <w:rPr>
          <w:rStyle w:val="Dfinition"/>
        </w:rPr>
        <w:t xml:space="preserve"> quasi </w:t>
      </w:r>
      <w:r>
        <w:rPr>
          <w:rStyle w:val="GrcARELIRE"/>
        </w:rPr>
        <w:t>εὥρλεκτα</w:t>
      </w:r>
      <w:r>
        <w:rPr>
          <w:rStyle w:val="Dfinition"/>
        </w:rPr>
        <w:t>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herbarum nomine quas </w:t>
      </w:r>
      <w:r>
        <w:rPr>
          <w:rStyle w:val="GrcARELIRE"/>
        </w:rPr>
        <w:t>πόας</w:t>
      </w:r>
      <w:r>
        <w:rPr>
          <w:rStyle w:val="Dfinition"/>
        </w:rPr>
        <w:t xml:space="preserve"> appellat </w:t>
      </w:r>
      <w:r>
        <w:rPr>
          <w:rStyle w:val="GrcARELIRE"/>
        </w:rPr>
        <w:t>τὰ σπώδη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καὶ τὰ λάγανα</w:t>
      </w:r>
      <w:r>
        <w:rPr>
          <w:rStyle w:val="Dfinition"/>
        </w:rPr>
        <w:t xml:space="preserve"> comprehendit, verum cum nonnulla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plantarum genere sint quae ad harum.</w:t>
        <w:br/>
        <w:t>specierum nullam referi recte possint, ceu fungi.</w:t>
        <w:br/>
        <w:t>tubera, cuscuta, Epithimum, viscum aliaque multa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quae nemo vnquam arbores, frutices, virgulta</w:t>
      </w:r>
      <w:r>
        <w:rPr>
          <w:rStyle w:val="Dfinition"/>
          <w:lang w:val="it-IT"/>
        </w:rPr>
        <w:br/>
      </w:r>
      <w:r>
        <w:rPr>
          <w:rStyle w:val="Dfinition"/>
        </w:rPr>
        <w:t>, aut herbas esse iudicauerit, idcirco illam Theophrasti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plantarum diuisionem mancam esse credimus</w:t>
      </w:r>
      <w:r>
        <w:rPr>
          <w:rStyle w:val="Dfinition"/>
          <w:lang w:val="it-IT"/>
        </w:rPr>
        <w:br/>
      </w:r>
      <w:r>
        <w:rPr>
          <w:rStyle w:val="Dfinition"/>
        </w:rPr>
        <w:t>, vel illi tantum in animo fuit perfectarum.</w:t>
        <w:br/>
        <w:t>solummodo plantarum species enumerare, quae.</w:t>
        <w:br/>
        <w:t>primas &amp; maximas habent plantarum partes,</w:t>
        <w:br/>
        <w:t>superficiem scilicet &amp; radicem.</w:t>
        <w:br/>
      </w:r>
      <w:r>
        <w:rPr>
          <w:rStyle w:val="GrcARELIRE"/>
        </w:rPr>
        <w:t>φῶδες</w:t>
      </w:r>
      <w:r>
        <w:rPr>
          <w:rStyle w:val="Dfinition"/>
        </w:rPr>
        <w:t xml:space="preserve"> aut </w:t>
      </w:r>
      <w:r>
        <w:rPr>
          <w:rStyle w:val="GrcARELIRE"/>
        </w:rPr>
        <w:t>ρωίδες</w:t>
      </w:r>
      <w:r>
        <w:rPr>
          <w:rStyle w:val="Dfinition"/>
        </w:rPr>
        <w:t>. ab igne in cruribus exorientes circuli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rubri, quos diximus ante </w:t>
      </w:r>
      <w:r>
        <w:rPr>
          <w:rStyle w:val="GrcARELIRE"/>
        </w:rPr>
        <w:t>ραύσηγας</w:t>
      </w:r>
      <w:r>
        <w:rPr>
          <w:rStyle w:val="Dfinition"/>
        </w:rPr>
        <w:t>. vt explicat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Galenus in lexico Hippocr. Apud Erotianum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contracte </w:t>
      </w:r>
      <w:r>
        <w:rPr>
          <w:rStyle w:val="GrcARELIRE"/>
        </w:rPr>
        <w:t>τῶδες</w:t>
      </w:r>
      <w:r>
        <w:rPr>
          <w:rStyle w:val="Dfinition"/>
        </w:rPr>
        <w:t>, quod Doricum esse</w:t>
        <w:br/>
        <w:t xml:space="preserve">scribit, &amp; à nonnullis exponi </w:t>
      </w:r>
      <w:r>
        <w:rPr>
          <w:rStyle w:val="GrcARELIRE"/>
        </w:rPr>
        <w:t>ολυκτίδας</w:t>
      </w:r>
      <w:r>
        <w:rPr>
          <w:rStyle w:val="Dfinition"/>
        </w:rPr>
        <w:t>, pustulas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Galeni verba in Lexico sunt </w:t>
      </w:r>
      <w:r>
        <w:rPr>
          <w:rStyle w:val="GrcARELIRE"/>
        </w:rPr>
        <w:t>οἱ ἀπὸ τοῦ πυρὸς ἡ</w:t>
      </w:r>
      <w:r>
        <w:rPr>
          <w:rStyle w:val="Dfinition"/>
        </w:rPr>
        <w:br/>
      </w:r>
      <w:r>
        <w:rPr>
          <w:rStyle w:val="GrcARELIRE"/>
        </w:rPr>
        <w:t>ἐν τῖς κνήμαις ἐπανιστάμενοι κύκλοι ἐρυθροὶ</w:t>
      </w:r>
      <w:r>
        <w:rPr>
          <w:rStyle w:val="Dfinition"/>
        </w:rPr>
        <w:t>: Hesychio a</w:t>
        <w:br/>
        <w:t xml:space="preserve">etiam </w:t>
      </w:r>
      <w:r>
        <w:rPr>
          <w:rStyle w:val="GrcARELIRE"/>
        </w:rPr>
        <w:t>ρωίδες τὰ ὑπὸ πυρὸς ἐν σύματι γνόμενα ἐν</w:t>
      </w:r>
      <w:r>
        <w:rPr>
          <w:rStyle w:val="Dfinition"/>
        </w:rPr>
        <w:br/>
      </w:r>
      <w:r>
        <w:rPr>
          <w:rStyle w:val="GrcARELIRE"/>
        </w:rPr>
        <w:t>ευσήματος</w:t>
      </w:r>
      <w:r>
        <w:rPr>
          <w:rStyle w:val="Dfinition"/>
        </w:rPr>
        <w:t xml:space="preserve">, </w:t>
      </w:r>
      <w:r>
        <w:rPr>
          <w:rStyle w:val="GrcARELIRE"/>
        </w:rPr>
        <w:t>ἢ ρλυκταίνας</w:t>
      </w:r>
      <w:r>
        <w:rPr>
          <w:rStyle w:val="Dfinition"/>
        </w:rPr>
        <w:t xml:space="preserve"> significant: </w:t>
      </w:r>
      <w:r>
        <w:rPr>
          <w:rStyle w:val="GrcARELIRE"/>
        </w:rPr>
        <w:t>ρόδες</w:t>
      </w:r>
      <w:r>
        <w:rPr>
          <w:rStyle w:val="Dfinition"/>
        </w:rPr>
        <w:t xml:space="preserve"> Erotiano a</w:t>
        <w:br/>
        <w:t xml:space="preserve">exponuntur </w:t>
      </w:r>
      <w:r>
        <w:rPr>
          <w:rStyle w:val="GrcARELIRE"/>
        </w:rPr>
        <w:t>τὰ ἐκ πυρὸς γινόμενα</w:t>
      </w:r>
      <w:r>
        <w:rPr>
          <w:rStyle w:val="Dfinition"/>
        </w:rPr>
        <w:t xml:space="preserve">, </w:t>
      </w:r>
      <w:r>
        <w:rPr>
          <w:rStyle w:val="GrcARELIRE"/>
        </w:rPr>
        <w:t>μάλιστα δὲ ὅταν ἐκ εἰ</w:t>
      </w:r>
      <w:r>
        <w:rPr>
          <w:rStyle w:val="Dfinition"/>
        </w:rPr>
        <w:br/>
      </w:r>
      <w:r>
        <w:rPr>
          <w:rStyle w:val="GrcARELIRE"/>
        </w:rPr>
        <w:t>ψύχρις ἐν τ</w:t>
      </w:r>
      <w:r>
        <w:rPr>
          <w:rStyle w:val="Dfinition"/>
        </w:rPr>
        <w:t xml:space="preserve">ῷ </w:t>
      </w:r>
      <w:r>
        <w:rPr>
          <w:rStyle w:val="GrcARELIRE"/>
        </w:rPr>
        <w:t>πυρὶ καθίσωσι στοιγύλα ἐπρλοήσματα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br/>
        <w:t>quaedam ex igne contracta incendia praecipue.</w:t>
        <w:br/>
        <w:t>vbi ex frigore ad ignem prope acceditur: eamque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dictionem Diocles Carystius </w:t>
      </w:r>
      <w:r>
        <w:rPr>
          <w:rStyle w:val="GrcARELIRE"/>
        </w:rPr>
        <w:t>ἀπὸ τοῦ ρωτὸς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ἐρεύθεις</w:t>
      </w:r>
      <w:r>
        <w:rPr>
          <w:rStyle w:val="Dfinition"/>
        </w:rPr>
        <w:t xml:space="preserve"> deriuari scribit: Sunt qui etiam </w:t>
      </w:r>
      <w:r>
        <w:rPr>
          <w:rStyle w:val="GrcARELIRE"/>
        </w:rPr>
        <w:t>ταὶ ρλυκτήδας</w:t>
      </w:r>
      <w:r>
        <w:rPr>
          <w:rStyle w:val="Dfinition"/>
          <w:lang w:val="it-IT"/>
        </w:rPr>
        <w:br/>
      </w:r>
      <w:r>
        <w:rPr>
          <w:rStyle w:val="Dfinition"/>
        </w:rPr>
        <w:t>, id est pustulas significare putent; Apollodorù</w:t>
      </w:r>
      <w:r>
        <w:rPr>
          <w:rStyle w:val="GrcARELIRE"/>
        </w:rPr>
        <w:t>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ρῶδας</w:t>
      </w:r>
      <w:r>
        <w:rPr>
          <w:rStyle w:val="Dfinition"/>
        </w:rPr>
        <w:t xml:space="preserve">, </w:t>
      </w:r>
      <w:r>
        <w:rPr>
          <w:rStyle w:val="GrcARELIRE"/>
        </w:rPr>
        <w:t>τὰ ἐκ πυρὸς ἐρυθήματα καὶ ἐπναύματα</w:t>
      </w:r>
      <w:r>
        <w:rPr>
          <w:rStyle w:val="Dfinition"/>
        </w:rPr>
        <w:t xml:space="preserve"> esse.</w:t>
        <w:br/>
        <w:t>scribit. 2</w:t>
      </w:r>
      <w:r>
        <w:rPr>
          <w:rStyle w:val="Orth"/>
        </w:rPr>
        <w:br/>
        <w:t>Φωνασκίη</w:t>
      </w:r>
      <w:r>
        <w:rPr>
          <w:rStyle w:val="Dfinition"/>
        </w:rPr>
        <w:t>. ab Aretaeo 2. de curat. Chronic. cap. 6. ea.</w:t>
        <w:br/>
        <w:t>vociferatio vocatur quae vehementius peragitur: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dicitur &amp; interdum </w:t>
      </w:r>
      <w:r>
        <w:rPr>
          <w:rStyle w:val="GrcARELIRE"/>
        </w:rPr>
        <w:t>ἀναύδησις</w:t>
      </w:r>
      <w:r>
        <w:rPr>
          <w:rStyle w:val="Dfinition"/>
        </w:rPr>
        <w:t>: fuit vero apud.</w:t>
        <w:br/>
        <w:t>veteres Gymnasticos quaedam vocis exercitatio.</w:t>
        <w:br/>
        <w:t xml:space="preserve">quae </w:t>
      </w:r>
      <w:r>
        <w:rPr>
          <w:rStyle w:val="GrcARELIRE"/>
        </w:rPr>
        <w:t>ἀναρώνησις</w:t>
      </w:r>
      <w:r>
        <w:rPr>
          <w:rStyle w:val="Dfinition"/>
        </w:rPr>
        <w:t xml:space="preserve"> dicebatur, de qua eiusque facultatibus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suo loco egimus. 4</w:t>
      </w:r>
      <w:r>
        <w:rPr>
          <w:rStyle w:val="Orth"/>
        </w:rPr>
        <w:br/>
        <w:t>Φώνασκοι</w:t>
      </w:r>
      <w:r>
        <w:rPr>
          <w:rStyle w:val="Dfinition"/>
        </w:rPr>
        <w:t>. dicuntur qui vocis curam habent, eamque</w:t>
        <w:br/>
        <w:t>magno studio exercent, quales sunt tragoedi, comoedi</w:t>
      </w:r>
      <w:r>
        <w:rPr>
          <w:rStyle w:val="Dfinition"/>
          <w:lang w:val="it-IT"/>
        </w:rPr>
        <w:br/>
      </w:r>
      <w:r>
        <w:rPr>
          <w:rStyle w:val="Dfinition"/>
        </w:rPr>
        <w:t>, praecones, citharoedi.</w:t>
        <w:br/>
        <w:t xml:space="preserve">Dicuntur &amp; </w:t>
      </w:r>
      <w:r>
        <w:rPr>
          <w:rStyle w:val="GrcARELIRE"/>
        </w:rPr>
        <w:t>ρωνασκικοὶ</w:t>
      </w:r>
      <w:r>
        <w:rPr>
          <w:rStyle w:val="Dfinition"/>
        </w:rPr>
        <w:t xml:space="preserve"> Paul. I. 3. c. 28. qui vocis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vtuntur exercitatio.0</w:t>
      </w:r>
      <w:r>
        <w:rPr>
          <w:rStyle w:val="Orth"/>
        </w:rPr>
        <w:br/>
        <w:t>Φωνὴ</w:t>
      </w:r>
      <w:r>
        <w:rPr>
          <w:rStyle w:val="Dfinition"/>
        </w:rPr>
        <w:t xml:space="preserve">, vox apud veteres idem quod </w:t>
      </w:r>
      <w:r>
        <w:rPr>
          <w:rStyle w:val="GrcARELIRE"/>
        </w:rPr>
        <w:t>ἀὐδὴ</w:t>
      </w:r>
      <w:r>
        <w:rPr>
          <w:rStyle w:val="Dfinition"/>
        </w:rPr>
        <w:t xml:space="preserve"> ait Galen. a</w:t>
        <w:br/>
        <w:t>part. 58. comment. 2. prognost. hanc sic Polluxa</w:t>
        <w:br/>
        <w:t xml:space="preserve">definit </w:t>
      </w:r>
      <w:r>
        <w:rPr>
          <w:rStyle w:val="GrcARELIRE"/>
        </w:rPr>
        <w:t>σωνὴ</w:t>
      </w:r>
      <w:r>
        <w:rPr>
          <w:rStyle w:val="Dfinition"/>
        </w:rPr>
        <w:t xml:space="preserve">, </w:t>
      </w:r>
      <w:r>
        <w:rPr>
          <w:rStyle w:val="GrcARELIRE"/>
        </w:rPr>
        <w:t>σθέιμα</w:t>
      </w:r>
      <w:r>
        <w:rPr>
          <w:rStyle w:val="Dfinition"/>
        </w:rPr>
        <w:t xml:space="preserve">, </w:t>
      </w:r>
      <w:r>
        <w:rPr>
          <w:rStyle w:val="GrcARELIRE"/>
        </w:rPr>
        <w:t>ἀθοίγυς ἔναρθρος</w:t>
      </w:r>
      <w:r>
        <w:rPr>
          <w:rStyle w:val="Dfinition"/>
        </w:rPr>
        <w:t xml:space="preserve">, </w:t>
      </w:r>
      <w:r>
        <w:rPr>
          <w:rStyle w:val="GrcARELIRE"/>
        </w:rPr>
        <w:t>νγράμματος</w:t>
      </w:r>
      <w:r>
        <w:rPr>
          <w:rStyle w:val="Dfinition"/>
        </w:rPr>
        <w:t xml:space="preserve">, </w:t>
      </w:r>
      <w:r>
        <w:rPr>
          <w:rStyle w:val="GrcARELIRE"/>
        </w:rPr>
        <w:t>ἀ</w:t>
      </w:r>
      <w:r>
        <w:rPr>
          <w:rStyle w:val="Dfinition"/>
        </w:rPr>
        <w:br/>
      </w:r>
      <w:r>
        <w:rPr>
          <w:rStyle w:val="GrcARELIRE"/>
        </w:rPr>
        <w:t>ἀδιατύπωτος</w:t>
      </w:r>
      <w:r>
        <w:rPr>
          <w:rStyle w:val="Dfinition"/>
        </w:rPr>
        <w:t>. id est vox, locutio distincta litterata,a</w:t>
        <w:br/>
        <w:t xml:space="preserve">non informis; </w:t>
      </w:r>
      <w:r>
        <w:rPr>
          <w:rStyle w:val="GrcARELIRE"/>
        </w:rPr>
        <w:t>ῆγος ἐὶ ἄσημος</w:t>
      </w:r>
      <w:r>
        <w:rPr>
          <w:rStyle w:val="Dfinition"/>
        </w:rPr>
        <w:t xml:space="preserve">, </w:t>
      </w:r>
      <w:r>
        <w:rPr>
          <w:rStyle w:val="GrcARELIRE"/>
        </w:rPr>
        <w:t>ἐὰ ἀδιάρτρωτος</w:t>
      </w:r>
      <w:r>
        <w:rPr>
          <w:rStyle w:val="Dfinition"/>
        </w:rPr>
        <w:t>, sonus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expers significationis, non indistinctus; .</w:t>
        <w:br/>
      </w:r>
      <w:r>
        <w:rPr>
          <w:rStyle w:val="GrcARELIRE"/>
        </w:rPr>
        <w:t>ἀὴρ διὰ τῶν φωνητηρίων εἰς φωνὴν τοπούμενος</w:t>
      </w:r>
      <w:r>
        <w:rPr>
          <w:rStyle w:val="Dfinition"/>
        </w:rPr>
        <w:t>, aet qui</w:t>
        <w:br/>
        <w:t>organis vocalibus ad vocem conformatur: vox.</w:t>
        <w:br/>
        <w:t>etiam est, ait idem Pollux, aer ictus, aut aerisa</w:t>
        <w:br/>
        <w:t xml:space="preserve">ictus, </w:t>
      </w:r>
      <w:r>
        <w:rPr>
          <w:rStyle w:val="GrcARELIRE"/>
        </w:rPr>
        <w:t>ὄργανον</w:t>
      </w:r>
      <w:r>
        <w:rPr>
          <w:rStyle w:val="Dfinition"/>
        </w:rPr>
        <w:t xml:space="preserve"> vero voc</w:t>
      </w:r>
      <w:r>
        <w:rPr>
          <w:rStyle w:val="GrcARELIRE"/>
        </w:rPr>
        <w:t>ὶ</w:t>
      </w:r>
      <w:r>
        <w:rPr>
          <w:rStyle w:val="Dfinition"/>
        </w:rPr>
        <w:t xml:space="preserve">s </w:t>
      </w:r>
      <w:r>
        <w:rPr>
          <w:rStyle w:val="GrcARELIRE"/>
        </w:rPr>
        <w:t>κυριώτατον</w:t>
      </w:r>
      <w:r>
        <w:rPr>
          <w:rStyle w:val="Dfinition"/>
        </w:rPr>
        <w:t xml:space="preserve"> id est praecipuum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 </w:t>
      </w:r>
      <w:r>
        <w:rPr>
          <w:rStyle w:val="GrcARELIRE"/>
        </w:rPr>
        <w:t>λάυτξ</w:t>
      </w:r>
      <w:r>
        <w:rPr>
          <w:rStyle w:val="Dfinition"/>
        </w:rPr>
        <w:t xml:space="preserve">, vt Gal. ait in 7. </w:t>
      </w:r>
      <w:r>
        <w:rPr>
          <w:rStyle w:val="GrcARELIRE"/>
        </w:rPr>
        <w:t>ταὶ χρείας ὶ</w:t>
      </w:r>
      <w:r>
        <w:rPr>
          <w:rStyle w:val="Dfinition"/>
        </w:rPr>
        <w:br/>
      </w:r>
      <w:r>
        <w:rPr>
          <w:rStyle w:val="GrcARELIRE"/>
        </w:rPr>
        <w:t>μορίων</w:t>
      </w:r>
      <w:r>
        <w:rPr>
          <w:rStyle w:val="Dfinition"/>
        </w:rPr>
        <w:t xml:space="preserve">: Aristoteli </w:t>
      </w:r>
      <w:r>
        <w:rPr>
          <w:rStyle w:val="GrcARELIRE"/>
        </w:rPr>
        <w:t>ρωνὸ</w:t>
      </w:r>
      <w:r>
        <w:rPr>
          <w:rStyle w:val="Dfinition"/>
        </w:rPr>
        <w:t xml:space="preserve"> est aer </w:t>
      </w:r>
      <w:r>
        <w:rPr>
          <w:rStyle w:val="GrcARELIRE"/>
        </w:rPr>
        <w:t>ἐρυματισαένος τις</w:t>
      </w:r>
      <w:r>
        <w:rPr>
          <w:rStyle w:val="Dfinition"/>
        </w:rPr>
        <w:br/>
      </w:r>
      <w:r>
        <w:rPr>
          <w:rStyle w:val="GrcARELIRE"/>
        </w:rPr>
        <w:t>καὶ φερόμενος</w:t>
      </w:r>
      <w:r>
        <w:rPr>
          <w:rStyle w:val="Dfinition"/>
        </w:rPr>
        <w:t>, configurata quaedam cum impetu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aura; Platoni </w:t>
      </w:r>
      <w:r>
        <w:rPr>
          <w:rStyle w:val="GrcARELIRE"/>
        </w:rPr>
        <w:t>πληγὴ τοῦ ἄερις</w:t>
      </w:r>
      <w:r>
        <w:rPr>
          <w:rStyle w:val="Dfinition"/>
        </w:rPr>
        <w:t>: neque.</w:t>
        <w:br/>
        <w:t xml:space="preserve">vero </w:t>
      </w:r>
      <w:r>
        <w:rPr>
          <w:rStyle w:val="GrcARELIRE"/>
        </w:rPr>
        <w:t>ἐωνὴ</w:t>
      </w:r>
      <w:r>
        <w:rPr>
          <w:rStyle w:val="Dfinition"/>
        </w:rPr>
        <w:t xml:space="preserve"> dici potest aeris aut saxorum collisio</w:t>
      </w:r>
      <w:r>
        <w:rPr>
          <w:rStyle w:val="Dfinition"/>
          <w:lang w:val="it-IT"/>
        </w:rPr>
        <w:br/>
      </w:r>
      <w:r>
        <w:rPr>
          <w:rStyle w:val="Dfinition"/>
        </w:rPr>
        <w:t>, ceu neque fluctuum aut tonitrus, sed hic.</w:t>
        <w:br/>
      </w:r>
      <w:r>
        <w:rPr>
          <w:rStyle w:val="GrcARELIRE"/>
        </w:rPr>
        <w:t>ψήρο</w:t>
      </w:r>
      <w:r>
        <w:rPr>
          <w:rStyle w:val="Dfinition"/>
        </w:rPr>
        <w:t>s vocatur; Sed neque is qui ab animalibus,</w:t>
        <w:br/>
        <w:t>sonus editur semper vox est, vt manuum,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plausus, quin neque screatus aut tussis 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voces sunt, namque vox fit </w:t>
      </w:r>
      <w:r>
        <w:rPr>
          <w:rStyle w:val="GrcARELIRE"/>
        </w:rPr>
        <w:t>πργαιρετικῶς</w:t>
      </w:r>
      <w:r>
        <w:rPr>
          <w:rStyle w:val="Dfinition"/>
        </w:rPr>
        <w:t xml:space="preserve">, vel </w:t>
      </w:r>
      <w:r>
        <w:rPr>
          <w:rStyle w:val="GrcARELIRE"/>
        </w:rPr>
        <w:t>καθ</w:t>
      </w:r>
      <w:r>
        <w:rPr>
          <w:rStyle w:val="Dfinition"/>
        </w:rPr>
        <w:t xml:space="preserve">ʼ </w:t>
      </w:r>
      <w:r>
        <w:rPr>
          <w:rStyle w:val="GrcARELIRE"/>
        </w:rPr>
        <w:t>ὀρμήν</w:t>
      </w:r>
      <w:r>
        <w:rPr>
          <w:rStyle w:val="Dfinition"/>
        </w:rPr>
        <w:t>-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τνα</w:t>
      </w:r>
      <w:r>
        <w:rPr>
          <w:rStyle w:val="Dfinition"/>
        </w:rPr>
        <w:t>, id est, ex proposito &amp; voluntate, ideoque</w:t>
        <w:br/>
        <w:t>etiam aliquid significat. Et brutorum quoque</w:t>
        <w:br/>
        <w:t>b voces dicuntur vt equorum hinnitus &amp; canum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latratus; dicuntur tamen &amp; qualescumque soni</w:t>
      </w:r>
      <w:r>
        <w:rPr>
          <w:rStyle w:val="Dfinition"/>
          <w:lang w:val="it-IT"/>
        </w:rPr>
        <w:br/>
      </w:r>
      <w:r>
        <w:rPr>
          <w:rStyle w:val="Dfinition"/>
        </w:rPr>
        <w:t>" voces.</w:t>
        <w:br/>
        <w:t xml:space="preserve">"Caeterum </w:t>
      </w:r>
      <w:r>
        <w:rPr>
          <w:rStyle w:val="GrcARELIRE"/>
        </w:rPr>
        <w:t>τὸν ρωνῆς</w:t>
      </w:r>
      <w:r>
        <w:rPr>
          <w:rStyle w:val="Dfinition"/>
        </w:rPr>
        <w:t xml:space="preserve"> praeter naturam affectae variae</w:t>
        <w:br/>
        <w:t>u apud Hippocrat. attributiones seu adiuncta leguntur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vt </w:t>
      </w:r>
      <w:r>
        <w:rPr>
          <w:rStyle w:val="GrcARELIRE"/>
        </w:rPr>
        <w:t>ρωνὴ δασεία καὶ μέλαινα</w:t>
      </w:r>
      <w:r>
        <w:rPr>
          <w:rStyle w:val="Dfinition"/>
        </w:rPr>
        <w:t>, vox densa fusca,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 nigra, in prorrhet. atque ibidem </w:t>
      </w:r>
      <w:r>
        <w:rPr>
          <w:rStyle w:val="GrcARELIRE"/>
        </w:rPr>
        <w:t>ρωναὶ ἐκλείν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ποῦται</w:t>
      </w:r>
      <w:r>
        <w:rPr>
          <w:rStyle w:val="Dfinition"/>
        </w:rPr>
        <w:t xml:space="preserve"> voces deficientes, &amp; </w:t>
      </w:r>
      <w:r>
        <w:rPr>
          <w:rStyle w:val="GrcARELIRE"/>
        </w:rPr>
        <w:t>φωναὶ κατακλώμεναι</w:t>
      </w:r>
      <w:r>
        <w:rPr>
          <w:rStyle w:val="Dfinition"/>
        </w:rPr>
        <w:t>, voces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peruersae ac perfractae in Coac. &amp; 3. Epidem.</w:t>
        <w:br/>
      </w:r>
      <w:r>
        <w:rPr>
          <w:rStyle w:val="GrcARELIRE"/>
        </w:rPr>
        <w:t>ν κατπλλαινόμεναι φωναὶ</w:t>
      </w:r>
      <w:r>
        <w:rPr>
          <w:rStyle w:val="Dfinition"/>
        </w:rPr>
        <w:t xml:space="preserve">, aut </w:t>
      </w:r>
      <w:r>
        <w:rPr>
          <w:rStyle w:val="GrcARELIRE"/>
        </w:rPr>
        <w:t>κατιλλόμεναὶ</w:t>
      </w:r>
      <w:r>
        <w:rPr>
          <w:rStyle w:val="Dfinition"/>
        </w:rPr>
        <w:t>, distortae aut</w:t>
        <w:br/>
      </w:r>
      <w:r>
        <w:rPr>
          <w:rStyle w:val="GrcARELIRE"/>
        </w:rPr>
        <w:t>ν</w:t>
      </w:r>
      <w:r>
        <w:rPr>
          <w:rStyle w:val="Dfinition"/>
        </w:rPr>
        <w:t xml:space="preserve"> confractae, &amp; 7. Epid. </w:t>
      </w:r>
      <w:r>
        <w:rPr>
          <w:rStyle w:val="GrcARELIRE"/>
        </w:rPr>
        <w:t>τωνὴ παραλελυμένη</w:t>
      </w:r>
      <w:r>
        <w:rPr>
          <w:rStyle w:val="Dfinition"/>
        </w:rPr>
        <w:t>, vox rea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soluta, exoluta, praepedita, idem fere quod </w:t>
      </w:r>
      <w:r>
        <w:rPr>
          <w:rStyle w:val="GrcARELIRE"/>
        </w:rPr>
        <w:t>ἀρωνία</w:t>
      </w:r>
      <w:r>
        <w:rPr>
          <w:rStyle w:val="Dfinition"/>
          <w:lang w:val="it-IT"/>
        </w:rPr>
        <w:br/>
      </w:r>
      <w:r>
        <w:rPr>
          <w:rStyle w:val="Dfinition"/>
        </w:rPr>
        <w:t>, motus &amp; sensationum priuationem indi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cans. Illi opponitur </w:t>
      </w:r>
      <w:r>
        <w:rPr>
          <w:rStyle w:val="GrcARELIRE"/>
        </w:rPr>
        <w:t>ρωνὴ γελυμένη</w:t>
      </w:r>
      <w:r>
        <w:rPr>
          <w:rStyle w:val="Dfinition"/>
        </w:rPr>
        <w:t>, vox soluta, &amp;</w:t>
        <w:br/>
        <w:t xml:space="preserve">"libera reddita, explanata &amp; expedita. Item </w:t>
      </w:r>
      <w:r>
        <w:rPr>
          <w:rStyle w:val="GrcARELIRE"/>
        </w:rPr>
        <w:t>ρ</w:t>
      </w:r>
      <w:r>
        <w:rPr>
          <w:rStyle w:val="Dfinition"/>
        </w:rPr>
        <w:t>a</w:t>
      </w:r>
      <w:r>
        <w:rPr>
          <w:rStyle w:val="GrcARELIRE"/>
        </w:rPr>
        <w:t>νὴ</w:t>
      </w:r>
      <w:r>
        <w:rPr>
          <w:rStyle w:val="Dfinition"/>
        </w:rPr>
        <w:br/>
      </w:r>
      <w:r>
        <w:rPr>
          <w:rStyle w:val="GrcARELIRE"/>
        </w:rPr>
        <w:t>νπριπνευμονικη</w:t>
      </w:r>
      <w:r>
        <w:rPr>
          <w:rStyle w:val="Dfinition"/>
        </w:rPr>
        <w:t xml:space="preserve">, </w:t>
      </w:r>
      <w:r>
        <w:rPr>
          <w:rStyle w:val="GrcARELIRE"/>
        </w:rPr>
        <w:t>ἢ κεργνώδης</w:t>
      </w:r>
      <w:r>
        <w:rPr>
          <w:rStyle w:val="Dfinition"/>
        </w:rPr>
        <w:t xml:space="preserve"> exponitur à Gal. in exeg.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est, vox qualis pulmonia laborantibus, stridula</w:t>
      </w:r>
      <w:r>
        <w:rPr>
          <w:rStyle w:val="Dfinition"/>
          <w:lang w:val="it-IT"/>
        </w:rPr>
        <w:br/>
      </w:r>
      <w:r>
        <w:rPr>
          <w:rStyle w:val="Dfinition"/>
        </w:rPr>
        <w:t>", aut stridulam in faucibus asperitatem ha„bens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5. &amp; 7. Epid. &amp; </w:t>
      </w:r>
      <w:r>
        <w:rPr>
          <w:rStyle w:val="GrcARELIRE"/>
        </w:rPr>
        <w:t>φωναὶ κατείλλουσαι</w:t>
      </w:r>
      <w:r>
        <w:rPr>
          <w:rStyle w:val="Dfinition"/>
        </w:rPr>
        <w:t xml:space="preserve"> expo„nuntur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Erotiano apud Hippocr. </w:t>
      </w:r>
      <w:r>
        <w:rPr>
          <w:rStyle w:val="GrcARELIRE"/>
        </w:rPr>
        <w:t>κατεγόμεναι</w:t>
      </w:r>
      <w:r>
        <w:rPr>
          <w:rStyle w:val="Dfinition"/>
        </w:rPr>
        <w:t>, detentae</w:t>
      </w:r>
      <w:r>
        <w:rPr>
          <w:rStyle w:val="Dfinition"/>
          <w:lang w:val="it-IT"/>
        </w:rPr>
        <w:br/>
      </w:r>
      <w:r>
        <w:rPr>
          <w:rStyle w:val="Dfinition"/>
        </w:rPr>
        <w:t>" aut occupatae: id est, adeo exiles vt vix audiantur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". Idem quoque Erotian. Bacchium re¬prehendit quod </w:t>
      </w:r>
      <w:r>
        <w:rPr>
          <w:rStyle w:val="GrcARELIRE"/>
        </w:rPr>
        <w:t>πἀρεγκεκλιμένας ρωναί</w:t>
      </w:r>
      <w:r>
        <w:rPr>
          <w:rStyle w:val="Dfinition"/>
        </w:rPr>
        <w:t>, hoc est de¬ 6</w:t>
        <w:br/>
        <w:t>missas voces, quasi distortas aut peruersas intellexerit;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denique </w:t>
      </w:r>
      <w:r>
        <w:rPr>
          <w:rStyle w:val="GrcARELIRE"/>
        </w:rPr>
        <w:t>ρωνὴ λευκὴ καὶ μέλανα</w:t>
      </w:r>
      <w:r>
        <w:rPr>
          <w:rStyle w:val="Dfinition"/>
        </w:rPr>
        <w:t>, per trans¬u</w:t>
        <w:br/>
        <w:t>lationem dicitur Galeno 3. de differ. puls. vt &amp;</w:t>
        <w:br/>
        <w:t xml:space="preserve">comment. 1. in prorrhet. &amp; </w:t>
      </w:r>
      <w:r>
        <w:rPr>
          <w:rStyle w:val="GrcARELIRE"/>
        </w:rPr>
        <w:t>ρωνῆς λαμφρότητα</w:t>
      </w:r>
      <w:r>
        <w:rPr>
          <w:rStyle w:val="Dfinition"/>
        </w:rPr>
        <w:t xml:space="preserve"> &amp; </w:t>
      </w:r>
      <w:r>
        <w:rPr>
          <w:rStyle w:val="GrcARELIRE"/>
        </w:rPr>
        <w:t>ὐ</w:t>
      </w:r>
      <w:r>
        <w:rPr>
          <w:rStyle w:val="Dfinition"/>
        </w:rPr>
        <w:br/>
      </w:r>
      <w:r>
        <w:rPr>
          <w:rStyle w:val="GrcARELIRE"/>
        </w:rPr>
        <w:t>βραδότητα</w:t>
      </w:r>
      <w:r>
        <w:rPr>
          <w:rStyle w:val="Dfinition"/>
        </w:rPr>
        <w:t xml:space="preserve"> vocis claritatem &amp; tarditatem inter se.</w:t>
        <w:br/>
        <w:t xml:space="preserve">opponit Hippoct. lib. </w:t>
      </w:r>
      <w:r>
        <w:rPr>
          <w:rStyle w:val="GrcARELIRE"/>
        </w:rPr>
        <w:t>πρὶ τέγυης</w:t>
      </w:r>
      <w:r>
        <w:rPr>
          <w:rStyle w:val="Dfinition"/>
        </w:rPr>
        <w:t>. 4</w:t>
      </w:r>
      <w:r>
        <w:rPr>
          <w:rStyle w:val="Orth"/>
        </w:rPr>
        <w:br/>
        <w:t>Φῶς</w:t>
      </w:r>
      <w:r>
        <w:rPr>
          <w:rStyle w:val="Dfinition"/>
        </w:rPr>
        <w:t>. dicitur circulus subniger qui papillam ambit.</w:t>
        <w:br/>
        <w:t>Sic etiam, vt scribit Oribasius, vocatur medium</w:t>
        <w:br/>
        <w:t>transuersariorum quae in Nilei machinamento</w:t>
        <w:br/>
        <w:t>sunt, quod plinthium appellatur.</w:t>
        <w:br/>
      </w:r>
      <w:r>
        <w:rPr>
          <w:rStyle w:val="Dfinition"/>
          <w:lang w:val="fr-FR"/>
        </w:rPr>
        <w:t>Est quoque a</w:t>
      </w:r>
      <w:r>
        <w:rPr>
          <w:rStyle w:val="GrcARELIRE"/>
        </w:rPr>
        <w:t>ῶ</w:t>
      </w:r>
      <w:r>
        <w:rPr>
          <w:rStyle w:val="Dfinition"/>
          <w:lang w:val="fr-FR"/>
        </w:rPr>
        <w:t xml:space="preserve">s sicci collyrij nomen ad </w:t>
      </w:r>
      <w:r>
        <w:rPr>
          <w:rStyle w:val="GrcARELIRE"/>
        </w:rPr>
        <w:t>ἀμ</w:t>
      </w:r>
      <w:r>
        <w:rPr>
          <w:rStyle w:val="GrcARELIRE"/>
          <w:lang w:val="fr-FR"/>
        </w:rPr>
        <w:t>ἐλυωπίαν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commendati à Trallian. descriptique.</w:t>
        <w:br/>
        <w:t>lib. 2. c. 5. 4</w:t>
      </w:r>
      <w:r>
        <w:rPr>
          <w:rStyle w:val="Orth"/>
          <w:lang w:val="fr-FR"/>
        </w:rPr>
        <w:br/>
      </w:r>
      <w:r>
        <w:rPr>
          <w:rStyle w:val="Orth"/>
        </w:rPr>
        <w:t>Φωσρόρος</w:t>
      </w:r>
      <w:r>
        <w:rPr>
          <w:rStyle w:val="Dfinition"/>
          <w:lang w:val="fr-FR"/>
        </w:rPr>
        <w:t xml:space="preserve">. est collyrium </w:t>
      </w:r>
      <w:r>
        <w:rPr>
          <w:rStyle w:val="GrcARELIRE"/>
        </w:rPr>
        <w:t>διάκροκον</w:t>
      </w:r>
      <w:r>
        <w:rPr>
          <w:rStyle w:val="Dfinition"/>
          <w:lang w:val="fr-FR"/>
        </w:rPr>
        <w:t>, quod à Galeno libro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quarto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fr-FR"/>
        </w:rPr>
        <w:t>. c. 7. ab Aetio libro septimo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describitur. Recipit glaucij drach. XXIIII.</w:t>
        <w:br/>
        <w:t>&amp; sarcocollae drach. VIII. croci drach. VIII. opij</w:t>
        <w:br/>
        <w:t>drach. VIII. myrrhae drach. VIII. misyos vsti</w:t>
        <w:br/>
        <w:t>drach. VIII. gummi drach. XII. Excipiuntur aqua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pluuia. valet ad dolorem &amp; omnem inflammationem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vehementes epiphoras. Est autem</w:t>
        <w:br/>
        <w:t xml:space="preserve">aduertendum, male apud Galenum legi </w:t>
      </w:r>
      <w:r>
        <w:rPr>
          <w:rStyle w:val="GrcARELIRE"/>
        </w:rPr>
        <w:t>κόμμεως</w:t>
      </w:r>
      <w:r>
        <w:rPr>
          <w:rStyle w:val="Dfinition"/>
          <w:lang w:val="fr-FR"/>
        </w:rPr>
        <w:br/>
        <w:t xml:space="preserve">&amp;6. est enim sciibendum </w:t>
      </w:r>
      <w:r>
        <w:rPr>
          <w:rStyle w:val="GrcARELIRE"/>
        </w:rPr>
        <w:t>κόμμεως</w:t>
      </w:r>
      <w:r>
        <w:rPr>
          <w:rStyle w:val="Dfinition"/>
          <w:lang w:val="fr-FR"/>
        </w:rPr>
        <w:t xml:space="preserve"> &amp;</w:t>
      </w:r>
      <w:r>
        <w:rPr>
          <w:rStyle w:val="GrcARELIRE"/>
        </w:rPr>
        <w:t>β</w:t>
      </w:r>
      <w:r>
        <w:rPr>
          <w:rStyle w:val="Dfinition"/>
          <w:lang w:val="fr-FR"/>
        </w:rPr>
        <w:t>. errot</w:t>
        <w:br/>
        <w:t>facilis est.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Λιρέξυλλον</w:t>
      </w:r>
      <w:r>
        <w:rPr>
          <w:rStyle w:val="Dfinition"/>
          <w:lang w:val="it-IT"/>
        </w:rPr>
        <w:t>. gingidium: erraticae</w:t>
        <w:br/>
        <w:t xml:space="preserve"> pastinace folium aemulatur</w:t>
        <w:br/>
        <w:t>, aliquanto tenuius,</w:t>
        <w:br/>
        <w:t>radicula candicante, subamara</w:t>
        <w:br/>
        <w:t>. Apud omnes manditur</w:t>
        <w:br/>
        <w:t xml:space="preserve"> &amp; crudum ex aceto</w:t>
        <w:br/>
        <w:t>&amp; iuribus incoctum. dictum</w:t>
        <w:br/>
        <w:t xml:space="preserve"> à Graecis est quod</w:t>
        <w:br/>
        <w:t>folijs luxuriet. Chaerefolium à multis nuncupatur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Χαιρέτυλλον</w:t>
      </w:r>
      <w:r>
        <w:rPr>
          <w:rStyle w:val="Dfinition"/>
          <w:lang w:val="it-IT"/>
        </w:rPr>
        <w:t>. vero ideo dictum putant quod luxurio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sa foliorum foecunditate virescat &amp; largiore co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 frondescat.</w:t>
      </w:r>
      <w:r>
        <w:rPr>
          <w:rStyle w:val="Orth"/>
          <w:lang w:val="it-IT"/>
        </w:rPr>
        <w:br/>
      </w:r>
      <w:r>
        <w:rPr>
          <w:rStyle w:val="Orth"/>
        </w:rPr>
        <w:t>Χαίη</w:t>
      </w:r>
      <w:r>
        <w:rPr>
          <w:rStyle w:val="Dfinition"/>
          <w:lang w:val="it-IT"/>
        </w:rPr>
        <w:t>. quam quam proprie iubam significet in quadrupedibus</w:t>
        <w:br/>
        <w:t>, qualis est leoni mari, dicuntur tamen</w:t>
        <w:br/>
        <w:t xml:space="preserve"> in homine </w:t>
      </w:r>
      <w:r>
        <w:rPr>
          <w:rStyle w:val="GrcARELIRE"/>
        </w:rPr>
        <w:t>γχεῦται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ὅπισθεν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ίον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ἀπειμέναι</w:t>
      </w:r>
      <w:r>
        <w:rPr>
          <w:rStyle w:val="Dfinition"/>
          <w:lang w:val="it-IT"/>
        </w:rPr>
        <w:br/>
      </w:r>
      <w:r>
        <w:rPr>
          <w:rStyle w:val="GrcARELIRE"/>
        </w:rPr>
        <w:t>τίγες</w:t>
      </w:r>
      <w:r>
        <w:rPr>
          <w:rStyle w:val="Dfinition"/>
          <w:lang w:val="it-IT"/>
        </w:rPr>
        <w:t>, hoc est, pili qui à parte posteriore secundum</w:t>
        <w:br/>
        <w:t xml:space="preserve"> occiput prominent: sicut scripsit Ruffus:</w:t>
        <w:br/>
        <w:t xml:space="preserve">vt &amp; </w:t>
      </w:r>
      <w:r>
        <w:rPr>
          <w:rStyle w:val="GrcARELIRE"/>
        </w:rPr>
        <w:t>ιόλοι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παρὰὶ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κροτάροις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τριγῶν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ἐκφύσεις</w:t>
      </w:r>
      <w:r>
        <w:rPr>
          <w:rStyle w:val="Dfinition"/>
          <w:lang w:val="it-IT"/>
        </w:rPr>
        <w:t>.</w:t>
        <w:br/>
        <w:t>hoc est, pili circa tempora oriundi.</w:t>
        <w:br/>
      </w:r>
      <w:r>
        <w:rPr>
          <w:rStyle w:val="Orth"/>
        </w:rPr>
        <w:t>Χάλαζα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it-IT"/>
        </w:rPr>
        <w:br/>
      </w:r>
      <w:r>
        <w:rPr>
          <w:rStyle w:val="Orth"/>
        </w:rPr>
        <w:t>Χαλάζιον</w:t>
      </w:r>
      <w:r>
        <w:rPr>
          <w:rStyle w:val="Dfinition"/>
          <w:lang w:val="it-IT"/>
        </w:rPr>
        <w:t xml:space="preserve"> sunt tubercula quaedam pellucida grandini</w:t>
        <w:br/>
        <w:t xml:space="preserve"> similia, per cutem sparsa. Author enim introductionis</w:t>
        <w:br/>
        <w:t xml:space="preserve"> seu medici </w:t>
      </w:r>
      <w:r>
        <w:rPr>
          <w:rStyle w:val="GrcARELIRE"/>
        </w:rPr>
        <w:t>χάλαζαν</w:t>
      </w:r>
      <w:r>
        <w:rPr>
          <w:rStyle w:val="Dfinition"/>
          <w:lang w:val="it-IT"/>
        </w:rPr>
        <w:t xml:space="preserve"> recenset inter eos</w:t>
        <w:br/>
        <w:t>affectus qui in quacunque parte corporis consistunt</w:t>
        <w:br/>
        <w:t>. Inuadit tamen praecipue oculorum palpebras</w:t>
        <w:br/>
        <w:t>, si quando in ijs lentus quidam humor</w:t>
        <w:br/>
        <w:t>concreuerit.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Vnde </w:t>
      </w:r>
      <w:r>
        <w:rPr>
          <w:rStyle w:val="GrcARELIRE"/>
        </w:rPr>
        <w:t>χαλαζιῶντα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βλέραρα</w:t>
      </w:r>
      <w:r>
        <w:rPr>
          <w:rStyle w:val="Dfinition"/>
          <w:lang w:val="it-IT"/>
        </w:rPr>
        <w:t xml:space="preserve"> apud Aetium dicun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lib. 7. c. 83. Authori Definitionum Medica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rum </w:t>
      </w:r>
      <w:r>
        <w:rPr>
          <w:rStyle w:val="GrcARELIRE"/>
        </w:rPr>
        <w:t>γάλαζα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κεγχρώδης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συστρορὴ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βλερά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</w:t>
      </w:r>
      <w:r>
        <w:rPr>
          <w:rStyle w:val="Dfinition"/>
          <w:lang w:val="it-IT"/>
        </w:rPr>
        <w:t>&amp;, concretio quaedam aut globulus milio non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dissimilis in palpebra subnascens. Authori vero</w:t>
        <w:br/>
      </w:r>
      <w:r>
        <w:rPr>
          <w:rStyle w:val="GrcARELIRE"/>
        </w:rPr>
        <w:t>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εἰσαγωγῆς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γαλάζωσις</w:t>
      </w:r>
      <w:r>
        <w:rPr>
          <w:rStyle w:val="Dfinition"/>
          <w:lang w:val="it-IT"/>
        </w:rPr>
        <w:t xml:space="preserve"> appellatur, &amp; esse dicitur</w:t>
        <w:br/>
      </w:r>
      <w:r>
        <w:rPr>
          <w:rStyle w:val="GrcARELIRE"/>
        </w:rPr>
        <w:t>πριγερῇ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βλεφάρου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ἐπάρματα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παριγεγραμ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μὲνα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ἐικότα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γαλάζη</w:t>
      </w:r>
      <w:r>
        <w:rPr>
          <w:rStyle w:val="Dfinition"/>
          <w:lang w:val="it-IT"/>
        </w:rPr>
        <w:t>, id est, orbicularia quaedam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intra palpebras circum scripta tubercula, grandini</w:t>
        <w:br/>
        <w:t xml:space="preserve"> similia, quibus dissectis inquit Cels. lib. 7. c.</w:t>
        <w:br/>
        <w:t>7. humor manat oui candido similis, qui &amp; haec</w:t>
        <w:br/>
        <w:t>tubercula parua in paspebris mobilia eiie icii</w:t>
        <w:br/>
        <w:t>bit, simulatque digito huc vel illuc impelluntur</w:t>
        <w:br/>
        <w:t>, condunturque, ait, aliquando sub cute,nonnunquam sub cartilagine non dissimilia x</w:t>
      </w:r>
      <w:r>
        <w:rPr>
          <w:rStyle w:val="GrcARELIRE"/>
        </w:rPr>
        <w:t>ρι</w:t>
      </w:r>
      <w:r>
        <w:rPr>
          <w:rStyle w:val="GrcARELIRE"/>
          <w:lang w:val="it-IT"/>
        </w:rPr>
        <w:t>θαῖς</w:t>
      </w:r>
      <w:r>
        <w:rPr>
          <w:rStyle w:val="Dfinition"/>
          <w:lang w:val="it-IT"/>
        </w:rPr>
        <w:br/>
        <w:t xml:space="preserve"> sed non figurae eiusdem. A grandinis autem</w:t>
        <w:br/>
        <w:t xml:space="preserve">similitudine </w:t>
      </w:r>
      <w:r>
        <w:rPr>
          <w:rStyle w:val="GrcARELIRE"/>
        </w:rPr>
        <w:t>χάλαζα</w:t>
      </w:r>
      <w:r>
        <w:rPr>
          <w:rStyle w:val="Dfinition"/>
          <w:lang w:val="it-IT"/>
        </w:rPr>
        <w:t xml:space="preserve"> dicitur in suibus vitium in u</w:t>
        <w:br/>
        <w:t>eorum ore sub lingua enascens, &amp; per totam carnem</w:t>
        <w:br/>
        <w:t xml:space="preserve"> sparsum &amp; innatum, quod viuente animali</w:t>
        <w:br/>
        <w:t xml:space="preserve"> tegitur, nec nisi dissecto &amp; mortuo conspicitur</w:t>
        <w:br/>
        <w:t>, quo describit Aristoteles 8. de histor. animal</w:t>
        <w:br/>
        <w:t xml:space="preserve">. c. 21. </w:t>
      </w:r>
      <w:r>
        <w:rPr>
          <w:rStyle w:val="Dfinition"/>
          <w:lang w:val="fr-FR"/>
        </w:rPr>
        <w:t>&amp; 30. probl. 4. quem morbum ait ille s</w:t>
        <w:br/>
        <w:t>ex lingua cognosci. Albertus autem magnus 7.</w:t>
        <w:br/>
        <w:t>de animal. 20. vehementer hallucinatus est putans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eundem esse morbum &amp; grandinem &amp; lepram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16</w:t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ἔρον</w:t>
      </w:r>
      <w:r>
        <w:rPr>
          <w:rStyle w:val="Dfinition"/>
          <w:lang w:val="fr-FR"/>
        </w:rPr>
        <w:t>. v</w:t>
      </w:r>
      <w:r>
        <w:rPr>
          <w:rStyle w:val="GrcARELIRE"/>
        </w:rPr>
        <w:t>ί</w:t>
      </w:r>
      <w:r>
        <w:rPr>
          <w:rStyle w:val="Dfinition"/>
          <w:lang w:val="fr-FR"/>
        </w:rPr>
        <w:t xml:space="preserve">de </w:t>
      </w:r>
      <w:r>
        <w:rPr>
          <w:rStyle w:val="GrcARELIRE"/>
        </w:rPr>
        <w:t>οὔρον</w:t>
      </w:r>
      <w:r>
        <w:rPr>
          <w:rStyle w:val="Dfinition"/>
          <w:lang w:val="fr-FR"/>
        </w:rPr>
        <w:t>. u</w:t>
        <w:br/>
      </w:r>
      <w:r>
        <w:rPr>
          <w:rStyle w:val="Orth"/>
        </w:rPr>
        <w:t>Χαλαζῶδες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πυκνὸν</w:t>
      </w:r>
      <w:r>
        <w:rPr>
          <w:rStyle w:val="Dfinition"/>
          <w:lang w:val="fr-FR"/>
        </w:rPr>
        <w:t>. vocat Hippocr. 4. Epidem. crebra</w:t>
        <w:br/>
        <w:t>tubercula grandini similia in lingua enata ex incendio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5</w:t>
      </w:r>
      <w:r>
        <w:rPr>
          <w:rStyle w:val="Orth"/>
          <w:lang w:val="fr-FR"/>
        </w:rPr>
        <w:br/>
      </w:r>
      <w:r>
        <w:rPr>
          <w:rStyle w:val="Orth"/>
        </w:rPr>
        <w:t>Χαλάζωσις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grandinatio</w:t>
      </w:r>
      <w:r>
        <w:rPr>
          <w:rStyle w:val="Dfinition"/>
          <w:lang w:val="fr-FR"/>
        </w:rPr>
        <w:t>. Sunt eminentiae quaedam</w:t>
        <w:br/>
        <w:t>intra palpebras grandini similes. vide supra za</w:t>
      </w:r>
      <w:r>
        <w:rPr>
          <w:rStyle w:val="GrcARELIRE"/>
          <w:lang w:val="fr-FR"/>
        </w:rPr>
        <w:t>λάζιον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Χαλάν</w:t>
      </w:r>
      <w:r>
        <w:rPr>
          <w:rStyle w:val="Dfinition"/>
          <w:lang w:val="fr-FR"/>
        </w:rPr>
        <w:t xml:space="preserve">. apud Hippocr. idem est quod </w:t>
      </w:r>
      <w:r>
        <w:rPr>
          <w:rStyle w:val="GrcARELIRE"/>
        </w:rPr>
        <w:t>δαχωρεῖν</w:t>
      </w:r>
      <w:r>
        <w:rPr>
          <w:rStyle w:val="Dfinition"/>
          <w:lang w:val="fr-FR"/>
        </w:rPr>
        <w:t>, deijcere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aluum exonerare vt part. 6. &amp; 7. comment"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3. prorrhet. </w:t>
      </w:r>
      <w:r>
        <w:rPr>
          <w:rStyle w:val="Guillemetdegoris"/>
          <w:lang w:val="fr-FR"/>
        </w:rPr>
        <w:t>“</w:t>
      </w:r>
      <w:r>
        <w:rPr>
          <w:rStyle w:val="Dfinition"/>
          <w:lang w:val="fr-FR"/>
        </w:rPr>
        <w:br/>
      </w:r>
      <w:r>
        <w:rPr>
          <w:rStyle w:val="GrcARELIRE"/>
        </w:rPr>
        <w:t>χάλασις</w:t>
      </w:r>
      <w:r>
        <w:rPr>
          <w:rStyle w:val="Dfinition"/>
          <w:lang w:val="fr-FR"/>
        </w:rPr>
        <w:t xml:space="preserve"> laxitas, opponitur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συντάσει</w:t>
      </w:r>
      <w:r>
        <w:rPr>
          <w:rStyle w:val="Dfinition"/>
          <w:lang w:val="fr-FR"/>
        </w:rPr>
        <w:t xml:space="preserve"> distensioni, vide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συύτασις</w:t>
      </w:r>
      <w:r>
        <w:rPr>
          <w:rStyle w:val="Dfinition"/>
          <w:lang w:val="fr-FR"/>
        </w:rPr>
        <w:t>. 6</w:t>
      </w:r>
      <w:r>
        <w:rPr>
          <w:rStyle w:val="Orth"/>
          <w:lang w:val="fr-FR"/>
        </w:rPr>
        <w:br/>
      </w:r>
      <w:r>
        <w:rPr>
          <w:rStyle w:val="Orth"/>
        </w:rPr>
        <w:t>Χαλαρὲν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laxum</w:t>
      </w:r>
      <w:r>
        <w:rPr>
          <w:rStyle w:val="Dfinition"/>
          <w:lang w:val="fr-FR"/>
        </w:rPr>
        <w:t>. dicitur apud Hippocr. pars recti intestini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laxior, videlicet ad differentiam orae eius</w:t>
        <w:br/>
        <w:t>infimae quae sphinctere musculo adstricta est,</w:t>
        <w:br/>
        <w:t>vt scribit Gal. initio libelli de dissectione vuluae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Χαλαστικὰ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ραῤμαχα</w:t>
      </w:r>
      <w:r>
        <w:rPr>
          <w:rStyle w:val="Dfinition"/>
          <w:lang w:val="it-IT"/>
        </w:rPr>
        <w:t>. relaxantia medicamenta. Dicuntur</w:t>
        <w:br/>
        <w:t xml:space="preserve"> medicamenta quae tensioni medentur. Itaque</w:t>
        <w:br/>
        <w:t xml:space="preserve"> cum tensio multis modis contingat, non videtur</w:t>
        <w:br/>
        <w:t xml:space="preserve"> vna esse laxantium species, sed alia humectando</w:t>
        <w:br/>
        <w:t xml:space="preserve"> laxant, alia calfaciendo, alia molliendo,</w:t>
        <w:br/>
        <w:t>alia vacuando, alia tumores praeter naturam purgando</w:t>
        <w:br/>
        <w:t>, alia aliud quiddam faciendo. Attamen si</w:t>
        <w:br/>
        <w:t>vniuersalem quandam horum omnium substantiam</w:t>
        <w:br/>
        <w:t xml:space="preserve"> constituere licet, ea certe erit ex genere</w:t>
        <w:br/>
        <w:t>modice calfacientium: sic enim &amp; conniuentia</w:t>
        <w:br/>
        <w:t>corporis laxantur, &amp; flatuosi spiritus tenuantur,</w:t>
        <w:br/>
        <w:t>&amp; quod phlegmones iam conflatum est digeritur</w:t>
        <w:br/>
        <w:t>. Praecipuas in eorum ordine partes tene¬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oleum chamaemelinum, item adipes, butyrum, oesypus</w:t>
        <w:br/>
        <w:t>, &amp; reliqua quae intra secundum gradum</w:t>
        <w:br/>
        <w:t xml:space="preserve">calfaciunt. Verum Methodici multo longius </w:t>
      </w:r>
      <w:r>
        <w:rPr>
          <w:rStyle w:val="GrcARELIRE"/>
        </w:rPr>
        <w:t>το</w:t>
      </w:r>
      <w:r>
        <w:rPr>
          <w:rStyle w:val="Dfinition"/>
          <w:lang w:val="it-IT"/>
        </w:rPr>
        <w:t>o</w:t>
        <w:br/>
      </w:r>
      <w:r>
        <w:rPr>
          <w:rStyle w:val="GrcARELIRE"/>
        </w:rPr>
        <w:t>γαλαστκοῦ</w:t>
      </w:r>
      <w:r>
        <w:rPr>
          <w:rStyle w:val="Dfinition"/>
          <w:lang w:val="it-IT"/>
        </w:rPr>
        <w:t xml:space="preserve"> nomen extendunt, vt docet Galen. ad</w:t>
        <w:br/>
        <w:t>omnia demedia significanda quibus adstrictus</w:t>
        <w:br/>
        <w:t>affectus, quo vna cum fluente humore omne</w:t>
        <w:br/>
        <w:t>morborum genus comprehendebant, curare-</w:t>
        <w:br/>
        <w:t xml:space="preserve">tur. Itaque &amp; vene sectionem </w:t>
      </w:r>
      <w:r>
        <w:rPr>
          <w:rStyle w:val="GrcARELIRE"/>
        </w:rPr>
        <w:t>χαλαστικὸν</w:t>
      </w:r>
      <w:r>
        <w:rPr>
          <w:rStyle w:val="Dfinition"/>
          <w:lang w:val="it-IT"/>
        </w:rPr>
        <w:t xml:space="preserve"> esse praesidium</w:t>
        <w:br/>
        <w:t xml:space="preserve"> dicebant, &amp; omnia similiter purgantia</w:t>
        <w:br/>
        <w:t>medicamenta.</w:t>
        <w:br/>
        <w:t xml:space="preserve">De </w:t>
      </w:r>
      <w:r>
        <w:rPr>
          <w:rStyle w:val="GrcARELIRE"/>
        </w:rPr>
        <w:t>χαλαστικοῖς</w:t>
      </w:r>
      <w:r>
        <w:rPr>
          <w:rStyle w:val="Dfinition"/>
          <w:lang w:val="it-IT"/>
        </w:rPr>
        <w:t xml:space="preserve"> vide Galen. 7.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γένη</w:t>
      </w:r>
      <w:r>
        <w:rPr>
          <w:rStyle w:val="Dfinition"/>
          <w:lang w:val="it-IT"/>
        </w:rPr>
        <w:t>. c. 9.</w:t>
        <w:br/>
      </w:r>
      <w:r>
        <w:rPr>
          <w:rStyle w:val="GrcARELIRE"/>
        </w:rPr>
        <w:t>Χιβά</w:t>
      </w:r>
      <w:r>
        <w:rPr>
          <w:rStyle w:val="Dfinition"/>
          <w:lang w:val="it-IT"/>
        </w:rPr>
        <w:t>m,. galbanum. Est succus è plauta ferulacea.</w:t>
        <w:br/>
        <w:t xml:space="preserve">Nascitur in Syria Dioscoridi &amp; </w:t>
      </w:r>
      <w:r>
        <w:rPr>
          <w:rStyle w:val="GrcARELIRE"/>
        </w:rPr>
        <w:t>μετώπον</w:t>
      </w:r>
      <w:r>
        <w:rPr>
          <w:rStyle w:val="Dfinition"/>
          <w:lang w:val="it-IT"/>
        </w:rPr>
        <w:t xml:space="preserve"> aliqui</w:t>
        <w:br/>
        <w:t>vocant. Maxime probatur cartilaginosum, pingue</w:t>
        <w:br/>
        <w:t>, similitudinem thuris praeferens: item purum</w:t>
        <w:br/>
        <w:t xml:space="preserve"> minimeque lignosum, sed in quo nonnihil</w:t>
        <w:br/>
        <w:t>seminis ferulae sit admistum. praeterea graui odore</w:t>
        <w:br/>
        <w:t>, neque humidum, neque retorridum. Vi</w:t>
        <w:br/>
        <w:t>emolliendi &amp; digerendi praeditum est. Excalfacit</w:t>
        <w:br/>
        <w:t xml:space="preserve"> tertio ordine incipiente, aut secundo completo:</w:t>
        <w:br/>
        <w:t xml:space="preserve"> desiccat vero secundo incipiente.</w:t>
        <w:br/>
        <w:t>X</w:t>
      </w:r>
      <w:r>
        <w:rPr>
          <w:rStyle w:val="GrcARELIRE"/>
        </w:rPr>
        <w:t>α</w:t>
      </w:r>
      <w:r>
        <w:rPr>
          <w:rStyle w:val="Dfinition"/>
          <w:lang w:val="it-IT"/>
        </w:rPr>
        <w:t>lmì. Polluci lib. 2. dicitur gingiuarum connexio</w:t>
        <w:br/>
        <w:t>"ad inuicem, &amp; labiorum partes quaedam; Ni"</w:t>
        <w:br/>
        <w:t xml:space="preserve"> cander </w:t>
      </w:r>
      <w:r>
        <w:rPr>
          <w:rStyle w:val="GrcARELIRE"/>
        </w:rPr>
        <w:t>τὰς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χαλινος</w:t>
      </w:r>
      <w:r>
        <w:rPr>
          <w:rStyle w:val="Dfinition"/>
          <w:lang w:val="it-IT"/>
        </w:rPr>
        <w:t xml:space="preserve"> vocauit dentes in Theriacis.</w:t>
      </w:r>
      <w:r>
        <w:rPr>
          <w:rStyle w:val="Orth"/>
          <w:lang w:val="it-IT"/>
        </w:rPr>
        <w:br/>
      </w:r>
      <w:r>
        <w:rPr>
          <w:rStyle w:val="Orth"/>
        </w:rPr>
        <w:t>Καλυύθεμον</w:t>
      </w:r>
      <w:r>
        <w:rPr>
          <w:rStyle w:val="Dfinition"/>
          <w:lang w:val="it-IT"/>
        </w:rPr>
        <w:t xml:space="preserve">. sic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χρυσάνθεμον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Χάλνανθος</w:t>
      </w:r>
      <w:r>
        <w:rPr>
          <w:rStyle w:val="Dfinition"/>
          <w:lang w:val="it-IT"/>
        </w:rPr>
        <w:t>. attramentum sutorium. Est succus concretus</w:t>
        <w:br/>
        <w:t>, ex chalcitide genitus &amp; efflorescens. Ac</w:t>
        <w:br/>
        <w:t>cum quinque species sint eiusmodi succorum</w:t>
        <w:br/>
        <w:t>concretorum, sory, melanteria, chalcitis, misy,</w:t>
        <w:br/>
        <w:t>&amp; de quo nunc agimus atramentum, in coloribus</w:t>
        <w:br/>
        <w:t xml:space="preserve"> praesertim differentia est. Cum enim quatuor</w:t>
        <w:br/>
        <w:t xml:space="preserve"> priores species coloris sint vel cinerei &amp; nigri</w:t>
        <w:br/>
        <w:t>, vt sory &amp; melanteria, vel rubri &amp; aerei vt</w:t>
        <w:br/>
        <w:t>chalcitis. vel lutei &amp; aurei vt misy, attramentum</w:t>
        <w:br/>
        <w:t>sutorium alterius est coloris &amp; varij. Nam &amp;</w:t>
        <w:br/>
        <w:t xml:space="preserve">candidum est albeque violae simile, quod </w:t>
      </w:r>
      <w:r>
        <w:rPr>
          <w:rStyle w:val="GrcARELIRE"/>
        </w:rPr>
        <w:t>λευκοίον</w:t>
      </w:r>
      <w:r>
        <w:rPr>
          <w:rStyle w:val="Dfinition"/>
          <w:lang w:val="it-IT"/>
        </w:rPr>
        <w:br/>
        <w:t>vocant: &amp; pallidum, &amp; viride, &amp; coeruleum, &amp;</w:t>
        <w:br/>
        <w:t>omne praeterea perspicuum &amp; nitens, vnde superior</w:t>
        <w:br/>
        <w:t xml:space="preserve"> etas vitriolum appellauit. Differunt quoque</w:t>
        <w:br/>
        <w:t xml:space="preserve"> praedicti succi ea in re, quod priores illae</w:t>
        <w:br/>
        <w:t>quatuor species natiuae semper sint, attramentum</w:t>
        <w:br/>
        <w:t>vero sutorium &amp; natiuum &amp; factitium habeatur</w:t>
        <w:br/>
        <w:t>. Natiuum quidem quod &amp; fossile dicitur, ex</w:t>
        <w:br/>
        <w:t>chalcitide, vt dictum est, efflorescens &amp; concretum</w:t>
        <w:br/>
        <w:t>, &amp; natura tam simile chalcitidi, vt in hanc</w:t>
        <w:br/>
        <w:t>tandem per se redeat annorum spatio, sicut se vidisse</w:t>
        <w:br/>
        <w:t xml:space="preserve"> Galenus memoriae prodidit. Id aliquando</w:t>
        <w:br/>
        <w:t>quidem pendet ex metallorum cameris stiriarum</w:t>
        <w:br/>
        <w:t>instar, aliquando vero in terram deciduum est</w:t>
        <w:br/>
        <w:t>&amp; iacet humi: quorum vtrumque quoniam distillando</w:t>
        <w:br/>
        <w:t xml:space="preserve"> concreuit, </w:t>
      </w:r>
      <w:r>
        <w:rPr>
          <w:rStyle w:val="GrcARELIRE"/>
        </w:rPr>
        <w:t>χάλκανθον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σταλακτικὸν</w:t>
      </w:r>
      <w:r>
        <w:rPr>
          <w:rStyle w:val="Dfinition"/>
          <w:lang w:val="it-IT"/>
        </w:rPr>
        <w:t xml:space="preserve"> Graeci</w:t>
        <w:br/>
        <w:t>nominant. Id vel simile est capillis &amp; plumis, vel</w:t>
        <w:br/>
        <w:t>habet stiriarum aut glebae figuram, quae etiam</w:t>
        <w:br/>
        <w:t>factitia est, cuius glebae ex cubicis quibusdam</w:t>
        <w:br/>
        <w:t>corpusculis coagmentantur, perinde atque vuae</w:t>
        <w:br/>
        <w:t>ex acinis. Factitium vero duplex etiam est. Alterum</w:t>
        <w:br/>
        <w:t xml:space="preserve"> proprie </w:t>
      </w:r>
      <w:r>
        <w:rPr>
          <w:rStyle w:val="GrcARELIRE"/>
        </w:rPr>
        <w:t>πηκτὸν</w:t>
      </w:r>
      <w:r>
        <w:rPr>
          <w:rStyle w:val="Dfinition"/>
          <w:lang w:val="it-IT"/>
        </w:rPr>
        <w:t xml:space="preserve"> vocant Graeci, id est concretum</w:t>
        <w:br/>
        <w:t>, quod è terrae cuniculis aqua atramentosa</w:t>
        <w:br/>
        <w:t>vel elata &amp; in piscinas effusa, quemadmodum narrat</w:t>
        <w:br/>
        <w:t xml:space="preserve"> Galenus, vel inde corriuata, frigore aut calore</w:t>
        <w:br/>
        <w:t xml:space="preserve"> solis concrescit in chalcanthum: alterum</w:t>
        <w:br/>
        <w:t xml:space="preserve">verum </w:t>
      </w:r>
      <w:r>
        <w:rPr>
          <w:rStyle w:val="GrcARELIRE"/>
        </w:rPr>
        <w:t>ἑσθὸν</w:t>
      </w:r>
      <w:r>
        <w:rPr>
          <w:rStyle w:val="Dfinition"/>
          <w:lang w:val="it-IT"/>
        </w:rPr>
        <w:t>, id est coctum, quoniam aqua atramentosa</w:t>
        <w:br/>
        <w:t xml:space="preserve"> in ahenis decoquatur: est autem ea aqua</w:t>
        <w:br/>
        <w:t>, vt ait Galenus, viridis, chalcitn &amp; aeruginem</w:t>
        <w:br/>
        <w:t xml:space="preserve"> redolens, &amp; gustus quoque eiusdem. In medicinae</w:t>
        <w:br/>
        <w:t xml:space="preserve"> vsu praestat fossile, coeruleum, grauè, spissum</w:t>
        <w:br/>
        <w:t xml:space="preserve">, pellucidum: secundas tenet quod </w:t>
      </w:r>
      <w:r>
        <w:rPr>
          <w:rStyle w:val="GrcARELIRE"/>
        </w:rPr>
        <w:t>πηκτὸν</w:t>
      </w:r>
      <w:r>
        <w:rPr>
          <w:rStyle w:val="Dfinition"/>
          <w:lang w:val="it-IT"/>
        </w:rPr>
        <w:t xml:space="preserve"> diximus</w:t>
        <w:br/>
        <w:t xml:space="preserve"> vocari. Adstringit vehementissime &amp;</w:t>
        <w:br/>
        <w:t>valde calefacit &amp; siccat, quare sanguinem pro¬fluentem è vulneribus fistit, vlcera sordida purgat</w:t>
        <w:br/>
        <w:t>, &amp; minuit excrescentia.</w:t>
      </w:r>
      <w:r>
        <w:rPr>
          <w:rStyle w:val="Orth"/>
          <w:lang w:val="it-IT"/>
        </w:rPr>
        <w:br/>
      </w:r>
      <w:r>
        <w:rPr>
          <w:rStyle w:val="Orth"/>
        </w:rPr>
        <w:t>Χαλκιδονία</w:t>
      </w:r>
      <w:r>
        <w:rPr>
          <w:rStyle w:val="Dfinition"/>
          <w:lang w:val="it-IT"/>
        </w:rPr>
        <w:t>. Chalcedonia nomen est auricularis cuCaeterum</w:t>
        <w:br/>
        <w:t xml:space="preserve"> apud Galen. quidem Aetium &amp;.</w:t>
        <w:br/>
        <w:t xml:space="preserve">Paul. est </w:t>
      </w:r>
      <w:r>
        <w:rPr>
          <w:rStyle w:val="GrcARELIRE"/>
        </w:rPr>
        <w:t>χάλκανθος</w:t>
      </w:r>
      <w:r>
        <w:rPr>
          <w:rStyle w:val="Dfinition"/>
          <w:lang w:val="it-IT"/>
        </w:rPr>
        <w:t xml:space="preserve">, apud Diosc. </w:t>
      </w:r>
      <w:r>
        <w:rPr>
          <w:rStyle w:val="GrcARELIRE"/>
        </w:rPr>
        <w:t>χάλκανθον</w:t>
      </w:r>
      <w:r>
        <w:rPr>
          <w:rStyle w:val="Dfinition"/>
          <w:lang w:val="it-IT"/>
        </w:rPr>
        <w:t xml:space="preserve"> quem.</w:t>
        <w:br/>
        <w:t>sequuntur Latini.c.</w:t>
        <w:br/>
        <w:t>iusdam compositionis, quam esse tradit Galen.</w:t>
        <w:br/>
        <w:t>vtilem ad aurium inflammationes cum exulceratione</w:t>
        <w:br/>
        <w:t xml:space="preserve"> 3.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  <w:lang w:val="it-IT"/>
        </w:rPr>
        <w:t>ó</w:t>
      </w:r>
      <w:r>
        <w:rPr>
          <w:rStyle w:val="GrcARELIRE"/>
        </w:rPr>
        <w:t>π</w:t>
      </w:r>
      <w:r>
        <w:rPr>
          <w:rStyle w:val="Dfinition"/>
          <w:lang w:val="it-IT"/>
        </w:rPr>
        <w:t>.c.1..</w:t>
      </w:r>
      <w:r>
        <w:rPr>
          <w:rStyle w:val="Orth"/>
          <w:lang w:val="it-IT"/>
        </w:rPr>
        <w:br/>
      </w:r>
      <w:r>
        <w:rPr>
          <w:rStyle w:val="Orth"/>
        </w:rPr>
        <w:t>Χαλαίτις</w:t>
      </w:r>
      <w:r>
        <w:rPr>
          <w:rStyle w:val="Dfinition"/>
          <w:lang w:val="it-IT"/>
        </w:rPr>
        <w:t>. est medicamentum metallicum, colore</w:t>
        <w:br/>
        <w:t>aeris, intercusantibus oblongis venis splendentibusque</w:t>
        <w:br/>
        <w:t>. Nascitur in ijsdem metallis in quibus</w:t>
        <w:br/>
      </w:r>
      <w:r>
        <w:rPr>
          <w:rStyle w:val="GrcARELIRE"/>
        </w:rPr>
        <w:t>σῶρυ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μισυ</w:t>
      </w:r>
      <w:r>
        <w:rPr>
          <w:rStyle w:val="Dfinition"/>
          <w:lang w:val="it-IT"/>
        </w:rPr>
        <w:t>, mediumque inter ea non tantum loco</w:t>
        <w:br/>
        <w:t xml:space="preserve">, sed etiam viribus. Primum enim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μμυ</w:t>
      </w:r>
      <w:r>
        <w:rPr>
          <w:rStyle w:val="Dfinition"/>
          <w:lang w:val="it-IT"/>
        </w:rPr>
        <w:t xml:space="preserve"> solet</w:t>
        <w:br/>
        <w:t xml:space="preserve"> occurrere, deinde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χαλείτις</w:t>
      </w:r>
      <w:r>
        <w:rPr>
          <w:rStyle w:val="Dfinition"/>
          <w:lang w:val="it-IT"/>
        </w:rPr>
        <w:t xml:space="preserve">, postremum </w:t>
      </w:r>
      <w:r>
        <w:rPr>
          <w:rStyle w:val="GrcARELIRE"/>
        </w:rPr>
        <w:t>τὸ</w:t>
      </w:r>
      <w:r>
        <w:rPr>
          <w:rStyle w:val="Dfinition"/>
          <w:lang w:val="it-IT"/>
        </w:rPr>
        <w:br/>
      </w:r>
      <w:r>
        <w:rPr>
          <w:rStyle w:val="GrcARELIRE"/>
        </w:rPr>
        <w:t>σῶρυ</w:t>
      </w:r>
      <w:r>
        <w:rPr>
          <w:rStyle w:val="Dfinition"/>
          <w:lang w:val="it-IT"/>
        </w:rPr>
        <w:t xml:space="preserve">. Est enim </w:t>
      </w:r>
      <w:r>
        <w:rPr>
          <w:rStyle w:val="GrcARELIRE"/>
        </w:rPr>
        <w:t>μίσυ</w:t>
      </w:r>
      <w:r>
        <w:rPr>
          <w:rStyle w:val="Dfinition"/>
          <w:lang w:val="it-IT"/>
        </w:rPr>
        <w:t xml:space="preserve"> tenuissimum, </w:t>
      </w:r>
      <w:r>
        <w:rPr>
          <w:rStyle w:val="GrcARELIRE"/>
        </w:rPr>
        <w:t>σῶρυ</w:t>
      </w:r>
      <w:r>
        <w:rPr>
          <w:rStyle w:val="Dfinition"/>
          <w:lang w:val="it-IT"/>
        </w:rPr>
        <w:t xml:space="preserve"> crassissimum,</w:t>
        <w:br/>
        <w:t xml:space="preserve">mediam vero rationem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χαλκίτις</w:t>
      </w:r>
      <w:r>
        <w:rPr>
          <w:rStyle w:val="Dfinition"/>
          <w:lang w:val="it-IT"/>
        </w:rPr>
        <w:t xml:space="preserve"> habet. Sed &amp;</w:t>
        <w:br/>
        <w:t>temporis spatio in se inuicem transeunt, quemadmodum</w:t>
        <w:br/>
        <w:t xml:space="preserve"> narrat Galen.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χαλκίτιν</w:t>
      </w:r>
      <w:r>
        <w:rPr>
          <w:rStyle w:val="Dfinition"/>
          <w:lang w:val="it-IT"/>
        </w:rPr>
        <w:t xml:space="preserve"> per triginta</w:t>
        <w:br/>
        <w:t xml:space="preserve">fere annos domi suae asseruatam, in </w:t>
      </w:r>
      <w:r>
        <w:rPr>
          <w:rStyle w:val="GrcARELIRE"/>
        </w:rPr>
        <w:t>μίσυ</w:t>
      </w:r>
      <w:r>
        <w:rPr>
          <w:rStyle w:val="Dfinition"/>
          <w:lang w:val="it-IT"/>
        </w:rPr>
        <w:t xml:space="preserve"> versam</w:t>
        <w:br/>
        <w:t>se vidisse. Ex quo apparet haec tria specie eadem</w:t>
        <w:br/>
        <w:t>esse, solaque naturae concoctione &amp; perfectione</w:t>
        <w:br/>
        <w:t xml:space="preserve">ab inuicem differre. Caeterum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χαλαίτις</w:t>
      </w:r>
      <w:r>
        <w:rPr>
          <w:rStyle w:val="Dfinition"/>
          <w:lang w:val="it-IT"/>
        </w:rPr>
        <w:t xml:space="preserve"> mistim</w:t>
        <w:br/>
        <w:t>adstringit &amp; acris est: sed vincit acrimonia, quae</w:t>
        <w:br/>
        <w:t xml:space="preserve">tanta est vt carnem vrat &amp; crustam inducat. </w:t>
      </w:r>
      <w:r>
        <w:rPr>
          <w:rStyle w:val="Dfinition"/>
          <w:lang w:val="fr-FR"/>
        </w:rPr>
        <w:t>Itaque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eam vrere praestiterit, quo &amp; ipsa mitius vrat,</w:t>
        <w:br/>
        <w:t>desiccet, adstringat, minusque acris sit atque</w:t>
        <w:br/>
        <w:t>mordax. Inter venena numeratur quae rosione</w:t>
        <w:br/>
        <w:t xml:space="preserve">interimunt. Hippocr. </w:t>
      </w:r>
      <w:r>
        <w:rPr>
          <w:rStyle w:val="GrcARELIRE"/>
        </w:rPr>
        <w:t>χαλκίτην</w:t>
      </w:r>
      <w:r>
        <w:rPr>
          <w:rStyle w:val="Dfinition"/>
          <w:lang w:val="fr-FR"/>
        </w:rPr>
        <w:t xml:space="preserve"> vocat. quam eandem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cum chalcitide, Galen. annotat in lexico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Hippocr.</w:t>
        <w:br/>
        <w:t xml:space="preserve">Hippocrates Chalcitidem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χαλύτην</w:t>
      </w:r>
      <w:r>
        <w:rPr>
          <w:rStyle w:val="Dfinition"/>
          <w:lang w:val="fr-FR"/>
        </w:rPr>
        <w:t xml:space="preserve"> vocat,</w:t>
        <w:br/>
        <w:t xml:space="preserve">nam Galen. in lexico Hippocr. tradit </w:t>
      </w:r>
      <w:r>
        <w:rPr>
          <w:rStyle w:val="GrcARELIRE"/>
        </w:rPr>
        <w:t>γῆν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</w:t>
      </w:r>
      <w:r>
        <w:rPr>
          <w:rStyle w:val="Dfinition"/>
          <w:lang w:val="fr-FR"/>
        </w:rPr>
        <w:t>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nihil aliud significare quam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χαλύτιν</w:t>
      </w:r>
      <w:r>
        <w:rPr>
          <w:rStyle w:val="Dfinition"/>
          <w:lang w:val="fr-FR"/>
        </w:rPr>
        <w:t>. 2</w:t>
        <w:br/>
      </w:r>
      <w:r>
        <w:rPr>
          <w:rStyle w:val="Orth"/>
        </w:rPr>
        <w:t>Εμπλαστρος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γαλκίτεως</w:t>
      </w:r>
      <w:r>
        <w:rPr>
          <w:rStyle w:val="Dfinition"/>
          <w:lang w:val="fr-FR"/>
        </w:rPr>
        <w:t xml:space="preserve">. quae &amp; </w:t>
      </w:r>
      <w:r>
        <w:rPr>
          <w:rStyle w:val="GrcARELIRE"/>
        </w:rPr>
        <w:t>φοινικίνη</w:t>
      </w:r>
      <w:r>
        <w:rPr>
          <w:rStyle w:val="Dfinition"/>
          <w:lang w:val="fr-FR"/>
        </w:rPr>
        <w:t xml:space="preserve"> vocatur,</w:t>
        <w:br/>
        <w:t>de hac Galen. lib. I. &amp;</w:t>
      </w:r>
      <w:r>
        <w:rPr>
          <w:rStyle w:val="GrcARELIRE"/>
        </w:rPr>
        <w:t>γ</w:t>
      </w:r>
      <w:r>
        <w:rPr>
          <w:rStyle w:val="Dfinition"/>
          <w:lang w:val="fr-FR"/>
        </w:rPr>
        <w:t>n. c. 4. plura, vide etiam.</w:t>
        <w:br/>
      </w:r>
      <w:r>
        <w:rPr>
          <w:rStyle w:val="GrcARELIRE"/>
        </w:rPr>
        <w:t>φοινικίνη</w:t>
      </w:r>
      <w:r>
        <w:rPr>
          <w:rStyle w:val="Dfinition"/>
          <w:lang w:val="fr-FR"/>
        </w:rPr>
        <w:t>. 6e</w:t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λεπὸς</w:t>
      </w:r>
      <w:r>
        <w:rPr>
          <w:rStyle w:val="Dfinition"/>
          <w:lang w:val="fr-FR"/>
        </w:rPr>
        <w:t xml:space="preserve">. aeris squama quae &amp; </w:t>
      </w:r>
      <w:r>
        <w:rPr>
          <w:rStyle w:val="GrcARELIRE"/>
        </w:rPr>
        <w:t>λεπὸς</w:t>
      </w:r>
      <w:r>
        <w:rPr>
          <w:rStyle w:val="Dfinition"/>
          <w:lang w:val="fr-FR"/>
        </w:rPr>
        <w:t xml:space="preserve"> simpliciter ditur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Sunt tenues &amp; squamosae aeris particulae,</w:t>
        <w:br/>
        <w:t>quae vel de aereis panibus, vel de clauis malleolorum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ictibus excutitur. Hanc </w:t>
      </w:r>
      <w:r>
        <w:rPr>
          <w:rStyle w:val="GrcARELIRE"/>
        </w:rPr>
        <w:t>ἡλίτιν</w:t>
      </w:r>
      <w:r>
        <w:rPr>
          <w:rStyle w:val="Dfinition"/>
          <w:lang w:val="fr-FR"/>
        </w:rPr>
        <w:t xml:space="preserve"> appellant,</w:t>
        <w:br/>
        <w:t>id est clauarem, cui &amp; primas tribuit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Itaque in hoc squama differt à flore, quod</w:t>
        <w:br/>
        <w:t>illa vi excutitur, hic sponte ab aere refrigerato</w:t>
        <w:br/>
        <w:t>excidit. Probatur squama quae crassa est &amp; aeris</w:t>
        <w:br/>
        <w:t>modo rubens, &amp; quae, cum aceto aspergitur, aeruginem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ducit. Vehementer siccat, praesertim</w:t>
        <w:br/>
        <w:t>i</w:t>
      </w:r>
      <w:r>
        <w:rPr>
          <w:rStyle w:val="GrcARELIRE"/>
        </w:rPr>
        <w:t>λίτης</w:t>
      </w:r>
      <w:r>
        <w:rPr>
          <w:rStyle w:val="Dfinition"/>
          <w:lang w:val="fr-FR"/>
        </w:rPr>
        <w:t>. Nam &amp; subtilissimae omnium substantiae</w:t>
        <w:br/>
        <w:t>est, vt quae nonnihil aeruginis assumpserit. Detrahit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similiter &amp; liquat carnem &amp; acriter mordet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ex quo perspicuum est non admodum tenuis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 substantiae sed potius crassae.</w:t>
        <w:br/>
      </w:r>
      <w:r>
        <w:rPr>
          <w:rStyle w:val="Orth"/>
        </w:rPr>
        <w:t>Χαλκοῦ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ἄνθος</w:t>
      </w:r>
      <w:r>
        <w:rPr>
          <w:rStyle w:val="Dfinition"/>
          <w:lang w:val="fr-FR"/>
        </w:rPr>
        <w:t>. aeris flos. Sunt minutae aeris particulae</w:t>
        <w:br/>
        <w:t>à reliquo eius corpore resolutae, milij specie,</w:t>
        <w:br/>
        <w:t>breues, ponderosae, friabiles, in attritu fuluescentes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modice splendentes, atque constringentes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Fit autem duobus modis, vno cum aes è</w:t>
        <w:br/>
        <w:t>lapidis panibus in fornace excoctum fusumque in</w:t>
        <w:br/>
        <w:t>receptacula delabitur per colla fistularum ad ea</w:t>
        <w:br/>
        <w:t>pertinentium: altero vero cum in singularis foci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receptaculo aes, à quo plumbum &amp; argentum</w:t>
        <w:br/>
        <w:t>fuerint separata, colliquatum fuerit: vtroque</w:t>
        <w:br/>
        <w:t>enim modo recrementis iam detractis candenti</w:t>
        <w:br/>
        <w:t>aeris massae aqua clarissima affunditur, tum vt refrigeretur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tum vt in panes diuidi possit. Illa igitur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repente densata &amp; concrescens florem illum</w:t>
        <w:br/>
        <w:t>veluti expuit, qui postea refrigeratus colligitur.</w:t>
        <w:br/>
        <w:t>Habet extergendi facultatem, estque tenuioris</w:t>
        <w:br/>
        <w:t>essentiae quam aut aes vstum aut aeris squama.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mordet, adstringit &amp; excrescentia coercet.</w:t>
      </w:r>
      <w:r>
        <w:rPr>
          <w:rStyle w:val="Orth"/>
        </w:rPr>
        <w:br/>
        <w:t>Χαλκοῦς</w:t>
      </w:r>
      <w:r>
        <w:rPr>
          <w:rStyle w:val="Dfinition"/>
        </w:rPr>
        <w:t xml:space="preserve">. </w:t>
      </w:r>
      <w:r>
        <w:rPr>
          <w:rStyle w:val="Foreign"/>
        </w:rPr>
        <w:t>aereoleum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Nomen est ponderis &amp; Attici</w:t>
        <w:br/>
        <w:t>&amp; medici. Est autem sexta pars oboli. Siquidem</w:t>
        <w:br/>
        <w:t xml:space="preserve">obolus </w:t>
      </w:r>
      <w:r>
        <w:rPr>
          <w:rStyle w:val="GrcARELIRE"/>
        </w:rPr>
        <w:t>ἐξ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χαλκοῦς</w:t>
      </w:r>
      <w:r>
        <w:rPr>
          <w:rStyle w:val="Dfinition"/>
          <w:lang w:val="it-IT"/>
        </w:rPr>
        <w:t>, hoc est sex aereola, continet.</w:t>
        <w:br/>
        <w:t xml:space="preserve">Est igitur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χαλνοῦς</w:t>
      </w:r>
      <w:r>
        <w:rPr>
          <w:rStyle w:val="Dfinition"/>
          <w:lang w:val="it-IT"/>
        </w:rPr>
        <w:t xml:space="preserve"> duodecima pars scripuli. diuiditur</w:t>
        <w:br/>
        <w:t xml:space="preserve"> autem </w:t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χαλκο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λεπτὰ</w:t>
      </w:r>
      <w:r>
        <w:rPr>
          <w:rStyle w:val="Dfinition"/>
          <w:lang w:val="it-IT"/>
        </w:rPr>
        <w:t>, hoc est in minuta</w:t>
        <w:br/>
        <w:t xml:space="preserve">septem. Pendet autem </w:t>
      </w:r>
      <w:r>
        <w:rPr>
          <w:rStyle w:val="GrcARELIRE"/>
        </w:rPr>
        <w:t>χαλκοξ</w:t>
      </w:r>
      <w:r>
        <w:rPr>
          <w:rStyle w:val="Dfinition"/>
          <w:lang w:val="it-IT"/>
        </w:rPr>
        <w:t xml:space="preserve"> grana duo Arabum</w:t>
        <w:br/>
        <w:t>. est autem granum apud Arabas minimum</w:t>
        <w:br/>
        <w:t xml:space="preserve"> pondus.</w:t>
      </w:r>
      <w:r>
        <w:rPr>
          <w:rStyle w:val="Orth"/>
          <w:lang w:val="it-IT"/>
        </w:rPr>
        <w:br/>
      </w:r>
      <w:r>
        <w:rPr>
          <w:rStyle w:val="Orth"/>
        </w:rPr>
        <w:t>Χαλκοειδη</w:t>
      </w:r>
      <w:r>
        <w:rPr>
          <w:rStyle w:val="Dfinition"/>
          <w:lang w:val="it-IT"/>
        </w:rPr>
        <w:t>. ossa quaedam in extremo pede sic vocan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quae numero tria sunt.</w:t>
      </w:r>
      <w:r>
        <w:rPr>
          <w:rStyle w:val="Orth"/>
          <w:lang w:val="it-IT"/>
        </w:rPr>
        <w:br/>
      </w:r>
      <w:r>
        <w:rPr>
          <w:rStyle w:val="Orth"/>
        </w:rPr>
        <w:t>Χαμμκκτη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ebulus</w:t>
      </w:r>
      <w:r>
        <w:rPr>
          <w:rStyle w:val="Dfinition"/>
          <w:lang w:val="it-IT"/>
        </w:rPr>
        <w:t xml:space="preserve">. Alterum genus est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ἄκτης</w:t>
      </w:r>
      <w:r>
        <w:rPr>
          <w:rStyle w:val="Dfinition"/>
          <w:lang w:val="it-IT"/>
        </w:rPr>
        <w:t>, hoc</w:t>
        <w:br/>
        <w:t>est sambuci, longe illo humilius, magisque herbaceo</w:t>
        <w:br/>
        <w:t xml:space="preserve"> generi assignandum. sic dicitur quod sambuco</w:t>
        <w:br/>
        <w:t xml:space="preserve"> humilius sit &amp; coactae ad terram breuitatis</w:t>
        <w:br/>
        <w:t>. Desiccandi, conglutinandi, modiceque digerendi</w:t>
        <w:br/>
        <w:t xml:space="preserve"> facultatem habet.</w:t>
      </w:r>
      <w:r>
        <w:rPr>
          <w:rStyle w:val="Orth"/>
          <w:lang w:val="it-IT"/>
        </w:rPr>
        <w:br/>
      </w:r>
      <w:r>
        <w:rPr>
          <w:rStyle w:val="Orth"/>
        </w:rPr>
        <w:t>Χαμαιβάλανος</w:t>
      </w:r>
      <w:r>
        <w:rPr>
          <w:rStyle w:val="Dfinition"/>
          <w:lang w:val="it-IT"/>
        </w:rPr>
        <w:t>. sic dicitur à quibusdam à</w:t>
      </w:r>
      <w:r>
        <w:rPr>
          <w:rStyle w:val="GrcARELIRE"/>
        </w:rPr>
        <w:t>πος</w:t>
      </w:r>
      <w:r>
        <w:rPr>
          <w:rStyle w:val="Dfinition"/>
          <w:lang w:val="it-IT"/>
        </w:rPr>
        <w:t>. quam</w:t>
        <w:br/>
        <w:t>Romani radicem syluestrem nuncupant.</w:t>
      </w:r>
      <w:r>
        <w:rPr>
          <w:rStyle w:val="Orth"/>
          <w:lang w:val="it-IT"/>
        </w:rPr>
        <w:br/>
      </w:r>
      <w:r>
        <w:rPr>
          <w:rStyle w:val="Orth"/>
        </w:rPr>
        <w:t>Χαμαίβατος</w:t>
      </w:r>
      <w:r>
        <w:rPr>
          <w:rStyle w:val="Dfinition"/>
          <w:lang w:val="fr-FR"/>
        </w:rPr>
        <w:t>. rubus est humi sparsus, radices qua tellurem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tangit agens.</w:t>
      </w:r>
      <w:r>
        <w:rPr>
          <w:rStyle w:val="Orth"/>
          <w:lang w:val="fr-FR"/>
        </w:rPr>
        <w:br/>
      </w:r>
      <w:r>
        <w:rPr>
          <w:rStyle w:val="Orth"/>
        </w:rPr>
        <w:t>Χαμαιδάρνη</w:t>
      </w:r>
      <w:r>
        <w:rPr>
          <w:rStyle w:val="Dfinition"/>
          <w:lang w:val="fr-FR"/>
        </w:rPr>
        <w:t>. laurus Alexandrina. Romanis laureola</w:t>
        <w:br/>
        <w:t xml:space="preserve">siue laurago. Graeci alijs nominibus etiam </w:t>
      </w:r>
      <w:r>
        <w:rPr>
          <w:rStyle w:val="GrcARELIRE"/>
        </w:rPr>
        <w:t>δά</w:t>
      </w:r>
      <w:r>
        <w:rPr>
          <w:rStyle w:val="GrcARELIRE"/>
          <w:lang w:val="fr-FR"/>
        </w:rPr>
        <w:t>ρνὴν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δαρνίτιν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ὑδραγωγὸν</w:t>
      </w:r>
      <w:r>
        <w:rPr>
          <w:rStyle w:val="Dfinition"/>
          <w:lang w:val="fr-FR"/>
        </w:rPr>
        <w:t>, hoc est aquas ducentem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appellant. </w:t>
      </w:r>
      <w:r>
        <w:rPr>
          <w:rStyle w:val="Dfinition"/>
          <w:lang w:val="it-IT"/>
        </w:rPr>
        <w:t>Frutex est vnico ramulo cubitali</w:t>
        <w:br/>
        <w:t>. recto, tenui atque leni, folio lauri similitudine</w:t>
        <w:br/>
        <w:t>, multo leuiore &amp; magis herbaceo, semine</w:t>
        <w:br/>
        <w:t xml:space="preserve"> rotundo, rubenti, admistoque folijs quibus</w:t>
        <w:br/>
        <w:t>supernascitur. Reprehenditur Plinius quod vincam</w:t>
        <w:br/>
        <w:t xml:space="preserve"> peruincam esse putauerit. Eius fructus vrinam</w:t>
        <w:br/>
        <w:t xml:space="preserve"> mouet: similiter &amp; tenera germina (asparagos</w:t>
        <w:br/>
        <w:t xml:space="preserve"> vocant) in cibos admittuntur, attenuandi</w:t>
        <w:br/>
        <w:t xml:space="preserve"> vi praedita.</w:t>
        <w:br/>
      </w:r>
      <w:r>
        <w:rPr>
          <w:rStyle w:val="Orth"/>
        </w:rPr>
        <w:t>Χα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μύδεις</w:t>
      </w:r>
      <w:r>
        <w:rPr>
          <w:rStyle w:val="Dfinition"/>
          <w:lang w:val="it-IT"/>
        </w:rPr>
        <w:t>. est herba quae statura tota digitorum quatuor</w:t>
        <w:br/>
        <w:t xml:space="preserve"> altitudinem non excedit, in petrosis &amp; asperis</w:t>
        <w:br/>
        <w:t xml:space="preserve"> nascens, folijs paruis, effigie &amp; diuisura</w:t>
        <w:br/>
        <w:t>quercus, amaris, flore pene purpureo, exili. Gręcum</w:t>
        <w:br/>
        <w:t xml:space="preserve"> nomen retinet in officinis. Graecis etiam</w:t>
        <w:br/>
      </w:r>
      <w:r>
        <w:rPr>
          <w:rStyle w:val="GrcARELIRE"/>
        </w:rPr>
        <w:t>τέυκριον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γαμαάρωψ</w:t>
      </w:r>
      <w:r>
        <w:rPr>
          <w:rStyle w:val="Dfinition"/>
          <w:lang w:val="it-IT"/>
        </w:rPr>
        <w:t xml:space="preserve"> dicitur: Latini trissaginem &amp;</w:t>
        <w:br/>
        <w:t>&amp; serratam, vulgus querculam vel serratulam</w:t>
        <w:br/>
        <w:t>nominat. Habet autem chamaedrys vincentem</w:t>
        <w:br/>
        <w:t>qualitatem amaram: est &amp; quodammodo acris,</w:t>
        <w:br/>
        <w:t>quare lienes colliquat, vrinas &amp; menses prouocat</w:t>
        <w:br/>
        <w:t>, crassos humores incidit, &amp; obstructiones</w:t>
        <w:br/>
        <w:t>aperit. Tertio ordine excalfacit &amp; desiccat, plus</w:t>
        <w:br/>
        <w:t>tamen calefacit, quam desiccat.</w:t>
      </w:r>
      <w:r>
        <w:rPr>
          <w:rStyle w:val="Orth"/>
          <w:lang w:val="it-IT"/>
        </w:rPr>
        <w:br/>
      </w:r>
      <w:r>
        <w:rPr>
          <w:rStyle w:val="Orth"/>
        </w:rPr>
        <w:t>Χαμαίδρωψ</w:t>
      </w:r>
      <w:r>
        <w:rPr>
          <w:rStyle w:val="Dfinition"/>
          <w:lang w:val="it-IT"/>
        </w:rPr>
        <w:t xml:space="preserve">. vide in </w:t>
      </w:r>
      <w:r>
        <w:rPr>
          <w:rStyle w:val="GrcARELIRE"/>
        </w:rPr>
        <w:t>χαμάρωψ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Χαμαίζηλον</w:t>
      </w:r>
      <w:r>
        <w:rPr>
          <w:rStyle w:val="Dfinition"/>
          <w:lang w:val="it-IT"/>
        </w:rPr>
        <w:t>. sunt, vt ait Plinius, qui gnaphalion hoc</w:t>
        <w:br/>
        <w:t xml:space="preserve">modo appellent. sunt vero qui </w:t>
      </w:r>
      <w:r>
        <w:rPr>
          <w:rStyle w:val="GrcARELIRE"/>
        </w:rPr>
        <w:t>πεντάρυλλον</w:t>
      </w:r>
      <w:r>
        <w:rPr>
          <w:rStyle w:val="Dfinition"/>
          <w:lang w:val="it-IT"/>
        </w:rPr>
        <w:t>, quod</w:t>
        <w:br/>
        <w:t>Romani quinquefolium dicunt, hoc nomine</w:t>
        <w:br/>
        <w:t>designent.</w:t>
      </w:r>
      <w:r>
        <w:rPr>
          <w:rStyle w:val="Orth"/>
          <w:lang w:val="it-IT"/>
        </w:rPr>
        <w:br/>
      </w:r>
      <w:r>
        <w:rPr>
          <w:rStyle w:val="Orth"/>
        </w:rPr>
        <w:t>Χαμαικέρασος</w:t>
      </w:r>
      <w:r>
        <w:rPr>
          <w:rStyle w:val="Dfinition"/>
          <w:lang w:val="it-IT"/>
        </w:rPr>
        <w:t>. cerasus pumila, radice parua. Nec arbos</w:t>
        <w:br/>
        <w:t xml:space="preserve"> est nec arbusculis cerasorum impar, baccis</w:t>
        <w:br/>
        <w:t>caetera omnia consimilibus. In Bithynorum</w:t>
        <w:br/>
        <w:t>agro nasci proditur &amp; ibi copiose eam esitantibus</w:t>
        <w:br/>
        <w:t xml:space="preserve"> caput non aliter quam vinum grauare.</w:t>
      </w:r>
      <w:r>
        <w:rPr>
          <w:rStyle w:val="Orth"/>
          <w:lang w:val="it-IT"/>
        </w:rPr>
        <w:br/>
      </w:r>
      <w:r>
        <w:rPr>
          <w:rStyle w:val="Orth"/>
        </w:rPr>
        <w:t>Χαμάκιονος</w:t>
      </w:r>
      <w:r>
        <w:rPr>
          <w:rStyle w:val="Dfinition"/>
          <w:lang w:val="it-IT"/>
        </w:rPr>
        <w:t>. hedera terrestris, Romanis hedera pluuiatica</w:t>
        <w:br/>
        <w:t xml:space="preserve">, Graecis etiam </w:t>
      </w:r>
      <w:r>
        <w:rPr>
          <w:rStyle w:val="GrcARELIRE"/>
        </w:rPr>
        <w:t>κισσὸς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ἄκαρπος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κισὸς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</w:t>
      </w:r>
      <w:r>
        <w:rPr>
          <w:rStyle w:val="GrcARELIRE"/>
          <w:lang w:val="it-IT"/>
        </w:rPr>
        <w:t>γεως</w:t>
      </w:r>
      <w:r>
        <w:rPr>
          <w:rStyle w:val="Dfinition"/>
          <w:lang w:val="it-IT"/>
        </w:rPr>
        <w:br/>
        <w:t xml:space="preserve"> dicitur. Frutex est similis hederae, longioribus</w:t>
        <w:br/>
        <w:t xml:space="preserve"> &amp; tenuioribus folijs, dodrantalibus ramulis</w:t>
        <w:br/>
        <w:t>multis, foliosis, ab radice quinis senisue. flores</w:t>
        <w:br/>
        <w:t>albae violae existimari possent, nisi minores essent</w:t>
        <w:br/>
        <w:t>, admodumque amari gustus, radice candida</w:t>
        <w:br/>
        <w:t xml:space="preserve">, tenui, superuacua. </w:t>
      </w:r>
      <w:r>
        <w:rPr>
          <w:rStyle w:val="Dfinition"/>
          <w:lang w:val="fr-FR"/>
        </w:rPr>
        <w:t>Nascitur in cultis. Eius</w:t>
        <w:br/>
        <w:t>flos cum sit admodum amarus, iecut obstructione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liberat, daturque ex coxendice laborantibus.</w:t>
        <w:br/>
        <w:t>Plinius tertiam cyclamini speciem à quibusdam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μαίκισσον</w:t>
      </w:r>
      <w:r>
        <w:rPr>
          <w:rStyle w:val="Dfinition"/>
          <w:lang w:val="fr-FR"/>
        </w:rPr>
        <w:t xml:space="preserve"> vocari scribit.</w:t>
      </w:r>
      <w:r>
        <w:rPr>
          <w:rStyle w:val="Orth"/>
          <w:lang w:val="fr-FR"/>
        </w:rPr>
        <w:br/>
      </w:r>
      <w:r>
        <w:rPr>
          <w:rStyle w:val="Orth"/>
        </w:rPr>
        <w:t>Καμοικντάειος</w:t>
      </w:r>
      <w:r>
        <w:rPr>
          <w:rStyle w:val="Dfinition"/>
          <w:lang w:val="fr-FR"/>
        </w:rPr>
        <w:t>. herba est sic dicta à foliorum cy¬pressi similitudine: vulgo dicitur abrotonum, &amp;</w:t>
        <w:br/>
        <w:t>cypressus hortensis.</w:t>
      </w:r>
      <w:r>
        <w:rPr>
          <w:rStyle w:val="Orth"/>
          <w:lang w:val="fr-FR"/>
        </w:rPr>
        <w:br/>
      </w:r>
      <w:r>
        <w:rPr>
          <w:rStyle w:val="Orth"/>
        </w:rPr>
        <w:t>Χαμοιλεύκη</w:t>
      </w:r>
      <w:r>
        <w:rPr>
          <w:rStyle w:val="Dfinition"/>
          <w:lang w:val="fr-FR"/>
        </w:rPr>
        <w:t>. herba quae creditur esse bechion siue</w:t>
        <w:br/>
        <w:t>tuslilago. Plinius vero herbam quae Latinis farranum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siue farfugium dicitur, Graecis </w:t>
      </w:r>
      <w:r>
        <w:rPr>
          <w:rStyle w:val="GrcARELIRE"/>
        </w:rPr>
        <w:t>χαμαλεύ</w:t>
      </w:r>
      <w:r>
        <w:rPr>
          <w:rStyle w:val="GrcARELIRE"/>
          <w:lang w:val="fr-FR"/>
        </w:rPr>
        <w:t>κὴν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vocari existimat. Sed &amp; Dioscorides author</w:t>
        <w:br/>
        <w:t xml:space="preserve">est </w:t>
      </w:r>
      <w:r>
        <w:rPr>
          <w:rStyle w:val="GrcARELIRE"/>
        </w:rPr>
        <w:t>βάχιον</w:t>
      </w:r>
      <w:r>
        <w:rPr>
          <w:rStyle w:val="Dfinition"/>
          <w:lang w:val="fr-FR"/>
        </w:rPr>
        <w:t xml:space="preserve"> à quibusdam </w:t>
      </w:r>
      <w:r>
        <w:rPr>
          <w:rStyle w:val="GrcARELIRE"/>
        </w:rPr>
        <w:t>χαμαλεύκὴν</w:t>
      </w:r>
      <w:r>
        <w:rPr>
          <w:rStyle w:val="Dfinition"/>
          <w:lang w:val="fr-FR"/>
        </w:rPr>
        <w:t xml:space="preserve"> dici. Idem &amp;</w:t>
        <w:br/>
      </w:r>
      <w:r>
        <w:rPr>
          <w:rStyle w:val="GrcARELIRE"/>
        </w:rPr>
        <w:t>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χαμίκνν</w:t>
      </w:r>
      <w:r>
        <w:rPr>
          <w:rStyle w:val="Dfinition"/>
          <w:lang w:val="fr-FR"/>
        </w:rPr>
        <w:t xml:space="preserve"> à quibusdam sic vocari tradit.</w:t>
      </w:r>
      <w:r>
        <w:rPr>
          <w:rStyle w:val="Orth"/>
          <w:lang w:val="fr-FR"/>
        </w:rPr>
        <w:br/>
      </w:r>
      <w:r>
        <w:rPr>
          <w:rStyle w:val="Orth"/>
        </w:rPr>
        <w:t>Χαμοιλέων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chamaeleo</w:t>
      </w:r>
      <w:r>
        <w:rPr>
          <w:rStyle w:val="Dfinition"/>
          <w:lang w:val="fr-FR"/>
        </w:rPr>
        <w:t>. herba est duorum generum,</w:t>
        <w:br/>
        <w:t>vnum albi, alterum nigri nomine. Albus folia scolymi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habet aut cardui asperiora &amp; acutiora quam</w:t>
        <w:br/>
        <w:t>nigri robustioraque: caule vacat, verum è medio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sinu spinas echini marini aut cinarae modo</w:t>
        <w:br/>
        <w:t>subrigit, purpureis floribus &amp; crinitis, quid in</w:t>
        <w:br/>
        <w:t>papporum lanugines euanescunt: semen habet</w:t>
        <w:br/>
        <w:t>cnici simile, radicem in laetis &amp; pinguibus crassam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 montosis vero graciliorem, in profundo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albam, aliquatenus aromaticam, graui odore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dulcem. </w:t>
      </w:r>
      <w:r>
        <w:rPr>
          <w:rStyle w:val="Dfinition"/>
          <w:lang w:val="it-IT"/>
        </w:rPr>
        <w:t>Verum chamaeleo niger folijs scolymo</w:t>
        <w:br/>
        <w:t xml:space="preserve"> similis esset, nisi minora tenuioraque ac</w:t>
        <w:br/>
        <w:t>rubro distincta viderentur. Caulem emittit dodrantalem</w:t>
        <w:br/>
        <w:t>, digitali crassitudine, subrubrum, &amp;</w:t>
        <w:br/>
        <w:t>&amp; in vmbella flores spinosos, tenues, hyacinthi</w:t>
        <w:br/>
        <w:t>aemulos, versicolores radice crassa, nigra, densa,</w:t>
        <w:br/>
        <w:t>interdum exesa, quae dissecta flauescit, &amp; commanducata</w:t>
        <w:br/>
        <w:t xml:space="preserve"> mordet. </w:t>
      </w:r>
      <w:r>
        <w:rPr>
          <w:rStyle w:val="Dfinition"/>
          <w:lang w:val="fr-FR"/>
        </w:rPr>
        <w:t>Prouenit in campestribus</w:t>
        <w:br/>
        <w:t>siccis et cliuosis tractibus &amp; maritimis: vulgus</w:t>
        <w:br/>
        <w:t>hodie cardonettum vocat, cuius semine vtitur</w:t>
        <w:br/>
        <w:t>ad cogendum lac. Dioscorides sic Graecis dictum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chamaeleonta prodidit à varietate foliorum:</w:t>
        <w:br/>
        <w:t>haec enim cum terra colorem mutant vt hic nigra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illic viridia, alibi cyanea, alibi crocea atque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alijs coloribus appareant chamaeleonis animalis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instar. Sunt autem duae illae chamaeleonis</w:t>
        <w:br/>
        <w:t>species valde inter se differentes: alibi enim radix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potui datur vtiliter oxybaphi mensura hydropicis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contra difficultatem vrinae &amp; serpentium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venena, vt ait Dioscorides: nigri vero</w:t>
        <w:br/>
        <w:t>radix lethale quiddam obtinet, &amp; à Paulo Aegineta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priuatim inter venena numeratur, &amp; proinde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foris tantum, authoribus Dioscoride &amp; Galeno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adhibetur ad affectus externos, qui deterTIP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RAPBITer Iie ant eariuar, Ainetieriis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adiferentias stratuendus etum et alus durmeico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duem cinie traa dnio miait ctait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pords &amp; reenitus nis eum alaui qutae</w:t>
        <w:br/>
        <w:t>ibi mecrem ese quos de aibo scindcetr boscordes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pume, deo ainuibus voean ququibusdam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locis viscum circa adicemeus</w:t>
        <w:br/>
        <w:t>inueniatuor, quo pro mastiche vtanturmuleres.</w:t>
        <w:br/>
        <w:t>Sed vude num haec appellatio ad nigrummigis</w:t>
        <w:br/>
        <w:t>pertinere debeat, cum Galen ipseque Diosconfrides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chamaeleonem album propmantes, vt actum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non distinxerint ai vicum necie sudit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cum tamen ias deleterium ese conters</w:t>
        <w:br/>
        <w:t>bibatur.</w:t>
      </w:r>
      <w:r>
        <w:rPr>
          <w:rStyle w:val="Orth"/>
          <w:lang w:val="fr-FR"/>
        </w:rPr>
        <w:br/>
      </w:r>
      <w:r>
        <w:rPr>
          <w:rStyle w:val="Orth"/>
        </w:rPr>
        <w:t>Χαμαιλέων</w:t>
      </w:r>
      <w:r>
        <w:rPr>
          <w:rStyle w:val="Dfinition"/>
          <w:lang w:val="fr-FR"/>
        </w:rPr>
        <w:t xml:space="preserve">. etiam dicitur à quibusdam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διαως</w:t>
      </w:r>
      <w:r>
        <w:rPr>
          <w:rStyle w:val="Dfinition"/>
          <w:lang w:val="fr-FR"/>
        </w:rPr>
        <w:t>, vt</w:t>
        <w:br/>
        <w:t>habeturapud Dioscor.</w:t>
        <w:br/>
        <w:t>X</w:t>
      </w:r>
      <w:r>
        <w:rPr>
          <w:rStyle w:val="GrcARELIRE"/>
        </w:rPr>
        <w:t>α</w:t>
      </w:r>
      <w:r>
        <w:rPr>
          <w:rStyle w:val="Dfinition"/>
          <w:lang w:val="fr-FR"/>
        </w:rPr>
        <w:t>u</w:t>
      </w:r>
      <w:r>
        <w:rPr>
          <w:rStyle w:val="GrcARELIRE"/>
        </w:rPr>
        <w:t>άκυγν</w:t>
      </w:r>
      <w:r>
        <w:rPr>
          <w:rStyle w:val="Dfinition"/>
          <w:lang w:val="fr-FR"/>
        </w:rPr>
        <w:t>. vocari à nonnullis hierobotanen, tradit</w:t>
        <w:br/>
        <w:t>Apulcius: pro quo Dioscor. codices habent za</w:t>
      </w:r>
      <w:r>
        <w:rPr>
          <w:rStyle w:val="GrcARELIRE"/>
          <w:lang w:val="fr-FR"/>
        </w:rPr>
        <w:t>μ</w:t>
      </w:r>
      <w:r>
        <w:rPr>
          <w:rStyle w:val="Dfinition"/>
          <w:lang w:val="fr-FR"/>
        </w:rPr>
        <w:t>n</w:t>
      </w:r>
      <w:r>
        <w:rPr>
          <w:rStyle w:val="GrcARELIRE"/>
          <w:lang w:val="fr-FR"/>
        </w:rPr>
        <w:t>υ</w:t>
      </w:r>
      <w:r>
        <w:rPr>
          <w:rStyle w:val="Dfinition"/>
          <w:lang w:val="fr-FR"/>
        </w:rPr>
        <w:t>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Χαμαίμηλον</w:t>
      </w:r>
      <w:r>
        <w:rPr>
          <w:rStyle w:val="Dfinition"/>
          <w:lang w:val="fr-FR"/>
        </w:rPr>
        <w:t xml:space="preserve">.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αὐθεμὶν</w:t>
      </w:r>
      <w:r>
        <w:rPr>
          <w:rStyle w:val="Dfinition"/>
          <w:lang w:val="fr-FR"/>
        </w:rPr>
        <w:t>, ab odore mali, vulgo</w:t>
        <w:br/>
        <w:t>camomilla vide axtu</w:t>
      </w:r>
      <w:r>
        <w:rPr>
          <w:rStyle w:val="GrcARELIRE"/>
          <w:lang w:val="fr-FR"/>
        </w:rPr>
        <w:t>Χαμιπίτος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aiuga siue abiga, siue thus terrae, vt ait</w:t>
        <w:br/>
        <w:t>Plinius. Numnc ab oficinis &amp; herbarijs iua mos</w:t>
        <w:br/>
        <w:t>chata dicitur. Est herba per numum serpens incuruae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similis, folijs aeperuiui minoris, sed multo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tenuioribus, hi sutis &amp; pinguioribus, circum</w:t>
        <w:br/>
        <w:t>ramos densis, odore pinus, flore tenui, luteo ve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candido, radicibus cichorij. Est &amp; altera eius</w:t>
        <w:br/>
        <w:t>species eiusdem nominis, cubitalibus ramis, anchorae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modo incuruis, minutis crinibus, coma</w:t>
        <w:br/>
        <w:t>supradictae. flos candidus, nigricans. semen olet</w:t>
        <w:br/>
        <w:t>pinum vt superior. Tertia masculus dicitur, paruula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laeuior, folijs exilibus, candidis, pilosis, coliculo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erasso &amp; albo, flosculis melinis, semine</w:t>
        <w:br/>
        <w:t>pusillo secus alas, eodem odore quo caeterae item</w:t>
        <w:br/>
        <w:t xml:space="preserve">species. Habet autem </w:t>
      </w:r>
      <w:r>
        <w:rPr>
          <w:rStyle w:val="GrcARELIRE"/>
        </w:rPr>
        <w:t>ἡγαμιτίτυς</w:t>
      </w:r>
      <w:r>
        <w:rPr>
          <w:rStyle w:val="Dfinition"/>
        </w:rPr>
        <w:t xml:space="preserve"> &amp; amarorem</w:t>
        <w:br/>
        <w:t>&amp; acrimoniam, vimque abstergendi expurgandique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maiorem quam calfaciendi: itaque ieci-</w:t>
        <w:br/>
        <w:t>noris obstructiones percommode soluit, menses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vrinas mouet. Siccat tertio ordine, calefacit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secundo. Dioscorides scribit hypericum </w:t>
      </w:r>
      <w:r>
        <w:rPr>
          <w:rStyle w:val="GrcARELIRE"/>
        </w:rPr>
        <w:t>χάμάτπτν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quibusdam vocari, quoniam semen</w:t>
        <w:br/>
        <w:t>odore resinam imitetur.</w:t>
      </w:r>
      <w:r>
        <w:rPr>
          <w:rStyle w:val="Orth"/>
        </w:rPr>
        <w:br/>
        <w:t>Χαμρωψ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χαμίδρις</w:t>
      </w:r>
      <w:r>
        <w:rPr>
          <w:rStyle w:val="Dfinition"/>
        </w:rPr>
        <w:t>, vt Apuleius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tradit. Apud Dioscor. est </w:t>
      </w:r>
      <w:r>
        <w:rPr>
          <w:rStyle w:val="GrcARELIRE"/>
        </w:rPr>
        <w:t>χαυαίδρωψ</w:t>
      </w:r>
      <w:r>
        <w:rPr>
          <w:rStyle w:val="Dfinition"/>
        </w:rPr>
        <w:t>: minus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recte. nam </w:t>
      </w:r>
      <w:r>
        <w:rPr>
          <w:rStyle w:val="GrcARELIRE"/>
        </w:rPr>
        <w:t>χθαμαλοῦ ῥαπὸς</w:t>
      </w:r>
      <w:r>
        <w:rPr>
          <w:rStyle w:val="Dfinition"/>
        </w:rPr>
        <w:t xml:space="preserve"> significationem</w:t>
        <w:br/>
        <w:t>habet illud compositum.</w:t>
      </w:r>
      <w:r>
        <w:rPr>
          <w:rStyle w:val="Orth"/>
        </w:rPr>
        <w:br/>
        <w:t>Χαμαστόκη</w:t>
      </w:r>
      <w:r>
        <w:rPr>
          <w:rStyle w:val="Dfinition"/>
        </w:rPr>
        <w:t>. herba est ramos habens digitorum quaternum</w:t>
      </w:r>
      <w:r>
        <w:rPr>
          <w:rStyle w:val="Dfinition"/>
          <w:lang w:val="it-IT"/>
        </w:rPr>
        <w:br/>
      </w:r>
      <w:r>
        <w:rPr>
          <w:rStyle w:val="Dfinition"/>
        </w:rPr>
        <w:t>, teretos, succosos, per terram sparsos,</w:t>
        <w:br/>
        <w:t>folia lentis effigie, peplo similia, parua, tenuia,</w:t>
        <w:br/>
        <w:t>quae à terra non attolluntur. semine sub folijs rotundo</w:t>
      </w:r>
      <w:r>
        <w:rPr>
          <w:rStyle w:val="Dfinition"/>
          <w:lang w:val="it-IT"/>
        </w:rPr>
        <w:br/>
      </w:r>
      <w:r>
        <w:rPr>
          <w:rStyle w:val="Dfinition"/>
        </w:rPr>
        <w:t>, vt in peplo. neque causem neque florem</w:t>
        <w:br/>
        <w:t>promit. radice tenui &amp; superuacanea est. Est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ἡ γχαμαισύκη</w:t>
      </w:r>
      <w:r>
        <w:rPr>
          <w:rStyle w:val="Dfinition"/>
        </w:rPr>
        <w:t xml:space="preserve"> acris et abstergens.</w:t>
        <w:br/>
      </w:r>
      <w:r>
        <w:rPr>
          <w:rStyle w:val="GrcARELIRE"/>
        </w:rPr>
        <w:t>καμελαία</w:t>
      </w:r>
      <w:r>
        <w:rPr>
          <w:rStyle w:val="Dfinition"/>
        </w:rPr>
        <w:t>. oleago, vel oleastellum. Est frutex surculosus</w:t>
      </w:r>
      <w:r>
        <w:rPr>
          <w:rStyle w:val="Dfinition"/>
          <w:lang w:val="it-IT"/>
        </w:rPr>
        <w:br/>
      </w:r>
      <w:r>
        <w:rPr>
          <w:rStyle w:val="Dfinition"/>
        </w:rPr>
        <w:t>, folijs oleae similibus, tenuioribus, gustantiamaris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mordacibus ita vt linguam vellicent</w:t>
        <w:br/>
        <w:t>&amp; arteriam exulcerent: officinae mezereon appellant</w:t>
      </w:r>
      <w:r>
        <w:rPr>
          <w:rStyle w:val="Dfinition"/>
          <w:lang w:val="it-IT"/>
        </w:rPr>
        <w:br/>
      </w:r>
      <w:r>
        <w:rPr>
          <w:rStyle w:val="Dfinition"/>
        </w:rPr>
        <w:t>. Detrahit pituitam bilemque, folijs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catapotio deuoratis: namque duae absinthij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partes, vt scribit Dioscorides, adiecta</w:t>
        <w:br/>
        <w:t>chameleae vna, hydromelite excipiuntur, &amp; in</w:t>
        <w:br/>
        <w:t xml:space="preserve">catapotia coguntur. </w:t>
      </w:r>
      <w:r>
        <w:rPr>
          <w:rStyle w:val="Dfinition"/>
          <w:lang w:val="it-IT"/>
        </w:rPr>
        <w:t>Ea autem in ventre non liquescunt</w:t>
        <w:br/>
        <w:t>, siquidem quotquot fuere deuorata</w:t>
        <w:br/>
        <w:t>regeruntur.</w:t>
      </w:r>
      <w:r>
        <w:rPr>
          <w:rStyle w:val="Orth"/>
          <w:lang w:val="it-IT"/>
        </w:rPr>
        <w:br/>
      </w:r>
      <w:r>
        <w:rPr>
          <w:rStyle w:val="Orth"/>
        </w:rPr>
        <w:t>Χαμελαία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ἡθυμελαία</w:t>
      </w:r>
      <w:r>
        <w:rPr>
          <w:rStyle w:val="Dfinition"/>
          <w:lang w:val="it-IT"/>
        </w:rPr>
        <w:t>, vt habetur</w:t>
        <w:br/>
        <w:t>apud Dioscor.</w:t>
      </w:r>
      <w:r>
        <w:rPr>
          <w:rStyle w:val="Orth"/>
          <w:lang w:val="it-IT"/>
        </w:rPr>
        <w:br/>
      </w:r>
      <w:r>
        <w:rPr>
          <w:rStyle w:val="Orth"/>
        </w:rPr>
        <w:t>Χρααίας</w:t>
      </w:r>
      <w:r>
        <w:rPr>
          <w:rStyle w:val="Dfinition"/>
          <w:lang w:val="it-IT"/>
        </w:rPr>
        <w:t>. dicitur primum genus tithymalli. Est autem</w:t>
        <w:br/>
        <w:t xml:space="preserve"> tithymallus masculus, caules habens supra</w:t>
        <w:br/>
        <w:t>cubiti altitudinem, rubros, lacteo succo atque</w:t>
        <w:br/>
        <w:t>acri madentes, folia autem oleae circum ramos</w:t>
        <w:br/>
        <w:t>angustiora &amp; longiora, radicem crassam &amp; lignosam</w:t>
        <w:br/>
        <w:t>. Pendent in cacuminibus caulium comae</w:t>
        <w:br/>
        <w:t xml:space="preserve"> iunci, sub quibus caueolae soliolis balnearum</w:t>
        <w:br/>
        <w:t xml:space="preserve"> similes, in quibus semen continetur. Nascitur</w:t>
        <w:br/>
        <w:t xml:space="preserve"> in asperis &amp; montibus. Dioscorides alijs nominibus</w:t>
        <w:br/>
        <w:t xml:space="preserve"> à quibusdam </w:t>
      </w:r>
      <w:r>
        <w:rPr>
          <w:rStyle w:val="GrcARELIRE"/>
        </w:rPr>
        <w:t>κομήτην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ἀμυγδαλοειδη</w:t>
      </w:r>
      <w:r>
        <w:rPr>
          <w:rStyle w:val="Dfinition"/>
          <w:lang w:val="it-IT"/>
        </w:rPr>
        <w:t xml:space="preserve"> &amp;</w:t>
        <w:br/>
      </w:r>
      <w:r>
        <w:rPr>
          <w:rStyle w:val="GrcARELIRE"/>
        </w:rPr>
        <w:t>καβιὸν</w:t>
      </w:r>
      <w:r>
        <w:rPr>
          <w:rStyle w:val="Dfinition"/>
          <w:lang w:val="it-IT"/>
        </w:rPr>
        <w:t xml:space="preserve"> tradit appellari. Gallis nunc magna ex</w:t>
        <w:br/>
        <w:t>parte expurgia nominatur. Eius enim succus aluum</w:t>
        <w:br/>
        <w:t xml:space="preserve"> purgat, trahitque pituitam &amp; bilem binis</w:t>
        <w:br/>
        <w:t>obolis in posca sumptis, &amp; cum aqua mulsa vomitiones</w:t>
        <w:br/>
        <w:t xml:space="preserve"> mouet.</w:t>
        <w:br/>
      </w:r>
      <w:r>
        <w:rPr>
          <w:rStyle w:val="GrcARELIRE"/>
        </w:rPr>
        <w:t>Καρακτ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. id est, </w:t>
      </w:r>
      <w:r>
        <w:rPr>
          <w:rStyle w:val="GrcARELIRE"/>
        </w:rPr>
        <w:t>ὀξυσμένῳ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τοῆ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χαράκτῆρος</w:t>
      </w:r>
      <w:r>
        <w:rPr>
          <w:rStyle w:val="Dfinition"/>
          <w:lang w:val="it-IT"/>
        </w:rPr>
        <w:t>, exacerbato</w:t>
        <w:br/>
        <w:t xml:space="preserve"> &amp; vehementer offenso ob characterem. vt</w:t>
        <w:br/>
        <w:t>annotat Galenus in lexico Hippocratis.</w:t>
      </w:r>
      <w:r>
        <w:rPr>
          <w:rStyle w:val="Orth"/>
          <w:lang w:val="it-IT"/>
        </w:rPr>
        <w:br/>
      </w:r>
      <w:r>
        <w:rPr>
          <w:rStyle w:val="Orth"/>
        </w:rPr>
        <w:t>Κύμη</w:t>
      </w:r>
      <w:r>
        <w:rPr>
          <w:rStyle w:val="Dfinition"/>
          <w:lang w:val="fr-FR"/>
        </w:rPr>
        <w:t>. antidoti nomen est descriptae à Democrate,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quae habetur apud Galen. 2. de antid. c. 4. nomen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sumpsit ab inuentore Charme.</w:t>
        <w:br/>
      </w:r>
      <w:r>
        <w:rPr>
          <w:rStyle w:val="GrcARELIRE"/>
        </w:rPr>
        <w:t>αρπὴν</w:t>
      </w:r>
      <w:r>
        <w:rPr>
          <w:rStyle w:val="Dfinition"/>
          <w:lang w:val="fr-FR"/>
        </w:rPr>
        <w:t>. coloris albi genus, sed paulo plus ab albo</w:t>
        <w:br/>
        <w:t>quam glaucum declinans. Est enim glaucus color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veluti cornu pellucidum, charopus vero sinilis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pilis subalbidis cameli, vel lapidi quem</w:t>
        <w:br/>
      </w:r>
      <w:r>
        <w:rPr>
          <w:rStyle w:val="GrcARELIRE"/>
        </w:rPr>
        <w:t>ὀυγίτην</w:t>
      </w:r>
      <w:r>
        <w:rPr>
          <w:rStyle w:val="Dfinition"/>
          <w:lang w:val="fr-FR"/>
        </w:rPr>
        <w:t xml:space="preserve"> appellant: vt scriptum est ab Actuar. li.</w:t>
        <w:br/>
        <w:t xml:space="preserve">l. </w:t>
      </w:r>
      <w:r>
        <w:rPr>
          <w:rStyle w:val="GrcARELIRE"/>
        </w:rPr>
        <w:t>ἀαὶ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οἴρων</w:t>
      </w:r>
      <w:r>
        <w:rPr>
          <w:rStyle w:val="Dfinition"/>
          <w:lang w:val="fr-FR"/>
        </w:rPr>
        <w:t>. c. S.</w:t>
        <w:br/>
        <w:t>Sic Caesius Aurelian. nephriticorum vrinas esseait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χαριπὰ</w:t>
      </w:r>
      <w:r>
        <w:rPr>
          <w:rStyle w:val="Dfinition"/>
          <w:lang w:val="fr-FR"/>
        </w:rPr>
        <w:t xml:space="preserve">, lib. 5. </w:t>
      </w:r>
      <w:r>
        <w:rPr>
          <w:rStyle w:val="GrcARELIRE"/>
        </w:rPr>
        <w:t>τῶ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χροκ</w:t>
      </w:r>
      <w:r>
        <w:rPr>
          <w:rStyle w:val="Dfinition"/>
          <w:lang w:val="fr-FR"/>
        </w:rPr>
        <w:t>. c. 23. id est, vt idem ex¬X.</w:t>
        <w:br/>
        <w:t>ponit, tenues &amp; aqueas, atque ita subalbidas</w:t>
        <w:br/>
        <w:t>vt colaturae liquidae colorem referant quem.</w:t>
        <w:br/>
        <w:t xml:space="preserve">Graeci, inquit, </w:t>
      </w:r>
      <w:r>
        <w:rPr>
          <w:rStyle w:val="GrcARELIRE"/>
        </w:rPr>
        <w:t>χαραπὸν</w:t>
      </w:r>
      <w:r>
        <w:rPr>
          <w:rStyle w:val="Dfinition"/>
          <w:lang w:val="fr-FR"/>
        </w:rPr>
        <w:t xml:space="preserve"> vocant.6</w:t>
        <w:br/>
      </w:r>
      <w:r>
        <w:rPr>
          <w:rStyle w:val="Orth"/>
        </w:rPr>
        <w:t>Χαρωνεῖα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βάραθα</w:t>
      </w:r>
      <w:r>
        <w:rPr>
          <w:rStyle w:val="Dfinition"/>
          <w:lang w:val="fr-FR"/>
        </w:rPr>
        <w:t>. Charoneae fossae aerem pestilen¬a</w:t>
        <w:br/>
        <w:t>tem &amp; tetrum spirantes quarum aliquando Galen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meminit. 6</w:t>
      </w:r>
      <w:r>
        <w:rPr>
          <w:rStyle w:val="Orth"/>
          <w:lang w:val="fr-FR"/>
        </w:rPr>
        <w:br/>
      </w:r>
      <w:r>
        <w:rPr>
          <w:rStyle w:val="Orth"/>
        </w:rPr>
        <w:t>Χάσκων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πριπῶν</w:t>
      </w:r>
      <w:r>
        <w:rPr>
          <w:rStyle w:val="Dfinition"/>
          <w:lang w:val="fr-FR"/>
        </w:rPr>
        <w:t>. id est, in diuersum trahens. vt Dioscorides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legit, &amp; sic dici vuluas ait, ex eo quod</w:t>
        <w:br/>
        <w:t>aperiuntur. vt annotat Galenus in lexico Hippocr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Χάσυη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oscitatio</w:t>
      </w:r>
      <w:r>
        <w:rPr>
          <w:rStyle w:val="Dfinition"/>
          <w:lang w:val="fr-FR"/>
        </w:rPr>
        <w:t>. Symptoma est facultatis seu</w:t>
        <w:br/>
        <w:t>actionis animalis motricis. Est enim deprauatus</w:t>
        <w:br/>
        <w:t>maxillae inferioris motus. Fit propter humiditatem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flatuosam vel spiritum vaporosum contentum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musculis maxillam inferiorem aperientibus: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frigida autem prorsus causa est, eoque fit</w:t>
        <w:br/>
        <w:t>vt &amp; per initia accessionum &amp; somno maxime</w:t>
        <w:br/>
        <w:t>appetente crebrae fiant oscitationes, vtque illae</w:t>
        <w:br/>
        <w:t>etiam tum vino, tum magna raraque spiratione</w:t>
        <w:br/>
        <w:t>discutiantur, vt docuit Hippocr. aphor. 56. lib.</w:t>
        <w:br/>
        <w:t xml:space="preserve">7. &amp; libr.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ἐπιδημῶν</w:t>
      </w:r>
      <w:r>
        <w:rPr>
          <w:rStyle w:val="Dfinition"/>
          <w:lang w:val="fr-FR"/>
        </w:rPr>
        <w:t>, scribens Medicatorium</w:t>
        <w:br/>
        <w:t>oscitationum continuarum longum anhelitum</w:t>
        <w:br/>
        <w:t>esse. Eum autem humorem natura dum conatur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expellere, maxillam mouet &amp; agitat, hiatumque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oris inducit: sic vt ab alijs partibus excrementa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depellat, eadem motus alios exercet,</w:t>
        <w:br/>
        <w:t>vt pandiculationem, tussim, singultum, vomitum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horrorem &amp; alios ijs similes. Sed vomitio</w:t>
        <w:br/>
        <w:t>quidem &amp; tussis &amp; horror validi omnino motus</w:t>
        <w:br/>
        <w:t>sunt: pandiculatio vero &amp; oscitatio, mediocres.</w:t>
        <w:br/>
        <w:t>inter quae aliud etiam discrimen est à Galeno</w:t>
        <w:br/>
        <w:t>proditum, quod cum eiusmodi omnium symptomatum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 naturae sint opera, à morbosa tamen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causa coactae, alia morbosos comitentur</w:t>
        <w:br/>
        <w:t>affectus, nil contra moliente natura, alia vero</w:t>
        <w:br/>
        <w:t>fiant natura &amp; morbo ad actionem simul concurrentibus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oscitatio gignatur sola facultate</w:t>
        <w:br/>
        <w:t>naturaque agente, velut &amp; tussis &amp; pandiculatio</w:t>
        <w:br/>
        <w:t>&amp; singultus. Haec enim solius facultatis opera</w:t>
        <w:br/>
        <w:t>sunt aduersus causam morbificam insurgentis.</w:t>
      </w:r>
      <w:r>
        <w:rPr>
          <w:rStyle w:val="Orth"/>
          <w:lang w:val="fr-FR"/>
        </w:rPr>
        <w:br/>
      </w:r>
      <w:r>
        <w:rPr>
          <w:rStyle w:val="Orth"/>
        </w:rPr>
        <w:t>Χαῦνον</w:t>
      </w:r>
      <w:r>
        <w:rPr>
          <w:rStyle w:val="Dfinition"/>
          <w:lang w:val="fr-FR"/>
        </w:rPr>
        <w:t>. molle &amp; digitis cedens, apud Hippoc. lib. 1.</w:t>
        <w:br/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  <w:lang w:val="fr-FR"/>
        </w:rPr>
        <w:t>. vt Galen. explicauit.</w:t>
      </w:r>
      <w:r>
        <w:rPr>
          <w:rStyle w:val="Orth"/>
          <w:lang w:val="fr-FR"/>
        </w:rPr>
        <w:br/>
      </w:r>
      <w:r>
        <w:rPr>
          <w:rStyle w:val="Orth"/>
        </w:rPr>
        <w:t>Χέδρα</w:t>
      </w:r>
      <w:r>
        <w:rPr>
          <w:rStyle w:val="Dfinition"/>
          <w:lang w:val="fr-FR"/>
        </w:rPr>
        <w:t>. dicitur speciatim id leguminis genus quod</w:t>
        <w:br/>
        <w:t>manu carpitur, vt scribit Gal. lib. de attenuante</w:t>
        <w:br/>
        <w:t xml:space="preserve">victu. vide </w:t>
      </w:r>
      <w:r>
        <w:rPr>
          <w:rStyle w:val="Ref"/>
        </w:rPr>
        <w:t>δημήτεια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σπόρματα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Χεζανάγκη</w:t>
      </w:r>
      <w:r>
        <w:rPr>
          <w:rStyle w:val="Dfinition"/>
          <w:lang w:val="fr-FR"/>
        </w:rPr>
        <w:t>. nomen est emplastri purgatorij quod sibi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vsu fuisse Aetius scribit. Impositum vmbilico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mouet inferiorem ventrem. Est &amp; apud Paulum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vnguenti nomen, quo peruncta sedes aluum</w:t>
        <w:br/>
        <w:t xml:space="preserve">mouet &amp; subducit. </w:t>
      </w:r>
      <w:r>
        <w:rPr>
          <w:rStyle w:val="Dfinition"/>
          <w:lang w:val="it-IT"/>
        </w:rPr>
        <w:t>Sic dici potest quicquid affert</w:t>
        <w:br/>
        <w:t xml:space="preserve"> cacandi necessitatem.</w:t>
      </w:r>
      <w:r>
        <w:rPr>
          <w:rStyle w:val="Orth"/>
          <w:lang w:val="it-IT"/>
        </w:rPr>
        <w:br/>
      </w:r>
      <w:r>
        <w:rPr>
          <w:rStyle w:val="Orth"/>
        </w:rPr>
        <w:t>Χεῖλος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labrum</w:t>
      </w:r>
      <w:r>
        <w:rPr>
          <w:rStyle w:val="Dfinition"/>
          <w:lang w:val="it-IT"/>
        </w:rPr>
        <w:t xml:space="preserve">. </w:t>
      </w:r>
      <w:r>
        <w:rPr>
          <w:rStyle w:val="Dfinition"/>
          <w:lang w:val="fr-FR"/>
        </w:rPr>
        <w:t>Sic dicuntur oris extremitates</w:t>
        <w:br/>
        <w:t>musculosae, ipsum vicissim claudentes apeiientesque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Labrorum quidem substantia carne</w:t>
        <w:br/>
        <w:t>quodammodo fungosa constat, &amp; ipsa tota labrorum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cute, &amp; oris amplitudinem succingente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tunica &amp; quatuor musculis confusa. Est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 valde mobilis in omnem partem: sursum</w:t>
        <w:br/>
        <w:t>quidem à binis vtrimque musculis qui à malis</w:t>
        <w:br/>
        <w:t>descendunt, quorum duo supernum, totidem infernum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sursum attollunt: deorsum vero à binis</w:t>
        <w:br/>
        <w:t>similiter, qui vtrimque à menti lateribus in labrum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tum supernum tum infernum ascendunt.</w:t>
        <w:br/>
        <w:t>Horum autem congeneres duo, dum simul</w:t>
        <w:br/>
        <w:t>agunt, labrum motu recto mouent: dum alteruter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tantum obliquo. Ad haec fibrae eorum qui</w:t>
        <w:br/>
        <w:t>labrum supernum attolunt, &amp; infernum deprimunt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internae quidem intro versus dentes, externae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foras versus cutim labra euertunt. Sic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quatuor habentur in labris musculi, à quibus</w:t>
        <w:br/>
        <w:t>octo motuum differentiae perficiuntur, quemadmodum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11. de vsu part. Galen. demonstrauit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hos prope omnes labri vtriusque motus</w:t>
        <w:br/>
        <w:t>non parum iuuat musculus latus, ab aurium radice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occipite, spinis omnibus ceruicis, spina</w:t>
        <w:br/>
        <w:t>omoplatae, acromio, claui, sterno exortus, totusque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tenuissimus in faciei partes pene omnes, fibris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tam diuersa origine varijs insertus, easque</w:t>
        <w:br/>
        <w:t>ob id in omnem prope partem mouens. Dicitur</w:t>
        <w:br/>
      </w:r>
      <w:r>
        <w:rPr>
          <w:rStyle w:val="GrcARELIRE"/>
        </w:rPr>
        <w:t>αῖλος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παξαὰ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γέσιν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λόγοις</w:t>
      </w:r>
      <w:r>
        <w:rPr>
          <w:rStyle w:val="Dfinition"/>
          <w:lang w:val="fr-FR"/>
        </w:rPr>
        <w:t>, hoc est, quod fermonem</w:t>
        <w:br/>
        <w:t>emittat &amp; fundat. Caeterum quod in labijs prominet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κιλον</w:t>
      </w:r>
      <w:r>
        <w:rPr>
          <w:rStyle w:val="Dfinition"/>
          <w:lang w:val="fr-FR"/>
        </w:rPr>
        <w:t xml:space="preserve"> dicitur: ipsa autem labiorum</w:t>
        <w:br/>
        <w:t xml:space="preserve">sectio quae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στομα</w:t>
      </w:r>
      <w:r>
        <w:rPr>
          <w:rStyle w:val="Dfinition"/>
          <w:lang w:val="fr-FR"/>
        </w:rPr>
        <w:t xml:space="preserve"> efficit, </w:t>
      </w:r>
      <w:r>
        <w:rPr>
          <w:rStyle w:val="GrcARELIRE"/>
        </w:rPr>
        <w:t>μάταξ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λογεῖον</w:t>
      </w:r>
      <w:r>
        <w:rPr>
          <w:rStyle w:val="Dfinition"/>
          <w:lang w:val="fr-FR"/>
        </w:rPr>
        <w:t xml:space="preserve"> vocatur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authore Polluce: </w:t>
      </w:r>
      <w:r>
        <w:rPr>
          <w:rStyle w:val="GrcARELIRE"/>
        </w:rPr>
        <w:t>προστόμινν</w:t>
      </w:r>
      <w:r>
        <w:rPr>
          <w:rStyle w:val="Dfinition"/>
          <w:lang w:val="fr-FR"/>
        </w:rPr>
        <w:t xml:space="preserve"> autem siue </w:t>
      </w:r>
      <w:r>
        <w:rPr>
          <w:rStyle w:val="GrcARELIRE"/>
        </w:rPr>
        <w:t>π</w:t>
      </w:r>
      <w:r>
        <w:rPr>
          <w:rStyle w:val="Dfinition"/>
          <w:lang w:val="fr-FR"/>
        </w:rPr>
        <w:t>y</w:t>
      </w:r>
      <w:r>
        <w:rPr>
          <w:rStyle w:val="GrcARELIRE"/>
          <w:lang w:val="fr-FR"/>
        </w:rPr>
        <w:t>στομία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labiorum mutuus congressus: </w:t>
      </w:r>
      <w:r>
        <w:rPr>
          <w:rStyle w:val="GrcARELIRE"/>
        </w:rPr>
        <w:t>σίλβον</w:t>
      </w:r>
      <w:r>
        <w:rPr>
          <w:rStyle w:val="Dfinition"/>
          <w:lang w:val="fr-FR"/>
        </w:rPr>
        <w:t xml:space="preserve"> vero,</w:t>
        <w:br/>
        <w:t>cauitas quae superiori labro inest, vt alia quae in</w:t>
        <w:br/>
        <w:t xml:space="preserve">inferiori est, </w:t>
      </w:r>
      <w:r>
        <w:rPr>
          <w:rStyle w:val="GrcARELIRE"/>
        </w:rPr>
        <w:t>τύπες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νύμτη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Χειμερινὴ</w:t>
      </w:r>
      <w:r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ἀσίζωον</w:t>
      </w:r>
      <w:r>
        <w:rPr>
          <w:rStyle w:val="Dfinition"/>
          <w:lang w:val="fr-FR"/>
        </w:rPr>
        <w:t>, siue sedum</w:t>
        <w:br/>
        <w:t>minus, quod hyemes toleret neque vnquam</w:t>
        <w:br/>
        <w:t>moriatur.</w:t>
        <w:br/>
      </w:r>
      <w:r>
        <w:rPr>
          <w:rStyle w:val="Orth"/>
        </w:rPr>
        <w:t>Χειμερίνος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πυρετὸς</w:t>
      </w:r>
      <w:r>
        <w:rPr>
          <w:rStyle w:val="Dfinition"/>
          <w:lang w:val="fr-FR"/>
        </w:rPr>
        <w:t>. Hippocrati dicitur febris hiema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lis, ea scilicet quae vel hieme sit, vel quae hieme</w:t>
        <w:br/>
        <w:t>pecularis est vt interpretatur Galen. li. 4. de diae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 in acut. fit autem eiusmodi à pituita, vt quae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aestate fit à bile.</w:t>
      </w:r>
      <w:r>
        <w:rPr>
          <w:rStyle w:val="Orth"/>
          <w:lang w:val="fr-FR"/>
        </w:rPr>
        <w:br/>
      </w:r>
      <w:r>
        <w:rPr>
          <w:rStyle w:val="Orth"/>
        </w:rPr>
        <w:t>Χειμῖη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ψύχος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ῶγος</w:t>
      </w:r>
      <w:r>
        <w:rPr>
          <w:rStyle w:val="Dfinition"/>
          <w:lang w:val="fr-FR"/>
        </w:rPr>
        <w:t xml:space="preserve">. hoc est frigus, rigor. vide </w:t>
      </w:r>
      <w:r>
        <w:rPr>
          <w:rStyle w:val="Ref"/>
        </w:rPr>
        <w:t>ειμίουσα</w:t>
      </w:r>
      <w:r>
        <w:rPr>
          <w:rStyle w:val="Dfinition"/>
          <w:lang w:val="fr-FR"/>
        </w:rPr>
        <w:t>,</w:t>
        <w:br/>
        <w:t>infrigidata, gelu correpta: vt annotat Galen. in</w:t>
        <w:br/>
        <w:t>lexico Hippocr.</w:t>
      </w:r>
      <w:r>
        <w:rPr>
          <w:rStyle w:val="Orth"/>
          <w:lang w:val="fr-FR"/>
        </w:rPr>
        <w:br/>
      </w:r>
      <w:r>
        <w:rPr>
          <w:rStyle w:val="Orth"/>
        </w:rPr>
        <w:t>Χειμὼν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hyems</w:t>
      </w:r>
      <w:r>
        <w:rPr>
          <w:rStyle w:val="Dfinition"/>
          <w:lang w:val="fr-FR"/>
        </w:rPr>
        <w:t>. Est tempus anni frigidum &amp; humidum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Vergiliarum occasu incipiens, &amp; aequinoctio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desinens. Est enim per se ea temperie praedita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hyems, nec ex comparatione cuiusquam</w:t>
        <w:br/>
        <w:t>talis dicitur, sed quod in ea humiditas superet</w:t>
        <w:br/>
        <w:t>siccitatem, &amp; frigiditas calorem. Initium sumit</w:t>
        <w:br/>
        <w:t>quinto vel lexto circiter Nouembris die, cum</w:t>
        <w:br/>
        <w:t>scilicet Vergiliae occidunt, duratque ad aequinoctium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mense Martio contingit. Itaque tota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hyems plusquam quatuor mensium est apud</w:t>
        <w:br/>
        <w:t>medicos. Quod quidem spatium plaerique sequuti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Hippocratem lib.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ἑβδομάθων</w:t>
      </w:r>
      <w:r>
        <w:rPr>
          <w:rStyle w:val="Dfinition"/>
          <w:lang w:val="fr-FR"/>
        </w:rPr>
        <w:t>, in tres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diuidunt., ac mediam quidem eo tempore</w:t>
      </w:r>
      <w:r>
        <w:rPr>
          <w:rStyle w:val="Dfinition"/>
        </w:rPr>
        <w:t>comprehendunt quod circa solstitium est, nec</w:t>
        <w:br/>
        <w:t xml:space="preserve">alio, opinor, quam </w:t>
      </w:r>
      <w:r>
        <w:rPr>
          <w:rStyle w:val="GrcARELIRE"/>
        </w:rPr>
        <w:t>γειμῶνος</w:t>
      </w:r>
      <w:r>
        <w:rPr>
          <w:rStyle w:val="Dfinition"/>
        </w:rPr>
        <w:t xml:space="preserve"> nomine designant:</w:t>
        <w:br/>
        <w:t>primam autem, ab initio hyemis ad hoc vsque</w:t>
        <w:br/>
        <w:t xml:space="preserve">tempus, quam </w:t>
      </w:r>
      <w:r>
        <w:rPr>
          <w:rStyle w:val="GrcARELIRE"/>
        </w:rPr>
        <w:t>πορητὸν</w:t>
      </w:r>
      <w:r>
        <w:rPr>
          <w:rStyle w:val="Dfinition"/>
        </w:rPr>
        <w:t>, hoc est sementem vocant:</w:t>
        <w:br/>
        <w:t>postremam autem, à medio illo tempore ad finem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hyemis, quam </w:t>
      </w:r>
      <w:r>
        <w:rPr>
          <w:rStyle w:val="GrcARELIRE"/>
        </w:rPr>
        <w:t>ρυταλίαν</w:t>
      </w:r>
      <w:r>
        <w:rPr>
          <w:rStyle w:val="Dfinition"/>
        </w:rPr>
        <w:t>, hoc est, inserendi</w:t>
        <w:br/>
        <w:t>tempus appellant.</w:t>
        <w:br/>
        <w:t>Xcip. manus. brachium. Geminam habet significationem</w:t>
      </w:r>
      <w:r>
        <w:rPr>
          <w:rStyle w:val="Dfinition"/>
          <w:lang w:val="it-IT"/>
        </w:rPr>
        <w:br/>
      </w:r>
      <w:r>
        <w:rPr>
          <w:rStyle w:val="Dfinition"/>
        </w:rPr>
        <w:t>. Nam &amp; totum brachium ab humero</w:t>
        <w:br/>
        <w:t>vsque ad digitos, &amp; extremam brachij partem</w:t>
        <w:br/>
        <w:t>significat, qua aliquid comprehendimus. Neque</w:t>
        <w:br/>
        <w:t>enim quae Latine manus dicitur, nomen habet</w:t>
        <w:br/>
        <w:t>proprium apud Graecos distinctum à toto brachio</w:t>
      </w:r>
      <w:r>
        <w:rPr>
          <w:rStyle w:val="Dfinition"/>
          <w:lang w:val="it-IT"/>
        </w:rPr>
        <w:br/>
      </w:r>
      <w:r>
        <w:rPr>
          <w:rStyle w:val="Dfinition"/>
        </w:rPr>
        <w:t>. Itaque si quando alterum designare Graeci</w:t>
        <w:br/>
        <w:t>volunt, saepe addunt quo distingui possit, vt Hippocrates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ὑρὶ ἀγμῶν</w:t>
      </w:r>
      <w:r>
        <w:rPr>
          <w:rStyle w:val="Dfinition"/>
        </w:rPr>
        <w:t xml:space="preserve"> manum significare volens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non </w:t>
      </w:r>
      <w:r>
        <w:rPr>
          <w:rStyle w:val="GrcARELIRE"/>
        </w:rPr>
        <w:t>τχεῖρα</w:t>
      </w:r>
      <w:r>
        <w:rPr>
          <w:rStyle w:val="Dfinition"/>
        </w:rPr>
        <w:t xml:space="preserve"> simpliciter, quod brachium etiam</w:t>
        <w:br/>
        <w:t xml:space="preserve">significat, sed </w:t>
      </w:r>
      <w:r>
        <w:rPr>
          <w:rStyle w:val="GrcARELIRE"/>
        </w:rPr>
        <w:t>γαεῖρα ἀκραν</w:t>
      </w:r>
      <w:r>
        <w:rPr>
          <w:rStyle w:val="Dfinition"/>
        </w:rPr>
        <w:t xml:space="preserve"> dixit, &amp; Galenus lib. de</w:t>
        <w:br/>
        <w:t xml:space="preserve">Ossibus, </w:t>
      </w:r>
      <w:r>
        <w:rPr>
          <w:rStyle w:val="GrcARELIRE"/>
        </w:rPr>
        <w:t>ἐλὴν τὴν γεῖρα</w:t>
      </w:r>
      <w:r>
        <w:rPr>
          <w:rStyle w:val="Dfinition"/>
        </w:rPr>
        <w:t>, designans totam partem</w:t>
        <w:br/>
        <w:t>brachio, cubito &amp; manu constantem. Vsus tamen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 obtinuisse vt simpliciter </w:t>
      </w:r>
      <w:r>
        <w:rPr>
          <w:rStyle w:val="GrcARELIRE"/>
        </w:rPr>
        <w:t>χεὶρ</w:t>
      </w:r>
      <w:r>
        <w:rPr>
          <w:rStyle w:val="Dfinition"/>
        </w:rPr>
        <w:t>, manum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Latinis dictam significet: si vero totum</w:t>
        <w:br/>
        <w:t xml:space="preserve">quod ab humero est, designare velimus, </w:t>
      </w:r>
      <w:r>
        <w:rPr>
          <w:rStyle w:val="GrcARELIRE"/>
        </w:rPr>
        <w:t>ὅλην</w:t>
      </w:r>
      <w:r>
        <w:rPr>
          <w:rStyle w:val="Dfinition"/>
        </w:rPr>
        <w:br/>
      </w:r>
      <w:r>
        <w:rPr>
          <w:rStyle w:val="GrcARELIRE"/>
        </w:rPr>
        <w:t>τὴν ἐεῖρα</w:t>
      </w:r>
      <w:r>
        <w:rPr>
          <w:rStyle w:val="Dfinition"/>
        </w:rPr>
        <w:t xml:space="preserve"> vel aliter dicamus. Sunt autem totius</w:t>
        <w:br/>
        <w:t>manus, siue brachij (quo nomine namque voces</w:t>
      </w:r>
      <w:r>
        <w:rPr>
          <w:rStyle w:val="Dfinition"/>
          <w:lang w:val="it-IT"/>
        </w:rPr>
        <w:br/>
      </w:r>
      <w:r>
        <w:rPr>
          <w:rStyle w:val="Dfinition"/>
        </w:rPr>
        <w:t>, parum interest, modo intelligas ita nunc</w:t>
        <w:br/>
        <w:t xml:space="preserve">appellari membri superioris </w:t>
      </w:r>
      <w:r>
        <w:rPr>
          <w:rStyle w:val="GrcARELIRE"/>
        </w:rPr>
        <w:t>τὸ διαυὲς</w:t>
      </w:r>
      <w:r>
        <w:rPr>
          <w:rStyle w:val="Dfinition"/>
        </w:rPr>
        <w:t>, vt ait Aristoteles</w:t>
      </w:r>
      <w:r>
        <w:rPr>
          <w:rStyle w:val="Dfinition"/>
          <w:lang w:val="it-IT"/>
        </w:rPr>
        <w:br/>
      </w:r>
      <w:r>
        <w:rPr>
          <w:rStyle w:val="Dfinition"/>
        </w:rPr>
        <w:t>, hoc est, bipartitam compactionem à</w:t>
        <w:br/>
        <w:t>thorace dependentem, quomodo saepius Gal.</w:t>
        <w:br/>
        <w:t>vsurpauit) partes sex, sed quas proprijs nominibus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sit facile distinguere, propter eorum</w:t>
        <w:br/>
        <w:t>confusionem tam apud Graecos quam Latinos</w:t>
        <w:br/>
        <w:t>authores. Vt autem eorum facilis sit explicatio,</w:t>
        <w:br/>
        <w:t>libuit omnes eas partes hoc diagrammate designare</w:t>
      </w:r>
      <w:r>
        <w:rPr>
          <w:rStyle w:val="Dfinition"/>
          <w:lang w:val="it-IT"/>
        </w:rPr>
        <w:br/>
      </w:r>
      <w:r>
        <w:rPr>
          <w:rStyle w:val="Dfinition"/>
        </w:rPr>
        <w:t>, &amp; singulis quae quisque nomina dederit</w:t>
        <w:br/>
        <w:t>exponere. Primum quidem totum id membrum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varijs nominibus appellatum est. Namque</w:t>
        <w:br/>
        <w:t xml:space="preserve">ab Aristotele </w:t>
      </w:r>
      <w:r>
        <w:rPr>
          <w:rStyle w:val="GrcARELIRE"/>
        </w:rPr>
        <w:t>βραγίων</w:t>
      </w:r>
      <w:r>
        <w:rPr>
          <w:rStyle w:val="Dfinition"/>
        </w:rPr>
        <w:t xml:space="preserve">, à Galeno saepissime </w:t>
      </w:r>
      <w:r>
        <w:rPr>
          <w:rStyle w:val="GrcARELIRE"/>
        </w:rPr>
        <w:t>αὶρ</w:t>
      </w:r>
      <w:r>
        <w:rPr>
          <w:rStyle w:val="Dfinition"/>
        </w:rPr>
        <w:t>, &amp;</w:t>
        <w:br/>
        <w:t xml:space="preserve">aliquando tamen </w:t>
      </w:r>
      <w:r>
        <w:rPr>
          <w:rStyle w:val="GrcARELIRE"/>
        </w:rPr>
        <w:t>ἐραχίων</w:t>
      </w:r>
      <w:r>
        <w:rPr>
          <w:rStyle w:val="Dfinition"/>
        </w:rPr>
        <w:t xml:space="preserve"> dicitur. A Latinis Celso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quidem brachium, Gaza vero tum brachium</w:t>
        <w:br/>
        <w:t>tum vlna vocatum est. Partes vero ad hunc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 habent.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A. Articulus est, </w:t>
      </w:r>
      <w:r>
        <w:rPr>
          <w:rStyle w:val="GrcARELIRE"/>
        </w:rPr>
        <w:t>ὡμος</w:t>
      </w:r>
      <w:r>
        <w:rPr>
          <w:rStyle w:val="Dfinition"/>
          <w:lang w:val="fr-FR"/>
        </w:rPr>
        <w:t xml:space="preserve"> ab Aristotele dictus, </w:t>
      </w:r>
      <w:r>
        <w:rPr>
          <w:rStyle w:val="GrcARELIRE"/>
        </w:rPr>
        <w:t>ὡμο</w:t>
      </w:r>
      <w:r>
        <w:rPr>
          <w:rStyle w:val="GrcARELIRE"/>
          <w:lang w:val="fr-FR"/>
        </w:rPr>
        <w:t>πλάτη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reliquis. Celsus &amp; Gaza scapulas vocarunt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Celsus item scoptula, vel, vt alij legunt,</w:t>
        <w:br/>
        <w:t>scoptula operta. Plinius humerum vocauit, humerum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 ipso articulo aperte intelligens.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humeri nomine aliam, vt dicetur, partem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designauit.</w:t>
        <w:br/>
        <w:t>B. Pars est totius brachij maxima, terminos habens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superne quidem A, inferne vero C. Hęc ab</w:t>
        <w:br/>
        <w:t xml:space="preserve">Aristotele </w:t>
      </w:r>
      <w:r>
        <w:rPr>
          <w:rStyle w:val="GrcARELIRE"/>
        </w:rPr>
        <w:t>ἄγκων</w:t>
      </w:r>
      <w:r>
        <w:rPr>
          <w:rStyle w:val="Dfinition"/>
          <w:lang w:val="fr-FR"/>
        </w:rPr>
        <w:t xml:space="preserve"> vocatur, à Galeno </w:t>
      </w:r>
      <w:r>
        <w:rPr>
          <w:rStyle w:val="GrcARELIRE"/>
        </w:rPr>
        <w:t>ξραγίων</w:t>
      </w:r>
      <w:r>
        <w:rPr>
          <w:rStyle w:val="Dfinition"/>
          <w:lang w:val="fr-FR"/>
        </w:rPr>
        <w:t>: Celsus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humerum, alij lacertum dicunt. Gaza apud</w:t>
        <w:br/>
        <w:t>Aristotelem videtur lacertum agilem vertisse.</w:t>
        <w:br/>
        <w:t>C. Articulus est, duo magna totius membri essa</w:t>
        <w:br/>
        <w:t>coniungens, estque ea pars qua totum membrum</w:t>
        <w:br/>
        <w:t xml:space="preserve">flectitur, cuique innitimur. vocatur </w:t>
      </w:r>
      <w:r>
        <w:rPr>
          <w:rStyle w:val="GrcARELIRE"/>
        </w:rPr>
        <w:t>αγκῶν</w:t>
      </w:r>
      <w:r>
        <w:rPr>
          <w:rStyle w:val="Dfinition"/>
          <w:lang w:val="fr-FR"/>
        </w:rPr>
        <w:t xml:space="preserve"> ab</w:t>
        <w:br/>
        <w:t xml:space="preserve">Hippocrate, </w:t>
      </w:r>
      <w:r>
        <w:rPr>
          <w:rStyle w:val="GrcARELIRE"/>
        </w:rPr>
        <w:t>ἀλέκρανον</w:t>
      </w:r>
      <w:r>
        <w:rPr>
          <w:rStyle w:val="Dfinition"/>
          <w:lang w:val="fr-FR"/>
        </w:rPr>
        <w:t xml:space="preserve"> ab Arist. &amp; Atticis, vt testatur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Gal. A multis cubitus, à Gaza gibber Latine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dicitur.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D. Altera pars totius membri non minima, imo</w:t>
        <w:br/>
        <w:t>secundum lacertum iam explicatum maxima,</w:t>
        <w:br/>
        <w:t>sita inter duos Articulos per C &amp; E designatos.</w:t>
        <w:br/>
      </w:r>
      <w:r>
        <w:rPr>
          <w:rStyle w:val="GrcARELIRE"/>
        </w:rPr>
        <w:t>πῆγυς</w:t>
      </w:r>
      <w:r>
        <w:rPr>
          <w:rStyle w:val="Dfinition"/>
        </w:rPr>
        <w:t xml:space="preserve"> dicitur ab Aristotele, ab alijs </w:t>
      </w:r>
      <w:r>
        <w:rPr>
          <w:rStyle w:val="GrcARELIRE"/>
        </w:rPr>
        <w:t>ὡλέη</w:t>
      </w:r>
      <w:r>
        <w:rPr>
          <w:rStyle w:val="Dfinition"/>
        </w:rPr>
        <w:t>. Celsus</w:t>
        <w:br/>
        <w:t>brachium vocat, eodem scilicet cum toto nomine</w:t>
      </w:r>
      <w:r>
        <w:rPr>
          <w:rStyle w:val="Dfinition"/>
          <w:lang w:val="it-IT"/>
        </w:rPr>
        <w:br/>
      </w:r>
      <w:r>
        <w:rPr>
          <w:rStyle w:val="Dfinition"/>
        </w:rPr>
        <w:t>, Gaza vero cubitum vertit. Cuius pars superior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ἐπιπηγυ</w:t>
      </w:r>
      <w:r>
        <w:rPr>
          <w:rStyle w:val="Dfinition"/>
        </w:rPr>
        <w:t xml:space="preserve">, inferior </w:t>
      </w:r>
      <w:r>
        <w:rPr>
          <w:rStyle w:val="GrcARELIRE"/>
        </w:rPr>
        <w:t>ἄγρστος</w:t>
      </w:r>
      <w:r>
        <w:rPr>
          <w:rStyle w:val="Dfinition"/>
        </w:rPr>
        <w:t xml:space="preserve"> appellatur.</w:t>
        <w:br/>
        <w:t>E. Articulus est, quo manus cum proximo osse</w:t>
        <w:br/>
        <w:t xml:space="preserve">iungitur. </w:t>
      </w:r>
      <w:r>
        <w:rPr>
          <w:rStyle w:val="GrcARELIRE"/>
        </w:rPr>
        <w:t>καρπὸς</w:t>
      </w:r>
      <w:r>
        <w:rPr>
          <w:rStyle w:val="Dfinition"/>
        </w:rPr>
        <w:t xml:space="preserve"> à Graecis, à Latinis brachiale nominatur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>F. X</w:t>
      </w:r>
      <w:r>
        <w:rPr>
          <w:rStyle w:val="GrcARELIRE"/>
        </w:rPr>
        <w:t>ὶρ</w:t>
      </w:r>
      <w:r>
        <w:rPr>
          <w:rStyle w:val="Dfinition"/>
        </w:rPr>
        <w:t xml:space="preserve"> à Galeno interdum, sed </w:t>
      </w:r>
      <w:r>
        <w:rPr>
          <w:rStyle w:val="GrcARELIRE"/>
        </w:rPr>
        <w:t>ἄκρα γεὶρ</w:t>
      </w:r>
      <w:r>
        <w:rPr>
          <w:rStyle w:val="Dfinition"/>
        </w:rPr>
        <w:t xml:space="preserve"> saepius dicitur: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 alijs composito nomine </w:t>
      </w:r>
      <w:r>
        <w:rPr>
          <w:rStyle w:val="GrcARELIRE"/>
        </w:rPr>
        <w:t>ἀκρόγειρον</w:t>
      </w:r>
      <w:r>
        <w:rPr>
          <w:rStyle w:val="Dfinition"/>
        </w:rPr>
        <w:t xml:space="preserve"> siue</w:t>
        <w:br/>
      </w:r>
      <w:r>
        <w:rPr>
          <w:rStyle w:val="GrcARELIRE"/>
        </w:rPr>
        <w:t>ἀκρογειεὶς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Latini manum vocant. Sic quidem se</w:t>
        <w:br/>
        <w:t>habent totius manus siue brachij partes, earumque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nomenclaturae, quas non inconcinne videversibus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>–laudat digitosque manusque,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tur Quidius expressisse libr. 1. Metamorph. hisBracchiaque &amp; nudos media plus parte lacertos.</w:t>
        <w:br/>
        <w:t>Sed quoniam x</w:t>
      </w:r>
      <w:r>
        <w:rPr>
          <w:rStyle w:val="GrcARELIRE"/>
        </w:rPr>
        <w:t>ὶρ</w:t>
      </w:r>
      <w:r>
        <w:rPr>
          <w:rStyle w:val="Dfinition"/>
          <w:lang w:val="fr-FR"/>
        </w:rPr>
        <w:t xml:space="preserve"> etiam manum Latinis proprie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dictam significat, eius quoque partes sunt</w:t>
        <w:br/>
        <w:t>explicandae. Aristoteles quidem in duas summas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particulas diuidit,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θέναρ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δακτύλους</w:t>
      </w:r>
      <w:r>
        <w:rPr>
          <w:rStyle w:val="Dfinition"/>
          <w:lang w:val="fr-FR"/>
        </w:rPr>
        <w:t>,</w:t>
        <w:br/>
        <w:t>hoc est, in palmam &amp; digitos. Palmae duas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facit, internam &amp; externam, internam </w:t>
      </w:r>
      <w:r>
        <w:rPr>
          <w:rStyle w:val="GrcARELIRE"/>
        </w:rPr>
        <w:t>θέναρ</w:t>
      </w:r>
      <w:r>
        <w:rPr>
          <w:rStyle w:val="Dfinition"/>
          <w:lang w:val="fr-FR"/>
        </w:rPr>
        <w:br/>
      </w:r>
      <w:r>
        <w:rPr>
          <w:rStyle w:val="GrcARELIRE"/>
        </w:rPr>
        <w:t>σαρκῶδες</w:t>
      </w:r>
      <w:r>
        <w:rPr>
          <w:rStyle w:val="Dfinition"/>
          <w:lang w:val="fr-FR"/>
        </w:rPr>
        <w:t xml:space="preserve"> appellat, hoc est volam: externam autem</w:t>
        <w:br/>
        <w:t>quae neruosa est, dicit nomine carere. iuniores</w:t>
        <w:br/>
      </w:r>
      <w:r>
        <w:rPr>
          <w:rStyle w:val="GrcARELIRE"/>
        </w:rPr>
        <w:t>μιτακάρπιον</w:t>
      </w:r>
      <w:r>
        <w:rPr>
          <w:rStyle w:val="Dfinition"/>
          <w:lang w:val="fr-FR"/>
        </w:rPr>
        <w:t xml:space="preserve"> dixerunt. Digitorum etiam duas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κόνδυλον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ράλαγγα</w:t>
      </w:r>
      <w:r>
        <w:rPr>
          <w:rStyle w:val="Dfinition"/>
          <w:lang w:val="fr-FR"/>
        </w:rPr>
        <w:t>, hoc est, nodum &amp; internodium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Alij vero aliter distinxere, primam quidem</w:t>
        <w:br/>
        <w:t xml:space="preserve">manus partem vocantes </w:t>
      </w:r>
      <w:r>
        <w:rPr>
          <w:rStyle w:val="GrcARELIRE"/>
        </w:rPr>
        <w:t>καρπὸν</w:t>
      </w:r>
      <w:r>
        <w:rPr>
          <w:rStyle w:val="Dfinition"/>
          <w:lang w:val="fr-FR"/>
        </w:rPr>
        <w:t>, non nodum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illum quo cum brachio manus iungitur,</w:t>
        <w:br/>
        <w:t>sed eam palmae particulam, quae ex multis minimisque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ossibus constat, nodo illi proximam. Alteram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carpo annexam latamque, &amp; ex rectis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quinque ossibus constantem ad digitos tendentibus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ex quibus ipsi digiti oriuntur, quam</w:t>
        <w:br/>
        <w:t>Aristoteles proprio nomine carere dixit, ex ipso</w:t>
        <w:br/>
        <w:t xml:space="preserve">litu </w:t>
      </w:r>
      <w:r>
        <w:rPr>
          <w:rStyle w:val="GrcARELIRE"/>
        </w:rPr>
        <w:t>μετακάρπιον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ὀπισθέναρ</w:t>
      </w:r>
      <w:r>
        <w:rPr>
          <w:rStyle w:val="Dfinition"/>
          <w:lang w:val="fr-FR"/>
        </w:rPr>
        <w:t xml:space="preserve"> vel </w:t>
      </w:r>
      <w:r>
        <w:rPr>
          <w:rStyle w:val="GrcARELIRE"/>
        </w:rPr>
        <w:t>πρκάρπιον</w:t>
      </w:r>
      <w:r>
        <w:rPr>
          <w:rStyle w:val="Dfinition"/>
          <w:lang w:val="fr-FR"/>
        </w:rPr>
        <w:t xml:space="preserve"> nuncupantes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Quibus duabus partibus tertiam Pollux</w:t>
        <w:br/>
        <w:t xml:space="preserve">addit, </w:t>
      </w:r>
      <w:r>
        <w:rPr>
          <w:rStyle w:val="GrcARELIRE"/>
        </w:rPr>
        <w:t>πρκάρπιον</w:t>
      </w:r>
      <w:r>
        <w:rPr>
          <w:rStyle w:val="Dfinition"/>
          <w:lang w:val="fr-FR"/>
        </w:rPr>
        <w:t xml:space="preserve"> vocatam. Quae vero metacarpio</w:t>
        <w:br/>
        <w:t>opposita pars est, lata &amp; concaua, &amp; scissuris, vt</w:t>
        <w:br/>
        <w:t xml:space="preserve">scribit Aristoteles, vitae indicibus distincta, </w:t>
      </w:r>
      <w:r>
        <w:rPr>
          <w:rStyle w:val="GrcARELIRE"/>
        </w:rPr>
        <w:t>θέναρ</w:t>
      </w:r>
      <w:r>
        <w:rPr>
          <w:rStyle w:val="Dfinition"/>
          <w:lang w:val="fr-FR"/>
        </w:rPr>
        <w:t>,</w:t>
        <w:br/>
        <w:t xml:space="preserve">vel, vt ait Aristoteles, </w:t>
      </w:r>
      <w:r>
        <w:rPr>
          <w:rStyle w:val="GrcARELIRE"/>
        </w:rPr>
        <w:t>θέναρσαρκῶδες</w:t>
      </w:r>
      <w:r>
        <w:rPr>
          <w:rStyle w:val="Dfinition"/>
          <w:lang w:val="fr-FR"/>
        </w:rPr>
        <w:t xml:space="preserve"> nuncupatur,</w:t>
        <w:br/>
        <w:t>à Latinis vola, cuius pars, quae digitis proxime</w:t>
        <w:br/>
        <w:t xml:space="preserve">subest, </w:t>
      </w:r>
      <w:r>
        <w:rPr>
          <w:rStyle w:val="GrcARELIRE"/>
        </w:rPr>
        <w:t>σῆθης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χειρὸς</w:t>
      </w:r>
      <w:r>
        <w:rPr>
          <w:rStyle w:val="Dfinition"/>
          <w:lang w:val="fr-FR"/>
        </w:rPr>
        <w:t xml:space="preserve">, vel, vt alijs placet, </w:t>
      </w:r>
      <w:r>
        <w:rPr>
          <w:rStyle w:val="GrcARELIRE"/>
        </w:rPr>
        <w:t>ὑποθέναρ</w:t>
      </w:r>
      <w:r>
        <w:rPr>
          <w:rStyle w:val="Dfinition"/>
          <w:lang w:val="fr-FR"/>
        </w:rPr>
        <w:t xml:space="preserve"> nominatur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quanquam sunt qui </w:t>
      </w:r>
      <w:r>
        <w:rPr>
          <w:rStyle w:val="GrcARELIRE"/>
        </w:rPr>
        <w:t>στῆθος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γειρὸς</w:t>
      </w:r>
      <w:r>
        <w:rPr>
          <w:rStyle w:val="Dfinition"/>
          <w:lang w:val="fr-FR"/>
        </w:rPr>
        <w:t xml:space="preserve"> ipsum</w:t>
        <w:br/>
        <w:t>metacarpium interpretentur. Ab his digiti consequuntur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 quibus suo loco agitur.</w:t>
        <w:br/>
        <w:t xml:space="preserve">n. Sed &amp; notandum </w:t>
      </w:r>
      <w:r>
        <w:rPr>
          <w:rStyle w:val="GrcARELIRE"/>
        </w:rPr>
        <w:t>γεὶρ</w:t>
      </w:r>
      <w:r>
        <w:rPr>
          <w:rStyle w:val="Dfinition"/>
          <w:lang w:val="fr-FR"/>
        </w:rPr>
        <w:t xml:space="preserve"> apud Graecos non</w:t>
        <w:br/>
        <w:t>"modo manum, sed etiam quicquid manu com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prehenditur significare, vt notauit auus meus</w:t>
        <w:br/>
        <w:t>"scholijs suis in Nicandri Theriaca.</w:t>
      </w:r>
      <w:r>
        <w:rPr>
          <w:rStyle w:val="Orth"/>
          <w:lang w:val="fr-FR"/>
        </w:rPr>
        <w:br/>
        <w:t>X</w:t>
      </w:r>
      <w:r>
        <w:rPr>
          <w:rStyle w:val="Orth"/>
        </w:rPr>
        <w:t>ὶν</w:t>
      </w:r>
      <w:r>
        <w:rPr>
          <w:rStyle w:val="Dfinition"/>
          <w:lang w:val="fr-FR"/>
        </w:rPr>
        <w:t>, emplastri nomen est, quod quinque pharmacis,</w:t>
        <w:br/>
        <w:t>vt manus digitis, constat, inaequalibus etiam ponderibus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Recipit autem Colophoniae libras v.</w:t>
        <w:br/>
        <w:t>cerae lib. IIII. resinae pinus lib. 11. adipis taurini li.</w:t>
        <w:br/>
        <w:t>I. butyri lib. I.</w:t>
        <w:br/>
        <w:t>"Huius emplastri sic vocati meminit Tral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lian. lib. 9. in curatione pleuritidis.</w:t>
        <w:br/>
        <w:t xml:space="preserve">Xipetiam à quibusdam dictus est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δψακος</w:t>
      </w:r>
      <w:r>
        <w:rPr>
          <w:rStyle w:val="Dfinition"/>
          <w:lang w:val="fr-FR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Dioscor.</w:t>
        <w:br/>
      </w:r>
      <w:r>
        <w:rPr>
          <w:rStyle w:val="Orth"/>
        </w:rPr>
        <w:t>Χὶρ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θεοῦ</w:t>
      </w:r>
      <w:r>
        <w:rPr>
          <w:rStyle w:val="Dfinition"/>
          <w:lang w:val="it-IT"/>
        </w:rPr>
        <w:t>. manus Dei, hoc nomine vocatur apud</w:t>
        <w:br/>
        <w:t>2Trallian. lib. 9. c. 3. medicamentum cum hircino</w:t>
        <w:br/>
        <w:t>" sanguine paratum ad comminuendos calculos.</w:t>
      </w:r>
      <w:r>
        <w:rPr>
          <w:rStyle w:val="Orth"/>
          <w:lang w:val="it-IT"/>
        </w:rPr>
        <w:br/>
      </w:r>
      <w:r>
        <w:rPr>
          <w:rStyle w:val="Orth"/>
        </w:rPr>
        <w:t>Χαράτρα</w:t>
      </w:r>
      <w:r>
        <w:rPr>
          <w:rStyle w:val="Dfinition"/>
          <w:lang w:val="it-IT"/>
        </w:rPr>
        <w:t>. dicitur arthritis, quae manuum articulos</w:t>
        <w:br/>
        <w:t>occupauit. nec verò morbus ipse tantum sic appellatur</w:t>
        <w:br/>
        <w:t xml:space="preserve"> cum viget &amp; dolorem facit, sed ipsa etiam</w:t>
        <w:br/>
        <w:t>articulorum contorsio &amp; imbecillitas post morbum</w:t>
        <w:br/>
        <w:t xml:space="preserve"> relicta. Tophis enim articuli manent intercepti</w:t>
        <w:br/>
        <w:t xml:space="preserve">. Id enim significat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τὸῆν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γιρὸς</w:t>
      </w:r>
      <w:r>
        <w:rPr>
          <w:rStyle w:val="Dfinition"/>
          <w:lang w:val="it-IT"/>
        </w:rPr>
        <w:t>, hoc est</w:t>
        <w:br/>
        <w:t xml:space="preserve">manus captura. quamuis alij </w:t>
      </w:r>
      <w:r>
        <w:rPr>
          <w:rStyle w:val="GrcARELIRE"/>
        </w:rPr>
        <w:t>γειράλραν</w:t>
      </w:r>
      <w:r>
        <w:rPr>
          <w:rStyle w:val="Dfinition"/>
          <w:lang w:val="it-IT"/>
        </w:rPr>
        <w:t xml:space="preserve"> quasi </w:t>
      </w:r>
      <w:r>
        <w:rPr>
          <w:rStyle w:val="GrcARELIRE"/>
        </w:rPr>
        <w:t>γει</w:t>
      </w:r>
      <w:r>
        <w:rPr>
          <w:rStyle w:val="GrcARELIRE"/>
          <w:lang w:val="it-IT"/>
        </w:rPr>
        <w:t>ράλγαν</w:t>
      </w:r>
      <w:r>
        <w:rPr>
          <w:rStyle w:val="Dfinition"/>
          <w:lang w:val="it-IT"/>
        </w:rPr>
        <w:br/>
        <w:t xml:space="preserve">, hoc est manus dolorem,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ἀλγήματος</w:t>
      </w:r>
      <w:r>
        <w:rPr>
          <w:rStyle w:val="Dfinition"/>
          <w:lang w:val="it-IT"/>
        </w:rPr>
        <w:br/>
        <w:t>deiiuari malint.</w:t>
      </w:r>
      <w:r>
        <w:rPr>
          <w:rStyle w:val="Orth"/>
          <w:lang w:val="it-IT"/>
        </w:rPr>
        <w:br/>
      </w:r>
      <w:r>
        <w:rPr>
          <w:rStyle w:val="Orth"/>
        </w:rPr>
        <w:t>Χειαὶ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ἀδος</w:t>
      </w:r>
      <w:r>
        <w:rPr>
          <w:rStyle w:val="Dfinition"/>
          <w:lang w:val="it-IT"/>
        </w:rPr>
        <w:t>, fissura est in manibus apud Hesych. &amp;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Laett. per </w:t>
      </w:r>
      <w:r>
        <w:rPr>
          <w:rStyle w:val="GrcARELIRE"/>
        </w:rPr>
        <w:t>κατάχρησιν</w:t>
      </w:r>
      <w:r>
        <w:rPr>
          <w:rStyle w:val="Dfinition"/>
          <w:lang w:val="it-IT"/>
        </w:rPr>
        <w:t xml:space="preserve"> dicitur &amp; fissura pedum ijs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dem authoribus.</w:t>
      </w:r>
      <w:r>
        <w:rPr>
          <w:rStyle w:val="Orth"/>
          <w:lang w:val="it-IT"/>
        </w:rPr>
        <w:br/>
      </w:r>
      <w:r>
        <w:rPr>
          <w:rStyle w:val="Orth"/>
        </w:rPr>
        <w:t>Χαρκψία</w:t>
      </w:r>
      <w:r>
        <w:rPr>
          <w:rStyle w:val="Dfinition"/>
          <w:lang w:val="fr-FR"/>
        </w:rPr>
        <w:t>. leuis frictio quae fit leuiter attingendo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suspensa manu tantum, atque à Cael. Aurel. I. 1. T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fr-FR"/>
        </w:rPr>
        <w:t>. c. 4. manutigium vocatur.</w:t>
      </w:r>
      <w:r>
        <w:rPr>
          <w:rStyle w:val="Orth"/>
          <w:lang w:val="fr-FR"/>
        </w:rPr>
        <w:br/>
      </w:r>
      <w:r>
        <w:rPr>
          <w:rStyle w:val="Orth"/>
        </w:rPr>
        <w:t>Χίειις</w:t>
      </w:r>
      <w:r>
        <w:rPr>
          <w:rStyle w:val="Dfinition"/>
          <w:lang w:val="fr-FR"/>
        </w:rPr>
        <w:t xml:space="preserve">. significat apud Hippoc. idem quod i </w:t>
      </w:r>
      <w:r>
        <w:rPr>
          <w:rStyle w:val="GrcARELIRE"/>
        </w:rPr>
        <w:t>χειρυρ</w:t>
      </w:r>
      <w:r>
        <w:rPr>
          <w:rStyle w:val="GrcARELIRE"/>
          <w:lang w:val="fr-FR"/>
        </w:rPr>
        <w:t>γία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 vniuersa simpliciter rerum omnium admotio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quae manu perficitur, quam &amp; </w:t>
      </w:r>
      <w:r>
        <w:rPr>
          <w:rStyle w:val="GrcARELIRE"/>
        </w:rPr>
        <w:t>γειρισαὴν</w:t>
      </w:r>
      <w:r>
        <w:rPr>
          <w:rStyle w:val="Dfinition"/>
          <w:lang w:val="fr-FR"/>
        </w:rPr>
        <w:br/>
        <w:t>appellant.</w:t>
        <w:br/>
        <w:t xml:space="preserve">Vt notat Gal.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ἀιμ</w:t>
      </w:r>
      <w:r>
        <w:rPr>
          <w:rStyle w:val="Dfinition"/>
          <w:lang w:val="fr-FR"/>
        </w:rPr>
        <w:t>. comm. 1. t. 49. diB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citur pro eodem </w:t>
      </w:r>
      <w:r>
        <w:rPr>
          <w:rStyle w:val="GrcARELIRE"/>
        </w:rPr>
        <w:t>γείρισμα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γειρισα</w:t>
      </w:r>
      <w:r>
        <w:rPr>
          <w:rStyle w:val="Dfinition"/>
          <w:lang w:val="fr-FR"/>
        </w:rPr>
        <w:t>ì</w:t>
      </w:r>
      <w:r>
        <w:rPr>
          <w:rStyle w:val="GrcARELIRE"/>
        </w:rPr>
        <w:t>ς</w:t>
      </w:r>
      <w:r>
        <w:rPr>
          <w:rStyle w:val="Dfinition"/>
          <w:lang w:val="fr-FR"/>
        </w:rPr>
        <w:t>: ab hac voce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γειρίζειν</w:t>
      </w:r>
      <w:r>
        <w:rPr>
          <w:rStyle w:val="Dfinition"/>
          <w:lang w:val="fr-FR"/>
        </w:rPr>
        <w:t xml:space="preserve"> Hippocrati, manibus cura¬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tionem exequi significans, cum alibi tum in libro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 inscribitur </w:t>
      </w:r>
      <w:r>
        <w:rPr>
          <w:rStyle w:val="GrcARELIRE"/>
        </w:rPr>
        <w:t>ἰτρεῖον</w:t>
      </w:r>
      <w:r>
        <w:rPr>
          <w:rStyle w:val="Dfinition"/>
        </w:rPr>
        <w:t>, &amp; re</w:t>
      </w:r>
      <w:r>
        <w:rPr>
          <w:rStyle w:val="GrcARELIRE"/>
        </w:rPr>
        <w:t>ς χείρίξις</w:t>
      </w:r>
      <w:r>
        <w:rPr>
          <w:rStyle w:val="Dfinition"/>
        </w:rPr>
        <w:t>, quam .</w:t>
        <w:br/>
        <w:t xml:space="preserve">tamen &amp; </w:t>
      </w:r>
      <w:r>
        <w:rPr>
          <w:rStyle w:val="GrcARELIRE"/>
        </w:rPr>
        <w:t>μεταγείρισιν</w:t>
      </w:r>
      <w:r>
        <w:rPr>
          <w:rStyle w:val="Dfinition"/>
        </w:rPr>
        <w:t xml:space="preserve"> interpretatur Gal. comm. 1. .</w:t>
        <w:br/>
        <w:t xml:space="preserve">in lib. Hippocr. </w:t>
      </w:r>
      <w:r>
        <w:rPr>
          <w:rStyle w:val="GrcARELIRE"/>
        </w:rPr>
        <w:t>παὶ αρμ</w:t>
      </w:r>
      <w:r>
        <w:rPr>
          <w:rStyle w:val="Dfinition"/>
        </w:rPr>
        <w:t>. &amp; significat hoc verbum.</w:t>
        <w:br/>
        <w:t xml:space="preserve">Polybio lib. 2. administrare &amp; </w:t>
      </w:r>
      <w:r>
        <w:rPr>
          <w:rStyle w:val="GrcARELIRE"/>
        </w:rPr>
        <w:t>χιρισαὸς</w:t>
      </w:r>
      <w:r>
        <w:rPr>
          <w:rStyle w:val="Dfinition"/>
        </w:rPr>
        <w:t xml:space="preserve"> admini¬a</w:t>
        <w:br/>
        <w:t>stratio. cc</w:t>
      </w:r>
      <w:r>
        <w:rPr>
          <w:rStyle w:val="Orth"/>
        </w:rPr>
        <w:br/>
        <w:t>Χειροπληθὲς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Dfinition"/>
        </w:rPr>
        <w:t>: est quantum manu comprehendi potest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Diosc; l. 1. c. 7. </w:t>
      </w:r>
      <w:r>
        <w:rPr>
          <w:rStyle w:val="Dfinition"/>
          <w:lang w:val="fr-FR"/>
        </w:rPr>
        <w:t>&amp; alios medicos Graecos à</w:t>
        <w:br/>
        <w:t>Latinis manipulus vocatur, sic apud Diosc. I. 1. c. .</w:t>
        <w:br/>
        <w:t xml:space="preserve">7. </w:t>
      </w:r>
      <w:r>
        <w:rPr>
          <w:rStyle w:val="GrcARELIRE"/>
        </w:rPr>
        <w:t>δέσαας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γειροπληθεῖς</w:t>
      </w:r>
      <w:r>
        <w:rPr>
          <w:rStyle w:val="Dfinition"/>
          <w:lang w:val="fr-FR"/>
        </w:rPr>
        <w:t xml:space="preserve"> Pudaeus &amp; Ruell. verterunt ae</w:t>
        <w:br/>
        <w:t xml:space="preserve">manuales fasciculos: extat &amp; adiectiuum </w:t>
      </w:r>
      <w:r>
        <w:rPr>
          <w:rStyle w:val="GrcARELIRE"/>
        </w:rPr>
        <w:t>γείιρο</w:t>
      </w:r>
      <w:r>
        <w:rPr>
          <w:rStyle w:val="Dfinition"/>
          <w:lang w:val="fr-FR"/>
        </w:rPr>
        <w:t xml:space="preserve">¬ </w:t>
      </w:r>
      <w:r>
        <w:rPr>
          <w:rStyle w:val="GrcARELIRE"/>
        </w:rPr>
        <w:t>εἴ</w:t>
      </w:r>
      <w:r>
        <w:rPr>
          <w:rStyle w:val="Dfinition"/>
          <w:lang w:val="fr-FR"/>
        </w:rPr>
        <w:br/>
      </w:r>
      <w:r>
        <w:rPr>
          <w:rStyle w:val="GrcARELIRE"/>
        </w:rPr>
        <w:t>πληθιαῖος</w:t>
      </w:r>
      <w:r>
        <w:rPr>
          <w:rStyle w:val="Dfinition"/>
          <w:lang w:val="fr-FR"/>
        </w:rPr>
        <w:t xml:space="preserve"> pro eadem significatione apud Theophr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hist. plant. l. 9. c. 47. 2</w:t>
        <w:br/>
      </w:r>
      <w:r>
        <w:rPr>
          <w:rStyle w:val="Orth"/>
        </w:rPr>
        <w:t>Χρεργα</w:t>
      </w:r>
      <w:r>
        <w:rPr>
          <w:rStyle w:val="Dfinition"/>
          <w:lang w:val="fr-FR"/>
        </w:rPr>
        <w:t xml:space="preserve">  .</w:t>
        <w:br/>
      </w:r>
      <w:r>
        <w:rPr>
          <w:rStyle w:val="Orth"/>
        </w:rPr>
        <w:t>Χειρουργικαὴ</w:t>
      </w:r>
      <w:r>
        <w:rPr>
          <w:rStyle w:val="Dfinition"/>
          <w:lang w:val="fr-FR"/>
        </w:rPr>
        <w:t xml:space="preserve"> pars est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σεραπευτικῆς</w:t>
      </w:r>
      <w:r>
        <w:rPr>
          <w:rStyle w:val="Dfinition"/>
          <w:lang w:val="fr-FR"/>
        </w:rPr>
        <w:t>, morbos, qui in solutione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continui aut in partium externarum immoderatione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consistunt, tollens sectione, vstione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restitutione in naturalem situm, &amp; medica¬.</w:t>
        <w:br/>
        <w:t>mentis fotis appositis. Sectione enim &amp; vstione</w:t>
        <w:br/>
        <w:t>tollit quod redundat, luxata &amp; fracta ossa reponit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locum naturalem. Vicera medicamentis :</w:t>
        <w:br/>
        <w:t>deterget, carne implet, &amp; cicatrice obducit.</w:t>
        <w:br/>
        <w:t>Quibus in rebus tria sibi maxime proponere debet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chirurgus, tum vt breui curet, tùm vt curet ex</w:t>
        <w:br/>
        <w:t>citra dolorem, tum vt maxime tuto. Ac rursus, c</w:t>
        <w:br/>
        <w:t>vt tuto curet, tria potissimum considerabit. Vnum ec</w:t>
        <w:br/>
        <w:t>primumque vt absolutionem operis consequatur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alterum vt sicubi hanc non consequatur, saltem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cubantem non laedat, tertium vt vitium non a</w:t>
        <w:br/>
        <w:t>facile reuertatur. Haec enim qui praestiterit, merito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optimus chirurgus censebitur. 55</w:t>
        <w:br/>
        <w:t xml:space="preserve">Caeterum cum illae à Galeno nominatae </w:t>
      </w:r>
      <w:r>
        <w:rPr>
          <w:rStyle w:val="GrcARELIRE"/>
        </w:rPr>
        <w:t>τομὴ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εὶ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καῦσις</w:t>
      </w:r>
      <w:r>
        <w:rPr>
          <w:rStyle w:val="Dfinition"/>
          <w:lang w:val="fr-FR"/>
        </w:rPr>
        <w:t>, id est sectio &amp; vstio praecipuae sint chirurgiae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partes, interdum </w:t>
      </w:r>
      <w:r>
        <w:rPr>
          <w:rStyle w:val="GrcARELIRE"/>
        </w:rPr>
        <w:t>χειρουργία</w:t>
      </w:r>
      <w:r>
        <w:rPr>
          <w:rStyle w:val="Dfinition"/>
          <w:lang w:val="fr-FR"/>
        </w:rPr>
        <w:t xml:space="preserve"> per alteram illarum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vocum exponitur, vt ex Diosc. I. 5. </w:t>
      </w:r>
      <w:r>
        <w:rPr>
          <w:rStyle w:val="GrcARELIRE"/>
        </w:rPr>
        <w:t>κμὰ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γειρυργαν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ἐκκλυζομένη</w:t>
      </w:r>
      <w:r>
        <w:rPr>
          <w:rStyle w:val="Dfinition"/>
          <w:lang w:val="fr-FR"/>
        </w:rPr>
        <w:t xml:space="preserve"> affertur in vulg. lex pro post</w:t>
        <w:br/>
        <w:t>sectionem infusa. 2</w:t>
        <w:br/>
      </w:r>
      <w:r>
        <w:rPr>
          <w:rStyle w:val="GrcARELIRE"/>
        </w:rPr>
        <w:t>χειρονομη</w:t>
      </w:r>
      <w:r>
        <w:rPr>
          <w:rStyle w:val="Dfinition"/>
          <w:lang w:val="fr-FR"/>
        </w:rPr>
        <w:t>. manuum ad rythmum motio, seu manuum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gesticulatio, inter corporis exercitationes</w:t>
        <w:br/>
        <w:t>olim reposita quam Hippocr. siue Polybius. 2.</w:t>
        <w:br/>
        <w:t>de diaeta, attenuare humores inquit, atque sursum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carnes trahere, quam similiter in inueterato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capitis dolore, vbi paulatim malum soluitur,</w:t>
        <w:br/>
        <w:t>commendauit Aretae. l. 1. curat Chronic. c. 1. veluti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in vertiginosis, epilepticis, coeliacis.</w:t>
        <w:br/>
        <w:t>Xiggreiciu. est exercitatio in arte &amp; vsus medicus,</w:t>
        <w:br/>
        <w:t xml:space="preserve">idem quod </w:t>
      </w:r>
      <w:r>
        <w:rPr>
          <w:rStyle w:val="GrcARELIRE"/>
        </w:rPr>
        <w:t>τειβὴ</w:t>
      </w:r>
      <w:r>
        <w:rPr>
          <w:rStyle w:val="Dfinition"/>
          <w:lang w:val="fr-FR"/>
        </w:rPr>
        <w:t xml:space="preserve"> apud Hippocratem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παραγγε</w:t>
      </w:r>
      <w:r>
        <w:rPr>
          <w:rStyle w:val="GrcARELIRE"/>
          <w:lang w:val="fr-FR"/>
        </w:rPr>
        <w:t>λίαις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5</w:t>
        <w:br/>
      </w:r>
      <w:r>
        <w:rPr>
          <w:rStyle w:val="Orth"/>
        </w:rPr>
        <w:t>Χερώνιον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ἔλκος</w:t>
      </w:r>
      <w:r>
        <w:rPr>
          <w:rStyle w:val="Dfinition"/>
          <w:lang w:val="fr-FR"/>
        </w:rPr>
        <w:t>. Chironium vlcus. Sic appellatur vlcus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malignum inueteratum, quod &amp; magnum</w:t>
        <w:br/>
        <w:t>est, &amp; oras habet duas, gallosas, tumentes. Exit</w:t>
        <w:br/>
        <w:t>ab eo sanies non multa, sed Penuis. Odor malus</w:t>
        <w:br/>
        <w:t>neque in vlcere, neque in eius humore est: nulla</w:t>
        <w:br/>
        <w:t>inflammatio, dolor modicus est. Nihil serpit,</w:t>
        <w:br/>
        <w:t>ideoque nullum periculum adfert, sed non facile</w:t>
        <w:br/>
        <w:t>sanescit. Interdum tenuis cicatrix inducitur,</w:t>
        <w:br/>
        <w:t>deinde iterum rumpitur, vlcusque renouatur. fit</w:t>
        <w:br/>
        <w:t>maxime in pedibus &amp; cruribus. Sic dictum est</w:t>
        <w:br/>
        <w:t>hoc vlcus à Chirone, vt ab eo, inquit Galenus,</w:t>
        <w:br/>
        <w:t xml:space="preserve">qui primum id sanauit. Idem etiam </w:t>
      </w:r>
      <w:r>
        <w:rPr>
          <w:rStyle w:val="GrcARELIRE"/>
        </w:rPr>
        <w:t>τηλέριον</w:t>
      </w:r>
      <w:r>
        <w:rPr>
          <w:rStyle w:val="Dfinition"/>
          <w:lang w:val="fr-FR"/>
        </w:rPr>
        <w:t xml:space="preserve"> v</w:t>
      </w:r>
      <w:r>
        <w:rPr>
          <w:rStyle w:val="GrcARELIRE"/>
        </w:rPr>
        <w:t>ο</w:t>
      </w:r>
      <w:r>
        <w:rPr>
          <w:rStyle w:val="Dfinition"/>
          <w:lang w:val="fr-FR"/>
        </w:rPr>
        <w:t>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>Haec Cels. I. 5. c. 28. qui quidem cum nullibi v</w:t>
        <w:br/>
        <w:t>penitus Telephij meminerit, idem esse illud cum ee</w:t>
        <w:br/>
        <w:t>Chironio reputasse credendus est, id quod à Paulo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manifestius habetur l. 4. c. 46. qui tametsi malefica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malignaue prius in titulo, quae Chironia .</w:t>
        <w:br/>
        <w:t>&amp; Telephia dicuntur ancipiti sermone proposuerat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dicens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κακοήθων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ἐλκῶν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χειρώνια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</w:t>
      </w:r>
      <w:r>
        <w:rPr>
          <w:rStyle w:val="Dfinition"/>
          <w:lang w:val="fr-FR"/>
        </w:rPr>
        <w:br/>
        <w:t>mmi</w:t>
      </w:r>
      <w:r>
        <w:rPr>
          <w:rStyle w:val="GrcARELIRE"/>
        </w:rPr>
        <w:t>ρια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αλείτα</w:t>
      </w:r>
      <w:r>
        <w:rPr>
          <w:rStyle w:val="Dfinition"/>
          <w:lang w:val="fr-FR"/>
        </w:rPr>
        <w:t>, ancipiti inquam sermone,&amp;</w:t>
      </w:r>
      <w:r>
        <w:rPr>
          <w:rStyle w:val="Dfinition"/>
        </w:rPr>
        <w:t>„ cum an idem, an diuersa sint à Chironijs Telephia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haec verba determinare minime possimus,</w:t>
        <w:br/>
        <w:t>"deinceps tamen seipsum proculdubio sic deter„minat</w:t>
      </w:r>
      <w:r>
        <w:rPr>
          <w:rStyle w:val="Dfinition"/>
          <w:lang w:val="it-IT"/>
        </w:rPr>
        <w:br/>
      </w:r>
      <w:r>
        <w:rPr>
          <w:rStyle w:val="Dfinition"/>
        </w:rPr>
        <w:t>, vt idem esse apud ipsum sole clarius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inquit, inueterata &amp; quae vix cicatricem recipiunt</w:t>
      </w:r>
      <w:r>
        <w:rPr>
          <w:rStyle w:val="Dfinition"/>
          <w:lang w:val="it-IT"/>
        </w:rPr>
        <w:br/>
      </w:r>
      <w:r>
        <w:rPr>
          <w:rStyle w:val="Dfinition"/>
        </w:rPr>
        <w:t>" vlcera, nonnulli Chironi nuncuparunt</w:t>
        <w:br/>
        <w:t>" tanquam Chirone ipso ad sanitatem indigentia:</w:t>
        <w:br/>
        <w:t>"alij vero Telephia, propterea quod Telephus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tali vlcere diutius perseuerauerit: è quibus qui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dem, Celsi prius, deinceps vero Pauli etiam ver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bis, patet non in erosione aut depastu Chironij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rationem consistere (veluti Gal. opinabatur qui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rationem phagedaenae in his posuit 4. meth. ca.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 Chironium deinceps Telephiumque phage"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daenae species existere adiunxit 14. meth. ca. 17.)</w:t>
        <w:br/>
        <w:t>"verum in eo quod malignum &amp; curationi con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tumax est vt inueterascere atque consenescere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soleat, tùm Celsus, tum etiam Paulus edocuerunt.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 autem Chironium vlcus appelletur varij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varie senserunt, Zenodotus enim Erasmo refe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rente Chil. 2. cent. 8. prouerb. 21. quia Chiron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Centaurus in bello aduersus Centauros ictus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Hercule, vulnus immedicabile accepit in pede</w:t>
        <w:br/>
      </w:r>
      <w:r>
        <w:rPr>
          <w:rStyle w:val="Guillemetdegoris"/>
        </w:rPr>
        <w:t>„</w:t>
      </w:r>
      <w:r>
        <w:rPr>
          <w:rStyle w:val="Dfinition"/>
        </w:rPr>
        <w:t>vnde perijt, in paroemiam commigrasse autumat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</w:t>
      </w:r>
      <w:r>
        <w:rPr>
          <w:rStyle w:val="GrcARELIRE"/>
        </w:rPr>
        <w:t>χειρώνιον ἔλκος</w:t>
      </w:r>
      <w:r>
        <w:rPr>
          <w:rStyle w:val="Dfinition"/>
        </w:rPr>
        <w:t xml:space="preserve"> de immedicabili quouis malo,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seu vulnere, aut etiam spontaneo vlcere dicatur;</w:t>
        <w:br/>
      </w:r>
      <w:r>
        <w:rPr>
          <w:rStyle w:val="Guillemetdegoris"/>
        </w:rPr>
        <w:t>„</w:t>
      </w:r>
      <w:r>
        <w:rPr>
          <w:rStyle w:val="Dfinition"/>
        </w:rPr>
        <w:t>alij ab herba Centaurea qua sibi vulneratus Chi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ron opem tulit, dictum volunt authore Plin. I.</w:t>
        <w:br/>
        <w:t xml:space="preserve">" 25. c. 6. </w:t>
      </w:r>
      <w:r>
        <w:rPr>
          <w:rStyle w:val="Dfinition"/>
          <w:lang w:val="fr-FR"/>
        </w:rPr>
        <w:t>Alij nominatum volunt à Chirone qui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primùm id vlcus sanauit inquit Gal. 2. meth. c. 2.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Primus autem Chiron non herbarum modo aut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medicamentorum (prout ex Plinio didicimus l.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7. c. 56.) verum &amp; Chirurgiae antiquioris quidem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medicinae partis inuentor fuit, cuius ratione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Chironem à manibus manuumque opere dictum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voluit Boccatius lib. de Genealog. deorum 8. c.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8. qui &amp; Aesculapium educauit ac Achillem eru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diuit, vt apud eundem leges l. 5. c. 19. &amp; l. 7. c. 16.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l. 12. c. 52. vt omnino existimandum sit, haud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temere Chironium vlcus appellari quodcumque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scilicet Chironis experientissimi ac solertissimi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chirurgi curatricem salutiferamque manum, ob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sui malitiam &amp; contumaciam exoptat.</w:t>
      </w:r>
      <w:r>
        <w:rPr>
          <w:rStyle w:val="Orth"/>
          <w:lang w:val="fr-FR"/>
        </w:rPr>
        <w:br/>
      </w:r>
      <w:r>
        <w:rPr>
          <w:rStyle w:val="Orth"/>
        </w:rPr>
        <w:t>Χελήνες</w:t>
      </w:r>
      <w:r>
        <w:rPr>
          <w:rStyle w:val="Dfinition"/>
          <w:lang w:val="fr-FR"/>
        </w:rPr>
        <w:t xml:space="preserve">. </w:t>
      </w:r>
      <w:r>
        <w:rPr>
          <w:rStyle w:val="Syn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χείλη</w:t>
      </w:r>
      <w:r>
        <w:rPr>
          <w:rStyle w:val="Dfinition"/>
          <w:lang w:val="fr-FR"/>
        </w:rPr>
        <w:t>, hoc est labia, apud Comicos veteres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teste Polluce.</w:t>
      </w:r>
      <w:r>
        <w:rPr>
          <w:rStyle w:val="Orth"/>
          <w:lang w:val="fr-FR"/>
        </w:rPr>
        <w:br/>
      </w:r>
      <w:r>
        <w:rPr>
          <w:rStyle w:val="Orth"/>
        </w:rPr>
        <w:t>Χελιδόνιον</w:t>
      </w:r>
      <w:r>
        <w:rPr>
          <w:rStyle w:val="Dfinition"/>
          <w:lang w:val="fr-FR"/>
        </w:rPr>
        <w:t>. herba est, cuius duae dicuntur esse differentiae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vnum enim majus, alterum minus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Maius caule est gracili, cubitali aut altiore,</w:t>
        <w:br/>
        <w:t>agnatis foliosis, folijs ranunculi, multis, mollioribus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tamen &amp; colore caesijs, flore violae albae secundum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singula folia prodeunte. </w:t>
      </w:r>
      <w:r>
        <w:rPr>
          <w:rStyle w:val="Dfinition"/>
          <w:lang w:val="it-IT"/>
        </w:rPr>
        <w:t>In eo succus</w:t>
        <w:br/>
        <w:t>croci, mordax, acris, &amp; paliquantulum subamarus</w:t>
        <w:br/>
        <w:t>, grauiter olens. Radig superne singularis, inferne</w:t>
        <w:br/>
        <w:t xml:space="preserve"> in multa crocea eapillamenta fibratur. Siliqua</w:t>
        <w:br/>
        <w:t xml:space="preserve"> ceu corniculari papaueris, tenuis, in metae</w:t>
        <w:br/>
        <w:t>figuram longa, in qua semen papauere maius</w:t>
        <w:br/>
        <w:t>recluditur. Haec officinis suum retinuit nomen,</w:t>
        <w:br/>
        <w:t>Gallis eclera dicitur. Minus vero pingitur à</w:t>
        <w:br/>
        <w:t>Dioscoride herbula sine caule, folijs hederae rotundioribus</w:t>
        <w:br/>
        <w:t xml:space="preserve"> minoribusque pediculis quibusdam à</w:t>
        <w:br/>
        <w:t>radice dependentibus, item teneris &amp; aliquatenus</w:t>
        <w:br/>
        <w:t xml:space="preserve"> pinguibus. Radices habet pusillas, frequentes</w:t>
        <w:br/>
        <w:t xml:space="preserve"> ex eodem callo prodeuntes, in tritici modum</w:t>
        <w:br/>
        <w:t>aceruatim congestas, quarum tres aut quatuor</w:t>
        <w:br/>
        <w:t>tantum in longitudinem progrediuntur. Iuxta</w:t>
        <w:br/>
        <w:t>aquas &amp; lacus nascitur. Calfacit &amp; siccat quarto</w:t>
        <w:br/>
        <w:t>ordine etiam absoluto, praesertim minus, quod</w:t>
        <w:br/>
        <w:t xml:space="preserve">acrius est maiore. </w:t>
      </w:r>
      <w:r>
        <w:rPr>
          <w:rStyle w:val="Dfinition"/>
          <w:lang w:val="fr-FR"/>
        </w:rPr>
        <w:t>Magnam vtrumque vim habet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extergendi, maxime si quis humor crassus in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pupilla collectus est, qui oculis officiat.</w:t>
        <w:br/>
        <w:t>Hinc scribit Dioscor. l. 2. C. II. quod si quis ex.</w:t>
        <w:br/>
        <w:t>hirundinum pullis excaecatus fuerit, matres hac</w:t>
        <w:br/>
        <w:t>herba admota illius caecitati mederi, adeoque visum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restituere. Idem censuit scripsitque Plin. I.</w:t>
        <w:br/>
        <w:t>8. c. 27. &amp; lib. 25. c. 8. at vero Cornel. Celsus hoc</w:t>
        <w:br/>
        <w:t>commentitium esse autumat li. 6. c. 6. quo loco</w:t>
        <w:br/>
        <w:t>de sanguine suffusis oculis agit. Quod ipsum &amp;</w:t>
        <w:br/>
        <w:t>ante innuisse videtur Aristoteles, dum lib. 6. de</w:t>
        <w:br/>
        <w:t>hist. anim. c. 5. &amp; 4. de generat. animal. c. 6. nulla</w:t>
        <w:br/>
        <w:t>herbae facta mentione pullorum hirundinis nuperrimè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lucem editorum oculos siquis praepunxerit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 stylo vexauerit, resanescere scribit,</w:t>
        <w:br/>
        <w:t>ac visum postea plane recipere: hoc &amp; innuit;</w:t>
        <w:br/>
        <w:t xml:space="preserve">Pli. lI. </w:t>
      </w:r>
      <w:r>
        <w:rPr>
          <w:rStyle w:val="Dfinition"/>
          <w:lang w:val="it-IT"/>
        </w:rPr>
        <w:t>II. c. 37. id vero si ita est soli genitalifacultati</w:t>
        <w:br/>
        <w:t xml:space="preserve"> acceptum ferendum est, quae quidem in recens</w:t>
        <w:br/>
        <w:t>editis eiusmodi animantibus oculis nondum ab.</w:t>
        <w:br/>
        <w:t>solutis insidet.</w:t>
      </w:r>
      <w:r>
        <w:rPr>
          <w:rStyle w:val="Orth"/>
          <w:lang w:val="it-IT"/>
        </w:rPr>
        <w:br/>
      </w:r>
      <w:r>
        <w:rPr>
          <w:rStyle w:val="Orth"/>
        </w:rPr>
        <w:t>Χελιδόνιον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ἀμπλολεύν</w:t>
      </w:r>
      <w:r>
        <w:rPr>
          <w:rStyle w:val="Dfinition"/>
          <w:lang w:val="it-IT"/>
        </w:rPr>
        <w:t>, idest</w:t>
        <w:br/>
        <w:t>vitis alba, vt habetur apud Dioscoridem.</w:t>
        <w:br/>
      </w:r>
      <w:r>
        <w:rPr>
          <w:rStyle w:val="Orth"/>
        </w:rPr>
        <w:t>Χελιθθιον</w:t>
      </w:r>
      <w:r>
        <w:rPr>
          <w:rStyle w:val="Dfinition"/>
          <w:lang w:val="fr-FR"/>
        </w:rPr>
        <w:t xml:space="preserve"> etiam nomen est collyrij quod à Gal. describi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l. 4.  </w:t>
      </w:r>
      <w:r>
        <w:rPr>
          <w:rStyle w:val="GrcARELIRE"/>
        </w:rPr>
        <w:t>τ</w:t>
      </w:r>
      <w:r>
        <w:rPr>
          <w:rStyle w:val="Dfinition"/>
          <w:lang w:val="fr-FR"/>
        </w:rPr>
        <w:t>o</w:t>
      </w:r>
      <w:r>
        <w:rPr>
          <w:rStyle w:val="GrcARELIRE"/>
        </w:rPr>
        <w:t>π</w:t>
      </w:r>
      <w:r>
        <w:rPr>
          <w:rStyle w:val="Dfinition"/>
          <w:lang w:val="fr-FR"/>
        </w:rPr>
        <w:t>.c. 7.2</w:t>
      </w:r>
      <w:r>
        <w:rPr>
          <w:rStyle w:val="Orth"/>
          <w:lang w:val="fr-FR"/>
        </w:rPr>
        <w:br/>
      </w:r>
      <w:r>
        <w:rPr>
          <w:rStyle w:val="Orth"/>
        </w:rPr>
        <w:t>Χολιδὼν</w:t>
      </w:r>
      <w:r>
        <w:rPr>
          <w:rStyle w:val="Dfinition"/>
          <w:lang w:val="fr-FR"/>
        </w:rPr>
        <w:t>. sic vocatur cauitas in bracchij hominis flexu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circa cubitum Hesychio: item muliebre pudendum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Suidae. 4</w:t>
      </w:r>
      <w:r>
        <w:rPr>
          <w:rStyle w:val="Orth"/>
          <w:lang w:val="fr-FR"/>
        </w:rPr>
        <w:br/>
      </w:r>
      <w:r>
        <w:rPr>
          <w:rStyle w:val="Orth"/>
        </w:rPr>
        <w:t>Χέλις</w:t>
      </w:r>
      <w:r>
        <w:rPr>
          <w:rStyle w:val="Dfinition"/>
          <w:lang w:val="fr-FR"/>
        </w:rPr>
        <w:t>. aliquando pectus significat quod sit veluti,</w:t>
        <w:br/>
        <w:t>testudinatum. 6</w:t>
        <w:br/>
      </w:r>
      <w:r>
        <w:rPr>
          <w:rStyle w:val="Orth"/>
        </w:rPr>
        <w:t>Χελύσκιον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ξηρὸν</w:t>
      </w:r>
      <w:r>
        <w:rPr>
          <w:rStyle w:val="Dfinition"/>
          <w:lang w:val="fr-FR"/>
        </w:rPr>
        <w:t xml:space="preserve">. per diminutionem dictum est </w:t>
      </w:r>
      <w:r>
        <w:rPr>
          <w:rStyle w:val="GrcARELIRE"/>
        </w:rPr>
        <w:t>χελίσκιον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βραγὺ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ὄλίγον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βηχίον</w:t>
      </w:r>
      <w:r>
        <w:rPr>
          <w:rStyle w:val="Dfinition"/>
          <w:lang w:val="fr-FR"/>
        </w:rPr>
        <w:t>, id est parua tussicula quae</w:t>
        <w:br/>
        <w:t>arida est, cum nihil humoris qui excreatur, in os</w:t>
        <w:br/>
        <w:t>affluit. vt explicat Galenus in lexico Hippocrat.</w:t>
        <w:br/>
      </w:r>
      <w:r>
        <w:rPr>
          <w:rStyle w:val="Orth"/>
        </w:rPr>
        <w:t>Χελύνιον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Dfinition"/>
          <w:lang w:val="fr-FR"/>
        </w:rPr>
        <w:br/>
      </w:r>
      <w:r>
        <w:rPr>
          <w:rStyle w:val="GrcARELIRE"/>
        </w:rPr>
        <w:t>Χελ</w:t>
      </w:r>
      <w:r>
        <w:rPr>
          <w:rStyle w:val="Dfinition"/>
        </w:rPr>
        <w:t>ώ</w:t>
      </w:r>
      <w:r>
        <w:rPr>
          <w:rStyle w:val="GrcARELIRE"/>
        </w:rPr>
        <w:t>νιον</w:t>
      </w:r>
      <w:r>
        <w:rPr>
          <w:rStyle w:val="Dfinition"/>
          <w:lang w:val="fr-FR"/>
        </w:rPr>
        <w:t>. pars gibba dorsi, quae collo proxime subiacet: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sic dicta à testudinis figura. Vide in dictione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ὡμοπλάται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Χελ</w:t>
      </w:r>
      <w:r>
        <w:rPr>
          <w:rStyle w:val="Dfinition"/>
        </w:rPr>
        <w:t>ώ</w:t>
      </w:r>
      <w:r>
        <w:rPr>
          <w:rStyle w:val="GrcARELIRE"/>
        </w:rPr>
        <w:t>νη</w:t>
      </w:r>
      <w:r>
        <w:rPr>
          <w:rStyle w:val="Dfinition"/>
          <w:lang w:val="fr-FR"/>
        </w:rPr>
        <w:t>. testudo. est instrumentum organicum, quod</w:t>
        <w:br/>
        <w:t>in organis ad id collocatum est vt corpora quae</w:t>
        <w:br/>
        <w:t>restituuntur, paulatim &amp; minime concussa extendantur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quemadmodum enim testudines animalia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lento gradu procedunt, ita machinationes</w:t>
        <w:br/>
        <w:t>quibus illa referuntur. ex testudinibus autem</w:t>
        <w:br/>
        <w:t>nonnullae transuersarijs similes sunt. aliae oblongae: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aliae cubi speciem repraesentant. transuersarijs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similes sunt in organo Andreae, fabriue: oblongae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quadrata columna, quae appellatur Hermes: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cubum referunt in rotunda figura Heraclidae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Ephesij. Praeterea testudinum aliae cubitos</w:t>
        <w:br/>
        <w:t>&amp; spatham attollunt, aliae cuneatam &amp; lunatam</w:t>
        <w:br/>
        <w:t>ra appendicem, quaedam nihil attollunt, sed solum</w:t>
        <w:br/>
        <w:t>sunt ad extendendum inuentae. Cubitos attollit</w:t>
        <w:br/>
        <w:t>testudo quae sursum fertur, &amp; caetera quae pulchre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enarrat Oribasius libro de machinamentis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Caeterum testudo conficiebatur ex robustiori</w:t>
        <w:br/>
        <w:t xml:space="preserve"> materia, vt puta ilignea vel fraxinea, quae secundas</w:t>
        <w:br/>
        <w:t xml:space="preserve"> obtinet.</w:t>
        <w:br/>
      </w:r>
      <w:r>
        <w:rPr>
          <w:rStyle w:val="GrcARELIRE"/>
        </w:rPr>
        <w:t>Χ</w:t>
      </w:r>
      <w:r>
        <w:rPr>
          <w:rStyle w:val="Dfinition"/>
          <w:lang w:val="it-IT"/>
        </w:rPr>
        <w:t>i</w:t>
      </w:r>
      <w:r>
        <w:rPr>
          <w:rStyle w:val="GrcARELIRE"/>
        </w:rPr>
        <w:t>λη</w:t>
      </w:r>
      <w:r>
        <w:rPr>
          <w:rStyle w:val="Dfinition"/>
          <w:lang w:val="it-IT"/>
        </w:rPr>
        <w:t>. dicitur specillum bifurcum in modum forcipis</w:t>
        <w:br/>
        <w:t xml:space="preserve">, quae Graecis etiam </w:t>
      </w:r>
      <w:r>
        <w:rPr>
          <w:rStyle w:val="GrcARELIRE"/>
        </w:rPr>
        <w:t>χὸλη</w:t>
      </w:r>
      <w:r>
        <w:rPr>
          <w:rStyle w:val="Dfinition"/>
          <w:lang w:val="it-IT"/>
        </w:rPr>
        <w:t xml:space="preserve"> dicitur apud Hippocr</w:t>
        <w:br/>
        <w:t>. 2. de morbis in Polypi curatione vt testatur</w:t>
        <w:br/>
        <w:t xml:space="preserve"> Galen. in exeg. apud Hesych zvian etiam maxillam</w:t>
        <w:br/>
        <w:t xml:space="preserve"> significat; numeratur &amp; inter morbos</w:t>
        <w:br/>
        <w:t>apud Pollucem..</w:t>
      </w:r>
      <w:r>
        <w:rPr>
          <w:rStyle w:val="Orth"/>
          <w:lang w:val="it-IT"/>
        </w:rPr>
        <w:br/>
      </w:r>
      <w:r>
        <w:rPr>
          <w:rStyle w:val="Orth"/>
        </w:rPr>
        <w:t>Χήλωμα</w:t>
      </w:r>
      <w:r>
        <w:rPr>
          <w:rStyle w:val="Dfinition"/>
          <w:lang w:val="it-IT"/>
        </w:rPr>
        <w:t>. Galenus in lexico Hippocr. interpretatur</w:t>
        <w:br/>
        <w:t>bifidam cauitatem sagittae, qua parte in sagittando</w:t>
        <w:br/>
        <w:t xml:space="preserve"> sagittam neruo applicant.</w:t>
      </w:r>
      <w:r>
        <w:rPr>
          <w:rStyle w:val="Orth"/>
          <w:lang w:val="it-IT"/>
        </w:rPr>
        <w:br/>
      </w:r>
      <w:r>
        <w:rPr>
          <w:rStyle w:val="Orth"/>
        </w:rPr>
        <w:t>Χήμη</w:t>
      </w:r>
      <w:r>
        <w:rPr>
          <w:rStyle w:val="Dfinition"/>
          <w:lang w:val="it-IT"/>
        </w:rPr>
        <w:t>. mensura est liquidorum apud Atticos, sed ea</w:t>
        <w:br/>
        <w:t xml:space="preserve">duplex. Maior, quae est vigesima pars </w:t>
      </w:r>
      <w:r>
        <w:rPr>
          <w:rStyle w:val="GrcARELIRE"/>
        </w:rPr>
        <w:t>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κοντύλης</w:t>
      </w:r>
      <w:r>
        <w:rPr>
          <w:rStyle w:val="Dfinition"/>
          <w:lang w:val="it-IT"/>
        </w:rPr>
        <w:t>,</w:t>
        <w:br/>
        <w:t>pendens drachmas tres minor, quae est tricesima,</w:t>
        <w:br/>
        <w:t xml:space="preserve">pendens duas: sicut Cleopatra docet his verbis, </w:t>
      </w:r>
      <w:r>
        <w:rPr>
          <w:rStyle w:val="GrcARELIRE"/>
        </w:rPr>
        <w:t>χίν</w:t>
      </w:r>
      <w:r>
        <w:rPr>
          <w:rStyle w:val="Dfinition"/>
          <w:lang w:val="it-IT"/>
        </w:rPr>
        <w:br/>
      </w:r>
      <w:r>
        <w:rPr>
          <w:rStyle w:val="GrcARELIRE"/>
        </w:rPr>
        <w:t>μινάλη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ἔχει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δραχμὰς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μκρὰ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δρρχμὰ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</w:t>
      </w:r>
      <w:r>
        <w:rPr>
          <w:rStyle w:val="Dfinition"/>
          <w:lang w:val="it-IT"/>
        </w:rPr>
        <w:t>. hoc est,</w:t>
      </w:r>
      <w:r>
        <w:rPr>
          <w:rStyle w:val="Dfinition"/>
        </w:rPr>
        <w:t>cheme maior pendit drachmas tres: minor, duas.</w:t>
      </w:r>
      <w:r>
        <w:rPr>
          <w:rStyle w:val="Orth"/>
        </w:rPr>
        <w:br/>
        <w:t>Χκλαὶ</w:t>
      </w:r>
      <w:r>
        <w:rPr>
          <w:rStyle w:val="Dfinition"/>
        </w:rPr>
        <w:t>. sic dicuntur, vt ait Ruffus, ciliorum extrema</w:t>
        <w:br/>
        <w:t>per somnum sese contingentia, quae alio etiam</w:t>
        <w:br/>
        <w:t xml:space="preserve">nomine </w:t>
      </w:r>
      <w:r>
        <w:rPr>
          <w:rStyle w:val="GrcARELIRE"/>
        </w:rPr>
        <w:t>στεράναι</w:t>
      </w:r>
      <w:r>
        <w:rPr>
          <w:rStyle w:val="Dfinition"/>
        </w:rPr>
        <w:t xml:space="preserve"> vocantur.</w:t>
      </w:r>
      <w:r>
        <w:rPr>
          <w:rStyle w:val="Orth"/>
        </w:rPr>
        <w:br/>
        <w:t>Χίμυις</w:t>
      </w:r>
      <w:r>
        <w:rPr>
          <w:rStyle w:val="Dfinition"/>
        </w:rPr>
        <w:t>. affectus albi oculi. Dicitur autem cum album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oculi ita supra nigrum intumuit, vt nigro</w:t>
        <w:br/>
        <w:t>subsidente &amp; albo eminente hiatus cuiusdam similitudo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oriatur. </w:t>
      </w:r>
      <w:r>
        <w:rPr>
          <w:rStyle w:val="Dfinition"/>
          <w:lang w:val="fr-FR"/>
        </w:rPr>
        <w:t>Siquidem album nigro supereminet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ipsumque multis partibus longeque</w:t>
        <w:br/>
        <w:t>excedit. Id enim significat quod dixit Paulus Aegineta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3.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πολυμερῶς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ἐπιλαμβαίει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μέλανος</w:t>
      </w:r>
      <w:r>
        <w:rPr>
          <w:rStyle w:val="Dfinition"/>
          <w:lang w:val="fr-FR"/>
        </w:rPr>
        <w:t>, hoc</w:t>
        <w:br/>
        <w:t xml:space="preserve">est, </w:t>
      </w:r>
      <w:r>
        <w:rPr>
          <w:rStyle w:val="GrcARELIRE"/>
        </w:rPr>
        <w:t>ἐπιδίδυσι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ὑπεραύζεται</w:t>
      </w:r>
      <w:r>
        <w:rPr>
          <w:rStyle w:val="Dfinition"/>
          <w:lang w:val="fr-FR"/>
        </w:rPr>
        <w:t xml:space="preserve"> non autem occupat,</w:t>
        <w:br/>
        <w:t>vt vulgus interpretum conuertit. Ergo cum nigrum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cauum sit &amp; subsidat, album vndique tumeat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attollatur, non inepte veteres medici</w:t>
        <w:br/>
        <w:t xml:space="preserve">malum hoc </w:t>
      </w:r>
      <w:r>
        <w:rPr>
          <w:rStyle w:val="GrcARELIRE"/>
        </w:rPr>
        <w:t>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χίμης</w:t>
      </w:r>
      <w:r>
        <w:rPr>
          <w:rStyle w:val="Dfinition"/>
          <w:lang w:val="fr-FR"/>
        </w:rPr>
        <w:t xml:space="preserve"> nomine designarunt, siue illi</w:t>
        <w:br/>
        <w:t>eo animal intellexerint quod inter ostrea numeratur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hiatque semper, siue simpliciter hiatum</w:t>
        <w:br/>
        <w:t xml:space="preserve">qui </w:t>
      </w:r>
      <w:r>
        <w:rPr>
          <w:rStyle w:val="GrcARELIRE"/>
        </w:rPr>
        <w:t>γάμη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χάσαα</w:t>
      </w:r>
      <w:r>
        <w:rPr>
          <w:rStyle w:val="Dfinition"/>
          <w:lang w:val="fr-FR"/>
        </w:rPr>
        <w:t xml:space="preserve"> dicitur. Caeterum affectum</w:t>
        <w:br/>
        <w:t>hunc duo maxime symptomata consequuntur:</w:t>
        <w:br/>
        <w:t>vnum, rubor oculorum propter inflammationem: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alterum vero palpebrarum, vt ait Paulus</w:t>
        <w:br/>
      </w:r>
      <w:r>
        <w:rPr>
          <w:rStyle w:val="GrcARELIRE"/>
        </w:rPr>
        <w:t>ἐκτροπὴ</w:t>
      </w:r>
      <w:r>
        <w:rPr>
          <w:rStyle w:val="Dfinition"/>
          <w:lang w:val="fr-FR"/>
        </w:rPr>
        <w:t>, hoc est peruersio siue contorsio, ita vt</w:t>
        <w:br/>
        <w:t xml:space="preserve">oculos tegere claudereque non possint. </w:t>
      </w:r>
      <w:r>
        <w:rPr>
          <w:rStyle w:val="Dfinition"/>
          <w:lang w:val="it-IT"/>
        </w:rPr>
        <w:t>Tumor</w:t>
        <w:br/>
        <w:t>enim oculi impedit quo minus palpebrae adduci</w:t>
        <w:br/>
        <w:t>committique possint. Itaque laborantes oculi</w:t>
        <w:br/>
        <w:t>perpetuo manent aperti. Est autem scribendum</w:t>
        <w:br/>
      </w:r>
      <w:r>
        <w:rPr>
          <w:rStyle w:val="GrcARELIRE"/>
        </w:rPr>
        <w:t>γέμωσις</w:t>
      </w:r>
      <w:r>
        <w:rPr>
          <w:rStyle w:val="Dfinition"/>
          <w:lang w:val="it-IT"/>
        </w:rPr>
        <w:t xml:space="preserve"> per n non per v. deriuatur enim, vt dixi </w:t>
      </w:r>
      <w:r>
        <w:rPr>
          <w:rStyle w:val="GrcARELIRE"/>
        </w:rPr>
        <w:t>ἀπὸ</w:t>
      </w:r>
      <w:r>
        <w:rPr>
          <w:rStyle w:val="Dfinition"/>
          <w:lang w:val="it-IT"/>
        </w:rPr>
        <w:br/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γίμης</w:t>
      </w:r>
      <w:r>
        <w:rPr>
          <w:rStyle w:val="Dfinition"/>
          <w:lang w:val="it-IT"/>
        </w:rPr>
        <w:t xml:space="preserve">, quemadmodum scribit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ἴα</w:t>
      </w:r>
      <w:r>
        <w:rPr>
          <w:rStyle w:val="GrcARELIRE"/>
          <w:lang w:val="it-IT"/>
        </w:rPr>
        <w:t>τ</w:t>
      </w:r>
      <w:r>
        <w:rPr>
          <w:rStyle w:val="Dfinition"/>
          <w:lang w:val="it-IT"/>
        </w:rPr>
        <w:t>ῷ</w:t>
        <w:br/>
        <w:t>, seu quicunque alius author est. Notandum</w:t>
        <w:br/>
        <w:t>hoc loco censui, apud Galenum extremo secundo</w:t>
        <w:br/>
        <w:t xml:space="preserve"> comment. </w:t>
      </w:r>
      <w:r>
        <w:rPr>
          <w:rStyle w:val="GrcARELIRE"/>
        </w:rPr>
        <w:t>εἰς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ἰηπρεῖον</w:t>
      </w:r>
      <w:r>
        <w:rPr>
          <w:rStyle w:val="Dfinition"/>
          <w:lang w:val="it-IT"/>
        </w:rPr>
        <w:t>, vbi de contractis &amp;</w:t>
        <w:br/>
        <w:t xml:space="preserve">hiantibus agitur, male scribi </w:t>
      </w:r>
      <w:r>
        <w:rPr>
          <w:rStyle w:val="GrcARELIRE"/>
        </w:rPr>
        <w:t>γάμωσιν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αὐτὶ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φιμώ</w:t>
      </w:r>
      <w:r>
        <w:rPr>
          <w:rStyle w:val="GrcARELIRE"/>
          <w:lang w:val="it-IT"/>
        </w:rPr>
        <w:t>σπως</w:t>
      </w:r>
      <w:r>
        <w:rPr>
          <w:rStyle w:val="Dfinition"/>
          <w:lang w:val="it-IT"/>
        </w:rPr>
        <w:br/>
        <w:t>, &amp; negligentius à Vidio interprete animaduersum</w:t>
        <w:br/>
        <w:t xml:space="preserve"> fuisse hunc locum, idque duobus argumentis:</w:t>
        <w:br/>
        <w:t xml:space="preserve"> primum quod affectus hic de quo ibi</w:t>
        <w:br/>
        <w:t>Galenus agit, ad palpebras non ad album oculi</w:t>
        <w:br/>
        <w:t>pertineat: deinde quod scribat oculos per eum</w:t>
        <w:br/>
        <w:t xml:space="preserve">affectum aperiri non posse. quod vt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γυμώσει</w:t>
      </w:r>
      <w:r>
        <w:rPr>
          <w:rStyle w:val="Dfinition"/>
          <w:lang w:val="it-IT"/>
        </w:rPr>
        <w:br/>
        <w:t xml:space="preserve">contrarium est, sic est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ριμώσει</w:t>
      </w:r>
      <w:r>
        <w:rPr>
          <w:rStyle w:val="Dfinition"/>
          <w:lang w:val="it-IT"/>
        </w:rPr>
        <w:t xml:space="preserve"> proprium.</w:t>
      </w:r>
      <w:r>
        <w:rPr>
          <w:rStyle w:val="Orth"/>
          <w:lang w:val="it-IT"/>
        </w:rPr>
        <w:br/>
      </w:r>
      <w:r>
        <w:rPr>
          <w:rStyle w:val="Orth"/>
        </w:rPr>
        <w:t>Χραμοὶ</w:t>
      </w:r>
      <w:r>
        <w:rPr>
          <w:rStyle w:val="Dfinition"/>
          <w:lang w:val="it-IT"/>
        </w:rPr>
        <w:t>. sic dicuntur duo linguae sinus caui. Polluc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Χεία</w:t>
      </w:r>
      <w:r>
        <w:rPr>
          <w:rStyle w:val="Dfinition"/>
          <w:lang w:val="it-IT"/>
        </w:rPr>
        <w:t>. Latini armoraciam vocant. syluestris est rhaphanus</w:t>
        <w:br/>
        <w:t>, fronde copiosior quam corpore, folio</w:t>
        <w:br/>
        <w:t>laeui, rotundo ac breui, radice tenera, exili, longa,</w:t>
        <w:br/>
        <w:t>saporis acuti. Hodie seritur ad deturbandos calculos</w:t>
        <w:br/>
        <w:t>, &amp; vrinam ciendam.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χθὼν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Πυθαγόρα</w:t>
      </w:r>
      <w:r>
        <w:rPr>
          <w:rStyle w:val="Dfinition"/>
          <w:lang w:val="it-IT"/>
        </w:rPr>
        <w:t>. terra Pythagorae, sic dictae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 partes genitales, inuento machinatione</w:t>
        <w:br/>
        <w:t>"Geometrica hominis centro, id est inuenta mi„noris</w:t>
        <w:br/>
        <w:t xml:space="preserve"> mundi terra, quae officina est procreatio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nis vt in maiore mundo terra est ortus regio, nam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si homo dispansis bracchijs &amp; pedibus diductis</w:t>
        <w:br/>
        <w:t>"statuatur, &amp; in verendis circini pes collocetur,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rotundationis linea per extremas manus &amp; extremos</w:t>
        <w:br/>
        <w:t>" pedes curret, ita genitalia centrum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erunt.</w:t>
        <w:br/>
        <w:t xml:space="preserve">Xa </w:t>
      </w:r>
      <w:r>
        <w:rPr>
          <w:rStyle w:val="GrcARELIRE"/>
        </w:rPr>
        <w:t>γῆ</w:t>
      </w:r>
      <w:r>
        <w:rPr>
          <w:rStyle w:val="Dfinition"/>
          <w:lang w:val="it-IT"/>
        </w:rPr>
        <w:t>. Chia terra. est gleba terrae quae in Chio insula</w:t>
        <w:br/>
        <w:t xml:space="preserve"> prouenit albicans, &amp; pollens vi adstringendi</w:t>
        <w:br/>
        <w:t>, purgandi, extenuandi. Pulcherrimum est ad</w:t>
        <w:br/>
        <w:t>ambusta remedium. vide Galen. 9. simpl. medic</w:t>
        <w:br/>
        <w:t>.</w:t>
        <w:br/>
      </w:r>
      <w:r>
        <w:rPr>
          <w:rStyle w:val="Orth"/>
        </w:rPr>
        <w:t>Χαὰ</w:t>
      </w:r>
      <w:r>
        <w:rPr>
          <w:rStyle w:val="Dfinition"/>
          <w:lang w:val="it-IT"/>
        </w:rPr>
        <w:t xml:space="preserve"> sunt species collyriorum cuius differentes</w:t>
        <w:br/>
        <w:t>habentur modi apud Aetium libr. 7. Habet &amp;</w:t>
        <w:br/>
        <w:t xml:space="preserve">vnam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γχιακοῦ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κολλουρίου</w:t>
      </w:r>
      <w:r>
        <w:rPr>
          <w:rStyle w:val="Dfinition"/>
          <w:lang w:val="it-IT"/>
        </w:rPr>
        <w:t xml:space="preserve"> descriptionem Paulus</w:t>
        <w:br/>
        <w:t xml:space="preserve">Aegineta lib. 7. Idem vtitur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χιακ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lib. 3. ca. 22.</w:t>
        <w:br/>
      </w:r>
      <w:r>
        <w:rPr>
          <w:rStyle w:val="GrcARELIRE"/>
        </w:rPr>
        <w:t>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γλετμονῆς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ὀρθαλμῶν</w:t>
      </w:r>
      <w:r>
        <w:rPr>
          <w:rStyle w:val="Dfinition"/>
          <w:lang w:val="it-IT"/>
        </w:rPr>
        <w:t>, scribens vim habere fundendi</w:t>
        <w:br/>
        <w:t xml:space="preserve"> atque humectandi. Sic autem appellantur</w:t>
        <w:br/>
        <w:t>quod vino Chio materia eorum laeuigatur aut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alio consimilis facultatis, nimirum austero</w:t>
        <w:br/>
        <w:t>aquae marinae experte.</w:t>
        <w:br/>
      </w:r>
      <w:r>
        <w:rPr>
          <w:rStyle w:val="Orth"/>
        </w:rPr>
        <w:t>Χατὸς</w:t>
      </w:r>
      <w:r>
        <w:rPr>
          <w:rStyle w:val="Dfinition"/>
          <w:lang w:val="it-IT"/>
        </w:rPr>
        <w:t xml:space="preserve"> laquei nomen apud Oribasium. sic dictus</w:t>
        <w:br/>
        <w:t>est quod habenae capita ad similitudinem literae</w:t>
        <w:br/>
        <w:t>x aduersa inter se sint.</w:t>
      </w:r>
      <w:r>
        <w:rPr>
          <w:rStyle w:val="Orth"/>
          <w:lang w:val="it-IT"/>
        </w:rPr>
        <w:br/>
      </w:r>
      <w:r>
        <w:rPr>
          <w:rStyle w:val="Orth"/>
        </w:rPr>
        <w:t>Χιασμὸς</w:t>
      </w:r>
      <w:r>
        <w:rPr>
          <w:rStyle w:val="Dfinition"/>
          <w:lang w:val="it-IT"/>
        </w:rPr>
        <w:t>. diuisura capitis accurata Caelio Aureliano s</w:t>
        <w:br/>
        <w:t xml:space="preserve">dicitur lib. 1.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4. in cura epilepsiae, fortean.</w:t>
        <w:br/>
        <w:t>quae fit ad modum litteraex. c</w:t>
        <w:br/>
      </w:r>
      <w:r>
        <w:rPr>
          <w:rStyle w:val="Orth"/>
        </w:rPr>
        <w:t>Χιλιοδύναμις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it-IT"/>
        </w:rPr>
        <w:br/>
      </w:r>
      <w:r>
        <w:rPr>
          <w:rStyle w:val="Orth"/>
        </w:rPr>
        <w:t>Χιλιοδύναμον</w:t>
      </w:r>
      <w:r>
        <w:rPr>
          <w:rStyle w:val="Dfinition"/>
          <w:lang w:val="it-IT"/>
        </w:rPr>
        <w:t xml:space="preserve">. dicitur à Cappadocibus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πελεμώνιον</w:t>
      </w:r>
      <w:r>
        <w:rPr>
          <w:rStyle w:val="Dfinition"/>
          <w:lang w:val="it-IT"/>
        </w:rPr>
        <w:t>,</w:t>
        <w:br/>
        <w:t>vt habetur apud Dioscoridem.</w:t>
      </w:r>
      <w:r>
        <w:rPr>
          <w:rStyle w:val="Orth"/>
          <w:lang w:val="it-IT"/>
        </w:rPr>
        <w:br/>
      </w:r>
      <w:r>
        <w:rPr>
          <w:rStyle w:val="Orth"/>
        </w:rPr>
        <w:t>Χιλιόρυλλον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ἀγίλλειος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σιδηείτις</w:t>
      </w:r>
      <w:r>
        <w:rPr>
          <w:rStyle w:val="Dfinition"/>
          <w:lang w:val="it-IT"/>
        </w:rPr>
        <w:t>, vt</w:t>
        <w:br/>
        <w:t>habetur apud Diosc.</w:t>
      </w:r>
      <w:r>
        <w:rPr>
          <w:rStyle w:val="Orth"/>
          <w:lang w:val="it-IT"/>
        </w:rPr>
        <w:br/>
      </w:r>
      <w:r>
        <w:rPr>
          <w:rStyle w:val="Orth"/>
        </w:rPr>
        <w:t>Χιλιογρύσοις</w:t>
      </w:r>
      <w:r>
        <w:rPr>
          <w:rStyle w:val="Dfinition"/>
          <w:lang w:val="it-IT"/>
        </w:rPr>
        <w:t>. appellari à veteribus inquit Trallian. 4</w:t>
        <w:br/>
        <w:t>lib. 11. à dignitate, cerata, ex opio parata quae in a</w:t>
        <w:br/>
        <w:t>ingentibus Arthriticorum doloribus apponi a</w:t>
        <w:br/>
        <w:t>consueuerunt: haec autem etsi mitigatoriam ae</w:t>
        <w:br/>
        <w:t>vim habent, consulit tamen Trallian. non esse es</w:t>
        <w:br/>
        <w:t>vtendum nisi maxima vrgente necessitate, atque</w:t>
        <w:br/>
        <w:t xml:space="preserve"> vbi adsit calida valde intemperies. 6</w:t>
      </w:r>
      <w:r>
        <w:rPr>
          <w:rStyle w:val="Orth"/>
          <w:lang w:val="it-IT"/>
        </w:rPr>
        <w:br/>
      </w:r>
      <w:r>
        <w:rPr>
          <w:rStyle w:val="Orth"/>
        </w:rPr>
        <w:t>Χίμετλον</w:t>
      </w:r>
      <w:r>
        <w:rPr>
          <w:rStyle w:val="Dfinition"/>
          <w:lang w:val="it-IT"/>
        </w:rPr>
        <w:t xml:space="preserve">, siue </w:t>
      </w:r>
      <w:r>
        <w:rPr>
          <w:rStyle w:val="Orth"/>
        </w:rPr>
        <w:t>γίμεθκον</w:t>
      </w:r>
      <w:r>
        <w:rPr>
          <w:rStyle w:val="Dfinition"/>
          <w:lang w:val="it-IT"/>
        </w:rPr>
        <w:t>, pro quibus etiam nonnulli a</w:t>
        <w:br/>
        <w:t xml:space="preserve">scribunt </w:t>
      </w:r>
      <w:r>
        <w:rPr>
          <w:rStyle w:val="GrcARELIRE"/>
        </w:rPr>
        <w:t>γχέμετλον</w:t>
      </w:r>
      <w:r>
        <w:rPr>
          <w:rStyle w:val="Dfinition"/>
          <w:lang w:val="it-IT"/>
        </w:rPr>
        <w:t>, tumor est vel vlcus ex hyberno</w:t>
        <w:br/>
        <w:t xml:space="preserve"> frigore; Contrahunt autem potissimum e</w:t>
        <w:br/>
        <w:t>hunc morbum digiti manuum &amp; pedum, nec a</w:t>
        <w:br/>
        <w:t>non &amp; tali, pernionem latini appellant; Mendo¬6</w:t>
        <w:br/>
        <w:t xml:space="preserve">se saepius apud Dioscorid. </w:t>
      </w:r>
      <w:r>
        <w:rPr>
          <w:rStyle w:val="GrcARELIRE"/>
        </w:rPr>
        <w:t>χύμεθλον</w:t>
      </w:r>
      <w:r>
        <w:rPr>
          <w:rStyle w:val="Dfinition"/>
          <w:lang w:val="it-IT"/>
        </w:rPr>
        <w:t>, quanquam.</w:t>
        <w:br/>
        <w:t>Pollux libr. 2. eodem modo scribit, melius tamen</w:t>
        <w:br/>
        <w:t xml:space="preserve"> ille lib. 4. scribens, </w:t>
      </w:r>
      <w:r>
        <w:rPr>
          <w:rStyle w:val="GrcARELIRE"/>
        </w:rPr>
        <w:t>χχμεθλα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γνεται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εὶ</w:t>
      </w:r>
      <w:r>
        <w:rPr>
          <w:rStyle w:val="Dfinition"/>
          <w:lang w:val="it-IT"/>
        </w:rPr>
        <w:br/>
      </w:r>
      <w:r>
        <w:rPr>
          <w:rStyle w:val="GrcARELIRE"/>
        </w:rPr>
        <w:t>χρύις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ὑπὸ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δακτόλοις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ἶγχεσι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χερὶ</w:t>
      </w:r>
      <w:r>
        <w:rPr>
          <w:rStyle w:val="Dfinition"/>
          <w:lang w:val="it-IT"/>
        </w:rPr>
        <w:t>; Quin .</w:t>
        <w:br/>
        <w:t xml:space="preserve">imo apud Dioscor. non modo </w:t>
      </w:r>
      <w:r>
        <w:rPr>
          <w:rStyle w:val="GrcARELIRE"/>
        </w:rPr>
        <w:t>έμέθλον</w:t>
      </w:r>
      <w:r>
        <w:rPr>
          <w:rStyle w:val="Dfinition"/>
          <w:lang w:val="it-IT"/>
        </w:rPr>
        <w:t xml:space="preserve"> legitur.</w:t>
        <w:br/>
        <w:t xml:space="preserve">seu </w:t>
      </w:r>
      <w:r>
        <w:rPr>
          <w:rStyle w:val="GrcARELIRE"/>
        </w:rPr>
        <w:t>γυμέθλον</w:t>
      </w:r>
      <w:r>
        <w:rPr>
          <w:rStyle w:val="Dfinition"/>
          <w:lang w:val="it-IT"/>
        </w:rPr>
        <w:t xml:space="preserve">, sed etiam </w:t>
      </w:r>
      <w:r>
        <w:rPr>
          <w:rStyle w:val="GrcARELIRE"/>
        </w:rPr>
        <w:t>γχιμέθηη</w:t>
      </w:r>
      <w:r>
        <w:rPr>
          <w:rStyle w:val="Dfinition"/>
          <w:lang w:val="it-IT"/>
        </w:rPr>
        <w:t xml:space="preserve"> genere foemin. vt.</w:t>
        <w:br/>
        <w:t>lib. 2, cap. 199. &amp; lib. 1. cap. 184. vnde male antiquus</w:t>
        <w:br/>
        <w:t xml:space="preserve"> interpres </w:t>
      </w:r>
      <w:r>
        <w:rPr>
          <w:rStyle w:val="GrcARELIRE"/>
        </w:rPr>
        <w:t>χμέτλοις</w:t>
      </w:r>
      <w:r>
        <w:rPr>
          <w:rStyle w:val="Dfinition"/>
          <w:lang w:val="it-IT"/>
        </w:rPr>
        <w:t xml:space="preserve"> pustulis vertit: nec recipiendus</w:t>
        <w:br/>
        <w:t xml:space="preserve"> est Gaza qui cum optime transtulisset.</w:t>
        <w:br/>
        <w:t>(pernionibus) quasi explicans, de suo male addit, c</w:t>
        <w:br/>
        <w:t xml:space="preserve">id est ambustis à frigore: dicitur vero </w:t>
      </w:r>
      <w:r>
        <w:rPr>
          <w:rStyle w:val="GrcARELIRE"/>
        </w:rPr>
        <w:t>γίμεθλον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κὶ</w:t>
      </w:r>
      <w:r>
        <w:rPr>
          <w:rStyle w:val="Dfinition"/>
          <w:lang w:val="it-IT"/>
        </w:rPr>
        <w:br/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γειμῶνος</w:t>
      </w:r>
      <w:r>
        <w:rPr>
          <w:rStyle w:val="Dfinition"/>
          <w:lang w:val="it-IT"/>
        </w:rPr>
        <w:t xml:space="preserve"> quod hieme maxime proueniat, vnde</w:t>
        <w:br/>
        <w:t xml:space="preserve">&amp; </w:t>
      </w:r>
      <w:r>
        <w:rPr>
          <w:rStyle w:val="GrcARELIRE"/>
        </w:rPr>
        <w:t>γειμέθκον</w:t>
      </w:r>
      <w:r>
        <w:rPr>
          <w:rStyle w:val="Dfinition"/>
          <w:lang w:val="it-IT"/>
        </w:rPr>
        <w:t xml:space="preserve"> quidam scribunt, de quo Celsum vide</w:t>
        <w:br/>
        <w:t xml:space="preserve"> lib. 5. c. 28. 11</w:t>
        <w:br/>
      </w:r>
      <w:r>
        <w:rPr>
          <w:rStyle w:val="Orth"/>
        </w:rPr>
        <w:t>Χιοειδὴς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ἐπίδεσαος</w:t>
      </w:r>
      <w:r>
        <w:rPr>
          <w:rStyle w:val="Dfinition"/>
          <w:lang w:val="it-IT"/>
        </w:rPr>
        <w:t>. sic Paul. appellat deligationem.</w:t>
        <w:br/>
        <w:t>quae ad litterae x figuram obducitur libr. 6. cap. 1.</w:t>
        <w:br/>
        <w:t>107. &amp; c. 66. vertit Cornar. decussatam deligationem</w:t>
        <w:br/>
        <w:t>. 8</w:t>
      </w:r>
      <w:r>
        <w:rPr>
          <w:rStyle w:val="Orth"/>
          <w:lang w:val="it-IT"/>
        </w:rPr>
        <w:br/>
      </w:r>
      <w:r>
        <w:rPr>
          <w:rStyle w:val="Orth"/>
        </w:rPr>
        <w:t>Χίον</w:t>
      </w:r>
      <w:r>
        <w:rPr>
          <w:rStyle w:val="Dfinition"/>
          <w:lang w:val="it-IT"/>
        </w:rPr>
        <w:t>. medicamentum est ophthalmicum, vires habens</w:t>
        <w:br/>
        <w:t xml:space="preserve"> repellendi &amp; obstruendi. eius meminit</w:t>
        <w:br/>
        <w:t xml:space="preserve">Paulus l. 3. c. 22.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προππώσεως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Χένιον</w:t>
      </w:r>
      <w:r>
        <w:rPr>
          <w:rStyle w:val="Dfinition"/>
          <w:lang w:val="fr-FR"/>
        </w:rPr>
        <w:t>. collyrij nomen est descripti à Trallian. I. 2.</w:t>
        <w:br/>
        <w:t>c. 5. vtilis ad oculorum dolores. 1</w:t>
      </w:r>
      <w:r>
        <w:rPr>
          <w:rStyle w:val="Orth"/>
          <w:lang w:val="fr-FR"/>
        </w:rPr>
        <w:br/>
      </w:r>
      <w:r>
        <w:rPr>
          <w:rStyle w:val="Orth"/>
        </w:rPr>
        <w:t>Χιονόμελι</w:t>
      </w:r>
      <w:r>
        <w:rPr>
          <w:rStyle w:val="Dfinition"/>
          <w:lang w:val="fr-FR"/>
        </w:rPr>
        <w:t xml:space="preserve">. vide supra in </w:t>
      </w:r>
      <w:r>
        <w:rPr>
          <w:rStyle w:val="GrcARELIRE"/>
        </w:rPr>
        <w:t>ὑδρόμελι</w:t>
      </w:r>
      <w:r>
        <w:rPr>
          <w:rStyle w:val="Dfinition"/>
          <w:lang w:val="fr-FR"/>
        </w:rPr>
        <w:t>.</w:t>
        <w:br/>
        <w:t xml:space="preserve">Xos </w:t>
      </w:r>
      <w:r>
        <w:rPr>
          <w:rStyle w:val="GrcARELIRE"/>
        </w:rPr>
        <w:t>οἷη</w:t>
      </w:r>
      <w:r>
        <w:rPr>
          <w:rStyle w:val="Dfinition"/>
          <w:lang w:val="fr-FR"/>
        </w:rPr>
        <w:t>s. vinum Chium, vide oijos vbi insigniores.</w:t>
        <w:br/>
        <w:t>vinorum differentiae recensentur &amp; explicantur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Guillemetdegoris"/>
          <w:lang w:val="fr-FR"/>
        </w:rPr>
        <w:t>“</w:t>
      </w:r>
      <w:r>
        <w:rPr>
          <w:rStyle w:val="Orth"/>
          <w:lang w:val="fr-FR"/>
        </w:rPr>
        <w:br/>
      </w:r>
      <w:r>
        <w:rPr>
          <w:rStyle w:val="Orth"/>
        </w:rPr>
        <w:t>Χιτὼν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tunica</w:t>
      </w:r>
      <w:r>
        <w:rPr>
          <w:rStyle w:val="Dfinition"/>
          <w:lang w:val="fr-FR"/>
        </w:rPr>
        <w:t>. Est pars corporis simplex, alba, neruosa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lata, plana, valida, tenuis facileque dilatabilis.</w:t>
        <w:br/>
        <w:t xml:space="preserve">Hanc Gręci nunc </w:t>
      </w:r>
      <w:r>
        <w:rPr>
          <w:rStyle w:val="GrcARELIRE"/>
        </w:rPr>
        <w:t>ὑμένα</w:t>
      </w:r>
      <w:r>
        <w:rPr>
          <w:rStyle w:val="Dfinition"/>
          <w:lang w:val="fr-FR"/>
        </w:rPr>
        <w:t xml:space="preserve">, nunc </w:t>
      </w:r>
      <w:r>
        <w:rPr>
          <w:rStyle w:val="GrcARELIRE"/>
        </w:rPr>
        <w:t>μέννγα</w:t>
      </w:r>
      <w:r>
        <w:rPr>
          <w:rStyle w:val="Dfinition"/>
          <w:lang w:val="fr-FR"/>
        </w:rPr>
        <w:t xml:space="preserve"> indifferenter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appellant. Res enim eadem est, sed rationes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diuersę. Nam cum partem aliquam vestit,</w:t>
        <w:br/>
      </w:r>
      <w:r>
        <w:rPr>
          <w:rStyle w:val="GrcARELIRE"/>
        </w:rPr>
        <w:t>χτὼν</w:t>
      </w:r>
      <w:r>
        <w:rPr>
          <w:rStyle w:val="Dfinition"/>
          <w:lang w:val="fr-FR"/>
        </w:rPr>
        <w:t xml:space="preserve">: cum cerebrum foris integit, </w:t>
      </w:r>
      <w:r>
        <w:rPr>
          <w:rStyle w:val="GrcARELIRE"/>
        </w:rPr>
        <w:t>μέντξ</w:t>
      </w:r>
      <w:r>
        <w:rPr>
          <w:rStyle w:val="Dfinition"/>
          <w:lang w:val="fr-FR"/>
        </w:rPr>
        <w:t>: alias</w:t>
        <w:br/>
      </w:r>
      <w:r>
        <w:rPr>
          <w:rStyle w:val="GrcARELIRE"/>
        </w:rPr>
        <w:t>ὑμὴν</w:t>
      </w:r>
      <w:r>
        <w:rPr>
          <w:rStyle w:val="Dfinition"/>
          <w:lang w:val="fr-FR"/>
        </w:rPr>
        <w:t xml:space="preserve"> dicitur. verum </w:t>
      </w:r>
      <w:r>
        <w:rPr>
          <w:rStyle w:val="GrcARELIRE"/>
        </w:rPr>
        <w:t>τοῆς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ὑμένος</w:t>
      </w:r>
      <w:r>
        <w:rPr>
          <w:rStyle w:val="Dfinition"/>
          <w:lang w:val="fr-FR"/>
        </w:rPr>
        <w:t xml:space="preserve"> nomen à substantiâ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χιτῶνος</w:t>
      </w:r>
      <w:r>
        <w:rPr>
          <w:rStyle w:val="Dfinition"/>
          <w:lang w:val="fr-FR"/>
        </w:rPr>
        <w:t xml:space="preserve"> vero ab vsu inditur. Siquidem menbrana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costas succingens vtroque nomine vocatur: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membrana quidem ab essentia, tunica vero</w:t>
        <w:br/>
        <w:t>ab vsu, vt docet Galenus initio lib. 7. de anatomicis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administrationibus.</w:t>
        <w:br/>
      </w:r>
      <w:r>
        <w:rPr>
          <w:rStyle w:val="Orth"/>
        </w:rPr>
        <w:t>Χλίασαα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τὸ</w:t>
      </w:r>
      <w:r>
        <w:rPr>
          <w:rStyle w:val="Dfinition"/>
          <w:lang w:val="fr-FR"/>
        </w:rPr>
        <w:t>. medicamentum seu fomentum tepidum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Hippocr. </w:t>
      </w:r>
      <w:r>
        <w:rPr>
          <w:rStyle w:val="GrcARELIRE"/>
        </w:rPr>
        <w:t>χλιάσματα</w:t>
      </w:r>
      <w:r>
        <w:rPr>
          <w:rStyle w:val="Dfinition"/>
          <w:lang w:val="fr-FR"/>
        </w:rPr>
        <w:t xml:space="preserve"> enim dicta admouit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 affectam partem gratia pleuritidis ee</w:t>
        <w:br/>
        <w:t>libr. de diaeta acutor. itemque 1. &amp; 2. de morb.</w:t>
        <w:br/>
        <w:t>ad alia morborum genera, vt &amp; lib. 5. Epidem. .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quasi id per vtriculos perficiatur oppletos aqua</w:t>
        <w:br/>
        <w:t>" calente, aut oleo tepido quodam, quibus pars</w:t>
        <w:br/>
        <w:t>"omnis oblaesa corporis foueri queat, quanquam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&amp; illa excipi possunt re quadam bibula, submolli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", &amp; rara in eundem vsum, idque balnei cuius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dam vice; deducta autem vox est à </w:t>
      </w:r>
      <w:r>
        <w:rPr>
          <w:rStyle w:val="GrcARELIRE"/>
        </w:rPr>
        <w:t>χλιαίνεσαι</w:t>
      </w:r>
      <w:r>
        <w:rPr>
          <w:rStyle w:val="Dfinition"/>
          <w:lang w:val="fr-FR"/>
        </w:rPr>
        <w:br/>
        <w:t>quod apud Hippocr. de ijs dicitur qui intepescunt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aut otiose ac sensim concalescunt, &amp; febri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bus mitioribus ac moderatis detinentur, quales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χλιαραὸ</w:t>
      </w:r>
      <w:r>
        <w:rPr>
          <w:rStyle w:val="Dfinition"/>
          <w:lang w:val="fr-FR"/>
        </w:rPr>
        <w:t xml:space="preserve"> vocat Gal. &amp; acutis opponuntur, hinc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χλιαρὸν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εἴκρατα</w:t>
      </w:r>
      <w:r>
        <w:rPr>
          <w:rStyle w:val="Dfinition"/>
          <w:lang w:val="fr-FR"/>
        </w:rPr>
        <w:t xml:space="preserve"> vocatur.</w:t>
        <w:br/>
      </w:r>
      <w:r>
        <w:rPr>
          <w:rStyle w:val="Guillemetdegoris"/>
          <w:lang w:val="fr-FR"/>
        </w:rPr>
        <w:t>„</w:t>
      </w:r>
      <w:r>
        <w:rPr>
          <w:rStyle w:val="Orth"/>
        </w:rPr>
        <w:t>Χλοιῶδες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ἔρον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νἰ</w:t>
      </w:r>
      <w:r>
        <w:rPr>
          <w:rStyle w:val="Dfinition"/>
          <w:lang w:val="fr-FR"/>
        </w:rPr>
        <w:t>de</w:t>
      </w:r>
      <w:r>
        <w:rPr>
          <w:rStyle w:val="GrcARELIRE"/>
        </w:rPr>
        <w:t>δρν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Χλοιουντα</w:t>
      </w:r>
      <w:r>
        <w:rPr>
          <w:rStyle w:val="Dfinition"/>
          <w:lang w:val="fr-FR"/>
        </w:rPr>
        <w:t>. dixit Hippocrates, perinde ac si dixisset</w:t>
        <w:br/>
      </w:r>
      <w:r>
        <w:rPr>
          <w:rStyle w:val="GrcARELIRE"/>
        </w:rPr>
        <w:t>χλωραίνοντα</w:t>
      </w:r>
      <w:r>
        <w:rPr>
          <w:rStyle w:val="Dfinition"/>
          <w:lang w:val="fr-FR"/>
        </w:rPr>
        <w:t>. id est virescuntur. vt annotat Gal. in</w:t>
        <w:br/>
        <w:t xml:space="preserve">lexico Hippocr. nam </w:t>
      </w:r>
      <w:r>
        <w:rPr>
          <w:rStyle w:val="GrcARELIRE"/>
        </w:rPr>
        <w:t>χλοίη</w:t>
      </w:r>
      <w:r>
        <w:rPr>
          <w:rStyle w:val="Dfinition"/>
          <w:lang w:val="fr-FR"/>
        </w:rPr>
        <w:t>, pro quo communis</w:t>
        <w:br/>
        <w:t xml:space="preserve">lingua </w:t>
      </w:r>
      <w:r>
        <w:rPr>
          <w:rStyle w:val="GrcARELIRE"/>
        </w:rPr>
        <w:t>χ</w:t>
      </w:r>
      <w:r>
        <w:rPr>
          <w:rStyle w:val="Dfinition"/>
          <w:lang w:val="fr-FR"/>
        </w:rPr>
        <w:t>dn dicit, virentia germina significat. Sic</w:t>
        <w:br/>
        <w:t xml:space="preserve">&amp; </w:t>
      </w:r>
      <w:r>
        <w:rPr>
          <w:rStyle w:val="GrcARELIRE"/>
        </w:rPr>
        <w:t>χλόος</w:t>
      </w:r>
      <w:r>
        <w:rPr>
          <w:rStyle w:val="Dfinition"/>
          <w:lang w:val="fr-FR"/>
        </w:rPr>
        <w:t xml:space="preserve">, &amp; contracte </w:t>
      </w:r>
      <w:r>
        <w:rPr>
          <w:rStyle w:val="GrcARELIRE"/>
        </w:rPr>
        <w:t>χλοῦ</w:t>
      </w:r>
      <w:r>
        <w:rPr>
          <w:rStyle w:val="Dfinition"/>
          <w:lang w:val="fr-FR"/>
        </w:rPr>
        <w:t>, est viror seu viriditas: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interdum etiam pallor. Ab eadem origine</w:t>
        <w:br/>
      </w:r>
      <w:r>
        <w:rPr>
          <w:rStyle w:val="GrcARELIRE"/>
        </w:rPr>
        <w:t>χλονρὸν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χλοῶδες</w:t>
      </w:r>
      <w:r>
        <w:rPr>
          <w:rStyle w:val="Dfinition"/>
          <w:lang w:val="fr-FR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>, viride seu virens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idem Gal. ibidem docet. Erotianus vero</w:t>
        <w:br/>
      </w:r>
      <w:r>
        <w:rPr>
          <w:rStyle w:val="GrcARELIRE"/>
        </w:rPr>
        <w:t>χλο</w:t>
      </w:r>
      <w:r>
        <w:rPr>
          <w:rStyle w:val="Dfinition"/>
        </w:rPr>
        <w:t>ώ</w:t>
      </w:r>
      <w:r>
        <w:rPr>
          <w:rStyle w:val="GrcARELIRE"/>
        </w:rPr>
        <w:t>δει</w:t>
      </w:r>
      <w:r>
        <w:rPr>
          <w:rStyle w:val="Dfinition"/>
          <w:lang w:val="fr-FR"/>
        </w:rPr>
        <w:t xml:space="preserve"> exponit non modo </w:t>
      </w:r>
      <w:r>
        <w:rPr>
          <w:rStyle w:val="GrcARELIRE"/>
        </w:rPr>
        <w:t>χλορ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, sed etiam </w:t>
      </w:r>
      <w:r>
        <w:rPr>
          <w:rStyle w:val="GrcARELIRE"/>
        </w:rPr>
        <w:t>ἰκτε</w:t>
      </w:r>
      <w:r>
        <w:rPr>
          <w:rStyle w:val="GrcARELIRE"/>
          <w:lang w:val="fr-FR"/>
        </w:rPr>
        <w:t>ρώδει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Eidem Hippocrati </w:t>
      </w:r>
      <w:r>
        <w:rPr>
          <w:rStyle w:val="GrcARELIRE"/>
        </w:rPr>
        <w:t>χλώρασαα</w:t>
      </w:r>
      <w:r>
        <w:rPr>
          <w:rStyle w:val="Dfinition"/>
          <w:lang w:val="fr-FR"/>
        </w:rPr>
        <w:t xml:space="preserve"> est viriditas</w:t>
        <w:br/>
        <w:t>clare fulgens, pellucens, &amp; in aqueum colorem</w:t>
        <w:br/>
        <w:t>vergens, vt idem Gal. author est.</w:t>
      </w:r>
      <w:r>
        <w:rPr>
          <w:rStyle w:val="Orth"/>
          <w:lang w:val="fr-FR"/>
        </w:rPr>
        <w:br/>
      </w:r>
      <w:r>
        <w:rPr>
          <w:rStyle w:val="Orth"/>
        </w:rPr>
        <w:t>Χλωρὸν</w:t>
      </w:r>
      <w:r>
        <w:rPr>
          <w:rStyle w:val="Dfinition"/>
          <w:lang w:val="fr-FR"/>
        </w:rPr>
        <w:t>. apud Graecos plura habet significata: in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terdum enim opponitur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ξγρ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ἀύν</w:t>
      </w:r>
      <w:r>
        <w:rPr>
          <w:rStyle w:val="Dfinition"/>
          <w:lang w:val="fr-FR"/>
        </w:rPr>
        <w:t>, vt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latinos quoque viridis sicco, velut cum dixit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Tullius ignem ex lignis viridibus atque humi"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dis fieri iussit, nec enim viridia ligna dicuntur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hoc loco ratione coloris sed succi: Quum vero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caseus, caro vel simile quid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dicitur, signi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ficat potius recens, interdum etiam tenerum ac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molle cuius significationis exempla legimus apud</w:t>
        <w:br/>
        <w:t>B Athenae. lib. 2. de amygdalis, &amp; l. 7. de caseo vbi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τυρὸς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νεοπαγὴς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ἀπαλὸς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μαλακὸς</w:t>
      </w:r>
      <w:r>
        <w:rPr>
          <w:rStyle w:val="Dfinition"/>
          <w:lang w:val="fr-FR"/>
        </w:rPr>
        <w:t>: sed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μέλι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apud Homer. Iliad. </w:t>
      </w:r>
      <w:r>
        <w:rPr>
          <w:rStyle w:val="GrcARELIRE"/>
        </w:rPr>
        <w:t>λ</w:t>
      </w:r>
      <w:r>
        <w:rPr>
          <w:rStyle w:val="Dfinition"/>
          <w:lang w:val="fr-FR"/>
        </w:rPr>
        <w:t xml:space="preserve">. </w:t>
      </w:r>
      <w:r>
        <w:rPr>
          <w:rStyle w:val="GrcARELIRE"/>
        </w:rPr>
        <w:t>πρόσρατον</w:t>
      </w:r>
      <w:r>
        <w:rPr>
          <w:rStyle w:val="Dfinition"/>
          <w:lang w:val="fr-FR"/>
        </w:rPr>
        <w:t xml:space="preserve"> id est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recens interpretantur, (quod tamen &amp; pallidum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reddi potest) &amp; </w:t>
      </w:r>
      <w:r>
        <w:rPr>
          <w:rStyle w:val="GrcARELIRE"/>
        </w:rPr>
        <w:t>χλωρὸν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αὕθος</w:t>
      </w:r>
      <w:r>
        <w:rPr>
          <w:rStyle w:val="Dfinition"/>
          <w:lang w:val="fr-FR"/>
        </w:rPr>
        <w:t xml:space="preserve"> apud Dioscor. lib. 3.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cap. 90. flos recens: insuper ratione coloris </w:t>
      </w:r>
      <w:r>
        <w:rPr>
          <w:rStyle w:val="GrcARELIRE"/>
        </w:rPr>
        <w:t>χλω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</w:t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duo designat, interdum quidem viride, vt cum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brassicam </w:t>
      </w:r>
      <w:r>
        <w:rPr>
          <w:rStyle w:val="GrcARELIRE"/>
        </w:rPr>
        <w:t>χλωρὰν</w:t>
      </w:r>
      <w:r>
        <w:rPr>
          <w:rStyle w:val="Dfinition"/>
          <w:lang w:val="fr-FR"/>
        </w:rPr>
        <w:t xml:space="preserve"> appellamus, quodquidem viride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Hippoc. modo i</w:t>
      </w:r>
      <w:r>
        <w:rPr>
          <w:rStyle w:val="GrcARELIRE"/>
        </w:rPr>
        <w:t>όδες</w:t>
      </w:r>
      <w:r>
        <w:rPr>
          <w:rStyle w:val="Dfinition"/>
          <w:lang w:val="fr-FR"/>
        </w:rPr>
        <w:t xml:space="preserve"> vocat, modo </w:t>
      </w:r>
      <w:r>
        <w:rPr>
          <w:rStyle w:val="GrcARELIRE"/>
        </w:rPr>
        <w:t>πρασοειδὲς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quoniam aeruginis &amp; porri color viridis est: atque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illud viridis coloris genus est vt scribit Galen.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i. in prognost. part. 7. rubro nigrius est,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veluti principium quoddam nigri atque liuidi;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Prouenit à frigiditate vt &amp; color niger, sed lon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ge minori; interdum vero &amp; </w:t>
      </w:r>
      <w:r>
        <w:rPr>
          <w:rStyle w:val="GrcARELIRE"/>
        </w:rPr>
        <w:t>χλωρὲν</w:t>
      </w:r>
      <w:r>
        <w:rPr>
          <w:rStyle w:val="Dfinition"/>
          <w:lang w:val="fr-FR"/>
        </w:rPr>
        <w:t xml:space="preserve"> pallidum si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gnificat, colorem scilicet referens herbarum, fo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liorumque flaccescentium &amp; arescentium, aren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tes enim herbae virorem illum pristinum paula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tim amittunt, &amp; pallorem inducunt, vt apud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Hippocr. Epid. l. 6. annotat Galen. </w:t>
      </w:r>
      <w:r>
        <w:rPr>
          <w:rStyle w:val="GrcARELIRE"/>
        </w:rPr>
        <w:t>γλώπας</w:t>
      </w:r>
      <w:r>
        <w:rPr>
          <w:rStyle w:val="Dfinition"/>
          <w:lang w:val="fr-FR"/>
        </w:rPr>
        <w:t xml:space="preserve"> ab eo</w:t>
        <w:br/>
      </w:r>
      <w:r>
        <w:rPr>
          <w:rStyle w:val="GrcARELIRE"/>
        </w:rPr>
        <w:t>χλωρὰς</w:t>
      </w:r>
      <w:r>
        <w:rPr>
          <w:rStyle w:val="Dfinition"/>
          <w:lang w:val="fr-FR"/>
        </w:rPr>
        <w:t xml:space="preserve"> vocari eo sensu quo in quotidiano vsu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dicere solent sese vidisse </w:t>
      </w:r>
      <w:r>
        <w:rPr>
          <w:rStyle w:val="GrcARELIRE"/>
        </w:rPr>
        <w:t>χλωρεὰ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τνὰὶ</w:t>
      </w:r>
      <w:r>
        <w:rPr>
          <w:rStyle w:val="Dfinition"/>
          <w:lang w:val="fr-FR"/>
        </w:rPr>
        <w:t>, nimirum</w:t>
        <w:br/>
      </w:r>
      <w:r>
        <w:rPr>
          <w:rStyle w:val="GrcARELIRE"/>
        </w:rPr>
        <w:t>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γρλωδέστεριν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γρρα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μεταβάλη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ὡχρᾶς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δη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λονότι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fr-FR"/>
        </w:rPr>
        <w:t xml:space="preserve">, est enim </w:t>
      </w:r>
      <w:r>
        <w:rPr>
          <w:rStyle w:val="GrcARELIRE"/>
        </w:rPr>
        <w:t>χρλῆς</w:t>
      </w:r>
      <w:r>
        <w:rPr>
          <w:rStyle w:val="Dfinition"/>
          <w:lang w:val="fr-FR"/>
        </w:rPr>
        <w:t xml:space="preserve"> species quaedam </w:t>
      </w:r>
      <w:r>
        <w:rPr>
          <w:rStyle w:val="GrcARELIRE"/>
        </w:rPr>
        <w:t>ἀχρὰ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quacum pene eadem est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λεκιθώδης</w:t>
      </w:r>
      <w:r>
        <w:rPr>
          <w:rStyle w:val="Dfinition"/>
          <w:lang w:val="fr-FR"/>
        </w:rPr>
        <w:t>, quae luteum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seu vitellum oui refert colore suo: itidemque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comm. 2. in prognost. vbi idem Hipp. dixit, </w:t>
      </w:r>
      <w:r>
        <w:rPr>
          <w:rStyle w:val="GrcARELIRE"/>
        </w:rPr>
        <w:t>χλω</w:t>
      </w:r>
      <w:r>
        <w:rPr>
          <w:rStyle w:val="GrcARELIRE"/>
          <w:lang w:val="fr-FR"/>
        </w:rPr>
        <w:t>ὸ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ἐὸν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πύελον</w:t>
      </w:r>
      <w:r>
        <w:rPr>
          <w:rStyle w:val="Dfinition"/>
          <w:lang w:val="fr-FR"/>
        </w:rPr>
        <w:t xml:space="preserve"> (diuersum id faciens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ξανθοῦ</w:t>
      </w:r>
      <w:r>
        <w:rPr>
          <w:rStyle w:val="Dfinition"/>
          <w:lang w:val="fr-FR"/>
        </w:rPr>
        <w:t>) an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notat idem Gal. </w:t>
      </w:r>
      <w:r>
        <w:rPr>
          <w:rStyle w:val="GrcARELIRE"/>
        </w:rPr>
        <w:t>χλωρν</w:t>
      </w:r>
      <w:r>
        <w:rPr>
          <w:rStyle w:val="Dfinition"/>
          <w:lang w:val="fr-FR"/>
        </w:rPr>
        <w:t xml:space="preserve"> dici solere non solum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viridi qualis est aeruginis color, &amp; de porraceo</w:t>
        <w:br/>
        <w:t xml:space="preserve">quem </w:t>
      </w:r>
      <w:r>
        <w:rPr>
          <w:rStyle w:val="GrcARELIRE"/>
        </w:rPr>
        <w:t>πραστοειδῆ</w:t>
      </w:r>
      <w:r>
        <w:rPr>
          <w:rStyle w:val="Dfinition"/>
          <w:lang w:val="fr-FR"/>
        </w:rPr>
        <w:t xml:space="preserve"> nuncupant, sed etiam pallido: Sic</w:t>
        <w:br/>
        <w:t xml:space="preserve">, vero &amp; alibi saepe annotat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esse interdum</w:t>
        <w:br/>
        <w:t xml:space="preserve">idem quod </w:t>
      </w:r>
      <w:r>
        <w:rPr>
          <w:rStyle w:val="GrcARELIRE"/>
        </w:rPr>
        <w:t>ἀχὸν</w:t>
      </w:r>
      <w:r>
        <w:rPr>
          <w:rStyle w:val="Dfinition"/>
          <w:lang w:val="fr-FR"/>
        </w:rPr>
        <w:t xml:space="preserve">, interdum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ἰοδὲς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seu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ἰώδη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χρόαν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rStyle w:val="Dfinition"/>
          <w:lang w:val="fr-FR"/>
        </w:rPr>
        <w:t>: Asiaticae autem gentis proprium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" esse vsum inquit </w:t>
      </w:r>
      <w:r>
        <w:rPr>
          <w:rStyle w:val="GrcARELIRE"/>
        </w:rPr>
        <w:t>τῆς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χλωροῦ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αὐντὴ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ἀχχοῦ</w:t>
      </w:r>
      <w:r>
        <w:rPr>
          <w:rStyle w:val="Dfinition"/>
          <w:lang w:val="fr-FR"/>
        </w:rPr>
        <w:t>,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quum enim vident </w:t>
      </w:r>
      <w:r>
        <w:rPr>
          <w:rStyle w:val="GrcARELIRE"/>
        </w:rPr>
        <w:t>ὡχροις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τινὰὶ</w:t>
      </w:r>
      <w:r>
        <w:rPr>
          <w:rStyle w:val="Dfinition"/>
          <w:lang w:val="fr-FR"/>
        </w:rPr>
        <w:t>, dicit interrogare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 xml:space="preserve">eos quamobrem </w:t>
      </w:r>
      <w:r>
        <w:rPr>
          <w:rStyle w:val="GrcARELIRE"/>
        </w:rPr>
        <w:t>χλωροὶ</w:t>
      </w:r>
      <w:r>
        <w:rPr>
          <w:rStyle w:val="Dfinition"/>
        </w:rPr>
        <w:t xml:space="preserve"> euaserint, non arbittantes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</w:rPr>
        <w:t xml:space="preserve"> atque </w:t>
      </w:r>
      <w:r>
        <w:rPr>
          <w:rStyle w:val="GrcARELIRE"/>
        </w:rPr>
        <w:t>ἀχρὸν</w:t>
      </w:r>
      <w:r>
        <w:rPr>
          <w:rStyle w:val="Dfinition"/>
        </w:rPr>
        <w:t xml:space="preserve"> inuicem differre vt annotauit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Galen. comm. 2. </w:t>
      </w:r>
      <w:r>
        <w:rPr>
          <w:rStyle w:val="GrcARELIRE"/>
        </w:rPr>
        <w:t>εἰς τὸ πρὶ διαίτης ὀξέων</w:t>
      </w:r>
      <w:r>
        <w:rPr>
          <w:rStyle w:val="Dfinition"/>
        </w:rPr>
        <w:t>, atque,</w:t>
        <w:br/>
        <w:t>adeo antiquum esse hunc vsum scribit I. comm.</w:t>
        <w:br/>
        <w:t>in prognost. insuper huius nominis significato,</w:t>
        <w:br/>
        <w:t xml:space="preserve">Graeci abutentes </w:t>
      </w:r>
      <w:r>
        <w:rPr>
          <w:rStyle w:val="GrcARELIRE"/>
        </w:rPr>
        <w:t>χλωρὸν</w:t>
      </w:r>
      <w:r>
        <w:rPr>
          <w:rStyle w:val="Dfinition"/>
        </w:rPr>
        <w:t xml:space="preserve"> vocant omne </w:t>
      </w:r>
      <w:r>
        <w:rPr>
          <w:rStyle w:val="GrcARELIRE"/>
        </w:rPr>
        <w:t>εὕτονουν</w:t>
      </w:r>
      <w:r>
        <w:rPr>
          <w:rStyle w:val="Dfinition"/>
        </w:rPr>
        <w:t>, id</w:t>
        <w:br/>
        <w:t>est quod viget &amp; robustum est, propriamque</w:t>
        <w:br/>
        <w:t>habet habitudinem ait Gal. part. 21. comm. 3. li.</w:t>
        <w:br/>
        <w:t>3. Epidem. Sic &amp; Latini metaphoricons vtuntur,</w:t>
        <w:br/>
        <w:t>vocè (Viridis) velut dum Virgil. ait, Viridis iuuenta;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cruda viridisque Senectus, Catullus, flore</w:t>
        <w:br/>
        <w:t>viridissimo puella; Ouidius aeuum viride: Sene¬</w:t>
      </w:r>
      <w:r>
        <w:rPr>
          <w:rStyle w:val="Guillemetdegoris"/>
        </w:rPr>
        <w:t>„</w:t>
      </w:r>
      <w:r>
        <w:rPr>
          <w:rStyle w:val="Dfinition"/>
        </w:rPr>
        <w:br/>
        <w:t>ca, obijt viridis pro aetate adhuc viridi; huc &amp;</w:t>
        <w:br/>
        <w:t xml:space="preserve">pertinet apud Theocritum </w:t>
      </w:r>
      <w:r>
        <w:rPr>
          <w:rStyle w:val="GrcARELIRE"/>
        </w:rPr>
        <w:t>γόνν χλωρὸν</w:t>
      </w:r>
      <w:r>
        <w:rPr>
          <w:rStyle w:val="Dfinition"/>
        </w:rPr>
        <w:t>, quod</w:t>
        <w:br/>
        <w:t>imitans flaccus dixit, cumque virent genua.</w:t>
      </w:r>
      <w:r>
        <w:rPr>
          <w:rStyle w:val="Orth"/>
        </w:rPr>
        <w:br/>
        <w:t>Χλώρασαα</w:t>
      </w:r>
      <w:r>
        <w:rPr>
          <w:rStyle w:val="Dfinition"/>
        </w:rPr>
        <w:t xml:space="preserve">. idem quod </w:t>
      </w:r>
      <w:r>
        <w:rPr>
          <w:rStyle w:val="Syn"/>
        </w:rPr>
        <w:t>χλωρότης</w:t>
      </w:r>
      <w:r>
        <w:rPr>
          <w:rStyle w:val="Dfinition"/>
        </w:rPr>
        <w:t xml:space="preserve"> viror seu pallor: haec</w:t>
        <w:br/>
        <w:t xml:space="preserve">autem vox legitur apud Hippoc. </w:t>
      </w:r>
      <w:r>
        <w:rPr>
          <w:rStyle w:val="Dfinition"/>
          <w:lang w:val="fr-FR"/>
        </w:rPr>
        <w:t>6. Epidem. qua</w:t>
        <w:br/>
        <w:t>voce quid significetur obscurum esse Galen. ait?</w:t>
        <w:br/>
        <w:t xml:space="preserve">comment. 2. ceu &amp; voce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non posse inquam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certo cognosci qualisnam color indicetur,</w:t>
        <w:br/>
        <w:t>videmus enim inquit etiamnum in ipsius Hippocratis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patria &amp; tota nostra Asia </w:t>
      </w:r>
      <w:r>
        <w:rPr>
          <w:rStyle w:val="GrcARELIRE"/>
        </w:rPr>
        <w:t>χλωρὰ</w:t>
      </w:r>
      <w:r>
        <w:rPr>
          <w:rStyle w:val="Dfinition"/>
          <w:lang w:val="fr-FR"/>
        </w:rPr>
        <w:t xml:space="preserve"> nominari</w:t>
        <w:br/>
        <w:t xml:space="preserve">&amp; olera &amp; arbores, plantasque quae quasi </w:t>
      </w:r>
      <w:r>
        <w:rPr>
          <w:rStyle w:val="GrcARELIRE"/>
        </w:rPr>
        <w:t>χλκρὰ</w:t>
      </w:r>
      <w:r>
        <w:rPr>
          <w:rStyle w:val="Dfinition"/>
          <w:lang w:val="fr-FR"/>
        </w:rPr>
        <w:t>,</w:t>
        <w:br/>
        <w:t xml:space="preserve">sunt; itemque </w:t>
      </w:r>
      <w:r>
        <w:rPr>
          <w:rStyle w:val="GrcARELIRE"/>
        </w:rPr>
        <w:t>χλωράζεν</w:t>
      </w:r>
      <w:r>
        <w:rPr>
          <w:rStyle w:val="Dfinition"/>
          <w:lang w:val="fr-FR"/>
        </w:rPr>
        <w:t xml:space="preserve"> dicimus iumenta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ἑαριντὴν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βοτάνην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ἐσθιοντα</w:t>
      </w:r>
      <w:r>
        <w:rPr>
          <w:rStyle w:val="Dfinition"/>
          <w:lang w:val="fr-FR"/>
        </w:rPr>
        <w:t>, quae vernas herbas comedunt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seu quae depascuntur herbas verno tempore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virentes: hominum etiam quosdam </w:t>
      </w:r>
      <w:r>
        <w:rPr>
          <w:rStyle w:val="GrcARELIRE"/>
        </w:rPr>
        <w:t>χλωροις</w:t>
      </w:r>
      <w:r>
        <w:rPr>
          <w:rStyle w:val="Dfinition"/>
          <w:lang w:val="fr-FR"/>
        </w:rPr>
        <w:t>,</w:t>
        <w:br/>
        <w:t xml:space="preserve">vocant non eos quidem qui habeant similem </w:t>
      </w:r>
      <w:r>
        <w:rPr>
          <w:rStyle w:val="GrcARELIRE"/>
        </w:rPr>
        <w:t>τῇ</w:t>
      </w:r>
      <w:r>
        <w:rPr>
          <w:rStyle w:val="Dfinition"/>
          <w:lang w:val="fr-FR"/>
        </w:rPr>
        <w:br/>
      </w:r>
      <w:r>
        <w:rPr>
          <w:rStyle w:val="GrcARELIRE"/>
        </w:rPr>
        <w:t>χλόν</w:t>
      </w:r>
      <w:r>
        <w:rPr>
          <w:rStyle w:val="Dfinition"/>
          <w:lang w:val="fr-FR"/>
        </w:rPr>
        <w:t xml:space="preserve"> colorem (viridem videlicet) sed potius qui</w:t>
        <w:br/>
      </w:r>
      <w:r>
        <w:rPr>
          <w:rStyle w:val="GrcARELIRE"/>
        </w:rPr>
        <w:t>ὡχχὸν</w:t>
      </w:r>
      <w:r>
        <w:rPr>
          <w:rStyle w:val="Dfinition"/>
          <w:lang w:val="fr-FR"/>
        </w:rPr>
        <w:t xml:space="preserve"> id est pallidum, haec fere Gal. qui &amp; addit,</w:t>
        <w:br/>
        <w:t xml:space="preserve">quosdam </w:t>
      </w:r>
      <w:r>
        <w:rPr>
          <w:rStyle w:val="GrcARELIRE"/>
        </w:rPr>
        <w:t>ἐξηγπαὶ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ταύτην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ἀσάρειαν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θελήσαντας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ρυ</w:t>
      </w:r>
      <w:r>
        <w:rPr>
          <w:rStyle w:val="GrcARELIRE"/>
          <w:lang w:val="fr-FR"/>
        </w:rPr>
        <w:t>γ</w:t>
      </w:r>
      <w:r>
        <w:rPr>
          <w:rStyle w:val="Dfinition"/>
          <w:lang w:val="fr-FR"/>
        </w:rPr>
        <w:t>e</w:t>
      </w:r>
      <w:r>
        <w:rPr>
          <w:rStyle w:val="GrcARELIRE"/>
          <w:lang w:val="fr-FR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scripsisse loco 6. Epid. citato </w:t>
      </w:r>
      <w:r>
        <w:rPr>
          <w:rStyle w:val="GrcARELIRE"/>
        </w:rPr>
        <w:t>χρῶμα</w:t>
      </w:r>
      <w:r>
        <w:rPr>
          <w:rStyle w:val="Dfinition"/>
          <w:lang w:val="fr-FR"/>
        </w:rPr>
        <w:t xml:space="preserve"> pro </w:t>
      </w:r>
      <w:r>
        <w:rPr>
          <w:rStyle w:val="GrcARELIRE"/>
        </w:rPr>
        <w:t>χλώ</w:t>
      </w:r>
      <w:r>
        <w:rPr>
          <w:rStyle w:val="Dfinition"/>
          <w:lang w:val="fr-FR"/>
        </w:rPr>
        <w:t>¬,</w:t>
        <w:br/>
        <w:t>6.</w:t>
        <w:br/>
      </w:r>
      <w:r>
        <w:rPr>
          <w:rStyle w:val="Orth"/>
        </w:rPr>
        <w:t>Χλωραὶ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ἔμπλαστροι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λεγυνικαὶ</w:t>
      </w:r>
      <w:r>
        <w:rPr>
          <w:rStyle w:val="Dfinition"/>
          <w:lang w:val="fr-FR"/>
        </w:rPr>
        <w:t>. id est emplastra viridia ad</w:t>
        <w:br/>
        <w:t xml:space="preserve">lichenas, multa à Galeno describuntur 5. </w:t>
      </w:r>
      <w:r>
        <w:rPr>
          <w:rStyle w:val="GrcARELIRE"/>
        </w:rPr>
        <w:t>κατ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</w:t>
        <w:br/>
        <w:t>c. 7. ex Pamphilo, Demosthene, Herophilo, &amp;</w:t>
        <w:br/>
        <w:t xml:space="preserve">simpliciter multae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rStyle w:val="Dfinition"/>
          <w:lang w:val="fr-FR"/>
        </w:rPr>
        <w:t xml:space="preserve"> à Galeno referuntur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describuntur 6.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γῶη</w:t>
      </w:r>
      <w:r>
        <w:rPr>
          <w:rStyle w:val="Dfinition"/>
          <w:lang w:val="fr-FR"/>
        </w:rPr>
        <w:t xml:space="preserve"> c. 2. &amp; viridia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emplastra quomodo fiant docetur ibidem c.</w:t>
        <w:br/>
        <w:t xml:space="preserve">4. Aliae quoque </w:t>
      </w:r>
      <w:r>
        <w:rPr>
          <w:rStyle w:val="GrcARELIRE"/>
        </w:rPr>
        <w:t>χλωραὶ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ἔμπλαστοι</w:t>
      </w:r>
      <w:r>
        <w:rPr>
          <w:rStyle w:val="Dfinition"/>
          <w:lang w:val="fr-FR"/>
        </w:rPr>
        <w:t xml:space="preserve"> habenturg.&amp;</w:t>
        <w:br/>
      </w:r>
      <w:r>
        <w:rPr>
          <w:rStyle w:val="GrcARELIRE"/>
        </w:rPr>
        <w:t>γύη</w:t>
      </w:r>
      <w:r>
        <w:rPr>
          <w:rStyle w:val="Dfinition"/>
          <w:lang w:val="fr-FR"/>
        </w:rPr>
        <w:t xml:space="preserve"> c. 5. .</w:t>
      </w:r>
      <w:r>
        <w:rPr>
          <w:rStyle w:val="Orth"/>
          <w:lang w:val="fr-FR"/>
        </w:rPr>
        <w:br/>
      </w:r>
      <w:r>
        <w:rPr>
          <w:rStyle w:val="Orth"/>
        </w:rPr>
        <w:t>Χλωρὸν</w:t>
      </w:r>
      <w:r>
        <w:rPr>
          <w:rStyle w:val="Dfinition"/>
          <w:lang w:val="fr-FR"/>
        </w:rPr>
        <w:t xml:space="preserve">. collyrij nomen apud Gal. 4. </w:t>
      </w:r>
      <w:r>
        <w:rPr>
          <w:rStyle w:val="GrcARELIRE"/>
        </w:rPr>
        <w:t>κατὰ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fr-FR"/>
        </w:rPr>
        <w:t>. cap. 7.</w:t>
        <w:br/>
        <w:t>quod ibidem triplex describitur, sic vocatur quia</w:t>
        <w:br/>
        <w:t>viride, ad zoilum authorem illic referuntur, aliud</w:t>
        <w:br/>
        <w:t>ibidem ad Antaeum.</w:t>
      </w:r>
      <w:r>
        <w:rPr>
          <w:rStyle w:val="Orth"/>
          <w:lang w:val="fr-FR"/>
        </w:rPr>
        <w:br/>
      </w:r>
      <w:r>
        <w:rPr>
          <w:rStyle w:val="Orth"/>
        </w:rPr>
        <w:t>Χνόος</w:t>
      </w:r>
      <w:r>
        <w:rPr>
          <w:rStyle w:val="Dfinition"/>
          <w:lang w:val="it-IT"/>
        </w:rPr>
        <w:t xml:space="preserve">, &amp; per contractionem </w:t>
      </w:r>
      <w:r>
        <w:rPr>
          <w:rStyle w:val="GrcARELIRE"/>
        </w:rPr>
        <w:t>γχροῦς</w:t>
      </w:r>
      <w:r>
        <w:rPr>
          <w:rStyle w:val="Dfinition"/>
          <w:lang w:val="it-IT"/>
        </w:rPr>
        <w:t>. dicuntur primi illi</w:t>
        <w:br/>
        <w:t xml:space="preserve"> pili qui in gena erumpentes radi possunt, Lanungo</w:t>
        <w:br/>
        <w:t xml:space="preserve"> apud Aristoph. &amp; Callimachum: Polluci</w:t>
        <w:br/>
        <w:t xml:space="preserve">lib. 2.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πρώη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τειχῶν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ανση</w:t>
      </w:r>
      <w:r>
        <w:rPr>
          <w:rStyle w:val="Dfinition"/>
          <w:lang w:val="it-IT"/>
        </w:rPr>
        <w:t xml:space="preserve"> vnde &amp;</w:t>
        <w:br/>
      </w:r>
      <w:r>
        <w:rPr>
          <w:rStyle w:val="GrcARELIRE"/>
        </w:rPr>
        <w:t>γιράζειν</w:t>
      </w:r>
      <w:r>
        <w:rPr>
          <w:rStyle w:val="Dfinition"/>
          <w:lang w:val="it-IT"/>
        </w:rPr>
        <w:t xml:space="preserve"> apud Poetas: Sed &amp; quae populorum folijs</w:t>
        <w:br/>
        <w:t xml:space="preserve"> inest grandissima lanugo </w:t>
      </w:r>
      <w:r>
        <w:rPr>
          <w:rStyle w:val="GrcARELIRE"/>
        </w:rPr>
        <w:t>χοῦς</w:t>
      </w:r>
      <w:r>
        <w:rPr>
          <w:rStyle w:val="Dfinition"/>
          <w:lang w:val="it-IT"/>
        </w:rPr>
        <w:t xml:space="preserve"> Graecis vocatur</w:t>
        <w:br/>
        <w:t xml:space="preserve"> inquit Hermolaus.</w:t>
      </w:r>
      <w:r>
        <w:rPr>
          <w:rStyle w:val="Orth"/>
          <w:lang w:val="it-IT"/>
        </w:rPr>
        <w:br/>
      </w:r>
      <w:r>
        <w:rPr>
          <w:rStyle w:val="Orth"/>
        </w:rPr>
        <w:t>Χοακὸν</w:t>
      </w:r>
      <w:r>
        <w:rPr>
          <w:rStyle w:val="Dfinition"/>
          <w:lang w:val="fr-FR"/>
        </w:rPr>
        <w:t>. nomen est emplastri quod describitur à Celso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l. 5. c. 19.</w:t>
      </w:r>
      <w:r>
        <w:rPr>
          <w:rStyle w:val="Orth"/>
          <w:lang w:val="fr-FR"/>
        </w:rPr>
        <w:br/>
      </w:r>
      <w:r>
        <w:rPr>
          <w:rStyle w:val="Orth"/>
        </w:rPr>
        <w:t>Χοάνη</w:t>
      </w:r>
      <w:r>
        <w:rPr>
          <w:rStyle w:val="Dfinition"/>
          <w:lang w:val="fr-FR"/>
        </w:rPr>
        <w:t>. est cauitas in cerebro membranosa, ex portione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meningis tenuis siue </w:t>
      </w:r>
      <w:r>
        <w:rPr>
          <w:rStyle w:val="GrcARELIRE"/>
        </w:rPr>
        <w:t>γοροειδοῦς</w:t>
      </w:r>
      <w:r>
        <w:rPr>
          <w:rStyle w:val="Dfinition"/>
          <w:lang w:val="fr-FR"/>
        </w:rPr>
        <w:t xml:space="preserve"> facta. Haec</w:t>
        <w:br/>
        <w:t>incipit vbi meatus duo coeunt, vnus ex fundo</w:t>
        <w:br/>
        <w:t>medij ventriculi, alter à meatu in ventriculum</w:t>
        <w:br/>
        <w:t>postremum. desinit autem in glandulam cerebro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crassae meningi in clinoide subditam,</w:t>
        <w:br/>
        <w:t>quae pituitam ex medio ventre per hanc choanam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id est ductum &amp; canalem, influentem transcolat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palatum &amp; nares. à quibusdam </w:t>
      </w:r>
      <w:r>
        <w:rPr>
          <w:rStyle w:val="GrcARELIRE"/>
        </w:rPr>
        <w:t>πύελος</w:t>
      </w:r>
      <w:r>
        <w:rPr>
          <w:rStyle w:val="Dfinition"/>
          <w:lang w:val="fr-FR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Χρεῦς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Χοξ</w:t>
      </w:r>
      <w:r>
        <w:rPr>
          <w:rStyle w:val="Dfinition"/>
          <w:lang w:val="fr-FR"/>
        </w:rPr>
        <w:t>. est mensura liquidorum apud Atticos, capiens</w:t>
        <w:br/>
      </w:r>
      <w:r>
        <w:rPr>
          <w:rStyle w:val="GrcARELIRE"/>
        </w:rPr>
        <w:t>ξέστας</w:t>
      </w:r>
      <w:r>
        <w:rPr>
          <w:rStyle w:val="Dfinition"/>
          <w:lang w:val="fr-FR"/>
        </w:rPr>
        <w:t>, id est sextarios sex, siue libras nouem, siue</w:t>
        <w:br/>
      </w:r>
      <w:r>
        <w:rPr>
          <w:rStyle w:val="GrcARELIRE"/>
        </w:rPr>
        <w:t>κοτύλας</w:t>
      </w:r>
      <w:r>
        <w:rPr>
          <w:rStyle w:val="Dfinition"/>
          <w:lang w:val="fr-FR"/>
        </w:rPr>
        <w:t xml:space="preserve"> Atticas duodecim. Plinius vertit congium,</w:t>
        <w:br/>
        <w:t>habetque adstipulatorem Fannium his versibus:Heminas recipit geminas sextarius vnus:</w:t>
        <w:br/>
        <w:t>Adde duos chus, fit vulgo qui est congius idem.</w:t>
        <w:br/>
      </w:r>
      <w:r>
        <w:rPr>
          <w:rStyle w:val="Dfinition"/>
          <w:lang w:val="it-IT"/>
        </w:rPr>
        <w:t>Eius nota apud Graecos fuit X cùm o desuper</w:t>
        <w:br/>
        <w:t>imposito.</w:t>
      </w:r>
      <w:r>
        <w:rPr>
          <w:rStyle w:val="Orth"/>
          <w:lang w:val="it-IT"/>
        </w:rPr>
        <w:br/>
      </w:r>
      <w:r>
        <w:rPr>
          <w:rStyle w:val="Orth"/>
        </w:rPr>
        <w:t>Χινίκιον</w:t>
      </w:r>
      <w:r>
        <w:rPr>
          <w:rStyle w:val="Dfinition"/>
          <w:lang w:val="it-IT"/>
        </w:rPr>
        <w:t xml:space="preserve">, liuc </w:t>
      </w:r>
      <w:r>
        <w:rPr>
          <w:rStyle w:val="GrcARELIRE"/>
        </w:rPr>
        <w:t>γρινικὶς</w:t>
      </w:r>
      <w:r>
        <w:rPr>
          <w:rStyle w:val="Dfinition"/>
          <w:lang w:val="it-IT"/>
        </w:rPr>
        <w:t>. quale sit instrumentum docet</w:t>
        <w:br/>
        <w:t>" Cels. I. 8. cap. 3. modiolum appellans à Choenicis</w:t>
        <w:br/>
        <w:t xml:space="preserve">" mensurae similitudine, quae </w:t>
      </w:r>
      <w:r>
        <w:rPr>
          <w:rStyle w:val="GrcARELIRE"/>
        </w:rPr>
        <w:t>γρίνιξ</w:t>
      </w:r>
      <w:r>
        <w:rPr>
          <w:rStyle w:val="Dfinition"/>
          <w:lang w:val="it-IT"/>
        </w:rPr>
        <w:t xml:space="preserve"> dicitur Graecis</w:t>
        <w:br/>
        <w:t>", exijs quae plura de illo modiolo Celsus ha„bet</w:t>
        <w:br/>
        <w:t xml:space="preserve">, apparet </w:t>
      </w:r>
      <w:r>
        <w:rPr>
          <w:rStyle w:val="GrcARELIRE"/>
        </w:rPr>
        <w:t>χονίκιον</w:t>
      </w:r>
      <w:r>
        <w:rPr>
          <w:rStyle w:val="Dfinition"/>
          <w:lang w:val="it-IT"/>
        </w:rPr>
        <w:t xml:space="preserve"> esse terebrae cauae speciem,</w:t>
        <w:br/>
        <w:t xml:space="preserve">"quod &amp; amplius declarat Galen.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γλώσσπας</w:t>
      </w:r>
      <w:r>
        <w:rPr>
          <w:rStyle w:val="Dfinition"/>
          <w:lang w:val="it-IT"/>
        </w:rPr>
        <w:t>, vbi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χοινίκιδα</w:t>
      </w:r>
      <w:r>
        <w:rPr>
          <w:rStyle w:val="Dfinition"/>
          <w:lang w:val="it-IT"/>
        </w:rPr>
        <w:t xml:space="preserve"> terebrae rectae &amp; acutae opponit quae </w:t>
      </w:r>
      <w:r>
        <w:rPr>
          <w:rStyle w:val="GrcARELIRE"/>
        </w:rPr>
        <w:t>πρι</w:t>
      </w:r>
      <w:r>
        <w:rPr>
          <w:rStyle w:val="GrcARELIRE"/>
          <w:lang w:val="it-IT"/>
        </w:rPr>
        <w:t>τηριον</w:t>
      </w:r>
      <w:r>
        <w:rPr>
          <w:rStyle w:val="Dfinition"/>
          <w:lang w:val="it-IT"/>
        </w:rPr>
        <w:br/>
        <w:t>" vocatur.</w:t>
      </w:r>
      <w:r>
        <w:rPr>
          <w:rStyle w:val="Orth"/>
          <w:lang w:val="it-IT"/>
        </w:rPr>
        <w:br/>
      </w:r>
      <w:r>
        <w:rPr>
          <w:rStyle w:val="Orth"/>
        </w:rPr>
        <w:t>Χηξ</w:t>
      </w:r>
      <w:r>
        <w:rPr>
          <w:rStyle w:val="Dfinition"/>
          <w:lang w:val="it-IT"/>
        </w:rPr>
        <w:t xml:space="preserve">. est mensura aridorum Attica, continens </w:t>
      </w:r>
      <w:r>
        <w:rPr>
          <w:rStyle w:val="GrcARELIRE"/>
        </w:rPr>
        <w:t>κ</w:t>
      </w:r>
      <w:r>
        <w:rPr>
          <w:rStyle w:val="Dfinition"/>
          <w:lang w:val="it-IT"/>
        </w:rPr>
        <w:t>o</w:t>
      </w:r>
      <w:r>
        <w:rPr>
          <w:rStyle w:val="GrcARELIRE"/>
          <w:lang w:val="it-IT"/>
        </w:rPr>
        <w:t>τύλας</w:t>
      </w:r>
      <w:r>
        <w:rPr>
          <w:rStyle w:val="Dfinition"/>
          <w:lang w:val="it-IT"/>
        </w:rPr>
        <w:br/>
        <w:t xml:space="preserve"> treis siue sextarium vnum &amp; dimidium, siue</w:t>
        <w:br/>
        <w:t>duas libras mensurales &amp; quadrantem. Eius nota</w:t>
        <w:br/>
        <w:t xml:space="preserve"> fuit z, desuper imposito </w:t>
      </w:r>
      <w:r>
        <w:rPr>
          <w:rStyle w:val="GrcARELIRE"/>
        </w:rPr>
        <w:t>ν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Χηραδικὸν</w:t>
      </w:r>
      <w:r>
        <w:rPr>
          <w:rStyle w:val="Dfinition"/>
          <w:lang w:val="it-IT"/>
        </w:rPr>
        <w:t>. strumis curandis conueniens medicamentum</w:t>
        <w:br/>
        <w:t xml:space="preserve">, &amp; </w:t>
      </w:r>
      <w:r>
        <w:rPr>
          <w:rStyle w:val="GrcARELIRE"/>
        </w:rPr>
        <w:t>σηπτὴ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χοιραδικὴ</w:t>
      </w:r>
      <w:r>
        <w:rPr>
          <w:rStyle w:val="Dfinition"/>
          <w:lang w:val="it-IT"/>
        </w:rPr>
        <w:t>, exedens Choeradicum</w:t>
        <w:br/>
        <w:t>" Paulo dicuntur l. 4. c. 33.</w:t>
      </w:r>
      <w:r>
        <w:rPr>
          <w:rStyle w:val="Orth"/>
          <w:lang w:val="it-IT"/>
        </w:rPr>
        <w:br/>
      </w:r>
      <w:r>
        <w:rPr>
          <w:rStyle w:val="Orth"/>
        </w:rPr>
        <w:t>Χιραὶ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struma</w:t>
      </w:r>
      <w:r>
        <w:rPr>
          <w:rStyle w:val="Dfinition"/>
          <w:lang w:val="it-IT"/>
        </w:rPr>
        <w:t>. Est tumor durus glanduratum quae</w:t>
        <w:br/>
        <w:t>in ceruice, alis &amp; inguinibus sunt. Oritur non ex</w:t>
        <w:br/>
        <w:t>calida quidem materia, neque ad suppurationem</w:t>
        <w:br/>
        <w:t xml:space="preserve"> tendente, sed pituitosiore &amp; frigidiore, qui</w:t>
        <w:br/>
        <w:t>subinde affluens strumam non modo duram, sed</w:t>
        <w:br/>
        <w:t>mirę etiam magnitudinis aliquando excitat. Omnis</w:t>
        <w:br/>
        <w:t xml:space="preserve"> autem struma includitur membrana quemadmodum</w:t>
        <w:br/>
        <w:t xml:space="preserve"> steatoma, atheroma, &amp; meliceris, &amp;</w:t>
        <w:br/>
        <w:t>nascitur plaerumque in priori ceruicis parte aut</w:t>
        <w:br/>
        <w:t>in altera, aut vtrinque vna, aut durae, aut plures.</w:t>
        <w:br/>
        <w:t>Accidit vero aliquando, licet raro, vt non ex humore</w:t>
        <w:br/>
        <w:t xml:space="preserve"> pituitoso, sed ex ipsa carne struma consistat</w:t>
        <w:br/>
        <w:t>. Tunc non aliud est quam caro superflua,</w:t>
        <w:br/>
        <w:t>materiae accessione augescens. Interdum vero in</w:t>
        <w:br/>
        <w:t>media carne musculoque struma oritur, vbi nulla</w:t>
        <w:br/>
        <w:t xml:space="preserve"> glandula secundum naturam est, ibique humor</w:t>
        <w:br/>
        <w:t xml:space="preserve"> superfluus concrescens in glandulae speciem</w:t>
        <w:br/>
        <w:t>formatur, &amp; tunicam sibi procreat, vt &amp; steatomata</w:t>
        <w:br/>
        <w:t>, qua concluditur. Hic autem tumor reuera</w:t>
        <w:br/>
        <w:t xml:space="preserve"> glandula non est, sed per similitudinem glandula</w:t>
        <w:br/>
        <w:t xml:space="preserve"> dicitur. Caeterum strumae differunt inter se</w:t>
        <w:br/>
        <w:t>magnitudine, natura, loco, ortu, multitudine &amp;</w:t>
        <w:br/>
        <w:t>vasorum complicatione. Magnitudine, quod</w:t>
        <w:br/>
        <w:t>aliae paruae, aliae magnae, aliae mediocres. Natura,</w:t>
        <w:br/>
        <w:t>quod aliae mansuetae, aliae malignae sunt. Mansuetae</w:t>
        <w:br/>
        <w:t xml:space="preserve"> quidem citra inflammationem, citra dolorem</w:t>
        <w:br/>
        <w:t>, moderatam duritiem habent, &amp; tumorem</w:t>
        <w:br/>
        <w:t>circumscriptum rotundum &amp; aequalem. Malignae</w:t>
        <w:br/>
        <w:t xml:space="preserve"> vero inflammationes habent &amp; dolores pulsantes</w:t>
        <w:br/>
        <w:t xml:space="preserve"> &amp; tumorem inaequalem in quo vasa prominent</w:t>
        <w:br/>
        <w:t>, &amp; contactu medicamentisque efferantur</w:t>
        <w:br/>
        <w:t>. Loco, quod aliae anteriori, aliae ab altera,</w:t>
        <w:br/>
        <w:t>quaedam ab vtraque parte colli oriantur, quodque</w:t>
        <w:br/>
        <w:t xml:space="preserve"> aliae sub cute sint, aliae magnis vasis penitus</w:t>
        <w:br/>
        <w:t>insideant. Ortu, quod aliae sublimes &amp; quasi pendulae</w:t>
        <w:br/>
        <w:t xml:space="preserve"> sint, facile huc &amp; illuc mobiles, aliae insertae</w:t>
        <w:br/>
        <w:t>fixaeque. Multitudine, quod vna aut plures generantur</w:t>
        <w:br/>
        <w:t>. Vasorum complicatione, quod aliae</w:t>
        <w:br/>
        <w:t>venas &amp; arterias implicatas habeant, aliae omnino</w:t>
        <w:br/>
        <w:t xml:space="preserve"> non habeant. Dicitur autem </w:t>
      </w:r>
      <w:r>
        <w:rPr>
          <w:rStyle w:val="GrcARELIRE"/>
        </w:rPr>
        <w:t>γχριραὶ</w:t>
      </w:r>
      <w:r>
        <w:rPr>
          <w:rStyle w:val="Dfinition"/>
          <w:lang w:val="it-IT"/>
        </w:rPr>
        <w:t xml:space="preserve"> vel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Dfinition"/>
          <w:lang w:val="it-IT"/>
        </w:rPr>
        <w:br/>
      </w:r>
      <w:r>
        <w:rPr>
          <w:rStyle w:val="GrcARELIRE"/>
        </w:rPr>
        <w:t>χυράθον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πετρῶν</w:t>
      </w:r>
      <w:r>
        <w:rPr>
          <w:rStyle w:val="Dfinition"/>
          <w:lang w:val="it-IT"/>
        </w:rPr>
        <w:t>, vel à porcis in quorum gutture</w:t>
        <w:br/>
        <w:t xml:space="preserve">fiequentes eiusmodi tumores reperiuntur. </w:t>
      </w:r>
      <w:r>
        <w:rPr>
          <w:rStyle w:val="Dfinition"/>
          <w:lang w:val="fr-FR"/>
        </w:rPr>
        <w:t>Alij</w:t>
        <w:br/>
        <w:t>vero à multiplici partu porcorum nomen desumptum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putant.</w:t>
        <w:br/>
        <w:t>"sceleratus huiusmodi morbus, vt hinc sumpta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similitudine Tullius in oratione pro Sextio, stru„mam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ciuitatis aliquando ipsius ciuitatis turpitudinem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sceleraque nuncuparit: idemque 2. Epist.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 autem adeo turpis ac sordidus nec non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ad Atticum Epist. 24. Vatinij scelera turpitudi¬t</w:t>
        <w:br/>
        <w:t>nemque ac sordes eodem nomine designauerit: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huius autem vocis </w:t>
      </w:r>
      <w:r>
        <w:rPr>
          <w:rStyle w:val="GrcARELIRE"/>
        </w:rPr>
        <w:t>χοιραὶ</w:t>
      </w:r>
      <w:r>
        <w:rPr>
          <w:rStyle w:val="Dfinition"/>
          <w:lang w:val="fr-FR"/>
        </w:rPr>
        <w:t xml:space="preserve"> origo multiplex esse</w:t>
        <w:br/>
        <w:t xml:space="preserve">apud authores videtur, &amp; primum quidem </w:t>
      </w:r>
      <w:r>
        <w:rPr>
          <w:rStyle w:val="GrcARELIRE"/>
        </w:rPr>
        <w:t>χι</w:t>
      </w:r>
      <w:r>
        <w:rPr>
          <w:rStyle w:val="GrcARELIRE"/>
          <w:lang w:val="fr-FR"/>
        </w:rPr>
        <w:t>ρὰς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vocatur, Latinis scrophula, quoniam hic morbus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porcarum instar quae scrophae &amp; scrophulae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vocantur, sit multiplicis partus, numerosaeque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sobolis ex natura sua; plures enim insimul a</w:t>
        <w:br/>
        <w:t>tumores eiuscemodi instar racemi saepenumero .</w:t>
        <w:br/>
        <w:t>coaceruari solent, adeo vt primus caeteris maior</w:t>
        <w:br/>
        <w:t>veluti mater aliorum existimetur, quanquam e</w:t>
        <w:br/>
        <w:t>aliquando sterilis tam huiusmodi affectus quam</w:t>
        <w:br/>
        <w:t>ipsa etiam porca sit: huius originis vocis authores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Paul. lib. 6, cap. 35. &amp; Aetius ex Leonida lib..</w:t>
        <w:br/>
        <w:t>15. cap. 3. Sed ne in hoc quidem solo foecunditatis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numero similitudinis prius, ac mox eiusdem,</w:t>
        <w:br/>
        <w:t>nominis ratio consistit, verum &amp; in eo quod,</w:t>
        <w:br/>
        <w:t>scrophulae porcis assimilentur, in quorum gutture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adenosi quidam tumores globuliue reperiuntur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quibus strumae similes sunt, vt Aetius</w:t>
        <w:br/>
        <w:t>loco cit. ex Leonida testis est, ab hac autem diuersa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(quam Paul. retulit lib. 6. cap. 35.) similitu¬4</w:t>
        <w:br/>
        <w:t>dinis ratio apparet, inquit enim Paulus sic vocari.</w:t>
        <w:br/>
        <w:t>quod strumosorum hominum colla ob frequentes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numerososque vtrimque tumores plena breuiaque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crassa similia porcorum collis appareant: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alteram tamen nominis rationem nos</w:t>
        <w:br/>
        <w:t xml:space="preserve">Paul. edocuit loco citato, scilicet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χιρόδων</w:t>
      </w:r>
      <w:r>
        <w:rPr>
          <w:rStyle w:val="Dfinition"/>
          <w:lang w:val="fr-FR"/>
        </w:rPr>
        <w:t xml:space="preserve"> .</w:t>
        <w:br/>
      </w:r>
      <w:r>
        <w:rPr>
          <w:rStyle w:val="GrcARELIRE"/>
        </w:rPr>
        <w:t>πετρῶν</w:t>
      </w:r>
      <w:r>
        <w:rPr>
          <w:rStyle w:val="Dfinition"/>
          <w:lang w:val="fr-FR"/>
        </w:rPr>
        <w:t>, id est à Choeradibus petris (nonnulli scopulos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interpretantur,) quibus asperis &amp; aliquantulum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eminentibus hic morbus ob tumoris asperitatem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assimilari potuit: denique </w:t>
      </w:r>
      <w:r>
        <w:rPr>
          <w:rStyle w:val="GrcARELIRE"/>
        </w:rPr>
        <w:t>χοιραὶ</w:t>
      </w:r>
      <w:r>
        <w:rPr>
          <w:rStyle w:val="Dfinition"/>
          <w:lang w:val="fr-FR"/>
        </w:rPr>
        <w:t xml:space="preserve"> appel¬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lationis suae rationem à porcis siue suibus traxisse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videtur, quibus Plinio teste lib. 8, cap. 51. frequens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 familiaris ille morbus est. 11</w:t>
      </w:r>
      <w:r>
        <w:rPr>
          <w:rStyle w:val="Orth"/>
          <w:lang w:val="fr-FR"/>
        </w:rPr>
        <w:br/>
      </w:r>
      <w:r>
        <w:rPr>
          <w:rStyle w:val="Orth"/>
        </w:rPr>
        <w:t>Χοιρίον</w:t>
      </w:r>
      <w:r>
        <w:rPr>
          <w:rStyle w:val="Dfinition"/>
          <w:lang w:val="fr-FR"/>
        </w:rPr>
        <w:t>. muliebre pudendum Aristophan. vocatur,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&amp; </w:t>
      </w:r>
      <w:r>
        <w:rPr>
          <w:rStyle w:val="GrcARELIRE"/>
        </w:rPr>
        <w:t>χοῖρος</w:t>
      </w:r>
      <w:r>
        <w:rPr>
          <w:rStyle w:val="Dfinition"/>
          <w:lang w:val="fr-FR"/>
        </w:rPr>
        <w:t xml:space="preserve"> apud eundem, idque Corynthiorum..</w:t>
        <w:br/>
        <w:t>lingua ait Camerarins. 9</w:t>
      </w:r>
      <w:r>
        <w:rPr>
          <w:rStyle w:val="Orth"/>
          <w:lang w:val="fr-FR"/>
        </w:rPr>
        <w:br/>
      </w:r>
      <w:r>
        <w:rPr>
          <w:rStyle w:val="Orth"/>
        </w:rPr>
        <w:t>Χιρεπέλεθον</w:t>
      </w:r>
      <w:r>
        <w:rPr>
          <w:rStyle w:val="Dfinition"/>
          <w:lang w:val="fr-FR"/>
        </w:rPr>
        <w:t>, vocatur species anchusae quae folio est</w:t>
        <w:br/>
        <w:t>spinoso, lato &amp; nigro, vt scribit Paulus libr. 3.</w:t>
        <w:br/>
        <w:t>cap. 42.</w:t>
      </w:r>
      <w:r>
        <w:rPr>
          <w:rStyle w:val="Orth"/>
          <w:lang w:val="fr-FR"/>
        </w:rPr>
        <w:br/>
      </w:r>
      <w:r>
        <w:rPr>
          <w:rStyle w:val="Orth"/>
        </w:rPr>
        <w:t>Χολαγωγὸν</w:t>
      </w:r>
      <w:r>
        <w:rPr>
          <w:rStyle w:val="Dfinition"/>
          <w:lang w:val="fr-FR"/>
        </w:rPr>
        <w:t>. dicitur medicamentum purgandae bilis</w:t>
        <w:br/>
        <w:t>facultatem habens.</w:t>
      </w:r>
      <w:r>
        <w:rPr>
          <w:rStyle w:val="Orth"/>
          <w:lang w:val="fr-FR"/>
        </w:rPr>
        <w:br/>
      </w:r>
      <w:r>
        <w:rPr>
          <w:rStyle w:val="Orth"/>
        </w:rPr>
        <w:t>Χολας</w:t>
      </w:r>
      <w:r>
        <w:rPr>
          <w:rStyle w:val="Dfinition"/>
          <w:lang w:val="fr-FR"/>
        </w:rPr>
        <w:t>. apud Aristot. omne cauum hypochondriorum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ilium dicitur. Gazae cholago. </w:t>
      </w:r>
      <w:r>
        <w:rPr>
          <w:rStyle w:val="GrcARELIRE"/>
        </w:rPr>
        <w:t>χολάδες</w:t>
      </w:r>
      <w:r>
        <w:rPr>
          <w:rStyle w:val="Dfinition"/>
          <w:lang w:val="fr-FR"/>
        </w:rPr>
        <w:t xml:space="preserve">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Homero intestina dicuntur, </w:t>
      </w:r>
      <w:r>
        <w:rPr>
          <w:rStyle w:val="GrcARELIRE"/>
        </w:rPr>
        <w:t>παρὰ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</w:t>
      </w:r>
      <w:r>
        <w:rPr>
          <w:rStyle w:val="GrcARELIRE"/>
          <w:lang w:val="fr-FR"/>
        </w:rPr>
        <w:t>λῶδις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ἤπατὸς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δέχεσι</w:t>
      </w:r>
      <w:r>
        <w:rPr>
          <w:rStyle w:val="Dfinition"/>
          <w:lang w:val="fr-FR"/>
        </w:rPr>
        <w:t>: hoc est, quod hepatis biliosum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humorem recipant. alij à cauitate quasi</w:t>
        <w:br/>
      </w:r>
      <w:r>
        <w:rPr>
          <w:rStyle w:val="GrcARELIRE"/>
        </w:rPr>
        <w:t>κοιλάδας</w:t>
      </w:r>
      <w:r>
        <w:rPr>
          <w:rStyle w:val="Dfinition"/>
          <w:lang w:val="fr-FR"/>
        </w:rPr>
        <w:t xml:space="preserve"> dici putant. versus Homeri habentur</w:t>
        <w:br/>
        <w:t>Iliados ’.</w:t>
        <w:br/>
        <w:t xml:space="preserve">— — </w:t>
      </w:r>
      <w:r>
        <w:rPr>
          <w:rStyle w:val="GrcARELIRE"/>
        </w:rPr>
        <w:t>ἐκ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ἀρα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πᾶσαι</w:t>
      </w:r>
      <w:r>
        <w:rPr>
          <w:rStyle w:val="Dfinition"/>
          <w:lang w:val="fr-FR"/>
        </w:rPr>
        <w:br/>
      </w:r>
      <w:r>
        <w:rPr>
          <w:rStyle w:val="Orth"/>
        </w:rPr>
        <w:t>Χυντο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χαμαὶ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χολάδες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σκότος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ὅσ</w:t>
      </w:r>
      <w:r>
        <w:rPr>
          <w:rStyle w:val="Dfinition"/>
          <w:lang w:val="fr-FR"/>
        </w:rPr>
        <w:t xml:space="preserve">ʼ </w:t>
      </w:r>
      <w:r>
        <w:rPr>
          <w:rStyle w:val="GrcARELIRE"/>
        </w:rPr>
        <w:t>ἐκάλυψεν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Χολάδες</w:t>
      </w:r>
      <w:r>
        <w:rPr>
          <w:rStyle w:val="Dfinition"/>
          <w:lang w:val="it-IT"/>
        </w:rPr>
        <w:t xml:space="preserve"> appellantur Aretaeo l. 2. de diuturn. cap. 9.</w:t>
        <w:br/>
        <w:t>superiora intestina quae ad caecum vsque tenuia</w:t>
        <w:br/>
        <w:t>&amp; biliosa sunt..</w:t>
      </w:r>
      <w:r>
        <w:rPr>
          <w:rStyle w:val="Orth"/>
          <w:lang w:val="it-IT"/>
        </w:rPr>
        <w:br/>
      </w:r>
      <w:r>
        <w:rPr>
          <w:rStyle w:val="Orth"/>
        </w:rPr>
        <w:t>Χολεμεσία</w:t>
      </w:r>
      <w:r>
        <w:rPr>
          <w:rStyle w:val="Dfinition"/>
          <w:lang w:val="it-IT"/>
        </w:rPr>
        <w:t>. bilis vomitus, ab Hippocr. vsurpata VOX.</w:t>
        <w:br/>
        <w:t>in aphorismis, dum vulneribus capitis ipsam superuenire</w:t>
        <w:br/>
        <w:t xml:space="preserve"> inquit; legitur haec vox apud Pollucem,</w:t>
        <w:br/>
        <w:t xml:space="preserve">libr. 2. sed per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χολημεσία</w:t>
      </w:r>
      <w:r>
        <w:rPr>
          <w:rStyle w:val="Dfinition"/>
          <w:lang w:val="it-IT"/>
        </w:rPr>
        <w:t>, sicut &amp; apud Plutarchum</w:t>
        <w:br/>
        <w:t xml:space="preserve"> sympos. 6. problem. 7.4</w:t>
      </w:r>
      <w:r>
        <w:rPr>
          <w:rStyle w:val="Orth"/>
          <w:lang w:val="it-IT"/>
        </w:rPr>
        <w:br/>
      </w:r>
      <w:r>
        <w:rPr>
          <w:rStyle w:val="Orth"/>
        </w:rPr>
        <w:t>Χολέρα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cholera</w:t>
      </w:r>
      <w:r>
        <w:rPr>
          <w:rStyle w:val="Dfinition"/>
          <w:lang w:val="it-IT"/>
        </w:rPr>
        <w:t>. Est perturbatio ventris immodicam</w:t>
        <w:br/>
        <w:t xml:space="preserve"> bilem per vomitus &amp; deiectiones excernentis</w:t>
        <w:br/>
        <w:t xml:space="preserve"> ex continua ciborum cruditate. Morbus</w:t>
        <w:br/>
        <w:t xml:space="preserve"> est peracutus, vt qui quarto ad summum</w:t>
        <w:br/>
        <w:t xml:space="preserve">die finiatur. </w:t>
      </w:r>
      <w:r>
        <w:rPr>
          <w:rStyle w:val="Dfinition"/>
          <w:lang w:val="fr-FR"/>
        </w:rPr>
        <w:t>Sunt autem eius symptomata pręter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vomitus &amp; deiectiones bilis frequentissimas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defectus animi, sudores exigui, sitis, pulsus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vermiculantes, musculorum que mangum</w:t>
      </w:r>
      <w:r>
        <w:rPr>
          <w:rStyle w:val="Dfinition"/>
          <w:lang w:val="it-IT"/>
        </w:rPr>
        <w:t>ac pedum, maxime vero surarum, contractio &amp;</w:t>
        <w:br/>
        <w:t>tensio. Hic inorbus quibusdam accidit certis</w:t>
        <w:br/>
        <w:t>interuallis, omnemque corporis redund antiam</w:t>
        <w:br/>
        <w:t>educit, vna cum vitiosis humoribus magnam</w:t>
        <w:br/>
        <w:t>quoque bonorum partem euacuans: tantus est</w:t>
        <w:br/>
        <w:t>Impetus tantaque vis erumpentis humoris bilioli</w:t>
        <w:br/>
        <w:t>.</w:t>
        <w:br/>
        <w:t>u Qui tempore, vel in suo folliculo, vel in ie8</w:t>
        <w:br/>
        <w:t xml:space="preserve"> core aut in liene, vel circum pancreas vel circum</w:t>
        <w:br/>
        <w:t>B intestina stomachumque cumulatur, quumque</w:t>
        <w:br/>
        <w:t>b supra modum auctus naturae grauis vel infensus</w:t>
        <w:br/>
        <w:t>B esse coeperit, hac illacque impellitur ac diffluit,</w:t>
        <w:br/>
        <w:t>n vt etiam ea affectione perculsi toxicum sese bi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bisse putent. Sunt porro qui negent hanc </w:t>
      </w:r>
      <w:r>
        <w:rPr>
          <w:rStyle w:val="GrcARELIRE"/>
        </w:rPr>
        <w:t>χρλέραν</w:t>
      </w:r>
      <w:r>
        <w:rPr>
          <w:rStyle w:val="Dfinition"/>
          <w:lang w:val="it-IT"/>
        </w:rPr>
        <w:br/>
        <w:t xml:space="preserve">dictam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γρλῆς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χρλάδων</w:t>
      </w:r>
      <w:r>
        <w:rPr>
          <w:rStyle w:val="Dfinition"/>
          <w:lang w:val="it-IT"/>
        </w:rPr>
        <w:t>, praesertim</w:t>
        <w:br/>
        <w:t>à cum aliquando in hoc morbo nihil bilis excerna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tur, quam suam opinionem Alexandri Trallian.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authoritate tueri nituntur, qui lib. 7. c. 14. cum</w:t>
        <w:br/>
      </w:r>
      <w:r>
        <w:rPr>
          <w:rStyle w:val="GrcARELIRE"/>
        </w:rPr>
        <w:t>ὁ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rStyle w:val="Dfinition"/>
          <w:lang w:val="it-IT"/>
        </w:rPr>
        <w:t xml:space="preserve"> dixisset </w:t>
      </w:r>
      <w:r>
        <w:rPr>
          <w:rStyle w:val="GrcARELIRE"/>
        </w:rPr>
        <w:t>ἄμετρον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ἐκτάραξιν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γατρὸς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ἐμέτων</w:t>
      </w:r>
      <w:r>
        <w:rPr>
          <w:rStyle w:val="Dfinition"/>
          <w:lang w:val="it-IT"/>
        </w:rPr>
        <w:br/>
      </w:r>
      <w:r>
        <w:rPr>
          <w:rStyle w:val="GrcARELIRE"/>
        </w:rPr>
        <w:t>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ἀὑατροτῆ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κακώσει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στομάχου</w:t>
      </w:r>
      <w:r>
        <w:rPr>
          <w:rStyle w:val="Dfinition"/>
          <w:lang w:val="it-IT"/>
        </w:rPr>
        <w:t xml:space="preserve"> subiun"</w:t>
        <w:br/>
        <w:t xml:space="preserve"> git haec de etymo &amp; ratione nominis, </w:t>
      </w:r>
      <w:r>
        <w:rPr>
          <w:rStyle w:val="GrcARELIRE"/>
        </w:rPr>
        <w:t>μὴ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ὑπολά</w:t>
      </w:r>
      <w:r>
        <w:rPr>
          <w:rStyle w:val="GrcARELIRE"/>
          <w:lang w:val="it-IT"/>
        </w:rPr>
        <w:t>η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βα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γρλέραν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καλεῖαι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πάθος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ὅτ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χρλῆς</w:t>
      </w:r>
      <w:r>
        <w:rPr>
          <w:rStyle w:val="Dfinition"/>
          <w:lang w:val="it-IT"/>
        </w:rPr>
        <w:br/>
        <w:t xml:space="preserve">3 </w:t>
      </w:r>
      <w:r>
        <w:rPr>
          <w:rStyle w:val="GrcARELIRE"/>
        </w:rPr>
        <w:t>είἰωθε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γίνεσθαι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παύτῳς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ἀλλ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ἐπειδὰν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τέρον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ἐθεώ</w:t>
      </w:r>
      <w:r>
        <w:rPr>
          <w:rStyle w:val="GrcARELIRE"/>
          <w:lang w:val="it-IT"/>
        </w:rPr>
        <w:t>ἡ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ρουν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ἐκκρινομένην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γάστρὸς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προσθερομένην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ὕλην</w:t>
      </w:r>
      <w:r>
        <w:rPr>
          <w:rStyle w:val="Dfinition"/>
          <w:lang w:val="it-IT"/>
        </w:rPr>
        <w:t>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quae nimirum </w:t>
      </w:r>
      <w:r>
        <w:rPr>
          <w:rStyle w:val="GrcARELIRE"/>
        </w:rPr>
        <w:t>ἔντερα</w:t>
      </w:r>
      <w:r>
        <w:rPr>
          <w:rStyle w:val="Dfinition"/>
          <w:lang w:val="it-IT"/>
        </w:rPr>
        <w:t xml:space="preserve"> id est intestina appellantur à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veteribus Graecis </w:t>
      </w:r>
      <w:r>
        <w:rPr>
          <w:rStyle w:val="GrcARELIRE"/>
        </w:rPr>
        <w:t>γολάδες</w:t>
      </w:r>
      <w:r>
        <w:rPr>
          <w:rStyle w:val="Dfinition"/>
          <w:lang w:val="it-IT"/>
        </w:rPr>
        <w:t>. Sed melius auus meus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meo iudicio </w:t>
      </w:r>
      <w:r>
        <w:rPr>
          <w:rStyle w:val="GrcARELIRE"/>
        </w:rPr>
        <w:t>παρὰ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χολὴν</w:t>
      </w:r>
      <w:r>
        <w:rPr>
          <w:rStyle w:val="Dfinition"/>
          <w:lang w:val="it-IT"/>
        </w:rPr>
        <w:t xml:space="preserve"> denominatam </w:t>
      </w:r>
      <w:r>
        <w:rPr>
          <w:rStyle w:val="GrcARELIRE"/>
        </w:rPr>
        <w:t>γολέραν</w:t>
      </w:r>
      <w:r>
        <w:rPr>
          <w:rStyle w:val="Dfinition"/>
          <w:lang w:val="it-IT"/>
        </w:rPr>
        <w:br/>
        <w:t>censuit, cum quo &amp; Cornel. Cels. consentit lib.</w:t>
        <w:br/>
        <w:t>n 4 cap. 11. apud Hippocr. 4. de diaet. acutor etiam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fit mentio </w:t>
      </w:r>
      <w:r>
        <w:rPr>
          <w:rStyle w:val="GrcARELIRE"/>
        </w:rPr>
        <w:t>χλέρης</w:t>
      </w:r>
      <w:r>
        <w:rPr>
          <w:rStyle w:val="Dfinition"/>
          <w:lang w:val="it-IT"/>
        </w:rPr>
        <w:t xml:space="preserve"> quam </w:t>
      </w:r>
      <w:r>
        <w:rPr>
          <w:rStyle w:val="GrcARELIRE"/>
        </w:rPr>
        <w:t>ξ</w:t>
      </w:r>
      <w:r>
        <w:rPr>
          <w:rStyle w:val="Dfinition"/>
          <w:lang w:val="it-IT"/>
        </w:rPr>
        <w:t>n</w:t>
      </w:r>
      <w:r>
        <w:rPr>
          <w:rStyle w:val="GrcARELIRE"/>
        </w:rPr>
        <w:t>ρὴν</w:t>
      </w:r>
      <w:r>
        <w:rPr>
          <w:rStyle w:val="Dfinition"/>
          <w:lang w:val="it-IT"/>
        </w:rPr>
        <w:t xml:space="preserve"> id est siccam ap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pellat, in qua ventrem inflari docet, strepitus fie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ri, &amp; dolores tum laterum tum lumborum, 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hilque aluum deijcere sed astringi: fit vero illa</w:t>
        <w:br/>
        <w:t>"vt docet Galen. in comment. à flatuoso spiritu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&amp; acri, &amp; à quo neruosa corpora quae prope ven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trem sunt mordentur, intendunturque &amp; dolo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rem pariunt, Cholericum autem hunc affectum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pariunt quae humida &amp; acria sunt; haec quippe</w:t>
        <w:br/>
        <w:t>choleraceorum edulliorum communis malitia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est, talia siquidem corrumpuntur, suaque acrimonia</w:t>
        <w:br/>
        <w:t xml:space="preserve"> vasorum eorum quae ad ventrem decum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bunt, ora remordent, &amp; fluxionum eorum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 toto corpore in eum fiunt causae efficiuntur,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vt docuit Gal. comment. 4. de victu acut. t. 102.</w:t>
        <w:br/>
        <w:t xml:space="preserve">" &amp; 103. denique vox </w:t>
      </w:r>
      <w:r>
        <w:rPr>
          <w:rStyle w:val="GrcARELIRE"/>
        </w:rPr>
        <w:t>χρλέρα</w:t>
      </w:r>
      <w:r>
        <w:rPr>
          <w:rStyle w:val="Dfinition"/>
          <w:lang w:val="it-IT"/>
        </w:rPr>
        <w:t xml:space="preserve"> non perpetuo signifi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cat morbum illum acutissimum de quo hic scri„ptum</w:t>
        <w:br/>
        <w:t>, sed etiam alui excretionem in vniuersum,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inde enim cholerae morbo nomen inditum vt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saepe alias generis nomen specici tribuitur.</w:t>
        <w:br/>
      </w:r>
      <w:r>
        <w:rPr>
          <w:rStyle w:val="Orth"/>
        </w:rPr>
        <w:t>Χλερώδης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τρόπος</w:t>
      </w:r>
      <w:r>
        <w:rPr>
          <w:rStyle w:val="Dfinition"/>
          <w:lang w:val="it-IT"/>
        </w:rPr>
        <w:t>. apud Hippocr. dicitur quando alui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exturbatio adest, &amp; cruda cum bile expurgan"</w:t>
        <w:br/>
        <w:t xml:space="preserve"> tur.</w:t>
        <w:br/>
      </w:r>
      <w:r>
        <w:rPr>
          <w:rStyle w:val="Orth"/>
        </w:rPr>
        <w:t>Χολερικὰ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πάθη</w:t>
      </w:r>
      <w:r>
        <w:rPr>
          <w:rStyle w:val="Dfinition"/>
          <w:lang w:val="fr-FR"/>
        </w:rPr>
        <w:t>. dicuntur affectus seu morbi quales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sunt cholera laborantium.</w:t>
        <w:br/>
      </w:r>
      <w:r>
        <w:rPr>
          <w:rStyle w:val="GrcARELIRE"/>
        </w:rPr>
        <w:t>Χολερικο</w:t>
      </w:r>
      <w:r>
        <w:rPr>
          <w:rStyle w:val="Dfinition"/>
          <w:lang w:val="fr-FR"/>
        </w:rPr>
        <w:t xml:space="preserve">ì </w:t>
      </w:r>
      <w:r>
        <w:rPr>
          <w:rStyle w:val="GrcARELIRE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Χολεριῶντες</w:t>
      </w:r>
      <w:r>
        <w:rPr>
          <w:rStyle w:val="Dfinition"/>
          <w:lang w:val="fr-FR"/>
        </w:rPr>
        <w:t>. dicuntur à medicis qui cholera morbo</w:t>
        <w:br/>
        <w:t>laborant.</w:t>
      </w:r>
      <w:r>
        <w:rPr>
          <w:rStyle w:val="Orth"/>
          <w:lang w:val="fr-FR"/>
        </w:rPr>
        <w:br/>
      </w:r>
      <w:r>
        <w:rPr>
          <w:rStyle w:val="Orth"/>
        </w:rPr>
        <w:t>Χολὴ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bilis</w:t>
      </w:r>
      <w:r>
        <w:rPr>
          <w:rStyle w:val="Dfinition"/>
          <w:lang w:val="fr-FR"/>
        </w:rPr>
        <w:t>. fel. Est omnis humor in nobis calidus</w:t>
        <w:br/>
        <w:t xml:space="preserve">siccus. Hic duplex est, vnus naturalis qui </w:t>
      </w:r>
      <w:r>
        <w:rPr>
          <w:rStyle w:val="GrcARELIRE"/>
        </w:rPr>
        <w:t>χορὼ</w:t>
      </w:r>
      <w:r>
        <w:rPr>
          <w:rStyle w:val="Dfinition"/>
          <w:lang w:val="fr-FR"/>
        </w:rPr>
        <w:br/>
        <w:t>simpliciter dicitur, alius qui à naturae mediocritate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recedit. Naturalis ille dicitur qui sanguini</w:t>
        <w:br/>
        <w:t>mistus vtilis est alendo corpori, colore flauus</w:t>
        <w:br/>
        <w:t>aut suppallidus, sapore amarus, consistentia tenuis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flori vini similis, viribus calidus &amp; siccus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Huius humoris substantia primum quidem</w:t>
        <w:br/>
        <w:t>in cibo potuque continetur, deinde ijs concoctis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quòd benignum est vna cum sanguine fertuit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adnutritionem corporis, quod excremen¬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tosum est à bilis folliculo attrahitur. Sicut enim</w:t>
        <w:br/>
        <w:t>ex vino recens expresso, sed adhuc feruente &amp;</w:t>
        <w:br/>
        <w:t>alterascente, à suo calore duo excrementa per</w:t>
        <w:br/>
        <w:t>mutationem illam separantur, vnum laeuius &amp;</w:t>
        <w:br/>
        <w:t>magis aereum quod florem, alterum grauius &amp;</w:t>
        <w:br/>
        <w:t>magis terreum quod faecem appellant: ita ex</w:t>
        <w:br/>
        <w:t>cibis duo humorum genera prodeunt, bilis flaua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tenuis: &amp; bilis atra, crassior. Illam </w:t>
      </w:r>
      <w:r>
        <w:rPr>
          <w:rStyle w:val="GrcARELIRE"/>
        </w:rPr>
        <w:t>χρλὴν</w:t>
      </w:r>
      <w:r>
        <w:rPr>
          <w:rStyle w:val="Dfinition"/>
          <w:lang w:val="fr-FR"/>
        </w:rPr>
        <w:t xml:space="preserve"> simpliciter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sine adiuncto: hanc, cum adiuncto</w:t>
        <w:br/>
        <w:t xml:space="preserve">semper </w:t>
      </w:r>
      <w:r>
        <w:rPr>
          <w:rStyle w:val="GrcARELIRE"/>
        </w:rPr>
        <w:t>χολὴν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μέλαιναν</w:t>
      </w:r>
      <w:r>
        <w:rPr>
          <w:rStyle w:val="Dfinition"/>
          <w:lang w:val="fr-FR"/>
        </w:rPr>
        <w:t xml:space="preserve"> Graeci vocant. Nec tamen</w:t>
        <w:br/>
        <w:t>quicquid huius naturalis bilis in nobis est, id ab</w:t>
        <w:br/>
        <w:t>alimentis proficiscitur, sed calor hepatis &amp; venarum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paulo supra mediocritatem auctus partem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sinceri sanguinis tenuiorem aliquando in</w:t>
        <w:br/>
        <w:t>bilem flauam conuertit. Vt enim ab imbecillo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 pituita, à moderato sanguis, sic ab immodico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bilis gignitur, ijs quas dixi qualitatibus</w:t>
        <w:br/>
        <w:t>praedita, naturae tam familiaris, vt inter corporis</w:t>
        <w:br/>
        <w:t xml:space="preserve">nostri elementa habeatur. </w:t>
      </w:r>
      <w:r>
        <w:rPr>
          <w:rStyle w:val="Dfinition"/>
          <w:lang w:val="it-IT"/>
        </w:rPr>
        <w:t>At quae à naturae modo</w:t>
        <w:br/>
        <w:t xml:space="preserve"> bilis recessit, iam non simpliciter bilis dicitur</w:t>
        <w:br/>
        <w:t xml:space="preserve">, sed addito nomine vitium designante. </w:t>
      </w:r>
      <w:r>
        <w:rPr>
          <w:rStyle w:val="Dfinition"/>
          <w:lang w:val="fr-FR"/>
        </w:rPr>
        <w:t>Ea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multiplex est, quod magna sit excessus caloris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aliarum qualitatum latitudo. Sunt autem</w:t>
        <w:br/>
        <w:t>huius istae fere omnes differentiae quarum medici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meminerunt, à colore aut consistentia nominatae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Ἐρυθρὰ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rubra</w:t>
      </w:r>
      <w:r>
        <w:rPr>
          <w:rStyle w:val="Dfinition"/>
          <w:lang w:val="fr-FR"/>
        </w:rPr>
        <w:t>. haec vel sanguinis serum est</w:t>
        <w:br/>
        <w:t>acre &amp; mordax, vel ad tenuem sanguinem consistentia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proxime accedit: sed quoniam non concrescit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vt sanguis, extra vasa effusa, idcirco bilis</w:t>
        <w:br/>
        <w:t>vocatur.</w:t>
      </w:r>
      <w:r>
        <w:rPr>
          <w:rStyle w:val="Orth"/>
          <w:lang w:val="fr-FR"/>
        </w:rPr>
        <w:br/>
      </w:r>
      <w:r>
        <w:rPr>
          <w:rStyle w:val="Orth"/>
        </w:rPr>
        <w:t>Ἰσατώδης</w:t>
      </w:r>
      <w:r>
        <w:rPr>
          <w:rStyle w:val="Dfinition"/>
          <w:lang w:val="fr-FR"/>
        </w:rPr>
        <w:t>. glastea, seu glastum colore caesio referens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qui quidem magis est colore brassicae</w:t>
        <w:br/>
        <w:t>fuscus. Acerrima, calidissima &amp; mordacissima</w:t>
        <w:br/>
        <w:t>est, iam atrae bili consistentia, colore &amp; viribus</w:t>
        <w:br/>
        <w:t xml:space="preserve">proxima. </w:t>
      </w:r>
      <w:r>
        <w:rPr>
          <w:rStyle w:val="Dfinition"/>
          <w:lang w:val="it-IT"/>
        </w:rPr>
        <w:t>Extremam inter omnia bilis genera</w:t>
        <w:br/>
        <w:t>malignitatem obtinet. gignitur in ventriculo</w:t>
        <w:br/>
        <w:t>aut circa ipsum à vehementissimo &amp; ardentissimo</w:t>
        <w:br/>
        <w:t xml:space="preserve"> calore.</w:t>
      </w:r>
      <w:r>
        <w:rPr>
          <w:rStyle w:val="Orth"/>
          <w:lang w:val="it-IT"/>
        </w:rPr>
        <w:br/>
      </w:r>
      <w:r>
        <w:rPr>
          <w:rStyle w:val="Orth"/>
        </w:rPr>
        <w:t>Τόδης</w:t>
      </w:r>
      <w:r>
        <w:rPr>
          <w:rStyle w:val="Dfinition"/>
          <w:lang w:val="fr-FR"/>
        </w:rPr>
        <w:t>. aeruginosa, seu aeruginis colore: is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viridis est. Valde acris, calida &amp; mordax est,</w:t>
        <w:br/>
        <w:t xml:space="preserve">&amp; proxima </w:t>
      </w:r>
      <w:r>
        <w:rPr>
          <w:rStyle w:val="GrcARELIRE"/>
        </w:rPr>
        <w:t>ἰσατώδει</w:t>
      </w:r>
      <w:r>
        <w:rPr>
          <w:rStyle w:val="Dfinition"/>
          <w:lang w:val="fr-FR"/>
        </w:rPr>
        <w:t>, sed nondum tam maligna.</w:t>
        <w:br/>
        <w:t>Creatur in ventriculo aut iecinore phlegmone</w:t>
        <w:br/>
        <w:t>affecto.</w:t>
      </w:r>
      <w:r>
        <w:rPr>
          <w:rStyle w:val="Orth"/>
          <w:lang w:val="fr-FR"/>
        </w:rPr>
        <w:br/>
      </w:r>
      <w:r>
        <w:rPr>
          <w:rStyle w:val="Orth"/>
        </w:rPr>
        <w:t>Κυανεη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κυανίζεσα</w:t>
      </w:r>
      <w:r>
        <w:rPr>
          <w:rStyle w:val="Dfinition"/>
          <w:lang w:val="fr-FR"/>
        </w:rPr>
        <w:t>. coerulea. haec cum isatode</w:t>
        <w:br/>
        <w:t>videtur esse eadem. Est enim isatidis color huiusmodi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Λεκιθώδης</w:t>
      </w:r>
      <w:r>
        <w:rPr>
          <w:rStyle w:val="Dfinition"/>
          <w:lang w:val="fr-FR"/>
        </w:rPr>
        <w:t>. vitellina, hoc est ouorum crudorum</w:t>
        <w:br/>
        <w:t xml:space="preserve">vitello colore &amp; consistentia similis. </w:t>
      </w:r>
      <w:r>
        <w:rPr>
          <w:rStyle w:val="Dfinition"/>
          <w:lang w:val="it-IT"/>
        </w:rPr>
        <w:t>Crassa est</w:t>
        <w:br/>
        <w:t>&amp; summe flaua. fit ex flaua bile impensius digesta</w:t>
        <w:br/>
        <w:t xml:space="preserve"> &amp; discussa ab immodico calore, &amp; proinde</w:t>
        <w:br/>
        <w:t>spissescente. Media fere est inter naturalem bilem</w:t>
        <w:br/>
        <w:t>&amp; eam quae ad summam malignitatem peruenit</w:t>
        <w:br/>
        <w:t>. generatur intra vasa, vt scribit Galen. libr. de</w:t>
        <w:br/>
        <w:t>atra bile: saepe tamen vomitu &amp; deiectione reddi</w:t>
        <w:br/>
        <w:t xml:space="preserve"> solet.</w:t>
      </w:r>
      <w:r>
        <w:rPr>
          <w:rStyle w:val="Orth"/>
          <w:lang w:val="it-IT"/>
        </w:rPr>
        <w:br/>
      </w:r>
      <w:r>
        <w:rPr>
          <w:rStyle w:val="Orth"/>
        </w:rPr>
        <w:t>Μέλαινα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nigra</w:t>
      </w:r>
      <w:r>
        <w:rPr>
          <w:rStyle w:val="Dfinition"/>
          <w:lang w:val="it-IT"/>
        </w:rPr>
        <w:t>. haec genus bilis iam excessit &amp;</w:t>
        <w:br/>
        <w:t>in alia humoris specie continetur, de qua separatim</w:t>
        <w:br/>
        <w:t xml:space="preserve"> suo loco agetur.</w:t>
      </w:r>
      <w:r>
        <w:rPr>
          <w:rStyle w:val="Orth"/>
          <w:lang w:val="it-IT"/>
        </w:rPr>
        <w:br/>
      </w:r>
      <w:r>
        <w:rPr>
          <w:rStyle w:val="Orth"/>
        </w:rPr>
        <w:t>Σαυθὴ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flaua</w:t>
      </w:r>
      <w:r>
        <w:rPr>
          <w:rStyle w:val="Dfinition"/>
          <w:lang w:val="it-IT"/>
        </w:rPr>
        <w:t>. haec proxime ad naturalem bilem</w:t>
        <w:br/>
        <w:t>accedit, quam mediam esse oportet inter pallidam</w:t>
        <w:br/>
        <w:t xml:space="preserve"> &amp; flauam.</w:t>
      </w:r>
      <w:r>
        <w:rPr>
          <w:rStyle w:val="Orth"/>
          <w:lang w:val="it-IT"/>
        </w:rPr>
        <w:br/>
      </w:r>
      <w:r>
        <w:rPr>
          <w:rStyle w:val="Orth"/>
        </w:rPr>
        <w:t>Ὀρονώδης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obscura</w:t>
      </w:r>
      <w:r>
        <w:rPr>
          <w:rStyle w:val="Dfinition"/>
          <w:lang w:val="it-IT"/>
        </w:rPr>
        <w:t>. hoc bilis epitheton habetur</w:t>
        <w:br/>
        <w:t xml:space="preserve">apud Gal. comm. 4. in lib. 6. </w:t>
      </w:r>
      <w:r>
        <w:rPr>
          <w:rStyle w:val="GrcARELIRE"/>
        </w:rPr>
        <w:t>τ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ἐπιδηα</w:t>
      </w:r>
      <w:r>
        <w:rPr>
          <w:rStyle w:val="Dfinition"/>
          <w:lang w:val="it-IT"/>
        </w:rPr>
        <w:t>. videtur autem</w:t>
        <w:br/>
        <w:t xml:space="preserve"> designare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κυανέην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ἰσατώδη</w:t>
      </w:r>
      <w:r>
        <w:rPr>
          <w:rStyle w:val="Dfinition"/>
          <w:lang w:val="it-IT"/>
        </w:rPr>
        <w:t>.</w:t>
        <w:br/>
      </w:r>
      <w:r>
        <w:rPr>
          <w:rStyle w:val="Orth"/>
        </w:rPr>
        <w:t>Πρασοείδὴς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πρασώδης</w:t>
      </w:r>
      <w:r>
        <w:rPr>
          <w:rStyle w:val="Dfinition"/>
          <w:lang w:val="it-IT"/>
        </w:rPr>
        <w:t>. porracea. haec in ventriculo</w:t>
        <w:br/>
        <w:t xml:space="preserve"> saepe gignitur ob ciborum quorundam cruditatem</w:t>
        <w:br/>
        <w:t>, aut etiam his non sumptis prouenit</w:t>
      </w:r>
      <w:r>
        <w:rPr>
          <w:rStyle w:val="Dfinition"/>
        </w:rPr>
        <w:t>Interdum à morbo seu calore pręter naturam in</w:t>
        <w:br/>
        <w:t>venis, à quibus in ventriculum &amp; intestina commeat</w:t>
      </w:r>
      <w:r>
        <w:rPr>
          <w:rStyle w:val="Dfinition"/>
          <w:lang w:val="it-IT"/>
        </w:rPr>
        <w:br/>
      </w:r>
      <w:r>
        <w:rPr>
          <w:rStyle w:val="Dfinition"/>
        </w:rPr>
        <w:t>. Nec tamen sit à vehementi calore, vt l</w:t>
      </w:r>
      <w:r>
        <w:rPr>
          <w:rStyle w:val="GrcARELIRE"/>
        </w:rPr>
        <w:t>ώδις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Nam virides quidem ambae sunt, sed </w:t>
      </w:r>
      <w:r>
        <w:rPr>
          <w:rStyle w:val="GrcARELIRE"/>
        </w:rPr>
        <w:t>ἰώδης</w:t>
      </w:r>
      <w:r>
        <w:rPr>
          <w:rStyle w:val="Dfinition"/>
        </w:rPr>
        <w:t xml:space="preserve"> à</w:t>
        <w:br/>
        <w:t>venementiore calore acrior, mordacior, cräslior: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πρατώδης</w:t>
      </w:r>
      <w:r>
        <w:rPr>
          <w:rStyle w:val="Dfinition"/>
        </w:rPr>
        <w:t xml:space="preserve"> vero multo minus acris, mordax</w:t>
        <w:br/>
        <w:t>crassaque est. Galenus libro 3. de aliment. facult.</w:t>
        <w:br/>
        <w:t>scripsit biles quidem omnes in morbis grauibus</w:t>
        <w:br/>
        <w:t>praeter porraceam excerni, flauam vero &amp; pallidam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porraceam etiam sine morbis euomi saepenumero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deijci, quod est argumentum</w:t>
        <w:br/>
        <w:t>porraceam ab aeruginosa caloris excessu differre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Πυῤῥὰ</w:t>
      </w:r>
      <w:r>
        <w:rPr>
          <w:rStyle w:val="Dfinition"/>
        </w:rPr>
        <w:t xml:space="preserve">. </w:t>
      </w:r>
      <w:r>
        <w:rPr>
          <w:rStyle w:val="Foreign"/>
        </w:rPr>
        <w:t>rufa</w:t>
      </w:r>
      <w:r>
        <w:rPr>
          <w:rStyle w:val="Dfinition"/>
        </w:rPr>
        <w:t>. fit à calore quam flaua minus intenso.</w:t>
        <w:br/>
        <w:t>Vt enim color rufus inter pallidum &amp; flauum</w:t>
        <w:br/>
        <w:t>medius est, sic &amp; ipsa generandi causa. Itaque</w:t>
        <w:br/>
        <w:t>propter horum colorum vicinitatem saepe nomina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 confunduntur, vt scribit Galenus lib.</w:t>
        <w:br/>
        <w:t>I. de crisibus C. 12.</w:t>
        <w:br/>
      </w:r>
      <w:r>
        <w:rPr>
          <w:rStyle w:val="Orth"/>
        </w:rPr>
        <w:t>Τγρὰ</w:t>
      </w:r>
      <w:r>
        <w:rPr>
          <w:rStyle w:val="Dfinition"/>
        </w:rPr>
        <w:t xml:space="preserve"> liquida. hoc est multo sero, aut alio humore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perfusa.</w:t>
      </w:r>
      <w:r>
        <w:rPr>
          <w:rStyle w:val="Orth"/>
        </w:rPr>
        <w:br/>
        <w:t>Τδυτώδης</w:t>
      </w:r>
      <w:r>
        <w:rPr>
          <w:rStyle w:val="Dfinition"/>
        </w:rPr>
        <w:t xml:space="preserve">. </w:t>
      </w:r>
      <w:r>
        <w:rPr>
          <w:rStyle w:val="Foreign"/>
        </w:rPr>
        <w:t>aquosa</w:t>
      </w:r>
      <w:r>
        <w:rPr>
          <w:rStyle w:val="Dfinition"/>
        </w:rPr>
        <w:t xml:space="preserve">. Eadem cum </w:t>
      </w:r>
      <w:r>
        <w:rPr>
          <w:rStyle w:val="GrcARELIRE"/>
        </w:rPr>
        <w:t>τῇ ὑγρᾷ</w:t>
      </w:r>
      <w:r>
        <w:rPr>
          <w:rStyle w:val="Dfinition"/>
        </w:rPr>
        <w:t>.</w:t>
      </w:r>
      <w:r>
        <w:rPr>
          <w:rStyle w:val="Orth"/>
        </w:rPr>
        <w:br/>
        <w:t>Τπέρυθρος</w:t>
      </w:r>
      <w:r>
        <w:rPr>
          <w:rStyle w:val="Dfinition"/>
        </w:rPr>
        <w:t xml:space="preserve">. </w:t>
      </w:r>
      <w:r>
        <w:rPr>
          <w:rStyle w:val="Foreign"/>
        </w:rPr>
        <w:t>subrubra</w:t>
      </w:r>
      <w:r>
        <w:rPr>
          <w:rStyle w:val="Dfinition"/>
        </w:rPr>
        <w:t>. quae cum sanguinis sero</w:t>
        <w:br/>
        <w:t>aut tenuiore sanguine mistam habet substantiam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alterius à sanguine coloris.</w:t>
      </w:r>
      <w:r>
        <w:rPr>
          <w:rStyle w:val="Orth"/>
        </w:rPr>
        <w:br/>
        <w:t>Φαιὰ</w:t>
      </w:r>
      <w:r>
        <w:rPr>
          <w:rStyle w:val="Dfinition"/>
        </w:rPr>
        <w:t xml:space="preserve">. </w:t>
      </w:r>
      <w:r>
        <w:rPr>
          <w:rStyle w:val="Foreign"/>
        </w:rPr>
        <w:t>fusca</w:t>
      </w:r>
      <w:r>
        <w:rPr>
          <w:rStyle w:val="Dfinition"/>
        </w:rPr>
        <w:t xml:space="preserve">. eadem quae &amp; </w:t>
      </w:r>
      <w:r>
        <w:rPr>
          <w:rStyle w:val="GrcARELIRE"/>
        </w:rPr>
        <w:t>ὀρρνώδης</w:t>
      </w:r>
      <w:r>
        <w:rPr>
          <w:rStyle w:val="Dfinition"/>
        </w:rPr>
        <w:t xml:space="preserve"> &amp; </w:t>
      </w:r>
      <w:r>
        <w:rPr>
          <w:rStyle w:val="GrcARELIRE"/>
        </w:rPr>
        <w:t>κυανέη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Χλωρὰ</w:t>
      </w:r>
      <w:r>
        <w:rPr>
          <w:rStyle w:val="Dfinition"/>
        </w:rPr>
        <w:t xml:space="preserve">. viridis vel pallida. Vtrumque enim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χλωρὸν</w:t>
      </w:r>
      <w:r>
        <w:rPr>
          <w:rStyle w:val="Dfinition"/>
        </w:rPr>
        <w:t xml:space="preserve"> significat, vt multis in locis Galen. annotauit</w:t>
      </w:r>
      <w:r>
        <w:rPr>
          <w:rStyle w:val="Dfinition"/>
          <w:lang w:val="it-IT"/>
        </w:rPr>
        <w:br/>
      </w:r>
      <w:r>
        <w:rPr>
          <w:rStyle w:val="Dfinition"/>
        </w:rPr>
        <w:t>. Sed quae proprie viridis est, bile pallida &amp;</w:t>
        <w:br/>
        <w:t>crocea tingitur.</w:t>
      </w:r>
      <w:r>
        <w:rPr>
          <w:rStyle w:val="Orth"/>
        </w:rPr>
        <w:br/>
        <w:t>Ἀχρὰ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pallida</w:t>
      </w:r>
      <w:r>
        <w:rPr>
          <w:rStyle w:val="Dfinition"/>
          <w:lang w:val="it-IT"/>
        </w:rPr>
        <w:t>. haec omnium moderatissima &amp;</w:t>
        <w:br/>
        <w:t>minimum calida, amara mordaxque est. gignitur</w:t>
        <w:br/>
        <w:t xml:space="preserve"> intra venas in corpore secundum naturam se</w:t>
        <w:br/>
        <w:t>habente. Humidior minusque flaua est, vt quae</w:t>
        <w:br/>
        <w:t>permistum habeat pituitosum humorem tenuem</w:t>
        <w:br/>
        <w:t>vel aquosum aliquod excrementum. Haec nomine</w:t>
        <w:br/>
        <w:t xml:space="preserve"> bilis cum absolute &amp; sine alia adiectione</w:t>
        <w:br/>
        <w:t>dicitur, frequentius quam flaua intelligitur, quoniam</w:t>
        <w:br/>
        <w:t xml:space="preserve"> minorem caloris excessum, qui omnis</w:t>
        <w:br/>
        <w:t>contra naturam est, significet.</w:t>
        <w:br/>
      </w:r>
      <w:r>
        <w:rPr>
          <w:rStyle w:val="Orth"/>
        </w:rPr>
        <w:t>Χολείοη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χρλῆς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ἀγωγὸν</w:t>
      </w:r>
      <w:r>
        <w:rPr>
          <w:rStyle w:val="Dfinition"/>
          <w:lang w:val="it-IT"/>
        </w:rPr>
        <w:t>. quod bilem ducit &amp; vacuat, vt</w:t>
        <w:br/>
        <w:t>annotat Galenus in lexico Hippocr.</w:t>
        <w:br/>
      </w:r>
      <w:r>
        <w:rPr>
          <w:rStyle w:val="Orth"/>
        </w:rPr>
        <w:t>Χολὴ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μέλαινα</w:t>
      </w:r>
      <w:r>
        <w:rPr>
          <w:rStyle w:val="Dfinition"/>
          <w:lang w:val="it-IT"/>
        </w:rPr>
        <w:t>. bilis atra, dicitur quidem communi significatione</w:t>
        <w:br/>
        <w:t xml:space="preserve"> omnis humor crassus &amp; niger, siue</w:t>
        <w:br/>
        <w:t>sanguinis limus fuerit, siue sanguis vstus, siue bilis</w:t>
        <w:br/>
        <w:t xml:space="preserve"> supra modum torrida, siue alio quouis modo</w:t>
        <w:br/>
        <w:t xml:space="preserve"> genitus: verum proprie appellatur humor</w:t>
        <w:br/>
        <w:t>praeter naturam ex vstione redditus mordax, acidus</w:t>
        <w:br/>
        <w:t>, acerbus, splendidus, exedens, malignus, qui</w:t>
        <w:br/>
        <w:t>effusus in terram ebullit, eamque fermenti &amp;</w:t>
        <w:br/>
        <w:t>aceti modo attollit, &amp; vlcera insanabilia excitat,</w:t>
        <w:br/>
        <w:t>tamque insuauis est, vt eam nec musca, nec mus,</w:t>
        <w:br/>
        <w:t>nec aliud quoduis animal degustare velit. Huius</w:t>
        <w:br/>
        <w:t>generatio duplex est. Nascitur quidem praecipue</w:t>
        <w:br/>
        <w:t xml:space="preserve"> ex humore atro &amp; faeculento supra modum</w:t>
        <w:br/>
        <w:t>exusto &amp; putrescente: sed longe malignior ex</w:t>
        <w:br/>
        <w:t>flaua bile vehementer vsta, quanto ipsa bilis flaua</w:t>
        <w:br/>
        <w:t xml:space="preserve"> humore melancholico seu sanguinis faece</w:t>
        <w:br/>
        <w:t>malignior est. Aliquando vero &amp; ex vitellinae</w:t>
        <w:br/>
        <w:t>bilis vstione prouenit. Talis autem mutatio contingit</w:t>
        <w:br/>
        <w:t xml:space="preserve"> à calore praeter naturam &amp; putredine, à</w:t>
        <w:br/>
        <w:t>quibus acrimoniam acquirit, &amp; velut cinis quidam</w:t>
        <w:br/>
        <w:t xml:space="preserve"> redditur, sicut vini faex ante vstionem frigida</w:t>
        <w:br/>
        <w:t xml:space="preserve"> &amp; sicca, post vstionem tam calida est vt carnem</w:t>
        <w:br/>
        <w:t xml:space="preserve"> vrat, liquet, corrumpat. Hanc numquam nisi</w:t>
        <w:br/>
        <w:t>in perniciem excretam fuisse Galenus se obseruasse</w:t>
        <w:br/>
        <w:t xml:space="preserve"> memoriae prodidit. Talis quidem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μέ</w:t>
      </w:r>
      <w:r>
        <w:rPr>
          <w:rStyle w:val="GrcARELIRE"/>
          <w:lang w:val="it-IT"/>
        </w:rPr>
        <w:t>λανα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χρλὴ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ἀνριβης</w:t>
      </w:r>
      <w:r>
        <w:rPr>
          <w:rStyle w:val="Dfinition"/>
          <w:lang w:val="it-IT"/>
        </w:rPr>
        <w:t xml:space="preserve">, manifesto distincta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μλα</w:t>
      </w:r>
      <w:r>
        <w:rPr>
          <w:rStyle w:val="Dfinition"/>
          <w:lang w:val="it-IT"/>
        </w:rPr>
        <w:t>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γρλικοῦ γυμοῦ ἡ</w:t>
      </w:r>
      <w:r>
        <w:rPr>
          <w:rStyle w:val="Dfinition"/>
        </w:rPr>
        <w:t xml:space="preserve"> </w:t>
      </w:r>
      <w:r>
        <w:rPr>
          <w:rStyle w:val="GrcARELIRE"/>
        </w:rPr>
        <w:t>μέλανες</w:t>
      </w:r>
      <w:r>
        <w:rPr>
          <w:rStyle w:val="Dfinition"/>
        </w:rPr>
        <w:t>. Hic enim inter elementa</w:t>
        <w:br/>
        <w:t>corporis censetur cum sanguine confusus ad generationem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nutritionemque animalis, nihil habens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acidi, nihil acris, nihil erodentis, sed veluti</w:t>
        <w:br/>
        <w:t>sanguinis limus, faeci vinorum crassorum proportione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respondet. Eum lien ad se trahit, iecur</w:t>
        <w:br/>
        <w:t>&amp; sanguinem expurgans, eoque ad sui nutritionem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alterato vtitur, eiusque reliquias ad ventriculum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expellit, vna cum alijs excrementis vacuandas: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huius namque atri humoris excretio</w:t>
        <w:br/>
        <w:t>siue per vomitum, siue per aluum fiat, non raro</w:t>
        <w:br/>
        <w:t>salubris est, significans corpus nulla intemperie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vexari, sed naturam robustam, sola copia grauatam</w:t>
      </w:r>
      <w:r>
        <w:rPr>
          <w:rStyle w:val="Dfinition"/>
          <w:lang w:val="it-IT"/>
        </w:rPr>
        <w:br/>
      </w:r>
      <w:r>
        <w:rPr>
          <w:rStyle w:val="Dfinition"/>
        </w:rPr>
        <w:t>, eo se onere expedire. Verumtamen si</w:t>
        <w:br/>
        <w:t>diutius in corpore retinetur, nec vacuatur per</w:t>
        <w:br/>
        <w:t>meatum aliquem sensibilem aut occultum, iecur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grauat &amp; debilitat, atque etiam transmutatur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putrescit, &amp; à febre inflammante vritur,</w:t>
        <w:br/>
        <w:t>fitque bilis illa atra exquisita, de qua modo diximus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  <w:t xml:space="preserve">Caeterum </w:t>
      </w:r>
      <w:r>
        <w:rPr>
          <w:rStyle w:val="GrcARELIRE"/>
        </w:rPr>
        <w:t>γολὴν μέλαναν</w:t>
      </w:r>
      <w:r>
        <w:rPr>
          <w:rStyle w:val="Dfinition"/>
        </w:rPr>
        <w:t xml:space="preserve"> apud Athenaeum quidam</w:t>
        <w:br/>
        <w:t xml:space="preserve">Trapehorethor appellat </w:t>
      </w:r>
      <w:r>
        <w:rPr>
          <w:rStyle w:val="GrcARELIRE"/>
        </w:rPr>
        <w:t>γυμὸν ξυστικὸν</w:t>
      </w:r>
      <w:r>
        <w:rPr>
          <w:rStyle w:val="Dfinition"/>
        </w:rPr>
        <w:t>, id est radentem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succum, hacque etiam voce vocatam atram bilem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quibusdam testatur Galen. hisce verbis de</w:t>
        <w:br/>
        <w:t xml:space="preserve">atra bile loquens, </w:t>
      </w:r>
      <w:r>
        <w:rPr>
          <w:rStyle w:val="GrcARELIRE"/>
        </w:rPr>
        <w:t>ὄνομα οὐδὲν ἶδιον κεῖτα τ</w:t>
      </w:r>
      <w:r>
        <w:rPr>
          <w:rStyle w:val="Dfinition"/>
        </w:rPr>
        <w:t xml:space="preserve">ῷ </w:t>
      </w:r>
      <w:r>
        <w:rPr>
          <w:rStyle w:val="GrcARELIRE"/>
        </w:rPr>
        <w:t>τοιέτῳ</w:t>
      </w:r>
      <w:r>
        <w:rPr>
          <w:rStyle w:val="Dfinition"/>
        </w:rPr>
        <w:br/>
      </w:r>
      <w:r>
        <w:rPr>
          <w:rStyle w:val="GrcARELIRE"/>
        </w:rPr>
        <w:t>γυμ</w:t>
      </w:r>
      <w:r>
        <w:rPr>
          <w:rStyle w:val="Dfinition"/>
        </w:rPr>
        <w:t xml:space="preserve">ῷ, </w:t>
      </w:r>
      <w:r>
        <w:rPr>
          <w:rStyle w:val="GrcARELIRE"/>
        </w:rPr>
        <w:t>πλὴν εἴπου τινὲς ἡ</w:t>
      </w:r>
      <w:r>
        <w:rPr>
          <w:rStyle w:val="Dfinition"/>
        </w:rPr>
        <w:t xml:space="preserve"> </w:t>
      </w:r>
      <w:r>
        <w:rPr>
          <w:rStyle w:val="GrcARELIRE"/>
        </w:rPr>
        <w:t>ξυστικὸν ἢ</w:t>
      </w:r>
      <w:r>
        <w:rPr>
          <w:rStyle w:val="Dfinition"/>
        </w:rPr>
        <w:t xml:space="preserve"> </w:t>
      </w:r>
      <w:r>
        <w:rPr>
          <w:rStyle w:val="GrcARELIRE"/>
        </w:rPr>
        <w:t>ὀξ</w:t>
      </w:r>
      <w:r>
        <w:rPr>
          <w:rStyle w:val="Dfinition"/>
        </w:rPr>
        <w:t>ώ</w:t>
      </w:r>
      <w:r>
        <w:rPr>
          <w:rStyle w:val="GrcARELIRE"/>
        </w:rPr>
        <w:t>δη κεκλήκασν ἄντὸν</w:t>
      </w:r>
      <w:r>
        <w:rPr>
          <w:rStyle w:val="Dfinition"/>
          <w:lang w:val="it-IT"/>
        </w:rPr>
        <w:br/>
      </w:r>
      <w:r>
        <w:rPr>
          <w:rStyle w:val="Dfinition"/>
        </w:rPr>
        <w:t>, id est, proprium tali humori nullum imposi¬</w:t>
      </w:r>
      <w:r>
        <w:rPr>
          <w:rStyle w:val="Guillemetdegoris"/>
        </w:rPr>
        <w:t>„</w:t>
      </w:r>
      <w:r>
        <w:rPr>
          <w:rStyle w:val="Dfinition"/>
        </w:rPr>
        <w:br/>
        <w:t>tum est nomen nisi quod fuere qui radentem aut</w:t>
        <w:br/>
        <w:t>acetosum vocarunt; apparet ex his non fuisse</w:t>
        <w:br/>
        <w:t>hoc nomen vsu tritum in medicorum scholis, &amp;</w:t>
        <w:br/>
        <w:t xml:space="preserve">ex eo quod dicit Galen. </w:t>
      </w:r>
      <w:r>
        <w:rPr>
          <w:rStyle w:val="GrcARELIRE"/>
        </w:rPr>
        <w:t>τινὲς κεκλήκασν</w:t>
      </w:r>
      <w:r>
        <w:rPr>
          <w:rStyle w:val="Dfinition"/>
        </w:rPr>
        <w:t>, &amp; quod</w:t>
        <w:br/>
        <w:t>in rei medicae scriptoribus adeo infrequens occurrit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ξυστικοῦ γυμοῦ</w:t>
      </w:r>
      <w:r>
        <w:rPr>
          <w:rStyle w:val="Dfinition"/>
        </w:rPr>
        <w:t xml:space="preserve"> mentio. Porro cum inquit Galen</w:t>
      </w:r>
      <w:r>
        <w:rPr>
          <w:rStyle w:val="Dfinition"/>
          <w:lang w:val="it-IT"/>
        </w:rPr>
        <w:br/>
      </w:r>
      <w:r>
        <w:rPr>
          <w:rStyle w:val="Dfinition"/>
        </w:rPr>
        <w:t>. atram bilem sic fuisse nominatam à quibusdam</w:t>
      </w:r>
      <w:r>
        <w:rPr>
          <w:rStyle w:val="Dfinition"/>
          <w:lang w:val="it-IT"/>
        </w:rPr>
        <w:br/>
      </w:r>
      <w:r>
        <w:rPr>
          <w:rStyle w:val="Dfinition"/>
        </w:rPr>
        <w:t>, Praxagoram antiquum medicum tacite</w:t>
        <w:br/>
        <w:t>innuit, quod ex Athenaeo discere est libr. 3. qui</w:t>
        <w:br/>
        <w:t>hoc testatur.</w:t>
        <w:br/>
      </w:r>
      <w:r>
        <w:rPr>
          <w:rStyle w:val="GrcARELIRE"/>
        </w:rPr>
        <w:t>Χολ</w:t>
      </w:r>
      <w:r>
        <w:rPr>
          <w:rStyle w:val="Dfinition"/>
        </w:rPr>
        <w:t>ù. insuper saepius simpliciterque bilis fluxio di¬</w:t>
      </w:r>
      <w:r>
        <w:rPr>
          <w:rStyle w:val="Guillemetdegoris"/>
        </w:rPr>
        <w:t>„</w:t>
      </w:r>
      <w:r>
        <w:rPr>
          <w:rStyle w:val="Dfinition"/>
        </w:rPr>
        <w:br/>
        <w:t>citur, pro ea scilicet fluxione in vniuersum quae</w:t>
        <w:br/>
        <w:t>fit ab humore tenui in aliquam partem decumbente</w:t>
      </w:r>
      <w:r>
        <w:rPr>
          <w:rStyle w:val="Dfinition"/>
          <w:lang w:val="it-IT"/>
        </w:rPr>
        <w:br/>
      </w:r>
      <w:r>
        <w:rPr>
          <w:rStyle w:val="Dfinition"/>
        </w:rPr>
        <w:t>, eamque ob causam facile fluente, vt,</w:t>
        <w:br/>
        <w:t>apud Hippoci. saepe toto libro de locis in homine</w:t>
      </w:r>
      <w:r>
        <w:rPr>
          <w:rStyle w:val="Dfinition"/>
          <w:lang w:val="it-IT"/>
        </w:rPr>
        <w:br/>
      </w:r>
      <w:r>
        <w:rPr>
          <w:rStyle w:val="Dfinition"/>
        </w:rPr>
        <w:t>. 6</w:t>
        <w:br/>
        <w:t xml:space="preserve">Sed &amp; etiam </w:t>
      </w:r>
      <w:r>
        <w:rPr>
          <w:rStyle w:val="GrcARELIRE"/>
        </w:rPr>
        <w:t>χρλὸ</w:t>
      </w:r>
      <w:r>
        <w:rPr>
          <w:rStyle w:val="Dfinition"/>
        </w:rPr>
        <w:t xml:space="preserve"> dicitur </w:t>
      </w:r>
      <w:r>
        <w:rPr>
          <w:rStyle w:val="GrcARELIRE"/>
        </w:rPr>
        <w:t>τὸ χρληδόγον ἀγγεῖον</w:t>
      </w:r>
      <w:r>
        <w:rPr>
          <w:rStyle w:val="Dfinition"/>
        </w:rPr>
        <w:t xml:space="preserve"> vesicula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bilem continens Polluci lib. 2.</w:t>
        <w:br/>
        <w:t xml:space="preserve">Rursum </w:t>
      </w:r>
      <w:r>
        <w:rPr>
          <w:rStyle w:val="GrcARELIRE"/>
        </w:rPr>
        <w:t>γρλ</w:t>
      </w:r>
      <w:r>
        <w:rPr>
          <w:rStyle w:val="Dfinition"/>
        </w:rPr>
        <w:t>ò pro ipso humore positum vsur¬</w:t>
      </w:r>
      <w:r>
        <w:rPr>
          <w:rStyle w:val="Guillemetdegoris"/>
        </w:rPr>
        <w:t>„</w:t>
      </w:r>
      <w:r>
        <w:rPr>
          <w:rStyle w:val="Dfinition"/>
        </w:rPr>
        <w:br/>
        <w:t>patur de sepiae atramento quod velut atram bilem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effundit. *</w:t>
        <w:br/>
        <w:t xml:space="preserve">Denique </w:t>
      </w:r>
      <w:r>
        <w:rPr>
          <w:rStyle w:val="GrcARELIRE"/>
        </w:rPr>
        <w:t>χλ</w:t>
      </w:r>
      <w:r>
        <w:rPr>
          <w:rStyle w:val="Dfinition"/>
        </w:rPr>
        <w:t xml:space="preserve">d etiam </w:t>
      </w:r>
      <w:r>
        <w:rPr>
          <w:rStyle w:val="GrcARELIRE"/>
        </w:rPr>
        <w:t>ὀπὶ ὸ</w:t>
      </w:r>
      <w:r>
        <w:rPr>
          <w:rStyle w:val="Dfinition"/>
        </w:rPr>
        <w:t xml:space="preserve"> </w:t>
      </w:r>
      <w:r>
        <w:rPr>
          <w:rStyle w:val="GrcARELIRE"/>
        </w:rPr>
        <w:t>ὀργῆς</w:t>
      </w:r>
      <w:r>
        <w:rPr>
          <w:rStyle w:val="Dfinition"/>
        </w:rPr>
        <w:t xml:space="preserve"> dicitur vt Latinum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quoque vocabulum bilis, ita enim Plautus</w:t>
      </w:r>
      <w:r>
        <w:rPr>
          <w:rStyle w:val="Dfinition"/>
          <w:lang w:val="it-IT"/>
        </w:rPr>
        <w:br/>
      </w:r>
      <w:r>
        <w:rPr>
          <w:rStyle w:val="Dfinition"/>
        </w:rPr>
        <w:t>, fames &amp; mora bilem in nasum conciunt, &amp;</w:t>
        <w:br/>
        <w:t>Persius, acri bile tumet.</w:t>
      </w:r>
      <w:r>
        <w:rPr>
          <w:rStyle w:val="Guillemetdegoris"/>
        </w:rPr>
        <w:t>“</w:t>
      </w:r>
      <w:r>
        <w:rPr>
          <w:rStyle w:val="Dfinition"/>
        </w:rPr>
        <w:br/>
      </w:r>
      <w:r>
        <w:rPr>
          <w:rStyle w:val="Orth"/>
        </w:rPr>
        <w:t>Χοληδόγος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κύστις</w:t>
      </w:r>
      <w:r>
        <w:rPr>
          <w:rStyle w:val="Dfinition"/>
          <w:lang w:val="it-IT"/>
        </w:rPr>
        <w:t>. vesicula dicitur quae bilem è iecore</w:t>
        <w:br/>
        <w:t>manantem suscipit.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Χολοβάνους</w:t>
      </w:r>
      <w:r>
        <w:rPr>
          <w:rStyle w:val="Dfinition"/>
          <w:lang w:val="it-IT"/>
        </w:rPr>
        <w:t>. sic vocari arquatos, seu ictero &amp; aurigi¬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ne laborantes nonnulli tradunt, quia videatur,</w:t>
        <w:br/>
        <w:t>eorum facies bile seu felle perfusa; vnde i</w:t>
      </w:r>
      <w:r>
        <w:rPr>
          <w:rStyle w:val="GrcARELIRE"/>
        </w:rPr>
        <w:t>κ</w:t>
      </w:r>
      <w:r>
        <w:rPr>
          <w:rStyle w:val="Dfinition"/>
          <w:lang w:val="it-IT"/>
        </w:rPr>
        <w:t>e</w:t>
      </w:r>
      <w:r>
        <w:rPr>
          <w:rStyle w:val="GrcARELIRE"/>
          <w:lang w:val="it-IT"/>
        </w:rPr>
        <w:t>ρόεις</w:t>
      </w:r>
      <w:r>
        <w:rPr>
          <w:rStyle w:val="Dfinition"/>
          <w:lang w:val="it-IT"/>
        </w:rPr>
        <w:t>"</w:t>
        <w:br/>
        <w:t xml:space="preserve"> </w:t>
      </w:r>
      <w:r>
        <w:rPr>
          <w:rStyle w:val="GrcARELIRE"/>
        </w:rPr>
        <w:t>χλόος</w:t>
      </w:r>
      <w:r>
        <w:rPr>
          <w:rStyle w:val="Dfinition"/>
          <w:lang w:val="it-IT"/>
        </w:rPr>
        <w:t xml:space="preserve"> pallor qualis est in facie ictericorum*</w:t>
        <w:br/>
        <w:t xml:space="preserve">apud Nicand. in Alexipharmacis. 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Χόλος</w:t>
      </w:r>
      <w:r>
        <w:rPr>
          <w:rStyle w:val="Dfinition"/>
          <w:lang w:val="it-IT"/>
        </w:rPr>
        <w:t xml:space="preserve">. idem quod </w:t>
      </w:r>
      <w:r>
        <w:rPr>
          <w:rStyle w:val="Foreign"/>
          <w:lang w:val="it-IT"/>
        </w:rPr>
        <w:t>y</w:t>
      </w:r>
      <w:r>
        <w:rPr>
          <w:rStyle w:val="GrcARELIRE"/>
        </w:rPr>
        <w:t>ρλ</w:t>
      </w:r>
      <w:r>
        <w:rPr>
          <w:rStyle w:val="Foreign"/>
          <w:lang w:val="it-IT"/>
        </w:rPr>
        <w:t>d</w:t>
      </w:r>
      <w:r>
        <w:rPr>
          <w:rStyle w:val="Dfinition"/>
          <w:lang w:val="it-IT"/>
        </w:rPr>
        <w:t>.</w:t>
      </w:r>
      <w:r>
        <w:rPr>
          <w:rStyle w:val="Guillemetdegoris"/>
          <w:lang w:val="it-IT"/>
        </w:rPr>
        <w:t>“</w:t>
      </w:r>
      <w:r>
        <w:rPr>
          <w:rStyle w:val="Orth"/>
          <w:lang w:val="it-IT"/>
        </w:rPr>
        <w:br/>
      </w:r>
      <w:r>
        <w:rPr>
          <w:rStyle w:val="Orth"/>
        </w:rPr>
        <w:t>Χολοποιὸν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ἀβρότονον</w:t>
      </w:r>
      <w:r>
        <w:rPr>
          <w:rStyle w:val="Dfinition"/>
          <w:lang w:val="it-IT"/>
        </w:rPr>
        <w:t>, vt habetur</w:t>
        <w:br/>
        <w:t xml:space="preserve"> apud Dioscorid.</w:t>
        <w:br/>
      </w:r>
      <w:r>
        <w:rPr>
          <w:rStyle w:val="GrcARELIRE"/>
        </w:rPr>
        <w:t>Χολ</w:t>
      </w:r>
      <w:r>
        <w:rPr>
          <w:rStyle w:val="Dfinition"/>
        </w:rPr>
        <w:t>ώ</w:t>
      </w:r>
      <w:r>
        <w:rPr>
          <w:rStyle w:val="GrcARELIRE"/>
        </w:rPr>
        <w:t>δεα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ὀρθαλμὸν</w:t>
      </w:r>
      <w:r>
        <w:rPr>
          <w:rStyle w:val="Dfinition"/>
          <w:lang w:val="it-IT"/>
        </w:rPr>
        <w:t>. vocat Hippocr. 5. &amp; 7. Epidem. .</w:t>
        <w:br/>
        <w:t>oculum flauo colore tinctum qualis saepe est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ictericis..</w:t>
        <w:br/>
      </w:r>
      <w:r>
        <w:rPr>
          <w:rStyle w:val="GrcARELIRE"/>
        </w:rPr>
        <w:t>Χολ</w:t>
      </w:r>
      <w:r>
        <w:rPr>
          <w:rStyle w:val="Dfinition"/>
        </w:rPr>
        <w:t>ώ</w:t>
      </w:r>
      <w:r>
        <w:rPr>
          <w:rStyle w:val="GrcARELIRE"/>
        </w:rPr>
        <w:t>δες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ἔρον</w:t>
      </w:r>
      <w:r>
        <w:rPr>
          <w:rStyle w:val="Dfinition"/>
          <w:lang w:val="it-IT"/>
        </w:rPr>
        <w:t>. v</w:t>
      </w:r>
      <w:r>
        <w:rPr>
          <w:rStyle w:val="GrcARELIRE"/>
        </w:rPr>
        <w:t>ί</w:t>
      </w:r>
      <w:r>
        <w:rPr>
          <w:rStyle w:val="Dfinition"/>
          <w:lang w:val="it-IT"/>
        </w:rPr>
        <w:t xml:space="preserve">de </w:t>
      </w:r>
      <w:r>
        <w:rPr>
          <w:rStyle w:val="GrcARELIRE"/>
        </w:rPr>
        <w:t>ὄρον</w:t>
      </w:r>
      <w:r>
        <w:rPr>
          <w:rStyle w:val="Dfinition"/>
          <w:lang w:val="it-IT"/>
        </w:rPr>
        <w:t>.2</w:t>
      </w:r>
      <w:r>
        <w:rPr>
          <w:rStyle w:val="Orth"/>
          <w:lang w:val="it-IT"/>
        </w:rPr>
        <w:br/>
      </w:r>
      <w:r>
        <w:rPr>
          <w:rStyle w:val="Orth"/>
        </w:rPr>
        <w:t>Χονδείλη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chondrilla</w:t>
      </w:r>
      <w:r>
        <w:rPr>
          <w:rStyle w:val="Dfinition"/>
          <w:lang w:val="it-IT"/>
        </w:rPr>
        <w:t xml:space="preserve">. Sunt qui </w:t>
      </w:r>
      <w:r>
        <w:rPr>
          <w:rStyle w:val="GrcARELIRE"/>
        </w:rPr>
        <w:t>κιγώριον</w:t>
      </w:r>
      <w:r>
        <w:rPr>
          <w:rStyle w:val="Dfinition"/>
          <w:lang w:val="it-IT"/>
        </w:rPr>
        <w:t>, qui etiam</w:t>
        <w:br/>
      </w:r>
      <w:r>
        <w:rPr>
          <w:rStyle w:val="GrcARELIRE"/>
        </w:rPr>
        <w:t>σίειδα</w:t>
      </w:r>
      <w:r>
        <w:rPr>
          <w:rStyle w:val="Dfinition"/>
          <w:lang w:val="it-IT"/>
        </w:rPr>
        <w:t xml:space="preserve"> appellant. Herba est, vt placet Dioscoridi</w:t>
        <w:br/>
        <w:t>, folium, caulem, flosculum cichorio similemedens, &amp; è ramulis mastichen fundens tuberculo</w:t>
        <w:br/>
        <w:t xml:space="preserve"> fabae. Hanc </w:t>
      </w:r>
      <w:r>
        <w:rPr>
          <w:rStyle w:val="GrcARELIRE"/>
        </w:rPr>
        <w:t>σέεως</w:t>
      </w:r>
      <w:r>
        <w:rPr>
          <w:rStyle w:val="Dfinition"/>
          <w:lang w:val="it-IT"/>
        </w:rPr>
        <w:t xml:space="preserve"> speciem esse, &amp; </w:t>
      </w:r>
      <w:r>
        <w:rPr>
          <w:rStyle w:val="GrcARELIRE"/>
        </w:rPr>
        <w:t>σίειν</w:t>
      </w:r>
      <w:r>
        <w:rPr>
          <w:rStyle w:val="Dfinition"/>
          <w:lang w:val="it-IT"/>
        </w:rPr>
        <w:t xml:space="preserve"> à quibusdam</w:t>
        <w:br/>
        <w:t xml:space="preserve"> nominari scribit Galen. &amp; eisdem praeditam</w:t>
        <w:br/>
        <w:t xml:space="preserve"> esse viribus, paulo tamen amariorem, &amp;</w:t>
        <w:br/>
        <w:t>ideo maiore vi siccandi praeditam. Describit &amp;</w:t>
        <w:br/>
        <w:t>Dioscorides aliud chondrillae genus, folia habens</w:t>
        <w:br/>
        <w:t xml:space="preserve"> intubi, circum rosis similia, oblonga, humi</w:t>
        <w:br/>
        <w:t>substrata, scapum lacte madentem, radice tenui</w:t>
        <w:br/>
        <w:t>, in mucronem turbinata, flauescente, succosa</w:t>
        <w:br/>
        <w:t>. de hoc intelligenda sunt quae Galenus scripsit</w:t>
        <w:br/>
        <w:t xml:space="preserve"> lib. 2. de aliment. facult. Esse aliud olus lactucae</w:t>
        <w:br/>
        <w:t xml:space="preserve"> syluestri simile quam </w:t>
      </w:r>
      <w:r>
        <w:rPr>
          <w:rStyle w:val="GrcARELIRE"/>
        </w:rPr>
        <w:t>γονδείλλὴν</w:t>
      </w:r>
      <w:r>
        <w:rPr>
          <w:rStyle w:val="Dfinition"/>
          <w:lang w:val="it-IT"/>
        </w:rPr>
        <w:t xml:space="preserve"> appellant,</w:t>
        <w:br/>
        <w:t>quae citius in caulem assurgit, amaritudinemque</w:t>
        <w:br/>
        <w:t>habet magis perspicuam, &amp; lentum quendam</w:t>
        <w:br/>
        <w:t>succum albumque cuiusmodi est tithymallorum</w:t>
        <w:br/>
        <w:t xml:space="preserve"> succus, non tamen perinde acrem. Est autem</w:t>
        <w:br/>
        <w:t xml:space="preserve"> dicta </w:t>
      </w:r>
      <w:r>
        <w:rPr>
          <w:rStyle w:val="GrcARELIRE"/>
        </w:rPr>
        <w:t>γχονδείλλη</w:t>
      </w:r>
      <w:r>
        <w:rPr>
          <w:rStyle w:val="Dfinition"/>
          <w:lang w:val="it-IT"/>
        </w:rPr>
        <w:t xml:space="preserve"> ab rei euentu, quod callum</w:t>
        <w:br/>
        <w:t>quendam tuberculo fabae, gummi mastiches aut</w:t>
        <w:br/>
        <w:t xml:space="preserve">nucleo thuris, quem Graeci </w:t>
      </w:r>
      <w:r>
        <w:rPr>
          <w:rStyle w:val="GrcARELIRE"/>
        </w:rPr>
        <w:t>χόνδρον</w:t>
      </w:r>
      <w:r>
        <w:rPr>
          <w:rStyle w:val="Dfinition"/>
          <w:lang w:val="it-IT"/>
        </w:rPr>
        <w:t xml:space="preserve"> vocant, similem</w:t>
        <w:br/>
        <w:t xml:space="preserve"> imis ramulis ostendat: ex quo patet per 7</w:t>
        <w:br/>
        <w:t>scribendam esse. Notandum tamen &amp; hoc, apud</w:t>
        <w:br/>
        <w:t>Galenum &amp; Paulum simplici, apud Dioscoridem</w:t>
        <w:br/>
        <w:t xml:space="preserve"> &amp; Aetium gemino A scriptum legi.</w:t>
        <w:br/>
      </w:r>
      <w:r>
        <w:rPr>
          <w:rStyle w:val="Orth"/>
        </w:rPr>
        <w:t>Χογδείτης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ἄρτος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ἄρτος</w:t>
      </w:r>
      <w:r>
        <w:rPr>
          <w:rStyle w:val="Dfinition"/>
          <w:lang w:val="it-IT"/>
        </w:rPr>
        <w:t xml:space="preserve"> vbi insigniores panum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differentiae recensentur &amp; explicantur.</w:t>
        <w:br/>
      </w:r>
      <w:r>
        <w:rPr>
          <w:rStyle w:val="Orth"/>
        </w:rPr>
        <w:t>Χοηδειῶντες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μαστοὶ</w:t>
      </w:r>
      <w:r>
        <w:rPr>
          <w:rStyle w:val="Dfinition"/>
          <w:lang w:val="it-IT"/>
        </w:rPr>
        <w:t>. vocantur mammae adeo turges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centes, vt in eis grumi concreti esse videantur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apud Dioscor. lib. 2. cap. 129. Ruell. vsque adeo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duras mammas vt quandam cartilaginis speciem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referant interpretatus est, sed illum accusante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Marcello Virg. qui </w:t>
      </w:r>
      <w:r>
        <w:rPr>
          <w:rStyle w:val="GrcARELIRE"/>
        </w:rPr>
        <w:t>χόνδρους</w:t>
      </w:r>
      <w:r>
        <w:rPr>
          <w:rStyle w:val="Dfinition"/>
          <w:lang w:val="it-IT"/>
        </w:rPr>
        <w:t xml:space="preserve"> à Graecis vocari pro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prie ait quod ex continuo aliquo seorsum con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creuerit; Moibanus ad Dioscoridis </w:t>
      </w:r>
      <w:r>
        <w:rPr>
          <w:rStyle w:val="GrcARELIRE"/>
        </w:rPr>
        <w:t>ἐυποριστὰ</w:t>
      </w:r>
      <w:r>
        <w:rPr>
          <w:rStyle w:val="Dfinition"/>
          <w:lang w:val="it-IT"/>
        </w:rPr>
        <w:t xml:space="preserve"> vix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vllum inter </w:t>
      </w:r>
      <w:r>
        <w:rPr>
          <w:rStyle w:val="GrcARELIRE"/>
        </w:rPr>
        <w:t>τεθρομβωμένας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μαστοις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χονδριῶντας</w:t>
      </w:r>
      <w:r>
        <w:rPr>
          <w:rStyle w:val="Dfinition"/>
          <w:lang w:val="it-IT"/>
        </w:rPr>
        <w:t xml:space="preserve"> dis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crimen agnoscit.</w:t>
        <w:br/>
      </w:r>
      <w:r>
        <w:rPr>
          <w:rStyle w:val="Orth"/>
        </w:rPr>
        <w:t>Χόνδρυς</w:t>
      </w:r>
      <w:r>
        <w:rPr>
          <w:rStyle w:val="Dfinition"/>
          <w:lang w:val="it-IT"/>
        </w:rPr>
        <w:t xml:space="preserve"> communi significatione dicitur granum,</w:t>
        <w:br/>
        <w:t>&amp; quod seorsum ex aliquo concreuit, vt salis frustum</w:t>
        <w:br/>
        <w:t xml:space="preserve"> aut grumus, &amp; thuris mica seu granum,</w:t>
        <w:br/>
        <w:t xml:space="preserve">quod </w:t>
      </w:r>
      <w:r>
        <w:rPr>
          <w:rStyle w:val="GrcARELIRE"/>
        </w:rPr>
        <w:t>γάνδρες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λιβάνου</w:t>
      </w:r>
      <w:r>
        <w:rPr>
          <w:rStyle w:val="Dfinition"/>
          <w:lang w:val="it-IT"/>
        </w:rPr>
        <w:t xml:space="preserve"> à medicis appellatur.</w:t>
        <w:br/>
        <w:t xml:space="preserve">Dicitur etiam </w:t>
      </w:r>
      <w:r>
        <w:rPr>
          <w:rStyle w:val="GrcARELIRE"/>
        </w:rPr>
        <w:t>γόνδρος</w:t>
      </w:r>
      <w:r>
        <w:rPr>
          <w:rStyle w:val="Dfinition"/>
          <w:lang w:val="it-IT"/>
        </w:rPr>
        <w:t xml:space="preserve"> granum, mensura mini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ma.</w:t>
      </w:r>
      <w:r>
        <w:rPr>
          <w:rStyle w:val="Orth"/>
          <w:lang w:val="it-IT"/>
        </w:rPr>
        <w:br/>
      </w:r>
      <w:r>
        <w:rPr>
          <w:rStyle w:val="Orth"/>
        </w:rPr>
        <w:t>Χύνδρος</w:t>
      </w:r>
      <w:r>
        <w:rPr>
          <w:rStyle w:val="Dfinition"/>
          <w:lang w:val="it-IT"/>
        </w:rPr>
        <w:t>. quod à Latinis alica dictus sit, nemo doctorum</w:t>
        <w:br/>
        <w:t xml:space="preserve"> ignorauit: tam consentiunt omnia inter</w:t>
        <w:br/>
        <w:t xml:space="preserve">se quae Graeci </w:t>
      </w:r>
      <w:r>
        <w:rPr>
          <w:rStyle w:val="GrcARELIRE"/>
        </w:rPr>
        <w:t>παὶ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rStyle w:val="Dfinition"/>
          <w:lang w:val="it-IT"/>
        </w:rPr>
        <w:t>, Latini de alica prodidederunt</w:t>
        <w:br/>
        <w:t>. Hoc vnum tantum de vtroque dubitatur</w:t>
        <w:br/>
        <w:t>, an certa quaedam frugum species sit, quam</w:t>
        <w:br/>
        <w:t xml:space="preserve">his nominibus veteres designarint; </w:t>
      </w:r>
      <w:r>
        <w:rPr>
          <w:rStyle w:val="GrcARELIRE"/>
        </w:rPr>
        <w:t>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χένδρον</w:t>
      </w:r>
      <w:r>
        <w:rPr>
          <w:rStyle w:val="Dfinition"/>
          <w:lang w:val="it-IT"/>
        </w:rPr>
        <w:t xml:space="preserve"> tritici</w:t>
        <w:br/>
        <w:t xml:space="preserve"> speciem esse Galen. videtur innuere lib. I. de</w:t>
        <w:br/>
        <w:t xml:space="preserve">facult. aliment. scribens,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γένοις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ἐστὶν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ὁ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χόν</w:t>
      </w:r>
      <w:r>
        <w:rPr>
          <w:rStyle w:val="GrcARELIRE"/>
          <w:lang w:val="it-IT"/>
        </w:rPr>
        <w:t>δρος</w:t>
      </w:r>
      <w:r>
        <w:rPr>
          <w:rStyle w:val="Dfinition"/>
          <w:lang w:val="it-IT"/>
        </w:rPr>
        <w:br/>
        <w:t>. Plinius lib. 18. c. 11. alicam palmam frugum</w:t>
        <w:br/>
        <w:t>appellat. Et eiusdem lib. c. 7. alicam inter fruges</w:t>
        <w:br/>
        <w:t>non obscure enumerat, eamque similem facit</w:t>
        <w:br/>
        <w:t>milio, panico, lenti, ciceri, frugum haec genera</w:t>
        <w:br/>
        <w:t>verna, quod vere serantur appellans. &amp; paulo post</w:t>
        <w:br/>
        <w:t>scribens: tunicas frumento plures esse, hordeum</w:t>
        <w:br/>
        <w:t>maxime nudum &amp; alicam, sed praecipue auenam</w:t>
        <w:br/>
        <w:t xml:space="preserve">. Quibus testimonijs plaerique conuicti </w:t>
      </w:r>
      <w:r>
        <w:rPr>
          <w:rStyle w:val="GrcARELIRE"/>
        </w:rPr>
        <w:t>γόν</w:t>
      </w:r>
      <w:r>
        <w:rPr>
          <w:rStyle w:val="GrcARELIRE"/>
          <w:lang w:val="it-IT"/>
        </w:rPr>
        <w:t>δεν</w:t>
      </w:r>
      <w:r>
        <w:rPr>
          <w:rStyle w:val="Dfinition"/>
          <w:lang w:val="it-IT"/>
        </w:rPr>
        <w:br/>
        <w:t xml:space="preserve"> siue alicam tritici genus esse, certaeque frugis</w:t>
        <w:br/>
        <w:t xml:space="preserve"> nomen arbitrantur. Verùm quaenam ea sit</w:t>
        <w:br/>
        <w:t>interrogati non possunt respondere, quod nec</w:t>
        <w:br/>
        <w:t>Theophrastus, nec Diocles, nec Dioscorides</w:t>
        <w:br/>
        <w:t>vel nominis solius mentionem fecerint, nec Plinius</w:t>
        <w:br/>
        <w:t xml:space="preserve"> &amp; Galenus quid sit dixisse videantur. Est</w:t>
        <w:br/>
        <w:t xml:space="preserve">enim rarissimum nomen </w:t>
      </w:r>
      <w:r>
        <w:rPr>
          <w:rStyle w:val="GrcARELIRE"/>
        </w:rPr>
        <w:t>τοῦς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χόνδρου</w:t>
      </w:r>
      <w:r>
        <w:rPr>
          <w:rStyle w:val="Dfinition"/>
          <w:lang w:val="it-IT"/>
        </w:rPr>
        <w:t xml:space="preserve"> apud medicos</w:t>
        <w:br/>
        <w:t>, vt memoriae Galenus prodidit. Alij vero in</w:t>
        <w:br/>
        <w:t xml:space="preserve">media quodammodo sententia sunt, dicentes </w:t>
      </w:r>
      <w:r>
        <w:rPr>
          <w:rStyle w:val="GrcARELIRE"/>
        </w:rPr>
        <w:t>τὸν</w:t>
      </w:r>
      <w:r>
        <w:rPr>
          <w:rStyle w:val="Dfinition"/>
          <w:lang w:val="it-IT"/>
        </w:rPr>
        <w:br/>
      </w:r>
      <w:r>
        <w:rPr>
          <w:rStyle w:val="GrcARELIRE"/>
        </w:rPr>
        <w:t>χάνδριν</w:t>
      </w:r>
      <w:r>
        <w:rPr>
          <w:rStyle w:val="Dfinition"/>
          <w:lang w:val="it-IT"/>
        </w:rPr>
        <w:t xml:space="preserve"> &amp; alicam fruges quidem esse &amp; pro frugibus</w:t>
        <w:br/>
        <w:t xml:space="preserve"> accipi dicique apud authores non proprio</w:t>
        <w:br/>
        <w:t>quidem nomine, sed mutuato ab ea re in quam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protinus transire debent: itaque alicam pro zea</w:t>
        <w:br/>
        <w:t>dici, ex qua alicam fieri notum est. Quibus non</w:t>
        <w:br/>
        <w:t xml:space="preserve">obest quod Galen. ait </w:t>
      </w:r>
      <w:r>
        <w:rPr>
          <w:rStyle w:val="GrcARELIRE"/>
        </w:rPr>
        <w:t>γένδρον</w:t>
      </w:r>
      <w:r>
        <w:rPr>
          <w:rStyle w:val="Dfinition"/>
        </w:rPr>
        <w:t xml:space="preserve"> genus esse tritici,</w:t>
        <w:br/>
        <w:t>non zeae, quoniam zea pista sataque dicatur tertio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fere anno in frumentum degenerare, ex quo,</w:t>
        <w:br/>
        <w:t>praesertim in Africa, alicam fieri Plinius author</w:t>
        <w:br/>
        <w:t xml:space="preserve">est. Caeterum </w:t>
      </w:r>
      <w:r>
        <w:rPr>
          <w:rStyle w:val="GrcARELIRE"/>
        </w:rPr>
        <w:t>ἀπὶ τὸν τοῦ χόνδρου καταστιευῆς</w:t>
      </w:r>
      <w:r>
        <w:rPr>
          <w:rStyle w:val="Dfinition"/>
        </w:rPr>
        <w:t>, id est, de</w:t>
        <w:br/>
        <w:t>alicae confectione, nemo ambigit in modum bromi</w:t>
      </w:r>
      <w:r>
        <w:rPr>
          <w:rStyle w:val="Dfinition"/>
          <w:lang w:val="it-IT"/>
        </w:rPr>
        <w:br/>
      </w:r>
      <w:r>
        <w:rPr>
          <w:rStyle w:val="Dfinition"/>
        </w:rPr>
        <w:t>, tragi aut ptisanae praeparari, inuentumque id</w:t>
        <w:br/>
        <w:t>esse non pridem excogitatum, vt Plinius refert.</w:t>
        <w:br/>
        <w:t xml:space="preserve">fieri </w:t>
      </w:r>
      <w:r>
        <w:rPr>
          <w:rStyle w:val="GrcARELIRE"/>
        </w:rPr>
        <w:t>τὸν χόνδρον</w:t>
      </w:r>
      <w:r>
        <w:rPr>
          <w:rStyle w:val="Dfinition"/>
        </w:rPr>
        <w:t xml:space="preserve"> ex zea quam </w:t>
      </w:r>
      <w:r>
        <w:rPr>
          <w:rStyle w:val="GrcARELIRE"/>
        </w:rPr>
        <w:t>δικόκκον</w:t>
      </w:r>
      <w:r>
        <w:rPr>
          <w:rStyle w:val="Dfinition"/>
        </w:rPr>
        <w:t xml:space="preserve"> appellant</w:t>
        <w:br/>
        <w:t>Dioscorides scripsit. Est autem zea tritici species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(Itali hodie speltam, Galli espeltram vocant)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 qua confectum </w:t>
      </w:r>
      <w:r>
        <w:rPr>
          <w:rStyle w:val="GrcARELIRE"/>
        </w:rPr>
        <w:t>γόνδριν</w:t>
      </w:r>
      <w:r>
        <w:rPr>
          <w:rStyle w:val="Dfinition"/>
        </w:rPr>
        <w:t xml:space="preserve"> non zeas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sed potius </w:t>
      </w:r>
      <w:r>
        <w:rPr>
          <w:rStyle w:val="GrcARELIRE"/>
        </w:rPr>
        <w:t>τοῦ πυροῦ</w:t>
      </w:r>
      <w:r>
        <w:rPr>
          <w:rStyle w:val="Dfinition"/>
        </w:rPr>
        <w:t>, id est tritici, veteres designarunt</w:t>
      </w:r>
      <w:r>
        <w:rPr>
          <w:rStyle w:val="Dfinition"/>
          <w:lang w:val="it-IT"/>
        </w:rPr>
        <w:br/>
      </w:r>
      <w:r>
        <w:rPr>
          <w:rStyle w:val="Dfinition"/>
        </w:rPr>
        <w:t>, veluti Diocles &amp; Philotimus qui eum</w:t>
        <w:br/>
      </w:r>
      <w:r>
        <w:rPr>
          <w:rStyle w:val="GrcARELIRE"/>
        </w:rPr>
        <w:t>πισάνὴν πυρίνην</w:t>
      </w:r>
      <w:r>
        <w:rPr>
          <w:rStyle w:val="Dfinition"/>
        </w:rPr>
        <w:t>, id est ptisanam triticeam, appellauere</w:t>
      </w:r>
      <w:r>
        <w:rPr>
          <w:rStyle w:val="Dfinition"/>
          <w:lang w:val="it-IT"/>
        </w:rPr>
        <w:br/>
      </w:r>
      <w:r>
        <w:rPr>
          <w:rStyle w:val="Dfinition"/>
        </w:rPr>
        <w:t>. At eius parandi modum nemo Graecorum</w:t>
      </w:r>
      <w:r>
        <w:rPr>
          <w:rStyle w:val="Dfinition"/>
          <w:lang w:val="it-IT"/>
        </w:rPr>
        <w:br/>
      </w:r>
      <w:r>
        <w:rPr>
          <w:rStyle w:val="Dfinition"/>
        </w:rPr>
        <w:t>, quod sciam, prodidit, praeter vnum Constantinum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Caesarem, qui tamen Latinus à Latinis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eam videtur accepisse. Is lib. 3. de agricultura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his verbis eum aperit: zea decorticata in feruentem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aquam immittitur atque exprimitur:</w:t>
        <w:br/>
        <w:t>deinde gypsum candidum contusum &amp; arctiore</w:t>
        <w:br/>
        <w:t>cribro transmissum, arenaeque candidissimae &amp;</w:t>
        <w:br/>
        <w:t>tenuissimę quarta pars cum portione gypsi paulatim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admiscetur, zea denuo probe repurgata.</w:t>
        <w:br/>
      </w:r>
      <w:r>
        <w:rPr>
          <w:rStyle w:val="Dfinition"/>
          <w:lang w:val="it-IT"/>
        </w:rPr>
        <w:t>Id agendum sub Canicula, ne acescat. Vbi tota</w:t>
        <w:br/>
        <w:t>repurgata fuerit, angustiore cribro cernatur.</w:t>
        <w:br/>
        <w:t>Idem quoque Plinius docet de alica, &amp; praeterea</w:t>
        <w:br/>
        <w:t xml:space="preserve"> eam adulterinam fieri maxime ex zea quae in</w:t>
        <w:br/>
        <w:t>Africa degeneret, vel ex granis etiam tritici quae</w:t>
        <w:br/>
        <w:t>candidissima atque grandissima deliguntur, &amp;</w:t>
        <w:br/>
        <w:t>semicocta in ollis, postea arefiunt sole ad initium,</w:t>
        <w:br/>
        <w:t>rursusque leniter aspersa molis franguntur: additque</w:t>
        <w:br/>
        <w:t xml:space="preserve"> aliud mirum dictu, alicae admisceri cretam</w:t>
        <w:br/>
        <w:t xml:space="preserve"> quae transit in corpus, coloremque &amp; teneritatem</w:t>
        <w:br/>
        <w:t xml:space="preserve"> adfert, negareque Campanos, apud quos</w:t>
        <w:br/>
        <w:t>praestantissima conficitur, alicam confici sine eo</w:t>
        <w:br/>
        <w:t>metallo posse. Attamen Constantinus, vti supra</w:t>
        <w:br/>
        <w:t xml:space="preserve"> retulimus, non cretam sed gypsum inijcit,</w:t>
        <w:br/>
        <w:t>quod etiam in alica adulterina inspergi postea</w:t>
        <w:br/>
        <w:t>declarat: de quo tamen mirandum Graecos medicos</w:t>
        <w:br/>
        <w:t xml:space="preserve"> alimentorum facultatem studiose perscrutantes</w:t>
        <w:br/>
        <w:t xml:space="preserve"> tacuisse. Nam vt forte creta ad detersionem</w:t>
        <w:br/>
        <w:t xml:space="preserve"> glutinosi lentique humoris, quem </w:t>
      </w:r>
      <w:r>
        <w:rPr>
          <w:rStyle w:val="GrcARELIRE"/>
        </w:rPr>
        <w:t>γύνδρις</w:t>
      </w:r>
      <w:r>
        <w:rPr>
          <w:rStyle w:val="Dfinition"/>
          <w:lang w:val="it-IT"/>
        </w:rPr>
        <w:br/>
        <w:t>habet, contulerit, at gypsum vehementer nocere</w:t>
        <w:br/>
        <w:t xml:space="preserve"> videbitur, quod obstruat &amp; emplasticum sit,</w:t>
        <w:br/>
        <w:t>&amp; ventriculo eiusque ori valde aduersum. Propterea</w:t>
        <w:br/>
        <w:t xml:space="preserve"> dubito plurimum num simplicior fuerit</w:t>
        <w:br/>
        <w:t xml:space="preserve">Graecorum </w:t>
      </w:r>
      <w:r>
        <w:rPr>
          <w:rStyle w:val="GrcARELIRE"/>
        </w:rPr>
        <w:t>χάνδρος</w:t>
      </w:r>
      <w:r>
        <w:rPr>
          <w:rStyle w:val="Dfinition"/>
          <w:lang w:val="it-IT"/>
        </w:rPr>
        <w:t xml:space="preserve"> Romanorum alica, eoque</w:t>
        <w:br/>
        <w:t>in iicem discreparint, quod haec gypso constaret</w:t>
        <w:br/>
        <w:t>, ille nihil gypsi haberet. Siquidem nonnihil</w:t>
        <w:br/>
        <w:t>discriminis inter haec fuisse Paulus Aegineta declarat</w:t>
        <w:br/>
        <w:t>, non ita tamen vt genere &amp; materia doceat</w:t>
        <w:br/>
        <w:t xml:space="preserve"> discrepare. Neque enim dixisset alicam</w:t>
        <w:br/>
        <w:t>chondro in alijs persimilem esse, si diuersa materia</w:t>
        <w:br/>
        <w:t xml:space="preserve"> constare credidisset, sicut bromum, tragum</w:t>
        <w:br/>
        <w:t xml:space="preserve"> &amp; ptisanam. Dicit tantum ab alica aluum</w:t>
        <w:br/>
        <w:t>magis adstringi: cuius forte causa ad gypsum admixtum</w:t>
        <w:br/>
        <w:t xml:space="preserve"> his facultatibus quas modo recensui</w:t>
        <w:br/>
        <w:t>praeditum, vel etiam ad cretam quae magnam</w:t>
        <w:br/>
        <w:t>siccandi vim sine mordacitate possidet, referri</w:t>
        <w:br/>
        <w:t xml:space="preserve">potest. Quod si </w:t>
      </w:r>
      <w:r>
        <w:rPr>
          <w:rStyle w:val="GrcARELIRE"/>
        </w:rPr>
        <w:t>χόνδρος</w:t>
      </w:r>
      <w:r>
        <w:rPr>
          <w:rStyle w:val="Dfinition"/>
          <w:lang w:val="it-IT"/>
        </w:rPr>
        <w:t xml:space="preserve"> metalla eiusmodi in consortium</w:t>
        <w:br/>
        <w:t xml:space="preserve"> admisisset, vix possum credere tam celebrem</w:t>
        <w:br/>
        <w:t xml:space="preserve"> apud omnes futurum fuisse, vt alimentum</w:t>
        <w:br/>
        <w:t xml:space="preserve"> nullum esset in arte medica tam multis abundante</w:t>
        <w:br/>
        <w:t xml:space="preserve"> &amp; luxuriante remedijs quod in febribus</w:t>
        <w:br/>
        <w:t>tertianis &amp; continuis, in calidis &amp; siccis naturis,</w:t>
      </w:r>
      <w:r>
        <w:rPr>
          <w:rStyle w:val="Dfinition"/>
        </w:rPr>
        <w:t>atque etiam stomachicis frequentius exhiberetur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Nec tamen discrimen hoc tanti faciendum</w:t>
        <w:br/>
        <w:t xml:space="preserve">fuit, vt </w:t>
      </w:r>
      <w:r>
        <w:rPr>
          <w:rStyle w:val="GrcARELIRE"/>
        </w:rPr>
        <w:t>χάνδρος</w:t>
      </w:r>
      <w:r>
        <w:rPr>
          <w:rStyle w:val="Dfinition"/>
          <w:lang w:val="it-IT"/>
        </w:rPr>
        <w:t xml:space="preserve"> alio nomine quam alicae apud Latinos</w:t>
        <w:br/>
        <w:t xml:space="preserve"> dicerotur, quod alia prope infinita sint,</w:t>
        <w:br/>
        <w:t>quibus diuersissimae parandi rationes manente</w:t>
        <w:br/>
        <w:t>semper primaria praecipuaque materia nomina</w:t>
        <w:br/>
        <w:t xml:space="preserve">non immutauere. Itaque </w:t>
      </w:r>
      <w:r>
        <w:rPr>
          <w:rStyle w:val="GrcARELIRE"/>
        </w:rPr>
        <w:t>χόνδρος</w:t>
      </w:r>
      <w:r>
        <w:rPr>
          <w:rStyle w:val="Dfinition"/>
          <w:lang w:val="it-IT"/>
        </w:rPr>
        <w:t xml:space="preserve"> siue alica non</w:t>
        <w:br/>
        <w:t>aliud est quam zea, eo modo quendeclaraui concinnata</w:t>
        <w:br/>
        <w:t>. Cuius tamen differentias treis Plinius,</w:t>
        <w:br/>
        <w:t>&amp; post eum Constantinus Caesar annotauit: primam</w:t>
        <w:br/>
        <w:t xml:space="preserve"> quidem, quae minima ab eo vocatur &amp; cribraria:</w:t>
        <w:br/>
        <w:t xml:space="preserve"> alteram vero quae secundaria: tertiam</w:t>
        <w:br/>
        <w:t xml:space="preserve">quae grandissima est, &amp; exceptitia atque </w:t>
      </w:r>
      <w:r>
        <w:rPr>
          <w:rStyle w:val="GrcARELIRE"/>
        </w:rPr>
        <w:t>ἀραίρη</w:t>
      </w:r>
      <w:r>
        <w:rPr>
          <w:rStyle w:val="GrcARELIRE"/>
          <w:lang w:val="it-IT"/>
        </w:rPr>
        <w:t>μα</w:t>
      </w:r>
      <w:r>
        <w:rPr>
          <w:rStyle w:val="Dfinition"/>
          <w:lang w:val="it-IT"/>
        </w:rPr>
        <w:br/>
        <w:t xml:space="preserve"> appellatur. Omnes autem eiusmodi farinae</w:t>
        <w:br/>
        <w:t>aqua aspersae postea exiccabantur, &amp; in grumos</w:t>
        <w:br/>
        <w:t xml:space="preserve"> granaque concrescebant quae ad vsum reponebantur</w:t>
        <w:br/>
        <w:t xml:space="preserve">, à quibus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χάνδρυ</w:t>
      </w:r>
      <w:r>
        <w:rPr>
          <w:rStyle w:val="Dfinition"/>
          <w:lang w:val="it-IT"/>
        </w:rPr>
        <w:t xml:space="preserve"> nomen inditum</w:t>
        <w:br/>
        <w:t xml:space="preserve">fuisse arbitror. </w:t>
      </w:r>
      <w:r>
        <w:rPr>
          <w:rStyle w:val="GrcARELIRE"/>
        </w:rPr>
        <w:t>γόνδρους</w:t>
      </w:r>
      <w:r>
        <w:rPr>
          <w:rStyle w:val="Dfinition"/>
          <w:lang w:val="it-IT"/>
        </w:rPr>
        <w:t xml:space="preserve"> enim granum significat,</w:t>
        <w:br/>
        <w:t>&amp; quod ex continuo aliquo seorsum concreuerit</w:t>
        <w:br/>
        <w:t>, vt salis frusta &amp; thuris micae seu grana, quae</w:t>
        <w:br/>
      </w:r>
      <w:r>
        <w:rPr>
          <w:rStyle w:val="GrcARELIRE"/>
        </w:rPr>
        <w:t>άνδρος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λιξανς</w:t>
      </w:r>
      <w:r>
        <w:rPr>
          <w:rStyle w:val="Dfinition"/>
          <w:lang w:val="it-IT"/>
        </w:rPr>
        <w:t xml:space="preserve"> à medicis nuncupantur, &amp; de qua</w:t>
        <w:br/>
        <w:t>nunc agimus alica, quam &amp; granum ob eam causam</w:t>
        <w:br/>
        <w:t xml:space="preserve"> Plinnius videtur appellasse. Scribit enim lib.</w:t>
        <w:br/>
        <w:t>18. c. 11. de alica disserens: ex zea pulchrius quam</w:t>
        <w:br/>
        <w:t>ex tritico fit granum, quamuis id alicae vitium</w:t>
        <w:br/>
        <w:t>sit. Quod quidem non potest aliter quam de</w:t>
        <w:br/>
        <w:t>chondro intelligi: vitans enim verbum Graecum</w:t>
        <w:br/>
        <w:t>, granum, Latinam vocem vsurpauit. Ac</w:t>
        <w:br/>
        <w:t xml:space="preserve">quamuis quicquid in granum coaluit, </w:t>
      </w:r>
      <w:r>
        <w:rPr>
          <w:rStyle w:val="GrcARELIRE"/>
        </w:rPr>
        <w:t>γόνδρος</w:t>
      </w:r>
      <w:r>
        <w:rPr>
          <w:rStyle w:val="Dfinition"/>
          <w:lang w:val="it-IT"/>
        </w:rPr>
        <w:br/>
        <w:t xml:space="preserve">vocari possit, velut </w:t>
      </w:r>
      <w:r>
        <w:rPr>
          <w:rStyle w:val="GrcARELIRE"/>
        </w:rPr>
        <w:t>τράγος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βρόμος</w:t>
      </w:r>
      <w:r>
        <w:rPr>
          <w:rStyle w:val="Dfinition"/>
          <w:lang w:val="it-IT"/>
        </w:rPr>
        <w:t>, ex zea tamen</w:t>
        <w:br/>
        <w:t>granum id sibi peculiariter nomen vendicauit,</w:t>
        <w:br/>
        <w:t xml:space="preserve">sicut hordei apparatus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πισάνης</w:t>
      </w:r>
      <w:r>
        <w:rPr>
          <w:rStyle w:val="Dfinition"/>
          <w:lang w:val="it-IT"/>
        </w:rPr>
        <w:t xml:space="preserve"> nomenclaturam,</w:t>
        <w:br/>
        <w:t xml:space="preserve">quamuis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πτίσειν</w:t>
      </w:r>
      <w:r>
        <w:rPr>
          <w:rStyle w:val="Dfinition"/>
          <w:lang w:val="it-IT"/>
        </w:rPr>
        <w:t xml:space="preserve"> multis frugibus commune sit,</w:t>
        <w:br/>
        <w:t>quae perinde atque hordeum, tundi &amp; deglubi</w:t>
        <w:br/>
        <w:t xml:space="preserve">solebant. Caeterum duobus modis veteres </w:t>
      </w:r>
      <w:r>
        <w:rPr>
          <w:rStyle w:val="GrcARELIRE"/>
        </w:rPr>
        <w:t>τὰ</w:t>
      </w:r>
      <w:r>
        <w:rPr>
          <w:rStyle w:val="Dfinition"/>
          <w:lang w:val="it-IT"/>
        </w:rPr>
        <w:br/>
      </w:r>
      <w:r>
        <w:rPr>
          <w:rStyle w:val="GrcARELIRE"/>
        </w:rPr>
        <w:t>χνδρῳ</w:t>
      </w:r>
      <w:r>
        <w:rPr>
          <w:rStyle w:val="Dfinition"/>
          <w:lang w:val="it-IT"/>
        </w:rPr>
        <w:t xml:space="preserve"> vtebantur, interdum integro, interdum</w:t>
        <w:br/>
        <w:t xml:space="preserve">loto. Illud </w:t>
      </w:r>
      <w:r>
        <w:rPr>
          <w:rStyle w:val="GrcARELIRE"/>
        </w:rPr>
        <w:t>χένδρον</w:t>
      </w:r>
      <w:r>
        <w:rPr>
          <w:rStyle w:val="Dfinition"/>
          <w:lang w:val="it-IT"/>
        </w:rPr>
        <w:t xml:space="preserve"> simpliciter, vel </w:t>
      </w:r>
      <w:r>
        <w:rPr>
          <w:rStyle w:val="GrcARELIRE"/>
        </w:rPr>
        <w:t>γένδρς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πισάνην</w:t>
      </w:r>
      <w:r>
        <w:rPr>
          <w:rStyle w:val="Dfinition"/>
          <w:lang w:val="it-IT"/>
        </w:rPr>
        <w:t>,</w:t>
        <w:br/>
        <w:t>id est, chondrum ptisanae modo comparatum:</w:t>
        <w:br/>
        <w:t xml:space="preserve">vel, vt Diocles &amp; Philotimus, </w:t>
      </w:r>
      <w:r>
        <w:rPr>
          <w:rStyle w:val="GrcARELIRE"/>
        </w:rPr>
        <w:t>πισάνὴν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πυρίνην</w:t>
      </w:r>
      <w:r>
        <w:rPr>
          <w:rStyle w:val="Dfinition"/>
          <w:lang w:val="it-IT"/>
        </w:rPr>
        <w:t>:</w:t>
        <w:br/>
        <w:t xml:space="preserve">hoc vero, </w:t>
      </w:r>
      <w:r>
        <w:rPr>
          <w:rStyle w:val="GrcARELIRE"/>
        </w:rPr>
        <w:t>χόνδρονπλυτὸν</w:t>
      </w:r>
      <w:r>
        <w:rPr>
          <w:rStyle w:val="Dfinition"/>
          <w:lang w:val="it-IT"/>
        </w:rPr>
        <w:t xml:space="preserve"> appellabant. Coquebatur</w:t>
        <w:br/>
        <w:t xml:space="preserve"> granum ipsum in aqua vsque dum intabuisset</w:t>
        <w:br/>
        <w:t>, adiecto etiam per initia oleo, deinde adiecto</w:t>
        <w:br/>
        <w:t>sale modico percolabatur, atque ita ptisanae similis</w:t>
        <w:br/>
        <w:t xml:space="preserve"> euadebat. Aliquando vero &amp; acetum admiscebatur</w:t>
        <w:br/>
        <w:t>, quo facilius per habitum digereretur</w:t>
        <w:br/>
        <w:t>. Et haec quidem fuit simplex coquendi ratio.</w:t>
        <w:br/>
        <w:t>Valenter is cibus alit (vnde &amp; alica dicta est Sexto</w:t>
        <w:br/>
        <w:t xml:space="preserve"> Pompeio, quod corpus alat) adeo vt victus</w:t>
        <w:br/>
        <w:t>plenus dici mereatur, vti Galenus scripsit in</w:t>
        <w:br/>
        <w:t>Aphor. 4. lib. 1. Succum bonum quidem, sed</w:t>
        <w:br/>
        <w:t>lentum &amp; obstructionibus aptum gignit. Quod</w:t>
        <w:br/>
        <w:t>tamen vitium veteres vt emendarent, eum vario</w:t>
        <w:br/>
        <w:t>modo condiebant, mulsum frequenter admiscentes</w:t>
        <w:br/>
        <w:t>, interdum vinum dulce, vt esset arteriacum</w:t>
        <w:br/>
        <w:t>medicamentum &amp; tabidis vtile, aut adstringens,</w:t>
        <w:br/>
        <w:t>ad compescendas alui fluxiones, aut punici etiam</w:t>
        <w:br/>
        <w:t>grana, vt in lib. meth. med. habetur. Interdum</w:t>
        <w:br/>
        <w:t>vero cum oleo &amp; sale frigebatur. Ac quoniam</w:t>
        <w:br/>
      </w:r>
      <w:r>
        <w:rPr>
          <w:rStyle w:val="GrcARELIRE"/>
        </w:rPr>
        <w:t>χνδρυς</w:t>
      </w:r>
      <w:r>
        <w:rPr>
          <w:rStyle w:val="Dfinition"/>
          <w:lang w:val="it-IT"/>
        </w:rPr>
        <w:t xml:space="preserve"> nihil in se habet detergens &amp; tenue, si ex</w:t>
        <w:br/>
        <w:t>eo sorbitionem attenuantem &amp; detergentem</w:t>
        <w:br/>
        <w:t>conficere volebant, non anethi modo, sed &amp; porri</w:t>
        <w:br/>
        <w:t xml:space="preserve"> quidpiam vel pulegij vel calamenthi vel hyssopi</w:t>
        <w:br/>
        <w:t xml:space="preserve"> incoquebant. de sorbitione autem ex alica</w:t>
        <w:br/>
        <w:t xml:space="preserve">vide apud Oribasium extremo lib. 5. At </w:t>
      </w:r>
      <w:r>
        <w:rPr>
          <w:rStyle w:val="GrcARELIRE"/>
        </w:rPr>
        <w:t>χόνδρος</w:t>
      </w:r>
      <w:r>
        <w:rPr>
          <w:rStyle w:val="Dfinition"/>
          <w:lang w:val="it-IT"/>
        </w:rPr>
        <w:br/>
      </w:r>
      <w:r>
        <w:rPr>
          <w:rStyle w:val="GrcARELIRE"/>
        </w:rPr>
        <w:t>τλυτὸς</w:t>
      </w:r>
      <w:r>
        <w:rPr>
          <w:rStyle w:val="Dfinition"/>
          <w:lang w:val="it-IT"/>
        </w:rPr>
        <w:t>, id est alica elota, est ipse succus alicae cum</w:t>
        <w:br/>
        <w:t>aqua mistus. Plurimum autem is coquendus</w:t>
        <w:br/>
        <w:t>erat, alioqui permultum ledebat concrescens &amp;</w:t>
        <w:br/>
        <w:t>densatus in ventriculo. Itaque plurima illum aqua</w:t>
        <w:br/>
        <w:t xml:space="preserve"> perfundebant, tum super prunas coquebant,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assidue agitando, donec coctus esse videretur:</w:t>
        <w:br/>
        <w:t>deinde salis aliquid addebatur &amp; interdum oleum</w:t>
        <w:br/>
        <w:t xml:space="preserve">per initia. Non multum </w:t>
      </w:r>
      <w:r>
        <w:rPr>
          <w:rStyle w:val="GrcARELIRE"/>
        </w:rPr>
        <w:t>χόνδροςς</w:t>
      </w:r>
      <w:r>
        <w:rPr>
          <w:rStyle w:val="Dfinition"/>
        </w:rPr>
        <w:t xml:space="preserve"> veterum dissidere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videtur à nostra frumentacea, si ab illo cretam</w:t>
        <w:br/>
        <w:t xml:space="preserve">aut gypsum exemeris. </w:t>
      </w:r>
      <w:r>
        <w:rPr>
          <w:rStyle w:val="Dfinition"/>
          <w:lang w:val="fr-FR"/>
        </w:rPr>
        <w:t>Fiebat autem &amp; ex chondro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panis </w:t>
      </w:r>
      <w:r>
        <w:rPr>
          <w:rStyle w:val="GrcARELIRE"/>
        </w:rPr>
        <w:t>χρνδρίτης</w:t>
      </w:r>
      <w:r>
        <w:rPr>
          <w:rStyle w:val="Dfinition"/>
          <w:lang w:val="fr-FR"/>
        </w:rPr>
        <w:t xml:space="preserve"> dictus, plurimum nutriens nec</w:t>
        <w:br/>
        <w:t>facile per aluum descendens. Porro quod apud</w:t>
        <w:br/>
        <w:t xml:space="preserve">Aetium aliquando legitur coniunctim </w:t>
      </w:r>
      <w:r>
        <w:rPr>
          <w:rStyle w:val="GrcARELIRE"/>
        </w:rPr>
        <w:t>χένδρ</w:t>
      </w:r>
      <w:r>
        <w:rPr>
          <w:rStyle w:val="Dfinition"/>
          <w:lang w:val="fr-FR"/>
        </w:rPr>
        <w:br/>
      </w:r>
      <w:r>
        <w:rPr>
          <w:rStyle w:val="GrcARELIRE"/>
        </w:rPr>
        <w:t>ἄλικος</w:t>
      </w:r>
      <w:r>
        <w:rPr>
          <w:rStyle w:val="Dfinition"/>
          <w:lang w:val="fr-FR"/>
        </w:rPr>
        <w:t xml:space="preserve">, non aliud quam </w:t>
      </w:r>
      <w:r>
        <w:rPr>
          <w:rStyle w:val="GrcARELIRE"/>
        </w:rPr>
        <w:t>γόνδρον</w:t>
      </w:r>
      <w:r>
        <w:rPr>
          <w:rStyle w:val="Dfinition"/>
          <w:lang w:val="fr-FR"/>
        </w:rPr>
        <w:t xml:space="preserve"> simpliciter significat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ideo autem videtur vtrumque nomen coniunxisse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ne quis de re ipsa ambigeret: vel quod</w:t>
        <w:br/>
        <w:t>ita forte Graecorum vulgo suis temporibus diceretur: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siquidem tum is tum Paulus multa nomina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scriptis suis inseruerunt, veteribus prorsus</w:t>
        <w:br/>
        <w:t>inusitata, commoditati potius quam vocabulorum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proprietati &amp; elegantiae inseruientes.</w:t>
      </w:r>
      <w:r>
        <w:rPr>
          <w:rStyle w:val="Orth"/>
          <w:lang w:val="fr-FR"/>
        </w:rPr>
        <w:br/>
      </w:r>
      <w:r>
        <w:rPr>
          <w:rStyle w:val="Orth"/>
        </w:rPr>
        <w:t>Χόνδρος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cartilago</w:t>
      </w:r>
      <w:r>
        <w:rPr>
          <w:rStyle w:val="Dfinition"/>
          <w:lang w:val="fr-FR"/>
        </w:rPr>
        <w:t>. Est pars corporis omnium post</w:t>
        <w:br/>
        <w:t>os, maxime terrea &amp; solida, sensus expers. Est</w:t>
        <w:br/>
        <w:t>igitur cartilago post os siccissima &amp; durissima:</w:t>
        <w:br/>
        <w:t>siquidem osse minus sicca duraque est. Quamuis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autem diuersa sit ab osse cartilago, saepe tamen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aetatis spatio in os degenerat, imo vero nulla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fere sunt ossa, quae ante cartilagines non fuerint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Ossa namque omnia &amp; dentes genis adhuc</w:t>
        <w:br/>
        <w:t>conclusi infantibus cartilago sunt, quae tandem</w:t>
        <w:br/>
        <w:t>in ossa duratur, vti cartilagines quae inter sterni</w:t>
        <w:br/>
        <w:t xml:space="preserve">ossa continentur: </w:t>
      </w:r>
      <w:r>
        <w:rPr>
          <w:rStyle w:val="GrcARELIRE"/>
        </w:rPr>
        <w:t>ξιροειδὲς</w:t>
      </w:r>
      <w:r>
        <w:rPr>
          <w:rStyle w:val="Dfinition"/>
          <w:lang w:val="fr-FR"/>
        </w:rPr>
        <w:t>, quod Galeno propterea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nunc os nunc cartilago dicitur: costarum fines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coccygis extremum: acromium, quod ob</w:t>
        <w:br/>
        <w:t>id Hippocrati os, Galeno cartilago nominatur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quod in cordis basi media situm est, vnde</w:t>
        <w:br/>
        <w:t>arteria magna &amp; vena arteriosa emergit: id enim</w:t>
        <w:br/>
        <w:t>minoribus animalibus mollius, grandioribus</w:t>
        <w:br/>
        <w:t>durius, maximis vel os plane est vel ossea cartilago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Ob id videtur recte scripsisse Aristot. c. 1.</w:t>
        <w:br/>
        <w:t xml:space="preserve">li. i. de hist. animal. </w:t>
      </w:r>
      <w:r>
        <w:rPr>
          <w:rStyle w:val="Dfinition"/>
          <w:lang w:val="it-IT"/>
        </w:rPr>
        <w:t>Cartilaginis &amp; ossis eandem</w:t>
        <w:br/>
        <w:t>materiam esse, sola siccitate differentem. Sunt</w:t>
        <w:br/>
        <w:t>autem multae cartilaginum differentiae, sicut &amp;</w:t>
        <w:br/>
        <w:t>ossium, à substantiae consistentia, magnitudine,</w:t>
        <w:br/>
        <w:t>numero, figura, situ, connexione, actione. Caeterum</w:t>
        <w:br/>
        <w:t xml:space="preserve"> omnis cartilago vel ossibus connascitur,</w:t>
        <w:br/>
        <w:t>vel partem per se constituit. Quae ossibus connascitur</w:t>
        <w:br/>
        <w:t>, nunc ossa inuicem connectit, nunc ossibus</w:t>
        <w:br/>
        <w:t xml:space="preserve"> tantum appenditur. Quae ossa coniungit,</w:t>
        <w:br/>
        <w:t>vel per se coniungit, vt in ossibus sterni, pubis,</w:t>
        <w:br/>
        <w:t>osse sacro, spondylis, hyoide &amp; epiphysibus nondum</w:t>
        <w:br/>
        <w:t xml:space="preserve"> inueteratis, vel communium articuli ligamentorum</w:t>
        <w:br/>
        <w:t xml:space="preserve"> interuentu, vt in costis septem veris</w:t>
        <w:br/>
        <w:t>cum sterno, in finibus omnium ossium diarthrosi</w:t>
        <w:br/>
        <w:t>aut synarthrosi iunctorum vbi ossium articulis</w:t>
        <w:br/>
        <w:t>superlita est, &amp; quae articulis quibusdam velut</w:t>
        <w:br/>
        <w:t>innatat. Quae vero ossibus appensa est, aduersus</w:t>
        <w:br/>
        <w:t>externas iniurias &amp; ossa &amp; subditas partes communit</w:t>
        <w:br/>
        <w:t>, &amp; eas modice cedendo euitat. vt quae costas</w:t>
        <w:br/>
        <w:t xml:space="preserve"> septem veras perficit, vt multo magis quae</w:t>
        <w:br/>
        <w:t>costis quinque infernis accreuit, &amp; quae imo</w:t>
        <w:br/>
        <w:t xml:space="preserve">sterno, </w:t>
      </w:r>
      <w:r>
        <w:rPr>
          <w:rStyle w:val="GrcARELIRE"/>
        </w:rPr>
        <w:t>ξιροειδὴς</w:t>
      </w:r>
      <w:r>
        <w:rPr>
          <w:rStyle w:val="Dfinition"/>
          <w:lang w:val="it-IT"/>
        </w:rPr>
        <w:t xml:space="preserve"> dicta, &amp; quae in imo naso vtrimque</w:t>
        <w:br/>
        <w:t xml:space="preserve"> &amp; in medio multiplex, &amp; aures ipsae, &amp; coccygis</w:t>
        <w:br/>
        <w:t xml:space="preserve"> pars multa, &amp; spondylorum spinae, &amp; apophyses</w:t>
        <w:br/>
        <w:t xml:space="preserve"> transuersae, &amp; hyoidis latera praecipue in</w:t>
        <w:br/>
        <w:t>mulieribus, &amp; quae omoplatae basi &amp; coracoidi</w:t>
        <w:br/>
        <w:t>&amp; acromio &amp; alijs partibus nudis accreuit: cartilago</w:t>
        <w:br/>
        <w:t xml:space="preserve"> autem per se partem constituit in vtriusque</w:t>
        <w:br/>
        <w:t xml:space="preserve"> cilij tarso in quo sunt palpebrae, &amp; in epiglottide</w:t>
        <w:br/>
        <w:t xml:space="preserve"> &amp; in larynge, &amp; in totius asperae arteriae</w:t>
        <w:br/>
        <w:t>bronchijs omnibus, &amp; in cordis basi media, vnde</w:t>
        <w:br/>
        <w:t xml:space="preserve"> arteria magna &amp; vena arteriosa emergit. Porro</w:t>
        <w:br/>
        <w:t xml:space="preserve"> cartilagines &amp; secum &amp; cum ossibus ossium</w:t>
        <w:br/>
        <w:t>modo articulantur, vt quae in imo sunt naso,quae in coccygeimo, quae in larynnge tres, quae</w:t>
        <w:br/>
        <w:t>in fine costarum septem verarum. Ex his cartilaginum</w:t>
        <w:br/>
        <w:t xml:space="preserve"> vsus duplex praecipuus apparet: vnus</w:t>
        <w:br/>
        <w:t>vt partes quasdam leues ac politas ad motuum</w:t>
        <w:br/>
        <w:t>promptitudinem efficiant, in articulis scilicet:</w:t>
        <w:br/>
        <w:t>alter vt violentiae foris occursantium mediocriter</w:t>
        <w:br/>
        <w:t xml:space="preserve"> cedant. </w:t>
      </w:r>
      <w:r>
        <w:rPr>
          <w:rStyle w:val="Dfinition"/>
          <w:lang w:val="fr-FR"/>
        </w:rPr>
        <w:t>Cartilaginis enim substantia maxime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idonea est ad tegendum &amp; defendendum partes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subiectas. </w:t>
      </w:r>
      <w:r>
        <w:rPr>
          <w:rStyle w:val="Dfinition"/>
          <w:lang w:val="it-IT"/>
        </w:rPr>
        <w:t>Non enim potest comminui &amp;</w:t>
        <w:br/>
        <w:t>frangi, vt dura &amp; friabilia, neque incidi &amp; contundi</w:t>
        <w:br/>
        <w:t>, vt mollia &amp; carnosa. Vsus alios cartilaginum</w:t>
        <w:br/>
        <w:t xml:space="preserve"> cum ossibus communes, vt sustinendi, fingendi</w:t>
        <w:br/>
        <w:t xml:space="preserve"> partis appositus, ex ipsarum natura &amp; forma</w:t>
        <w:br/>
        <w:t xml:space="preserve"> cogitandos relinquimus.</w:t>
      </w:r>
      <w:r>
        <w:rPr>
          <w:rStyle w:val="Orth"/>
          <w:lang w:val="it-IT"/>
        </w:rPr>
        <w:br/>
      </w:r>
      <w:r>
        <w:rPr>
          <w:rStyle w:val="Orth"/>
        </w:rPr>
        <w:t>Χρδαψὸς</w:t>
      </w:r>
      <w:r>
        <w:rPr>
          <w:rStyle w:val="Dfinition"/>
          <w:lang w:val="it-IT"/>
        </w:rPr>
        <w:t>. Est tumor tenuis intestini, vt videatur intestinum</w:t>
        <w:br/>
        <w:t xml:space="preserve"> ad chordae similitudinem conuolutum,</w:t>
        <w:br/>
        <w:t>vt scribit Galen. lib. 6. de locis aff. Archigenes,</w:t>
        <w:br/>
        <w:t xml:space="preserve">vt refert Aetius lib. 13. </w:t>
      </w:r>
      <w:r>
        <w:rPr>
          <w:rStyle w:val="GrcARELIRE"/>
        </w:rPr>
        <w:t>γρρδαψὸν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εἰλεοῦ</w:t>
      </w:r>
      <w:r>
        <w:rPr>
          <w:rStyle w:val="Dfinition"/>
          <w:lang w:val="it-IT"/>
        </w:rPr>
        <w:t xml:space="preserve"> speciem</w:t>
        <w:br/>
        <w:t>esse dicit, cum vno in loco circa tenuia intestina</w:t>
        <w:br/>
        <w:t>dolor consistit, vt admota manu durities &amp; tumor</w:t>
        <w:br/>
        <w:t xml:space="preserve"> tactui succumbat: ex eo subitum periculum</w:t>
        <w:br/>
        <w:t xml:space="preserve"> creari scripsit, atque vt plurimum intra tertiam</w:t>
        <w:br/>
        <w:t xml:space="preserve"> vel quartam horam: quod si ad suppurationem</w:t>
        <w:br/>
        <w:t xml:space="preserve"> inflammatio vergit, aut in longius tempus</w:t>
        <w:br/>
        <w:t>tranitur, ne tum quidem abesse periculum, quamquam</w:t>
        <w:br/>
        <w:t xml:space="preserve"> ex ijs aliqui euadant. Celsus scribit Dioclem</w:t>
        <w:br/>
        <w:t xml:space="preserve"> Carystium tenuioris intestini morbum</w:t>
        <w:br/>
      </w:r>
      <w:r>
        <w:rPr>
          <w:rStyle w:val="GrcARELIRE"/>
        </w:rPr>
        <w:t>γχρρδαψὸν</w:t>
      </w:r>
      <w:r>
        <w:rPr>
          <w:rStyle w:val="Dfinition"/>
          <w:lang w:val="it-IT"/>
        </w:rPr>
        <w:t xml:space="preserve"> nominasse, à plaerisque vero suo tempore</w:t>
        <w:br/>
        <w:t xml:space="preserve"> </w:t>
      </w:r>
      <w:r>
        <w:rPr>
          <w:rStyle w:val="GrcARELIRE"/>
        </w:rPr>
        <w:t>εἰλεὸν</w:t>
      </w:r>
      <w:r>
        <w:rPr>
          <w:rStyle w:val="Dfinition"/>
          <w:lang w:val="it-IT"/>
        </w:rPr>
        <w:t xml:space="preserve"> nominari. Dicitur autem </w:t>
      </w:r>
      <w:r>
        <w:rPr>
          <w:rStyle w:val="GrcARELIRE"/>
        </w:rPr>
        <w:t>χρρδαψὸς</w:t>
      </w:r>
      <w:r>
        <w:rPr>
          <w:rStyle w:val="Dfinition"/>
          <w:lang w:val="it-IT"/>
        </w:rPr>
        <w:t>, quod</w:t>
        <w:br/>
        <w:t>qui manum loco dolenti admouerit, is veluti *</w:t>
        <w:br/>
      </w:r>
      <w:r>
        <w:rPr>
          <w:rStyle w:val="GrcARELIRE"/>
        </w:rPr>
        <w:t>γορδῆς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ἅπτεται</w:t>
      </w:r>
      <w:r>
        <w:rPr>
          <w:rStyle w:val="Dfinition"/>
          <w:lang w:val="it-IT"/>
        </w:rPr>
        <w:t>, id est, videtur sibi chordam tangere</w:t>
        <w:br/>
        <w:t>, propter magnam ex intestini inflammatione</w:t>
        <w:br/>
        <w:t>tensionem.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Itidem vero Aretaeus lib. 2. acut. c. 6. </w:t>
      </w:r>
      <w:r>
        <w:rPr>
          <w:rStyle w:val="GrcARELIRE"/>
        </w:rPr>
        <w:t>εἰλεὸν</w:t>
      </w:r>
      <w:r>
        <w:rPr>
          <w:rStyle w:val="Dfinition"/>
          <w:lang w:val="it-IT"/>
        </w:rPr>
        <w:t xml:space="preserve">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γορδα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ψὸν</w:t>
      </w:r>
      <w:r>
        <w:rPr>
          <w:rStyle w:val="Dfinition"/>
          <w:lang w:val="it-IT"/>
        </w:rPr>
        <w:t xml:space="preserve"> habere magnam inter se affinitatem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dicat, de ambobus tractans eodem capite;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post</w:t>
      </w:r>
      <w:r>
        <w:rPr>
          <w:rStyle w:val="GrcARELIRE"/>
        </w:rPr>
        <w:t>εἴλεοῦ</w:t>
      </w:r>
      <w:r>
        <w:rPr>
          <w:rStyle w:val="Dfinition"/>
          <w:lang w:val="it-IT"/>
        </w:rPr>
        <w:t xml:space="preserve"> definitionem subiungens </w:t>
      </w:r>
      <w:r>
        <w:rPr>
          <w:rStyle w:val="GrcARELIRE"/>
        </w:rPr>
        <w:t>χρρδαψὸν</w:t>
      </w:r>
      <w:r>
        <w:rPr>
          <w:rStyle w:val="Dfinition"/>
          <w:lang w:val="it-IT"/>
        </w:rPr>
        <w:t xml:space="preserve"> no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minari </w:t>
      </w:r>
      <w:r>
        <w:rPr>
          <w:rStyle w:val="GrcARELIRE"/>
        </w:rPr>
        <w:t>ἦν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πρὸς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στρόροις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πίεσις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τέρων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πολὺ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ἐπγάστριον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ὑπρίαη</w:t>
      </w:r>
      <w:r>
        <w:rPr>
          <w:rStyle w:val="Dfinition"/>
          <w:lang w:val="it-IT"/>
        </w:rPr>
        <w:t>. Si ad tormina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compressio &amp; remollitio intestinorum accesserit</w:t>
        <w:br/>
        <w:t>, &amp; abdomen multum superemineat. Sed aliun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ipse deriuat nimirum ab </w:t>
      </w:r>
      <w:r>
        <w:rPr>
          <w:rStyle w:val="GrcARELIRE"/>
        </w:rPr>
        <w:t>ἔψησις</w:t>
      </w:r>
      <w:r>
        <w:rPr>
          <w:rStyle w:val="Dfinition"/>
          <w:lang w:val="it-IT"/>
        </w:rPr>
        <w:t xml:space="preserve"> significante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μάλθαξις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γορδὴ</w:t>
      </w:r>
      <w:r>
        <w:rPr>
          <w:rStyle w:val="Dfinition"/>
          <w:lang w:val="it-IT"/>
        </w:rPr>
        <w:t xml:space="preserve"> quod est</w:t>
      </w:r>
      <w:r>
        <w:rPr>
          <w:rStyle w:val="GrcARELIRE"/>
        </w:rPr>
        <w:t>ἔντεριν</w:t>
      </w:r>
      <w:r>
        <w:rPr>
          <w:rStyle w:val="Dfinition"/>
          <w:lang w:val="it-IT"/>
        </w:rPr>
        <w:t>. Quam nominis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notationem sequutus est Archigenes apud Ae"</w:t>
        <w:br/>
        <w:t xml:space="preserve"> tium tetrab. 3. lib 1. c. 28. Sed &amp; </w:t>
      </w:r>
      <w:r>
        <w:rPr>
          <w:rStyle w:val="GrcARELIRE"/>
        </w:rPr>
        <w:t>χρρδα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Dfinition"/>
          <w:lang w:val="it-IT"/>
        </w:rPr>
        <w:br/>
      </w:r>
      <w:r>
        <w:rPr>
          <w:rStyle w:val="GrcARELIRE"/>
        </w:rPr>
        <w:t>γρρδεύειν</w:t>
      </w:r>
      <w:r>
        <w:rPr>
          <w:rStyle w:val="Dfinition"/>
          <w:lang w:val="it-IT"/>
        </w:rPr>
        <w:t>, id est implicare, nonnulli dictum volue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re, quoniam opinabantur eo malo affectis inte"</w:t>
        <w:br/>
        <w:t xml:space="preserve"> stinum inuolui.</w:t>
        <w:br/>
      </w:r>
      <w:r>
        <w:rPr>
          <w:rStyle w:val="Guillemetdegoris"/>
          <w:lang w:val="it-IT"/>
        </w:rPr>
        <w:t>„</w:t>
      </w:r>
      <w:r>
        <w:rPr>
          <w:rStyle w:val="Orth"/>
        </w:rPr>
        <w:t>Χορδὴ</w:t>
      </w:r>
      <w:r>
        <w:rPr>
          <w:rStyle w:val="Dfinition"/>
          <w:lang w:val="it-IT"/>
        </w:rPr>
        <w:t xml:space="preserve">. idem quod </w:t>
      </w:r>
      <w:r>
        <w:rPr>
          <w:rStyle w:val="Syn"/>
        </w:rPr>
        <w:t>τένων</w:t>
      </w:r>
      <w:r>
        <w:rPr>
          <w:rStyle w:val="Dfinition"/>
          <w:lang w:val="it-IT"/>
        </w:rPr>
        <w:t>, id est tendo.</w:t>
      </w:r>
      <w:r>
        <w:rPr>
          <w:rStyle w:val="Orth"/>
          <w:lang w:val="it-IT"/>
        </w:rPr>
        <w:br/>
      </w:r>
      <w:r>
        <w:rPr>
          <w:rStyle w:val="Orth"/>
        </w:rPr>
        <w:t>Χορδὴ</w:t>
      </w:r>
      <w:r>
        <w:rPr>
          <w:rStyle w:val="Dfinition"/>
          <w:lang w:val="it-IT"/>
        </w:rPr>
        <w:t xml:space="preserve">. intestinum etiam significat, &amp; </w:t>
      </w:r>
      <w:r>
        <w:rPr>
          <w:rStyle w:val="GrcARELIRE"/>
        </w:rPr>
        <w:t>χρρδὰς</w:t>
      </w:r>
      <w:r>
        <w:rPr>
          <w:rStyle w:val="Dfinition"/>
          <w:lang w:val="it-IT"/>
        </w:rPr>
        <w:t xml:space="preserve"> exposuit</w:t>
        <w:br/>
        <w:t>" Tralliani interpres crassa ouium intestina, quae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ab institoribus Graecis ea vendentibus </w:t>
      </w:r>
      <w:r>
        <w:rPr>
          <w:rStyle w:val="GrcARELIRE"/>
        </w:rPr>
        <w:t>γόρδας</w:t>
      </w:r>
      <w:r>
        <w:rPr>
          <w:rStyle w:val="Dfinition"/>
          <w:lang w:val="it-IT"/>
        </w:rPr>
        <w:t xml:space="preserve"> vo"</w:t>
        <w:br/>
        <w:t xml:space="preserve"> cari ait Trallian. lib. 8. cap. 3. </w:t>
      </w:r>
      <w:r>
        <w:rPr>
          <w:rStyle w:val="Dfinition"/>
          <w:lang w:val="fr-FR"/>
        </w:rPr>
        <w:t xml:space="preserve">&amp; </w:t>
      </w:r>
      <w:r>
        <w:rPr>
          <w:rStyle w:val="GrcARELIRE"/>
        </w:rPr>
        <w:t>χ</w:t>
      </w:r>
      <w:r>
        <w:rPr>
          <w:rStyle w:val="Dfinition"/>
          <w:lang w:val="fr-FR"/>
        </w:rPr>
        <w:t>op</w:t>
      </w:r>
      <w:r>
        <w:rPr>
          <w:rStyle w:val="GrcARELIRE"/>
        </w:rPr>
        <w:t>δὴν</w:t>
      </w:r>
      <w:r>
        <w:rPr>
          <w:rStyle w:val="Dfinition"/>
          <w:lang w:val="fr-FR"/>
        </w:rPr>
        <w:t xml:space="preserve"> intestino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rum vocabulum esse inquit Aretaeus lib. de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acut. c. 6.</w:t>
        <w:br/>
      </w:r>
      <w:r>
        <w:rPr>
          <w:rStyle w:val="Orth"/>
        </w:rPr>
        <w:t>Χορδούμενα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σώματα</w:t>
      </w:r>
      <w:r>
        <w:rPr>
          <w:rStyle w:val="Dfinition"/>
          <w:lang w:val="fr-FR"/>
        </w:rPr>
        <w:t>. apud Aristophanem dicuntur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corpora quae in coitu sibi mutuo implicantur.</w:t>
      </w:r>
      <w:r>
        <w:rPr>
          <w:rStyle w:val="Orth"/>
          <w:lang w:val="fr-FR"/>
        </w:rPr>
        <w:br/>
      </w:r>
      <w:r>
        <w:rPr>
          <w:rStyle w:val="Orth"/>
        </w:rPr>
        <w:t>Χορὶον</w:t>
      </w:r>
      <w:r>
        <w:rPr>
          <w:rStyle w:val="Dfinition"/>
          <w:lang w:val="fr-FR"/>
        </w:rPr>
        <w:t>. est extima foetus membrana, ipsum totum</w:t>
        <w:br/>
        <w:t>inuoluens. Est autem chorion duplex, hoc est,</w:t>
        <w:br/>
        <w:t>membranis constans duabus, interna tenuissima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externa aliquanto crassiore, sed molliore, &amp;</w:t>
        <w:br/>
        <w:t>cruentatae papyro bibulae crassitie, mollitie &amp;</w:t>
        <w:br/>
        <w:t>colore subsimili, inter quas feruntur ad foetum</w:t>
        <w:br/>
        <w:t>nutriendum multae tum venae, tum arteriae nascentes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congenerum vteri vasorum oribus numero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magnitudine paribus, quo </w:t>
      </w:r>
      <w:r>
        <w:rPr>
          <w:rStyle w:val="GrcARELIRE"/>
        </w:rPr>
        <w:t>κοτυληδόνας</w:t>
      </w:r>
      <w:r>
        <w:rPr>
          <w:rStyle w:val="Dfinition"/>
          <w:lang w:val="fr-FR"/>
        </w:rPr>
        <w:br/>
        <w:t xml:space="preserve">Hippocrat. vocauit. </w:t>
      </w:r>
      <w:r>
        <w:rPr>
          <w:rStyle w:val="Dfinition"/>
          <w:lang w:val="it-IT"/>
        </w:rPr>
        <w:t xml:space="preserve">Nascitur autem </w:t>
      </w:r>
      <w:r>
        <w:rPr>
          <w:rStyle w:val="GrcARELIRE"/>
        </w:rPr>
        <w:t>χρρίον</w:t>
      </w:r>
      <w:r>
        <w:rPr>
          <w:rStyle w:val="Dfinition"/>
          <w:lang w:val="it-IT"/>
        </w:rPr>
        <w:t xml:space="preserve"> qua</w:t>
        <w:br/>
        <w:t>quidem vteri superficiem subiungit totum, ex</w:t>
        <w:br/>
        <w:t>virili semine: qua vero tangit cornua, ex mulie¬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bri. Siquidem toti internae vteri &amp; cornuum</w:t>
        <w:br/>
        <w:t>eius superficiei subtenditur, &amp; omnibus vteri &amp;</w:t>
        <w:br/>
        <w:t>cornuum eius cotyledonibus adhaeret, alicubi</w:t>
        <w:br/>
        <w:t>etiam ipsi vtero inter cotyledonas, sed leuiter.</w:t>
        <w:br/>
        <w:t>Augetur vna cum foetu, cumque vtero extenditur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ac foetum totum inuoluit, etiam qua os est</w:t>
        <w:br/>
        <w:t>vteri, vt scribit Galen. lib. de anatome vteri, de</w:t>
        <w:br/>
        <w:t xml:space="preserve">foetus formatione, de semine, &amp; libr. </w:t>
      </w:r>
      <w:r>
        <w:rPr>
          <w:rStyle w:val="Dfinition"/>
          <w:lang w:val="it-IT"/>
        </w:rPr>
        <w:t>15. de vsu</w:t>
        <w:br/>
        <w:t xml:space="preserve">partium. Dicitur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τῆς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γορεῦ</w:t>
      </w:r>
      <w:r>
        <w:rPr>
          <w:rStyle w:val="Dfinition"/>
          <w:lang w:val="it-IT"/>
        </w:rPr>
        <w:t xml:space="preserve"> quod in eo vasa veluti</w:t>
        <w:br/>
        <w:t xml:space="preserve"> in choro disposita sunt. Sunt tamen qui </w:t>
      </w:r>
      <w:r>
        <w:rPr>
          <w:rStyle w:val="GrcARELIRE"/>
        </w:rPr>
        <w:t>γω</w:t>
      </w:r>
      <w:r>
        <w:rPr>
          <w:rStyle w:val="GrcARELIRE"/>
          <w:lang w:val="it-IT"/>
        </w:rPr>
        <w:t>ριον</w:t>
      </w:r>
      <w:r>
        <w:rPr>
          <w:rStyle w:val="Dfinition"/>
          <w:lang w:val="it-IT"/>
        </w:rPr>
        <w:br/>
        <w:t xml:space="preserve"> per a scribant, quod foetus veluti domicilium</w:t>
        <w:br/>
        <w:t xml:space="preserve"> &amp; sedes sit: vel quod vna cum foetu </w:t>
      </w:r>
      <w:r>
        <w:rPr>
          <w:rStyle w:val="GrcARELIRE"/>
        </w:rPr>
        <w:t>χυρεῖ</w:t>
      </w:r>
      <w:r>
        <w:rPr>
          <w:rStyle w:val="Dfinition"/>
          <w:lang w:val="it-IT"/>
        </w:rPr>
        <w:t>,</w:t>
        <w:br/>
        <w:t xml:space="preserve">id est procedit. </w:t>
      </w:r>
      <w:r>
        <w:rPr>
          <w:rStyle w:val="Dfinition"/>
          <w:lang w:val="fr-FR"/>
        </w:rPr>
        <w:t xml:space="preserve">Dicitur alio nomine </w:t>
      </w:r>
      <w:r>
        <w:rPr>
          <w:rStyle w:val="GrcARELIRE"/>
        </w:rPr>
        <w:t>δευτέριον</w:t>
      </w:r>
      <w:r>
        <w:rPr>
          <w:rStyle w:val="Dfinition"/>
          <w:lang w:val="fr-FR"/>
        </w:rPr>
        <w:t>, id</w:t>
        <w:br/>
        <w:t>est secundae, vt scribit Paulus libr. 6. c. 75. quo</w:t>
        <w:br/>
        <w:t>tamen nomine non extima modo foetus membrana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totum etiam foetus inuolucrum tribus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membranis compactum significatur.</w:t>
        <w:br/>
      </w:r>
      <w:r>
        <w:rPr>
          <w:rStyle w:val="Orth"/>
        </w:rPr>
        <w:t>Χοριοειδὴς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ἢ</w:t>
      </w:r>
      <w:r>
        <w:rPr>
          <w:rStyle w:val="Orth"/>
          <w:lang w:val="fr-FR"/>
        </w:rPr>
        <w:br/>
      </w:r>
      <w:r>
        <w:rPr>
          <w:rStyle w:val="Orth"/>
        </w:rPr>
        <w:t>Χοροειδὴς</w:t>
      </w:r>
      <w:r>
        <w:rPr>
          <w:rStyle w:val="Dfinition"/>
          <w:lang w:val="fr-FR"/>
        </w:rPr>
        <w:t>. De tribus dicitur apud anatomiae professores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Primum quidem significat implexum arteriarum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ventriculis cerebri anterioribus factum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modum </w:t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γρρίου</w:t>
      </w:r>
      <w:r>
        <w:rPr>
          <w:rStyle w:val="Dfinition"/>
          <w:lang w:val="fr-FR"/>
        </w:rPr>
        <w:t>, hoc est, membranae foetùm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inuoluentis, quam secundas appellant. Hic</w:t>
        <w:br/>
        <w:t>geminus est, dexter &amp; sinister, in vtroque scilicet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cerebri ventriculo anteriore vnus: similis</w:t>
        <w:br/>
        <w:t xml:space="preserve">autem est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γορίῳ</w:t>
      </w:r>
      <w:r>
        <w:rPr>
          <w:rStyle w:val="Dfinition"/>
          <w:lang w:val="fr-FR"/>
        </w:rPr>
        <w:t>, non modo varia atque implicata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vasorum textura, sed substantia etiam quadam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subrubra &amp; glandulosa quae per medios vasorum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anfractus cernitur, non ei dissimilis quae</w:t>
        <w:br/>
      </w:r>
      <w:r>
        <w:rPr>
          <w:rStyle w:val="GrcARELIRE"/>
        </w:rPr>
        <w:t>τοῦ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χρρίου</w:t>
      </w:r>
      <w:r>
        <w:rPr>
          <w:rStyle w:val="Dfinition"/>
          <w:lang w:val="fr-FR"/>
        </w:rPr>
        <w:t xml:space="preserve"> vasa amplectitur atque sustinet. Secunda</w:t>
        <w:br/>
        <w:t xml:space="preserve">significatione </w:t>
      </w:r>
      <w:r>
        <w:rPr>
          <w:rStyle w:val="GrcARELIRE"/>
        </w:rPr>
        <w:t>γοροειδὴς</w:t>
      </w:r>
      <w:r>
        <w:rPr>
          <w:rStyle w:val="Dfinition"/>
          <w:lang w:val="fr-FR"/>
        </w:rPr>
        <w:t xml:space="preserve"> dicitur tenuis membrana</w:t>
        <w:br/>
        <w:t>quae cerebrum inuoluit, eo quod cerebri vasa</w:t>
        <w:br/>
        <w:t xml:space="preserve">non aliter sustineat quam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χρρίον</w:t>
      </w:r>
      <w:r>
        <w:rPr>
          <w:rStyle w:val="Dfinition"/>
          <w:lang w:val="fr-FR"/>
        </w:rPr>
        <w:t xml:space="preserve"> vasa ad foetum</w:t>
        <w:br/>
        <w:t>pertinentia complectitur. Rufus vero non totam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eam membranam sed </w:t>
      </w:r>
      <w:r>
        <w:rPr>
          <w:rStyle w:val="GrcARELIRE"/>
        </w:rPr>
        <w:t>τὸν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καλύποντα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κοι</w:t>
      </w:r>
      <w:r>
        <w:rPr>
          <w:rStyle w:val="GrcARELIRE"/>
          <w:lang w:val="fr-FR"/>
        </w:rPr>
        <w:t>λίας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ἔνδοθεν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χιτῶνα</w:t>
      </w:r>
      <w:r>
        <w:rPr>
          <w:rStyle w:val="Dfinition"/>
          <w:lang w:val="fr-FR"/>
        </w:rPr>
        <w:t>, hoc est, internam membranam,</w:t>
        <w:br/>
        <w:t>quae ventriculos contegit, scripsit vocari eggusi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Id quod ego esse suspicor quod Galen. lib. 8.</w:t>
        <w:br/>
        <w:t>de vsu part. dicit se mirari, cur aliqui non omneis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tenuis membranae partes </w:t>
      </w:r>
      <w:r>
        <w:rPr>
          <w:rStyle w:val="GrcARELIRE"/>
        </w:rPr>
        <w:t>γοροειδεῖς</w:t>
      </w:r>
      <w:r>
        <w:rPr>
          <w:rStyle w:val="Dfinition"/>
          <w:lang w:val="fr-FR"/>
        </w:rPr>
        <w:t xml:space="preserve"> velintappellari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Verum Herophilus, vt ait Rufus, etiam</w:t>
        <w:br/>
        <w:t xml:space="preserve">meningem </w:t>
      </w:r>
      <w:r>
        <w:rPr>
          <w:rStyle w:val="GrcARELIRE"/>
        </w:rPr>
        <w:t>γρροειδη</w:t>
      </w:r>
      <w:r>
        <w:rPr>
          <w:rStyle w:val="Dfinition"/>
          <w:lang w:val="fr-FR"/>
        </w:rPr>
        <w:t xml:space="preserve"> vocabat. Tertia significatio</w:t>
        <w:br/>
        <w:t xml:space="preserve">est, qua </w:t>
      </w:r>
      <w:r>
        <w:rPr>
          <w:rStyle w:val="GrcARELIRE"/>
        </w:rPr>
        <w:t>γρρσειδὴς</w:t>
      </w:r>
      <w:r>
        <w:rPr>
          <w:rStyle w:val="Dfinition"/>
          <w:lang w:val="fr-FR"/>
        </w:rPr>
        <w:t xml:space="preserve"> membrana oculi dicitur, quae</w:t>
        <w:br/>
        <w:t xml:space="preserve">alio nomine </w:t>
      </w:r>
      <w:r>
        <w:rPr>
          <w:rStyle w:val="GrcARELIRE"/>
        </w:rPr>
        <w:t>ῥαγρειδὴς</w:t>
      </w:r>
      <w:r>
        <w:rPr>
          <w:rStyle w:val="Dfinition"/>
          <w:lang w:val="fr-FR"/>
        </w:rPr>
        <w:t xml:space="preserve"> nuncupatur, vel quoniam</w:t>
        <w:br/>
        <w:t>nascitur à cerebri membrana tenui, quam ja</w:t>
      </w:r>
      <w:r>
        <w:rPr>
          <w:rStyle w:val="GrcARELIRE"/>
          <w:lang w:val="fr-FR"/>
        </w:rPr>
        <w:t>γρειδῆ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diximus vocari, vel quod pariter atque e</w:t>
      </w:r>
      <w:r>
        <w:rPr>
          <w:rStyle w:val="GrcARELIRE"/>
          <w:lang w:val="fr-FR"/>
        </w:rPr>
        <w:t>ρἷον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venis intertexta sit: quanquam videtur Rufus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sentire non totam eam tunicam </w:t>
      </w:r>
      <w:r>
        <w:rPr>
          <w:rStyle w:val="GrcARELIRE"/>
        </w:rPr>
        <w:t>χρρσειδῆ</w:t>
      </w:r>
      <w:r>
        <w:rPr>
          <w:rStyle w:val="Dfinition"/>
          <w:lang w:val="fr-FR"/>
        </w:rPr>
        <w:t xml:space="preserve"> dici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sed ea tantum parte, qua albo oculorum subiecta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vt &amp; </w:t>
      </w:r>
      <w:r>
        <w:rPr>
          <w:rStyle w:val="GrcARELIRE"/>
        </w:rPr>
        <w:t>ῥαγρειδῆ</w:t>
      </w:r>
      <w:r>
        <w:rPr>
          <w:rStyle w:val="Dfinition"/>
          <w:lang w:val="fr-FR"/>
        </w:rPr>
        <w:t xml:space="preserve"> ea parte qua subest </w:t>
      </w:r>
      <w:r>
        <w:rPr>
          <w:rStyle w:val="GrcARELIRE"/>
        </w:rPr>
        <w:t>κ</w:t>
      </w:r>
      <w:r>
        <w:rPr>
          <w:rStyle w:val="Dfinition"/>
          <w:lang w:val="fr-FR"/>
        </w:rPr>
        <w:t>igr</w:t>
      </w:r>
      <w:r>
        <w:rPr>
          <w:rStyle w:val="GrcARELIRE"/>
          <w:lang w:val="fr-FR"/>
        </w:rPr>
        <w:t>τοειδεῖ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tunicae.</w:t>
      </w:r>
      <w:r>
        <w:rPr>
          <w:rStyle w:val="Orth"/>
          <w:lang w:val="fr-FR"/>
        </w:rPr>
        <w:br/>
      </w:r>
      <w:r>
        <w:rPr>
          <w:rStyle w:val="Orth"/>
        </w:rPr>
        <w:t>Χοῦς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γρεύς</w:t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Χεεία</w:t>
      </w:r>
      <w:r>
        <w:rPr>
          <w:rStyle w:val="Dfinition"/>
          <w:lang w:val="fr-FR"/>
        </w:rPr>
        <w:t xml:space="preserve">. vsus seu vtilitas. vide </w:t>
      </w:r>
      <w:r>
        <w:rPr>
          <w:rStyle w:val="Ref"/>
        </w:rPr>
        <w:t>ἐέργεια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Χρυτὶν</w:t>
      </w:r>
      <w:r>
        <w:rPr>
          <w:rStyle w:val="Dfinition"/>
          <w:lang w:val="fr-FR"/>
        </w:rPr>
        <w:t xml:space="preserve"> à singulari vtilitate sic appellatum est cichorium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Sic dicta etiam est à quibusdam ambubeia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Χείσαα</w:t>
      </w:r>
      <w:r>
        <w:rPr>
          <w:rStyle w:val="Dfinition"/>
          <w:lang w:val="fr-FR"/>
        </w:rPr>
        <w:t>. dicitur generaliter quicquid illinitur &amp;a</w:t>
        <w:br/>
        <w:t>inungitur. ab vnguento differt quod minus operosum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sit, minusque multiplex confectione, &amp;a</w:t>
        <w:br/>
        <w:t>proinde minus carum &amp; fragrans; appellauit.</w:t>
        <w:br/>
        <w:t>oleum Plinius de Melino vnguento loquens. li.</w:t>
        <w:br/>
        <w:t>23. Dioscorides quoque libr. 1. oleum vocat,a</w:t>
        <w:br/>
        <w:t>quod etiam nomen vnguentis tribuit Homer.</w:t>
        <w:br/>
        <w:t xml:space="preserve">Iliad. . Est igitur multo simplicius </w:t>
      </w:r>
      <w:r>
        <w:rPr>
          <w:rStyle w:val="GrcARELIRE"/>
        </w:rPr>
        <w:t>χρίσαα</w:t>
      </w:r>
      <w:r>
        <w:rPr>
          <w:rStyle w:val="Dfinition"/>
          <w:lang w:val="fr-FR"/>
        </w:rPr>
        <w:t xml:space="preserve"> quam</w:t>
        <w:br/>
        <w:t>vnguentum, praeterquam in admodum paucis,</w:t>
        <w:br/>
        <w:t>vt in Stacte, quae sola per se vnguentum est vt a.</w:t>
        <w:br/>
        <w:t xml:space="preserve">ait Theophrastus. </w:t>
      </w:r>
      <w:r>
        <w:rPr>
          <w:rStyle w:val="Dfinition"/>
          <w:lang w:val="it-IT"/>
        </w:rPr>
        <w:t>4</w:t>
        <w:br/>
        <w:t>Xeein. significat non modo colorem sed etiam corporis</w:t>
        <w:br/>
        <w:t xml:space="preserve"> colorati superficiem apud veteres, in quaa</w:t>
      </w:r>
      <w:r>
        <w:rPr>
          <w:rStyle w:val="Dfinition"/>
        </w:rPr>
        <w:t>s calor tanquam in subiecto inest; sed &amp; corpus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significat, sicut &amp; </w:t>
      </w:r>
      <w:r>
        <w:rPr>
          <w:rStyle w:val="GrcARELIRE"/>
        </w:rPr>
        <w:t>χρὼς</w:t>
      </w:r>
      <w:r>
        <w:rPr>
          <w:rStyle w:val="Dfinition"/>
        </w:rPr>
        <w:t xml:space="preserve"> à quo deducitur;</w:t>
        <w:br/>
      </w:r>
      <w:r>
        <w:rPr>
          <w:rStyle w:val="GrcARELIRE"/>
        </w:rPr>
        <w:t>ν χρρίαν</w:t>
      </w:r>
      <w:r>
        <w:rPr>
          <w:rStyle w:val="Dfinition"/>
        </w:rPr>
        <w:t xml:space="preserve"> autem omnem cuiusque corporis superfi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ciem Pythagoraei vocabant.</w:t>
        <w:br/>
      </w:r>
      <w:r>
        <w:rPr>
          <w:rStyle w:val="Orth"/>
        </w:rPr>
        <w:t>Δὰ χρόνς</w:t>
      </w:r>
      <w:r>
        <w:rPr>
          <w:rStyle w:val="Dfinition"/>
        </w:rPr>
        <w:t>. vox est apud Hippocrat. Valde ambi"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gua, modo enim raritatis intensionem significat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", &amp; ex magnis interuallis, quasi </w:t>
      </w:r>
      <w:r>
        <w:rPr>
          <w:rStyle w:val="GrcARELIRE"/>
        </w:rPr>
        <w:t>διὰ πολλοῦ</w:t>
      </w:r>
      <w:r>
        <w:rPr>
          <w:rStyle w:val="Dfinition"/>
        </w:rPr>
        <w:br/>
      </w:r>
      <w:r>
        <w:rPr>
          <w:rStyle w:val="GrcARELIRE"/>
        </w:rPr>
        <w:t>ν χρόνυ</w:t>
      </w:r>
      <w:r>
        <w:rPr>
          <w:rStyle w:val="Dfinition"/>
        </w:rPr>
        <w:t>, vt in respiratione quando insignis est illius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magna cessatio, &amp; notabilis quies interponi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tur, fieri illa dicitur </w:t>
      </w:r>
      <w:r>
        <w:rPr>
          <w:rStyle w:val="GrcARELIRE"/>
        </w:rPr>
        <w:t>διὰ γρόνου</w:t>
      </w:r>
      <w:r>
        <w:rPr>
          <w:rStyle w:val="Dfinition"/>
        </w:rPr>
        <w:t xml:space="preserve"> Galeno annotante,</w:t>
        <w:br/>
      </w:r>
      <w:r>
        <w:rPr>
          <w:rStyle w:val="GrcARELIRE"/>
        </w:rPr>
        <w:t>ν</w:t>
      </w:r>
      <w:r>
        <w:rPr>
          <w:rStyle w:val="Dfinition"/>
        </w:rPr>
        <w:t xml:space="preserve"> id est, </w:t>
      </w:r>
      <w:r>
        <w:rPr>
          <w:rStyle w:val="GrcARELIRE"/>
        </w:rPr>
        <w:t>διὰ μακροῦ</w:t>
      </w:r>
      <w:r>
        <w:rPr>
          <w:rStyle w:val="Dfinition"/>
        </w:rPr>
        <w:t xml:space="preserve"> li. 3. </w:t>
      </w:r>
      <w:r>
        <w:rPr>
          <w:rStyle w:val="GrcARELIRE"/>
        </w:rPr>
        <w:t>πρὶ δυσπν</w:t>
      </w:r>
      <w:r>
        <w:rPr>
          <w:rStyle w:val="Dfinition"/>
        </w:rPr>
        <w:t>. Significat etiam</w:t>
        <w:br/>
      </w:r>
      <w:r>
        <w:rPr>
          <w:rStyle w:val="GrcARELIRE"/>
        </w:rPr>
        <w:t>ν</w:t>
      </w:r>
      <w:r>
        <w:rPr>
          <w:rStyle w:val="Dfinition"/>
        </w:rPr>
        <w:t xml:space="preserve"> quandoque </w:t>
      </w:r>
      <w:r>
        <w:rPr>
          <w:rStyle w:val="GrcARELIRE"/>
        </w:rPr>
        <w:t>διὰ γρόνου</w:t>
      </w:r>
      <w:r>
        <w:rPr>
          <w:rStyle w:val="Dfinition"/>
        </w:rPr>
        <w:t>, longo tempore, &amp; diu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 multum tempus, velutique temporis successionem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" quamdam vt tum sit idem </w:t>
      </w:r>
      <w:r>
        <w:rPr>
          <w:rStyle w:val="GrcARELIRE"/>
        </w:rPr>
        <w:t>διὰ χρόνου</w:t>
      </w:r>
      <w:r>
        <w:rPr>
          <w:rStyle w:val="Dfinition"/>
        </w:rPr>
        <w:t>,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</w:t>
      </w:r>
      <w:r>
        <w:rPr>
          <w:rStyle w:val="GrcARELIRE"/>
        </w:rPr>
        <w:t>ἐπὶ χρόνον πολν</w:t>
      </w:r>
      <w:r>
        <w:rPr>
          <w:rStyle w:val="Dfinition"/>
        </w:rPr>
        <w:t>, quo in sensu vsurpauit</w:t>
        <w:br/>
        <w:t>"Hippocr. in historia Pythionis quum eum par"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uam spirationem longo tempore obtinuisse significauit</w:t>
      </w:r>
      <w:r>
        <w:rPr>
          <w:rStyle w:val="Dfinition"/>
          <w:lang w:val="it-IT"/>
        </w:rPr>
        <w:br/>
      </w:r>
      <w:r>
        <w:rPr>
          <w:rStyle w:val="Dfinition"/>
        </w:rPr>
        <w:t>" eoque videtur inclinare Gal. in com„ment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cum obscurissimis scribit verbis, </w:t>
      </w:r>
      <w:r>
        <w:rPr>
          <w:rStyle w:val="GrcARELIRE"/>
        </w:rPr>
        <w:t>ἢ μὴ συνεν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γῶς</w:t>
      </w:r>
      <w:r>
        <w:rPr>
          <w:rStyle w:val="Dfinition"/>
        </w:rPr>
        <w:t xml:space="preserve">, </w:t>
      </w:r>
      <w:r>
        <w:rPr>
          <w:rStyle w:val="GrcARELIRE"/>
        </w:rPr>
        <w:t>ὥσπερ ἐπ</w:t>
      </w:r>
      <w:r>
        <w:rPr>
          <w:rStyle w:val="Dfinition"/>
        </w:rPr>
        <w:t xml:space="preserve">’ </w:t>
      </w:r>
      <w:r>
        <w:rPr>
          <w:rStyle w:val="GrcARELIRE"/>
        </w:rPr>
        <w:t>ἄλλων ἄλλα</w:t>
      </w:r>
      <w:r>
        <w:rPr>
          <w:rStyle w:val="Dfinition"/>
        </w:rPr>
        <w:t>.</w:t>
        <w:br/>
      </w:r>
      <w:r>
        <w:rPr>
          <w:rStyle w:val="Orth"/>
        </w:rPr>
        <w:t>Χρόνιον νόσημα</w:t>
      </w:r>
      <w:r>
        <w:rPr>
          <w:rStyle w:val="Dfinition"/>
        </w:rPr>
        <w:t>. diuturnus morbus dicitur qui modo</w:t>
        <w:br/>
        <w:t>"ad peiorem, modo ad meliorem statum vergit,</w:t>
        <w:br/>
        <w:t>" &amp; menstruo vel annuo spatio iudicatur,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cum homine simul perit vt docet Galen.</w:t>
        <w:br/>
      </w:r>
      <w:r>
        <w:rPr>
          <w:rStyle w:val="Guillemetdegoris"/>
        </w:rPr>
        <w:t>„</w:t>
      </w:r>
      <w:r>
        <w:rPr>
          <w:rStyle w:val="Dfinition"/>
        </w:rPr>
        <w:t>in Definit. Med.</w:t>
        <w:br/>
      </w:r>
      <w:r>
        <w:rPr>
          <w:rStyle w:val="GrcARELIRE"/>
        </w:rPr>
        <w:t>χυσάνθεμον</w:t>
      </w:r>
      <w:r>
        <w:rPr>
          <w:rStyle w:val="Dfinition"/>
        </w:rPr>
        <w:t>. herba est tenera, fruticosa, laeues proferens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caules &amp; folia multifida: flores supra modum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splendentes, luteos, orbem oculi imitantes: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vnde etiam </w:t>
      </w:r>
      <w:r>
        <w:rPr>
          <w:rStyle w:val="GrcARELIRE"/>
        </w:rPr>
        <w:t>βθρθαλμον</w:t>
      </w:r>
      <w:r>
        <w:rPr>
          <w:rStyle w:val="Dfinition"/>
        </w:rPr>
        <w:t xml:space="preserve"> quidam appellauere.</w:t>
        <w:br/>
        <w:t>Galli margaritas albas vocant.</w:t>
        <w:br/>
        <w:t xml:space="preserve">Dicitur &amp; </w:t>
      </w:r>
      <w:r>
        <w:rPr>
          <w:rStyle w:val="GrcARELIRE"/>
        </w:rPr>
        <w:t>χρυσάνθεμον</w:t>
      </w:r>
      <w:r>
        <w:rPr>
          <w:rStyle w:val="Dfinition"/>
        </w:rPr>
        <w:t xml:space="preserve"> à nonnullis </w:t>
      </w:r>
      <w:r>
        <w:rPr>
          <w:rStyle w:val="GrcARELIRE"/>
        </w:rPr>
        <w:t>τὸ ἀείζωον</w:t>
      </w:r>
      <w:r>
        <w:rPr>
          <w:rStyle w:val="Dfinition"/>
        </w:rPr>
        <w:t xml:space="preserve"> siue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sedum majus, ab aureo seminis colore.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χχυσάνθεμον</w:t>
      </w:r>
      <w:r>
        <w:rPr>
          <w:rStyle w:val="Dfinition"/>
        </w:rPr>
        <w:t xml:space="preserve"> à quibusdam </w:t>
      </w:r>
      <w:r>
        <w:rPr>
          <w:rStyle w:val="GrcARELIRE"/>
        </w:rPr>
        <w:t>τὸ ἐλίχρυσον</w:t>
      </w:r>
      <w:r>
        <w:rPr>
          <w:rStyle w:val="Dfinition"/>
        </w:rPr>
        <w:t>, vt scribit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Dioscorides: atque etiam </w:t>
      </w:r>
      <w:r>
        <w:rPr>
          <w:rStyle w:val="GrcARELIRE"/>
        </w:rPr>
        <w:t>ἡ χρυσοκόμη</w:t>
      </w:r>
      <w:r>
        <w:rPr>
          <w:rStyle w:val="Dfinition"/>
        </w:rPr>
        <w:t>, vt idem</w:t>
        <w:br/>
        <w:t xml:space="preserve">refert. Est etiam species </w:t>
      </w:r>
      <w:r>
        <w:rPr>
          <w:rStyle w:val="GrcARELIRE"/>
        </w:rPr>
        <w:t>αὐθεμίδος</w:t>
      </w:r>
      <w:r>
        <w:rPr>
          <w:rStyle w:val="Dfinition"/>
        </w:rPr>
        <w:t xml:space="preserve"> dicta </w:t>
      </w:r>
      <w:r>
        <w:rPr>
          <w:rStyle w:val="GrcARELIRE"/>
        </w:rPr>
        <w:t>χρυσάνθιμον</w:t>
      </w:r>
      <w:r>
        <w:rPr>
          <w:rStyle w:val="Dfinition"/>
          <w:lang w:val="it-IT"/>
        </w:rPr>
        <w:br/>
      </w:r>
      <w:r>
        <w:rPr>
          <w:rStyle w:val="Dfinition"/>
        </w:rPr>
        <w:t>, reliquis vehementius vrinam ciens.</w:t>
        <w:br/>
      </w:r>
      <w:r>
        <w:rPr>
          <w:rStyle w:val="GrcARELIRE"/>
        </w:rPr>
        <w:t>χυσέρμου τρογίσκος</w:t>
      </w:r>
      <w:r>
        <w:rPr>
          <w:rStyle w:val="Dfinition"/>
        </w:rPr>
        <w:t>. pastillus Chrysermi, splenicis &amp;</w:t>
        <w:br/>
        <w:t>hydropicis vrinam ciens, aluumque emolliens.</w:t>
        <w:br/>
        <w:t xml:space="preserve">Describitur à Galeno lib. 9. </w:t>
      </w:r>
      <w:r>
        <w:rPr>
          <w:rStyle w:val="GrcARELIRE"/>
        </w:rPr>
        <w:t>τῶν καὰ τόποις</w:t>
      </w:r>
      <w:r>
        <w:rPr>
          <w:rStyle w:val="Dfinition"/>
        </w:rPr>
        <w:t>.</w:t>
      </w:r>
      <w:r>
        <w:rPr>
          <w:rStyle w:val="Orth"/>
        </w:rPr>
        <w:br/>
        <w:t>Χμοῆ</w:t>
      </w:r>
      <w:r>
        <w:rPr>
          <w:rStyle w:val="Dfinition"/>
        </w:rPr>
        <w:t>. nomen est medicamenti compositi, glutinatorij</w:t>
      </w:r>
      <w:r>
        <w:rPr>
          <w:rStyle w:val="Dfinition"/>
          <w:lang w:val="it-IT"/>
        </w:rPr>
        <w:br/>
      </w:r>
      <w:r>
        <w:rPr>
          <w:rStyle w:val="Dfinition"/>
        </w:rPr>
        <w:t>, quo Paulus vtitur ad glutinanda vlcera,</w:t>
        <w:br/>
        <w:t xml:space="preserve">lib. 4. capit. </w:t>
      </w:r>
      <w:r>
        <w:rPr>
          <w:rStyle w:val="Dfinition"/>
          <w:lang w:val="fr-FR"/>
        </w:rPr>
        <w:t>37. cruentisque vulneribus ob id</w:t>
        <w:br/>
        <w:t>conuenit. Describitur apud eundem lib. 7. c. 17.</w:t>
        <w:br/>
      </w:r>
      <w:r>
        <w:rPr>
          <w:rStyle w:val="Orth"/>
        </w:rPr>
        <w:t>Χμίτις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γῆ</w:t>
      </w:r>
      <w:r>
        <w:rPr>
          <w:rStyle w:val="Dfinition"/>
          <w:lang w:val="fr-FR"/>
        </w:rPr>
        <w:t xml:space="preserve"> aurea terra. Terra est, vt ait Galenus, quae</w:t>
        <w:br/>
        <w:t>ex metallis sumitur, auri plurima frustra habens,</w:t>
        <w:br/>
        <w:t>non quidem per totam ipsam terram immista,</w:t>
        <w:br/>
        <w:t>sed contigua coniunctaque paruis terrae particulis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quae ab igne in fornacibus fusa secum</w:t>
        <w:br/>
        <w:t>coeunt.</w:t>
      </w:r>
      <w:r>
        <w:rPr>
          <w:rStyle w:val="Orth"/>
          <w:lang w:val="fr-FR"/>
        </w:rPr>
        <w:br/>
      </w:r>
      <w:r>
        <w:rPr>
          <w:rStyle w:val="Orth"/>
        </w:rPr>
        <w:t>Χμάτις</w:t>
      </w:r>
      <w:r>
        <w:rPr>
          <w:rStyle w:val="Dfinition"/>
          <w:lang w:val="fr-FR"/>
        </w:rPr>
        <w:t xml:space="preserve">. species argenti spumae. vide in dictione </w:t>
      </w:r>
      <w:r>
        <w:rPr>
          <w:rStyle w:val="GrcARELIRE"/>
        </w:rPr>
        <w:t>λ</w:t>
      </w:r>
      <w:r>
        <w:rPr>
          <w:rStyle w:val="Dfinition"/>
          <w:lang w:val="fr-FR"/>
        </w:rPr>
        <w:t>i</w:t>
      </w:r>
      <w:r>
        <w:rPr>
          <w:rStyle w:val="GrcARELIRE"/>
          <w:lang w:val="fr-FR"/>
        </w:rPr>
        <w:t>θάργυρος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Χμίις</w:t>
      </w:r>
      <w:r>
        <w:rPr>
          <w:rStyle w:val="Dfinition"/>
          <w:lang w:val="fr-FR"/>
        </w:rPr>
        <w:t xml:space="preserve">. vocatur à quibusdam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χρυσοκόμη</w:t>
      </w:r>
      <w:r>
        <w:rPr>
          <w:rStyle w:val="Dfinition"/>
          <w:lang w:val="fr-FR"/>
        </w:rPr>
        <w:t>, vt author</w:t>
        <w:br/>
        <w:t>est Galenus.</w:t>
      </w:r>
      <w:r>
        <w:rPr>
          <w:rStyle w:val="Orth"/>
          <w:lang w:val="fr-FR"/>
        </w:rPr>
        <w:br/>
      </w:r>
      <w:r>
        <w:rPr>
          <w:rStyle w:val="Orth"/>
        </w:rPr>
        <w:t>Χμάτης</w:t>
      </w:r>
      <w:r>
        <w:rPr>
          <w:rStyle w:val="Dfinition"/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ἀείζαον</w:t>
      </w:r>
      <w:r>
        <w:rPr>
          <w:rStyle w:val="Dfinition"/>
          <w:lang w:val="fr-FR"/>
        </w:rPr>
        <w:t xml:space="preserve"> siue sedum</w:t>
        <w:br/>
        <w:t>majus, vt habetur apud Dioscoridem, ab aureo</w:t>
        <w:br/>
        <w:t>scilicet seminis colore.</w:t>
      </w:r>
      <w:r>
        <w:rPr>
          <w:rStyle w:val="Orth"/>
          <w:lang w:val="fr-FR"/>
        </w:rPr>
        <w:br/>
      </w:r>
      <w:r>
        <w:rPr>
          <w:rStyle w:val="Orth"/>
        </w:rPr>
        <w:t>Χμαβάλανος</w:t>
      </w:r>
      <w:r>
        <w:rPr>
          <w:rStyle w:val="Dfinition"/>
          <w:lang w:val="fr-FR"/>
        </w:rPr>
        <w:t>. quid sit, non animaduerti fuisse explicatum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Galenus lib. 8. </w:t>
      </w:r>
      <w:r>
        <w:rPr>
          <w:rStyle w:val="GrcARELIRE"/>
        </w:rPr>
        <w:t>τῶνκαὰ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t>, dicit ei vim</w:t>
        <w:br/>
        <w:t>esse discutiendi &amp; roborandi, damnatque memedicament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στσμαγικὰ</w:t>
      </w:r>
      <w:r>
        <w:rPr>
          <w:rStyle w:val="Dfinition"/>
          <w:lang w:val="fr-FR"/>
        </w:rPr>
        <w:t xml:space="preserve"> ex eo composita. alij </w:t>
      </w:r>
      <w:r>
        <w:rPr>
          <w:rStyle w:val="GrcARELIRE"/>
        </w:rPr>
        <w:t>βά</w:t>
      </w:r>
      <w:r>
        <w:rPr>
          <w:rStyle w:val="GrcARELIRE"/>
          <w:lang w:val="fr-FR"/>
        </w:rPr>
        <w:t>λαιν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μυξε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ψκὴν</w:t>
      </w:r>
      <w:r>
        <w:rPr>
          <w:rStyle w:val="Dfinition"/>
          <w:lang w:val="fr-FR"/>
        </w:rPr>
        <w:t>, alij nucem moschatam interpretantur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Χμόγρνον</w:t>
      </w:r>
      <w:r>
        <w:rPr>
          <w:rStyle w:val="Dfinition"/>
          <w:lang w:val="fr-FR"/>
        </w:rPr>
        <w:t>, frutex est quernis folijs, flore coronarij</w:t>
        <w:br/>
        <w:t>verbasci. Radix illi vt rapum extuberat, intus ruberrima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foris nigra.</w:t>
      </w:r>
      <w:r>
        <w:rPr>
          <w:rStyle w:val="Orth"/>
          <w:lang w:val="fr-FR"/>
        </w:rPr>
        <w:br/>
      </w:r>
      <w:r>
        <w:rPr>
          <w:rStyle w:val="Orth"/>
        </w:rPr>
        <w:t>Χμσάαρτος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ὁ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κισνὸς</w:t>
      </w:r>
      <w:r>
        <w:rPr>
          <w:rStyle w:val="Dfinition"/>
          <w:lang w:val="fr-FR"/>
        </w:rPr>
        <w:t>, vt habetur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Dioscoridem, ab aureo acinorum colore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Χρυσοκόλλα</w:t>
      </w:r>
      <w:r>
        <w:rPr>
          <w:rStyle w:val="Dfinition"/>
          <w:lang w:val="fr-FR"/>
        </w:rPr>
        <w:t>. genus est medicamenti metalli. Est au¬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t>tem duplex, naturalis &amp; factitia. Naturalis gignitur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fibris &amp; venis aerarijs, ac si quando in</w:t>
        <w:br/>
        <w:t>alijs metallis reperiatur, omnino &amp; in illis aes</w:t>
        <w:br/>
        <w:t>est. Inuenitur autem aut sola, arenae similis, aut</w:t>
        <w:br/>
        <w:t>metallicae alicui materiae adhaerens, à qua vbi</w:t>
        <w:br/>
        <w:t>abrasa, aut affuso humore excussa secretaque</w:t>
        <w:br/>
        <w:t>fuerit, arenae similiter aut pulueris speciem habet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Est autem omnis natiua viridi colore, sed</w:t>
        <w:br/>
        <w:t>eo quidem alia saturo, vt ad smaragdi viriditatem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accedat, quam longe optimam esse censent,</w:t>
        <w:br/>
        <w:t>alia vero valde diluto, quam vilissimam, alia vero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medio quae medium locum tenet. Factitia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duplex est, vnam herbaceam, alteram santernam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appellant. Fit autem herbacea ex dura</w:t>
        <w:br/>
        <w:t>natiua, tingiturque lutea herba, ob id herbacea</w:t>
        <w:br/>
        <w:t>dicta: atque ea laudatissima est, natiuaque preciosior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Eius conficiendae rationem exponit Plinius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lib. 33. c. 5. Natura, inquit, chrysocollae est</w:t>
        <w:br/>
        <w:t>quae lino lanaeue ad succum bibendum. Tunditur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pila, deinde tenui cribro secernitur, postea</w:t>
        <w:br/>
        <w:t>molitur, ac deinde tenuis sic cribratur, quicquid</w:t>
        <w:br/>
        <w:t>non transmeat, repetitur in pila, deinde molitur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puluis semper in catinos digeritur, &amp; ex aceto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maceratur, vt omnis duritia soluatur. ac rursus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tunditur, dein lauatur in conchis siccaturque,</w:t>
        <w:br/>
        <w:t>tunc tingitur alumine schisto &amp; herba lutea,</w:t>
        <w:br/>
        <w:t>pingiturque antequam pingat. Cum tinxere pictores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ὁρβίτν</w:t>
      </w:r>
      <w:r>
        <w:rPr>
          <w:rStyle w:val="Dfinition"/>
          <w:lang w:val="fr-FR"/>
        </w:rPr>
        <w:t xml:space="preserve"> vocant, quod erui colore sit. Verum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nunc herbacea caremus. Altera autem factitiae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chrysocollae differentia, quam Plinius santernam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scribit vocari, temperatur, vt ait, ex Cypria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aerugine &amp; pueri impubis vrina addito nitro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teriturque Cyprio ęre in Cyprijs mortarijs.</w:t>
        <w:br/>
        <w:t>Galenus Dioscoridem sequutus nitri non meminit: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monuit tantum satius esse eam praeparare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tempore aestiuo, aut certe aere prorsum calido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vrinam in mortario terentes, praestareque aes</w:t>
        <w:br/>
        <w:t>ex quo mortarium pistillumque conficitur, rubrum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esse. Nam quo aes mollius fuerit, eo plus</w:t>
        <w:br/>
        <w:t>circumagendo pistillo deteri. idque pluribus</w:t>
        <w:br/>
        <w:t>deinceps diebus faciendum esse, donec vrina</w:t>
        <w:br/>
        <w:t>mellis crassitiem adepta sit. Ea reponitur à Dioscoride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aeruginum numero, &amp; quia medicinae</w:t>
        <w:br/>
        <w:t xml:space="preserve">inseruit, à medicis </w:t>
      </w:r>
      <w:r>
        <w:rPr>
          <w:rStyle w:val="GrcARELIRE"/>
        </w:rPr>
        <w:t>ἀκεστὶς</w:t>
      </w:r>
      <w:r>
        <w:rPr>
          <w:rStyle w:val="Dfinition"/>
          <w:lang w:val="fr-FR"/>
        </w:rPr>
        <w:t xml:space="preserve"> nominatur, vt ait Plinius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quanquam &amp; aurifices, vt ait Galenus, eandem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sibi vendicant agglutinando auro, ex qua re</w:t>
        <w:br/>
        <w:t>praecipuam sortita est appellationem. Siquidem</w:t>
        <w:br/>
        <w:t>nihil chrysocollae vox aliud quam auri glutinum</w:t>
        <w:br/>
        <w:t>indicat. Vires tum huic tum fossili chrysocollae</w:t>
        <w:br/>
        <w:t>sunt digerendi, exiccandi; &amp; carnes liquefaciendi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sine vehementi mordicatione. Idcirco vtraque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aptissima est vlceribus contumacibus. Verum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factitia magis exiccat quam metallica siue</w:t>
        <w:br/>
        <w:t>natiua, minusque mordet, &amp; partibus est tenuioribus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Χρυσοκόμη</w:t>
      </w:r>
      <w:r>
        <w:rPr>
          <w:rStyle w:val="Dfinition"/>
          <w:lang w:val="fr-FR"/>
        </w:rPr>
        <w:t>. frutex est palmi altitudine, comantibus</w:t>
        <w:br/>
        <w:t>corymbis, figura hyssopi, radice veratri nigri, pilosa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tenui, gustu non iniucundo, verum dulci ex</w:t>
        <w:br/>
        <w:t>austero, cyperi magnitudine, in opacis petrosisque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nascens. Alijs nominibus </w:t>
      </w:r>
      <w:r>
        <w:rPr>
          <w:rStyle w:val="GrcARELIRE"/>
        </w:rPr>
        <w:t>χρυσάνθεμὸν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ἀμά</w:t>
      </w:r>
      <w:r>
        <w:rPr>
          <w:rStyle w:val="GrcARELIRE"/>
          <w:lang w:val="fr-FR"/>
        </w:rPr>
        <w:t>ραντος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dicitur. Plinio Latinam non habet appellationem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Olim tamen louis barbam dictam fuisse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Dioscorides prodidit. Proxime ad eam acce-</w:t>
        <w:br/>
        <w:t>dit quam herbarij nostri pulegium montanum</w:t>
        <w:br/>
        <w:t>vocitant. Radix eius acris est &amp; adstringens, nec</w:t>
        <w:br/>
        <w:t>multi vsus, decocta tamen in mulsa vtilis est peripneumonicis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hepaticis, vimque aliquam</w:t>
        <w:br/>
        <w:t>habet prouocandi menstrua.</w:t>
      </w:r>
      <w:r>
        <w:rPr>
          <w:rStyle w:val="Orth"/>
          <w:lang w:val="fr-FR"/>
        </w:rPr>
        <w:br/>
      </w:r>
      <w:r>
        <w:rPr>
          <w:rStyle w:val="Orth"/>
        </w:rPr>
        <w:t>Χρυσοκόμη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αὐστεμὸς</w:t>
      </w:r>
      <w:r>
        <w:rPr>
          <w:rStyle w:val="Dfinition"/>
          <w:lang w:val="fr-FR"/>
        </w:rPr>
        <w:t>, vt habe¬tur apud Dioscoridem.</w:t>
      </w:r>
      <w:r>
        <w:rPr>
          <w:rStyle w:val="Orth"/>
          <w:lang w:val="fr-FR"/>
        </w:rPr>
        <w:br/>
      </w:r>
      <w:r>
        <w:rPr>
          <w:rStyle w:val="Orth"/>
        </w:rPr>
        <w:t>Σρυσολάγανον</w:t>
      </w:r>
      <w:r>
        <w:rPr>
          <w:rStyle w:val="Dfinition"/>
          <w:lang w:val="fr-FR"/>
        </w:rPr>
        <w:t xml:space="preserve">. à quibusdam dicitur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ἀπράραξις</w:t>
      </w:r>
      <w:r>
        <w:rPr>
          <w:rStyle w:val="Dfinition"/>
          <w:lang w:val="fr-FR"/>
        </w:rPr>
        <w:t>, id est,</w:t>
        <w:br/>
        <w:t>à triplex, authore Dioscoride. de quorum tamen</w:t>
        <w:br/>
        <w:t>vtroque Plinius seorsum disserit, tanqua n ab</w:t>
        <w:br/>
        <w:t xml:space="preserve">inuicem dissideant. Ruellius </w:t>
      </w:r>
      <w:r>
        <w:rPr>
          <w:rStyle w:val="GrcARELIRE"/>
        </w:rPr>
        <w:t>χρυσολάχαηον</w:t>
      </w:r>
      <w:r>
        <w:rPr>
          <w:rStyle w:val="Dfinition"/>
          <w:lang w:val="fr-FR"/>
        </w:rPr>
        <w:t xml:space="preserve"> id esse</w:t>
        <w:br/>
        <w:t>dicit, quod officinae minorem crassulam appellant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Χρυσόμηλον</w:t>
      </w:r>
      <w:r>
        <w:rPr>
          <w:rStyle w:val="Dfinition"/>
          <w:lang w:val="fr-FR"/>
        </w:rPr>
        <w:t>. aureum malum. Genus vnum est cydonij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mali, incisuris distinctum, colore ad aurum</w:t>
        <w:br/>
        <w:t>inclinante.</w:t>
      </w:r>
      <w:r>
        <w:rPr>
          <w:rStyle w:val="Orth"/>
          <w:lang w:val="fr-FR"/>
        </w:rPr>
        <w:br/>
      </w:r>
      <w:r>
        <w:rPr>
          <w:rStyle w:val="Orth"/>
        </w:rPr>
        <w:t>Χρυσόσπερμον</w:t>
      </w:r>
      <w:r>
        <w:rPr>
          <w:rStyle w:val="Dfinition"/>
          <w:lang w:val="fr-FR"/>
        </w:rPr>
        <w:t xml:space="preserve">. sic dicitur à nonnullis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ἀείζωον</w:t>
      </w:r>
      <w:r>
        <w:rPr>
          <w:rStyle w:val="Dfinition"/>
          <w:lang w:val="fr-FR"/>
        </w:rPr>
        <w:t>, siue</w:t>
        <w:br/>
        <w:t>sedum majus, ab aureo seminis colore, vt author</w:t>
        <w:br/>
        <w:t>est Dioscorides.</w:t>
      </w:r>
      <w:r>
        <w:rPr>
          <w:rStyle w:val="Orth"/>
          <w:lang w:val="fr-FR"/>
        </w:rPr>
        <w:br/>
      </w:r>
      <w:r>
        <w:rPr>
          <w:rStyle w:val="Orth"/>
        </w:rPr>
        <w:t>Χρυσουν</w:t>
      </w:r>
      <w:r>
        <w:rPr>
          <w:rStyle w:val="Dfinition"/>
          <w:lang w:val="fr-FR"/>
        </w:rPr>
        <w:t>. est collyrium ad incipientes suffusiones</w:t>
        <w:br/>
        <w:t>efficax. describitur ab Aetio lib. 7. inter collyria</w:t>
        <w:br/>
      </w:r>
      <w:r>
        <w:rPr>
          <w:rStyle w:val="GrcARELIRE"/>
        </w:rPr>
        <w:t>τραγωματικὰ</w:t>
      </w:r>
      <w:r>
        <w:rPr>
          <w:rStyle w:val="Dfinition"/>
          <w:lang w:val="fr-FR"/>
        </w:rPr>
        <w:t>. Est &amp; huius nominis collyrium</w:t>
        <w:br/>
      </w:r>
      <w:r>
        <w:rPr>
          <w:rStyle w:val="GrcARELIRE"/>
        </w:rPr>
        <w:t>ὑγίεινν</w:t>
      </w:r>
      <w:r>
        <w:rPr>
          <w:rStyle w:val="Dfinition"/>
          <w:lang w:val="fr-FR"/>
        </w:rPr>
        <w:t xml:space="preserve"> ad corrosos oculorum angulos &amp; scabritiem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quod à Galeno &amp; ab Aetio eodem modo</w:t>
        <w:br/>
        <w:t>describitur. Appellatur etiam hoc nomine pessus;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alens ad inflammationes vteri &amp; inclinationes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describitur ab Aetio lib. 16. c. 83. quod</w:t>
        <w:br/>
        <w:t>est de vteri inflammatione: atque alius etiam</w:t>
        <w:br/>
        <w:t>eiusdem nominis vtero emolliendo conueniens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ab eodem descriptus ad scirrhos vteri.</w:t>
      </w:r>
      <w:r>
        <w:rPr>
          <w:rStyle w:val="Orth"/>
          <w:lang w:val="fr-FR"/>
        </w:rPr>
        <w:br/>
      </w:r>
      <w:r>
        <w:rPr>
          <w:rStyle w:val="Orth"/>
        </w:rPr>
        <w:t>Χευσεῦς</w:t>
      </w:r>
      <w:r>
        <w:rPr>
          <w:rStyle w:val="Dfinition"/>
          <w:lang w:val="fr-FR"/>
        </w:rPr>
        <w:t>. hic pessus dicitur Paulo lib. 3. c. 64. &amp; 68.</w:t>
      </w:r>
      <w:r>
        <w:rPr>
          <w:rStyle w:val="Orth"/>
          <w:lang w:val="fr-FR"/>
        </w:rPr>
        <w:br/>
      </w:r>
      <w:r>
        <w:rPr>
          <w:rStyle w:val="Orth"/>
        </w:rPr>
        <w:t>Χρῶμα</w:t>
      </w:r>
      <w:r>
        <w:rPr>
          <w:rStyle w:val="Dfinition"/>
          <w:lang w:val="fr-FR"/>
        </w:rPr>
        <w:t>. corporis superficiem &amp; cutem significat, in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qua color apparet. Colorem quoque significat, &amp;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cutis aut corporis colorem Varino vt </w:t>
      </w:r>
      <w:r>
        <w:rPr>
          <w:rStyle w:val="GrcARELIRE"/>
        </w:rPr>
        <w:t>χῶρμα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ἔυ</w:t>
      </w:r>
      <w:r>
        <w:rPr>
          <w:rStyle w:val="GrcARELIRE"/>
          <w:lang w:val="fr-FR"/>
        </w:rPr>
        <w:t>χρρον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color corporis laudabilis 4. Epid. &amp; </w:t>
      </w:r>
      <w:r>
        <w:rPr>
          <w:rStyle w:val="GrcARELIRE"/>
        </w:rPr>
        <w:t>χρῶμα</w:t>
      </w:r>
      <w:r>
        <w:rPr>
          <w:rStyle w:val="Dfinition"/>
          <w:lang w:val="fr-FR"/>
        </w:rPr>
        <w:br/>
      </w:r>
      <w:r>
        <w:rPr>
          <w:rStyle w:val="GrcARELIRE"/>
        </w:rPr>
        <w:t>νγεχρῶδες</w:t>
      </w:r>
      <w:r>
        <w:rPr>
          <w:rStyle w:val="Dfinition"/>
          <w:lang w:val="fr-FR"/>
        </w:rPr>
        <w:t xml:space="preserve"> 5. Epidem.</w:t>
        <w:br/>
      </w:r>
      <w:r>
        <w:rPr>
          <w:rStyle w:val="Orth"/>
        </w:rPr>
        <w:t>Χρῶμα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νεκρῶδες</w:t>
      </w:r>
      <w:r>
        <w:rPr>
          <w:rStyle w:val="Dfinition"/>
          <w:lang w:val="fr-FR"/>
        </w:rPr>
        <w:t>. mortuosus color qualem statim fan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ctum esse nescio cui ex vulnere iecinoris qui ea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dem die mortuus est narrat Hippocr. 5. Epidem.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Hunc autem mortuosum seu cadauerosum co„lorem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ille duplicem facit, viridem scilicet vel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nigrum, Liuidum vel plumbeum, in Coacis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praenot. </w:t>
      </w:r>
      <w:r>
        <w:rPr>
          <w:rStyle w:val="GrcARELIRE"/>
        </w:rPr>
        <w:t>ὑγχχὸν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χλωρὸν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μέλαν</w:t>
      </w:r>
      <w:r>
        <w:rPr>
          <w:rStyle w:val="Dfinition"/>
          <w:lang w:val="fr-FR"/>
        </w:rPr>
        <w:t xml:space="preserve"> vocat.</w:t>
      </w:r>
      <w:r>
        <w:rPr>
          <w:rStyle w:val="Orth"/>
          <w:lang w:val="fr-FR"/>
        </w:rPr>
        <w:br/>
      </w:r>
      <w:r>
        <w:rPr>
          <w:rStyle w:val="Orth"/>
        </w:rPr>
        <w:t>Χρὼς</w:t>
      </w:r>
      <w:r>
        <w:rPr>
          <w:rStyle w:val="Dfinition"/>
          <w:lang w:val="fr-FR"/>
        </w:rPr>
        <w:t>. vocatur apud lonas quicquid in nostro corpore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carnosum est, cuius generis praecipue sunt</w:t>
        <w:br/>
        <w:t>cutis &amp; musculi, tum membranae ac viscera: ossa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vero, cartilaginem &amp; ligamenta </w:t>
      </w:r>
      <w:r>
        <w:rPr>
          <w:rStyle w:val="GrcARELIRE"/>
        </w:rPr>
        <w:t>χρωτὸς</w:t>
      </w:r>
      <w:r>
        <w:rPr>
          <w:rStyle w:val="Dfinition"/>
          <w:lang w:val="fr-FR"/>
        </w:rPr>
        <w:t xml:space="preserve"> nomine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significant, vt annotat Galen. comment.</w:t>
        <w:br/>
        <w:t xml:space="preserve">2.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ἀγμῶν</w:t>
      </w:r>
      <w:r>
        <w:rPr>
          <w:rStyle w:val="Dfinition"/>
          <w:lang w:val="fr-FR"/>
        </w:rPr>
        <w:t>. Idem vero comment. 3. quamlibet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inquit, carnosam partem lippocrat. </w:t>
      </w:r>
      <w:r>
        <w:rPr>
          <w:rStyle w:val="GrcARELIRE"/>
        </w:rPr>
        <w:t>χρῶτα</w:t>
      </w:r>
      <w:r>
        <w:rPr>
          <w:rStyle w:val="Dfinition"/>
          <w:lang w:val="fr-FR"/>
        </w:rPr>
        <w:br/>
        <w:t>appellat.</w:t>
      </w:r>
      <w:r>
        <w:rPr>
          <w:rStyle w:val="Orth"/>
          <w:lang w:val="fr-FR"/>
        </w:rPr>
        <w:br/>
      </w:r>
      <w:r>
        <w:rPr>
          <w:rStyle w:val="Orth"/>
        </w:rPr>
        <w:t>Χυλάριον</w:t>
      </w:r>
      <w:r>
        <w:rPr>
          <w:rStyle w:val="Dfinition"/>
          <w:lang w:val="fr-FR"/>
        </w:rPr>
        <w:t>. apud Actuarium &amp; Nicol. Alexandrinum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sic vocatur decoctio herbarum quae fit adiecto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melle mediocri &amp; saccharo.</w:t>
      </w:r>
      <w:r>
        <w:rPr>
          <w:rStyle w:val="Orth"/>
          <w:lang w:val="fr-FR"/>
        </w:rPr>
        <w:br/>
      </w:r>
      <w:r>
        <w:rPr>
          <w:rStyle w:val="Orth"/>
        </w:rPr>
        <w:t>Χυλὸς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rStyle w:val="Dfinition"/>
          <w:lang w:val="fr-FR"/>
        </w:rPr>
        <w:t>. generaliter quidem significat idem</w:t>
        <w:br/>
        <w:t xml:space="preserve">quod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>, tum apud Platonem &amp; Hippocrat.</w:t>
        <w:br/>
        <w:t>tum apud veteres omnes Comicos, vt Galenus</w:t>
        <w:br/>
        <w:t xml:space="preserve">prodidit. sic autem dicitur,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ἐξ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ὑγροῦ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ξηροῦ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σύ</w:t>
      </w:r>
      <w:r>
        <w:rPr>
          <w:rStyle w:val="GrcARELIRE"/>
          <w:lang w:val="fr-FR"/>
        </w:rPr>
        <w:t>στάσις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θερμότητος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περθέντων</w:t>
      </w:r>
      <w:r>
        <w:rPr>
          <w:rStyle w:val="Dfinition"/>
          <w:lang w:val="fr-FR"/>
        </w:rPr>
        <w:t>. hoc est, succus à</w:t>
        <w:br/>
        <w:t>calore ita concoctus, vt humidi siccique medius</w:t>
        <w:br/>
        <w:t>sit consistentia. hic autem non aliud est quam</w:t>
        <w:br/>
        <w:t>humor quidam incrassatus, tam in animantibus</w:t>
        <w:br/>
        <w:t>quam in plantis. Sed tamen in animantibus specialiter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magis eum succum designat quem ventriculus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è cibis per concoctionem elicit, &amp; qui</w:t>
        <w:br/>
        <w:t>sanguinis materia est. Hic enim proprie à medicis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γυνὸς</w:t>
      </w:r>
      <w:r>
        <w:rPr>
          <w:rStyle w:val="Dfinition"/>
          <w:lang w:val="fr-FR"/>
        </w:rPr>
        <w:t xml:space="preserve"> appellatur, quamuis generaliori quodam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significato non is modo, verum etiam &amp; pituita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sanguis, &amp; reliqua omnia humorum genera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 eo nomine comprehendi posse videantur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Eius generatio </w:t>
      </w:r>
      <w:r>
        <w:rPr>
          <w:rStyle w:val="GrcARELIRE"/>
        </w:rPr>
        <w:t>γχύλωσις</w:t>
      </w:r>
      <w:r>
        <w:rPr>
          <w:rStyle w:val="Dfinition"/>
          <w:lang w:val="fr-FR"/>
        </w:rPr>
        <w:t xml:space="preserve"> dicitur, ventriculi</w:t>
        <w:br/>
        <w:t>propria actio, per quam cibus in chylum mutatur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  <w:t xml:space="preserve">3 Apud Dioscoridem Marcellus </w:t>
      </w:r>
      <w:r>
        <w:rPr>
          <w:rStyle w:val="GrcARELIRE"/>
        </w:rPr>
        <w:t>γυλὸν</w:t>
      </w:r>
      <w:r>
        <w:rPr>
          <w:rStyle w:val="Dfinition"/>
          <w:lang w:val="fr-FR"/>
        </w:rPr>
        <w:t>, id est, sucà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cum appellat humorem ex tota materia parteue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eius aliqua concisa tusaue, aspersis aliquando,</w:t>
        <w:br/>
        <w:t>aqua, aut vino, aut alio humore, tum manibus,</w:t>
        <w:br/>
        <w:t>aut torculari aut igne expressum, exudatumque,</w:t>
        <w:br/>
        <w:t xml:space="preserve">vbi discrimen etiam ponit inter </w:t>
      </w:r>
      <w:r>
        <w:rPr>
          <w:rStyle w:val="GrcARELIRE"/>
        </w:rPr>
        <w:t>γχυλὸν</w:t>
      </w:r>
      <w:r>
        <w:rPr>
          <w:rStyle w:val="Dfinition"/>
        </w:rPr>
        <w:t xml:space="preserve">, </w:t>
      </w:r>
      <w:r>
        <w:rPr>
          <w:rStyle w:val="GrcARELIRE"/>
        </w:rPr>
        <w:t>ἐπὸν</w:t>
      </w:r>
      <w:r>
        <w:rPr>
          <w:rStyle w:val="Dfinition"/>
        </w:rPr>
        <w:t xml:space="preserve">, &amp; </w:t>
      </w:r>
      <w:r>
        <w:rPr>
          <w:rStyle w:val="GrcARELIRE"/>
        </w:rPr>
        <w:t>δά</w:t>
      </w:r>
      <w:r>
        <w:rPr>
          <w:rStyle w:val="Dfinition"/>
        </w:rPr>
        <w:br/>
      </w:r>
      <w:r>
        <w:rPr>
          <w:rStyle w:val="GrcARELIRE"/>
        </w:rPr>
        <w:t>κρυον</w:t>
      </w:r>
      <w:r>
        <w:rPr>
          <w:rStyle w:val="Dfinition"/>
        </w:rPr>
        <w:t>. Recte vero dicit exudatum, proprie enim</w:t>
        <w:br/>
        <w:t xml:space="preserve">eum </w:t>
      </w:r>
      <w:r>
        <w:rPr>
          <w:rStyle w:val="GrcARELIRE"/>
        </w:rPr>
        <w:t>χρλὸν</w:t>
      </w:r>
      <w:r>
        <w:rPr>
          <w:rStyle w:val="Dfinition"/>
        </w:rPr>
        <w:t xml:space="preserve"> &amp; </w:t>
      </w:r>
      <w:r>
        <w:rPr>
          <w:rStyle w:val="GrcARELIRE"/>
        </w:rPr>
        <w:t>γυμὸν</w:t>
      </w:r>
      <w:r>
        <w:rPr>
          <w:rStyle w:val="Dfinition"/>
        </w:rPr>
        <w:t xml:space="preserve"> dici puto quem res aliquae,</w:t>
        <w:br/>
        <w:t>fundunt &amp; exudant, vt ipsum prae se fert nomen</w:t>
        <w:br/>
        <w:t xml:space="preserve">à </w:t>
      </w:r>
      <w:r>
        <w:rPr>
          <w:rStyle w:val="GrcARELIRE"/>
        </w:rPr>
        <w:t>χύω</w:t>
      </w:r>
      <w:r>
        <w:rPr>
          <w:rStyle w:val="Dfinition"/>
        </w:rPr>
        <w:t xml:space="preserve"> deriuatum; Est vero vbi </w:t>
      </w:r>
      <w:r>
        <w:rPr>
          <w:rStyle w:val="GrcARELIRE"/>
        </w:rPr>
        <w:t>γυλὸς</w:t>
      </w:r>
      <w:r>
        <w:rPr>
          <w:rStyle w:val="Dfinition"/>
        </w:rPr>
        <w:t xml:space="preserve"> (sicut </w:t>
      </w:r>
      <w:r>
        <w:rPr>
          <w:rStyle w:val="GrcARELIRE"/>
        </w:rPr>
        <w:t>γχυμὸς</w:t>
      </w:r>
      <w:r>
        <w:rPr>
          <w:rStyle w:val="Dfinition"/>
        </w:rPr>
        <w:t>)</w:t>
        <w:br/>
        <w:t>dicatur non tam succus quam sapor, vt ex Aristotele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patet Ethicor. lib. 3. c. 10. &amp; Theophr. lib. 6.</w:t>
        <w:br/>
        <w:t>de caus. plant. c. 19. &amp; 18.4</w:t>
        <w:br/>
      </w:r>
      <w:r>
        <w:rPr>
          <w:rStyle w:val="Orth"/>
        </w:rPr>
        <w:t>Χύλωσις</w:t>
      </w:r>
      <w:r>
        <w:rPr>
          <w:rStyle w:val="Dfinition"/>
        </w:rPr>
        <w:t xml:space="preserve"> succi expressio, vel etiam ipse succus expressus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cremor. Gaza succationem vertit,</w:t>
        <w:br/>
        <w:t xml:space="preserve">apud Theophr. hist. plantar. lib. 7. cap. 5. </w:t>
      </w:r>
      <w:r>
        <w:rPr>
          <w:rStyle w:val="GrcARELIRE"/>
        </w:rPr>
        <w:t>χύλωσις</w:t>
      </w:r>
      <w:r>
        <w:rPr>
          <w:rStyle w:val="Dfinition"/>
        </w:rPr>
        <w:br/>
        <w:t>etiam vocatur succi generatio, ventriculi scilicet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propria actio per quam cibus in chylum</w:t>
        <w:br/>
        <w:t>mutatur.2</w:t>
      </w:r>
      <w:r>
        <w:rPr>
          <w:rStyle w:val="Orth"/>
        </w:rPr>
        <w:br/>
        <w:t>Χύλισαα</w:t>
      </w:r>
      <w:r>
        <w:rPr>
          <w:rStyle w:val="Dfinition"/>
        </w:rPr>
        <w:t xml:space="preserve">, seu </w:t>
      </w:r>
      <w:r>
        <w:rPr>
          <w:rStyle w:val="GrcARELIRE"/>
        </w:rPr>
        <w:t>γυλισαὸς</w:t>
      </w:r>
      <w:r>
        <w:rPr>
          <w:rStyle w:val="Dfinition"/>
        </w:rPr>
        <w:t xml:space="preserve"> succus expressus siue succi,</w:t>
        <w:br/>
        <w:t>expressio apud Dioscor. &amp; Theophrast.</w:t>
        <w:br/>
        <w:t xml:space="preserve">o </w:t>
      </w:r>
      <w:r>
        <w:rPr>
          <w:rStyle w:val="GrcARELIRE"/>
        </w:rPr>
        <w:t>διὰ τῶν γχυλῶν</w:t>
      </w:r>
      <w:r>
        <w:rPr>
          <w:rStyle w:val="Dfinition"/>
        </w:rPr>
        <w:t>. pastilli nomen quasi ex succis compositi</w:t>
      </w:r>
      <w:r>
        <w:rPr>
          <w:rStyle w:val="Dfinition"/>
          <w:lang w:val="it-IT"/>
        </w:rPr>
        <w:br/>
      </w:r>
      <w:r>
        <w:rPr>
          <w:rStyle w:val="Dfinition"/>
        </w:rPr>
        <w:t>, vtilis ad nomas &amp; scabiosos affectus, describitur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Galen. </w:t>
      </w:r>
      <w:r>
        <w:rPr>
          <w:rStyle w:val="Dfinition"/>
          <w:lang w:val="fr-FR"/>
        </w:rPr>
        <w:t xml:space="preserve">5. </w:t>
      </w:r>
      <w:r>
        <w:rPr>
          <w:rStyle w:val="GrcARELIRE"/>
        </w:rPr>
        <w:t>κτὰ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γώη</w:t>
      </w:r>
      <w:r>
        <w:rPr>
          <w:rStyle w:val="Dfinition"/>
          <w:lang w:val="fr-FR"/>
        </w:rPr>
        <w:t>. cap. 11. Emplastrum</w:t>
        <w:br/>
        <w:t xml:space="preserve">etiam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χυλῶν</w:t>
      </w:r>
      <w:r>
        <w:rPr>
          <w:rStyle w:val="Dfinition"/>
          <w:lang w:val="fr-FR"/>
        </w:rPr>
        <w:t xml:space="preserve"> ex Democrate à Galen. refertur</w:t>
        <w:br/>
        <w:t>7. &amp; sn. c. 10. 2</w:t>
      </w:r>
      <w:r>
        <w:rPr>
          <w:rStyle w:val="Orth"/>
          <w:lang w:val="fr-FR"/>
        </w:rPr>
        <w:br/>
      </w:r>
      <w:r>
        <w:rPr>
          <w:rStyle w:val="Orth"/>
        </w:rPr>
        <w:t>Χυμὸς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succus</w:t>
      </w:r>
      <w:r>
        <w:rPr>
          <w:rStyle w:val="Dfinition"/>
          <w:lang w:val="fr-FR"/>
        </w:rPr>
        <w:t>. sapor. Communi quidem significato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omnem humorem designat coctione quodammodo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incrassatum, tam in ahimantibus</w:t>
        <w:br/>
        <w:t xml:space="preserve">quam in plantis. Inde </w:t>
      </w:r>
      <w:r>
        <w:rPr>
          <w:rStyle w:val="GrcARELIRE"/>
        </w:rPr>
        <w:t>τοῦς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ἐυγύμου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κακογύμου</w:t>
      </w:r>
      <w:r>
        <w:rPr>
          <w:rStyle w:val="Dfinition"/>
          <w:lang w:val="fr-FR"/>
        </w:rPr>
        <w:t xml:space="preserve"> nomina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deducta sunt, quibus ea designantur, quae humorem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bonum malumue, hoc est, nutriendo</w:t>
        <w:br/>
        <w:t>corpori seruandoque aptum aut incommodum,</w:t>
        <w:br/>
        <w:t xml:space="preserve">continent. In quo nihil differt </w:t>
      </w:r>
      <w:r>
        <w:rPr>
          <w:rStyle w:val="GrcARELIRE"/>
        </w:rPr>
        <w:t>χυλὸς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τῆ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γυμοῦ</w:t>
      </w:r>
      <w:r>
        <w:rPr>
          <w:rStyle w:val="Dfinition"/>
          <w:lang w:val="fr-FR"/>
        </w:rPr>
        <w:t>,</w:t>
        <w:br/>
        <w:t>vt ante diximus. Verum peculiari quadam significatione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Aristotele, Theophrasto, &amp; Mnesitheo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vt refert Galenus, </w:t>
      </w:r>
      <w:r>
        <w:rPr>
          <w:rStyle w:val="GrcARELIRE"/>
        </w:rPr>
        <w:t>γυμὸς</w:t>
      </w:r>
      <w:r>
        <w:rPr>
          <w:rStyle w:val="Dfinition"/>
          <w:lang w:val="fr-FR"/>
        </w:rPr>
        <w:t xml:space="preserve"> appellatur ipsa</w:t>
        <w:br/>
        <w:t>gustandi facultas siue qualitas, quam Latini saporem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vocant. </w:t>
      </w:r>
      <w:r>
        <w:rPr>
          <w:rStyle w:val="Dfinition"/>
          <w:lang w:val="it-IT"/>
        </w:rPr>
        <w:t>Hic autem non aliud est quam</w:t>
        <w:br/>
        <w:t>partis siccae terrenaeque in humore permistio,</w:t>
        <w:br/>
        <w:t>vel partis siccae per humorem vi caloris percolatio:</w:t>
        <w:br/>
        <w:t xml:space="preserve"> efficitur enim sapor permistione quadam.</w:t>
        <w:br/>
        <w:t>Id quod eo argumento patet, quod elementorum</w:t>
        <w:br/>
        <w:t xml:space="preserve"> nullum, vt aer, ignis, aqua, sibi saporem adsciuerit</w:t>
        <w:br/>
        <w:t>. Siquidem insipida est aqua, &amp; vt veteres</w:t>
        <w:br/>
        <w:t xml:space="preserve"> testantur, talis aqua creditur, qualis terra per</w:t>
        <w:br/>
        <w:t>quam influit. Sed nec terra etiam ipsa, nisi aliquam</w:t>
        <w:br/>
        <w:t xml:space="preserve"> mistionem nacta sit, alicuius saporis existimari</w:t>
        <w:br/>
        <w:t xml:space="preserve"> potest, sed eam omnino humore aliquo</w:t>
        <w:br/>
        <w:t>dilui necesse est. Quod enim tam terreum durumque</w:t>
        <w:br/>
        <w:t xml:space="preserve"> est, vt humore liquari nequeat, nullum</w:t>
        <w:br/>
        <w:t>gustu saporem inuehit: quod vero ita concreuit</w:t>
        <w:br/>
        <w:t>vt dissolui possit, id non aliter quàm aliquo humore</w:t>
        <w:br/>
        <w:t xml:space="preserve"> dilutum &amp; liquefactum, gustandi sensum</w:t>
        <w:br/>
        <w:t xml:space="preserve">mouebit. Sic itaque </w:t>
      </w:r>
      <w:r>
        <w:rPr>
          <w:rStyle w:val="GrcARELIRE"/>
        </w:rPr>
        <w:t>γυμὸς</w:t>
      </w:r>
      <w:r>
        <w:rPr>
          <w:rStyle w:val="Dfinition"/>
          <w:lang w:val="it-IT"/>
        </w:rPr>
        <w:t xml:space="preserve"> non succum tantum,</w:t>
        <w:br/>
        <w:t>sed ipsam etiam succi propriam qualitatem &amp;</w:t>
        <w:br/>
        <w:t>affectionem, quae sapor est, significat. Est enim</w:t>
        <w:br/>
        <w:t>sapor non cuiusuis humoris (aqua enim &amp; aquea</w:t>
        <w:br/>
        <w:t>omnia insipida sunt, &amp; media inter gustatorias</w:t>
        <w:br/>
        <w:t xml:space="preserve">facultates) sed eius proprius quem </w:t>
      </w:r>
      <w:r>
        <w:rPr>
          <w:rStyle w:val="GrcARELIRE"/>
        </w:rPr>
        <w:t>χυμὲν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χυλὸν</w:t>
      </w:r>
      <w:r>
        <w:rPr>
          <w:rStyle w:val="Dfinition"/>
          <w:lang w:val="it-IT"/>
        </w:rPr>
        <w:br/>
        <w:t xml:space="preserve">diximus indifferenter appellari. Vide </w:t>
      </w:r>
      <w:r>
        <w:rPr>
          <w:rStyle w:val="GrcARELIRE"/>
        </w:rPr>
        <w:t>γεύις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Χυμὸς</w:t>
      </w:r>
      <w:r>
        <w:rPr>
          <w:rStyle w:val="Dfinition"/>
          <w:lang w:val="it-IT"/>
        </w:rPr>
        <w:t>. etiam peculiari apud medicos significatione</w:t>
        <w:br/>
        <w:t xml:space="preserve"> complectitur humores 4. qui animantium u</w:t>
        <w:br/>
        <w:t>sanguine praeditorum propria &amp; peculiaria elementa</w:t>
        <w:br/>
        <w:t xml:space="preserve"> dicuntur, quod ex illis constent nutrian¬6</w:t>
        <w:br/>
        <w:t>turque omnes illorum partes, sintque vt ait Hippocr</w:t>
        <w:br/>
        <w:t>, corporis ipsius natura, ij vero sunt sanguis,</w:t>
        <w:br/>
        <w:t>pituita, bilis &amp; melancholia, qui ex cibis &amp; potibus</w:t>
        <w:br/>
        <w:t xml:space="preserve"> in ventriculo prius coctis &amp; in chylum versis</w:t>
        <w:br/>
        <w:t xml:space="preserve"> generationem propriam in hepate obtinent,</w:t>
        <w:br/>
        <w:t>dum parenchymatis illius natiuo calore &amp; tem¬</w:t>
      </w:r>
      <w:r>
        <w:rPr>
          <w:rStyle w:val="Dfinition"/>
        </w:rPr>
        <w:t>peramento insito chylus coquitur atque trans1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mutatur.</w:t>
        <w:br/>
      </w:r>
      <w:r>
        <w:rPr>
          <w:rStyle w:val="GrcARELIRE"/>
        </w:rPr>
        <w:t>υμὶ στάπμοι</w:t>
      </w:r>
      <w:r>
        <w:rPr>
          <w:rStyle w:val="Dfinition"/>
        </w:rPr>
        <w:t>. humores appellantur stabiles siue fixi,</w:t>
        <w:br/>
      </w:r>
      <w:r>
        <w:rPr>
          <w:rStyle w:val="GrcARELIRE"/>
        </w:rPr>
        <w:t>ν</w:t>
      </w:r>
      <w:r>
        <w:rPr>
          <w:rStyle w:val="Dfinition"/>
        </w:rPr>
        <w:t xml:space="preserve"> quod in venis haereant neque in carnem permeent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quod illi </w:t>
      </w:r>
      <w:r>
        <w:rPr>
          <w:rStyle w:val="GrcARELIRE"/>
        </w:rPr>
        <w:t>ξάσιμοι γυμοὶ</w:t>
      </w:r>
      <w:r>
        <w:rPr>
          <w:rStyle w:val="Dfinition"/>
        </w:rPr>
        <w:t xml:space="preserve"> tenues venosique</w:t>
        <w:br/>
        <w:t>3 sint ait Ruffus.</w:t>
        <w:br/>
      </w:r>
      <w:r>
        <w:rPr>
          <w:rStyle w:val="GrcARELIRE"/>
        </w:rPr>
        <w:t>υμὸν ξυστικὸς</w:t>
      </w:r>
      <w:r>
        <w:rPr>
          <w:rStyle w:val="Dfinition"/>
        </w:rPr>
        <w:t>. succus radens qua voce vocatam atran</w:t>
        <w:br/>
        <w:t xml:space="preserve">n bilem à quibusdam Gal. testatur, vide supra </w:t>
      </w:r>
      <w:r>
        <w:rPr>
          <w:rStyle w:val="GrcARELIRE"/>
        </w:rPr>
        <w:t>χρλὴ</w:t>
      </w:r>
      <w:r>
        <w:rPr>
          <w:rStyle w:val="Dfinition"/>
        </w:rPr>
        <w:br/>
      </w:r>
      <w:r>
        <w:rPr>
          <w:rStyle w:val="GrcARELIRE"/>
        </w:rPr>
        <w:t>ν μέλαινα</w:t>
      </w:r>
      <w:r>
        <w:rPr>
          <w:rStyle w:val="Dfinition"/>
        </w:rPr>
        <w:t>.</w:t>
      </w:r>
      <w:r>
        <w:rPr>
          <w:rStyle w:val="Orth"/>
        </w:rPr>
        <w:br/>
        <w:t>Κύμυις</w:t>
      </w:r>
      <w:r>
        <w:rPr>
          <w:rStyle w:val="Dfinition"/>
        </w:rPr>
        <w:t>. numeratur à plaerisque inter oculi affectiones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quasi </w:t>
      </w:r>
      <w:r>
        <w:rPr>
          <w:rStyle w:val="GrcARELIRE"/>
        </w:rPr>
        <w:t>ἀπὸ τοῦ γυμοῦ</w:t>
      </w:r>
      <w:r>
        <w:rPr>
          <w:rStyle w:val="Dfinition"/>
        </w:rPr>
        <w:t xml:space="preserve"> dicatrur verum vbicunque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 v scribitur, male scribitur: debet enim</w:t>
        <w:br/>
        <w:t xml:space="preserve">scribi </w:t>
      </w:r>
      <w:r>
        <w:rPr>
          <w:rStyle w:val="GrcARELIRE"/>
        </w:rPr>
        <w:t>διὰ τοῦ ἡ</w:t>
      </w:r>
      <w:r>
        <w:rPr>
          <w:rStyle w:val="Dfinition"/>
        </w:rPr>
        <w:t xml:space="preserve">, </w:t>
      </w:r>
      <w:r>
        <w:rPr>
          <w:rStyle w:val="GrcARELIRE"/>
        </w:rPr>
        <w:t>ἀπὸ τὸν γήμης</w:t>
      </w:r>
      <w:r>
        <w:rPr>
          <w:rStyle w:val="Dfinition"/>
        </w:rPr>
        <w:t xml:space="preserve">. vide supra </w:t>
      </w:r>
      <w:r>
        <w:rPr>
          <w:rStyle w:val="GrcARELIRE"/>
        </w:rPr>
        <w:t>γήμωσισι</w:t>
      </w:r>
      <w:r>
        <w:rPr>
          <w:rStyle w:val="Dfinition"/>
        </w:rPr>
        <w:t>·</w:t>
        <w:br/>
      </w:r>
      <w:r>
        <w:rPr>
          <w:rStyle w:val="GrcARELIRE"/>
        </w:rPr>
        <w:t>πλοῦσι</w:t>
      </w:r>
      <w:r>
        <w:rPr>
          <w:rStyle w:val="Dfinition"/>
        </w:rPr>
        <w:t>. significat ex aqua &amp; oleo simul tusis mistisque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diutius fricari. huic oppositum est </w:t>
      </w:r>
      <w:r>
        <w:rPr>
          <w:rStyle w:val="GrcARELIRE"/>
        </w:rPr>
        <w:t>ξ</w:t>
      </w:r>
      <w:r>
        <w:rPr>
          <w:rStyle w:val="Dfinition"/>
        </w:rPr>
        <w:t>n</w:t>
      </w:r>
      <w:r>
        <w:rPr>
          <w:rStyle w:val="GrcARELIRE"/>
        </w:rPr>
        <w:t>ραλι</w:t>
      </w:r>
      <w:r>
        <w:rPr>
          <w:rStyle w:val="Dfinition"/>
        </w:rPr>
        <w:t>p</w:t>
      </w:r>
      <w:r>
        <w:rPr>
          <w:rStyle w:val="GrcARELIRE"/>
        </w:rPr>
        <w:t>εῖν</w:t>
      </w:r>
      <w:r>
        <w:rPr>
          <w:rStyle w:val="Dfinition"/>
          <w:lang w:val="it-IT"/>
        </w:rPr>
        <w:br/>
      </w:r>
      <w:r>
        <w:rPr>
          <w:rStyle w:val="Dfinition"/>
        </w:rPr>
        <w:t>. Est autem egregium ad tollendam lassitudinem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remedium.</w:t>
        <w:br/>
        <w:t>Vide lib. 2. de facult. simpl. medic. c. 25. hinc</w:t>
        <w:br/>
      </w:r>
      <w:r>
        <w:rPr>
          <w:rStyle w:val="GrcARELIRE"/>
        </w:rPr>
        <w:t>ἡ γύτλα</w:t>
      </w:r>
      <w:r>
        <w:rPr>
          <w:rStyle w:val="Dfinition"/>
        </w:rPr>
        <w:t xml:space="preserve"> exponit Erotian. </w:t>
      </w:r>
      <w:r>
        <w:rPr>
          <w:rStyle w:val="GrcARELIRE"/>
        </w:rPr>
        <w:t>τὰ μὰ πολλοῦ ὕδατος καὶ ἐλαὶου</w:t>
      </w:r>
      <w:r>
        <w:rPr>
          <w:rStyle w:val="Dfinition"/>
        </w:rPr>
        <w:br/>
      </w:r>
      <w:r>
        <w:rPr>
          <w:rStyle w:val="GrcARELIRE"/>
        </w:rPr>
        <w:t>ν ἀλείμματα</w:t>
      </w:r>
      <w:r>
        <w:rPr>
          <w:rStyle w:val="Dfinition"/>
        </w:rPr>
        <w:t>, quibus perfundi &amp; inungi balneantium</w:t>
      </w:r>
      <w:r>
        <w:rPr>
          <w:rStyle w:val="Dfinition"/>
          <w:lang w:val="it-IT"/>
        </w:rPr>
        <w:br/>
      </w:r>
      <w:r>
        <w:rPr>
          <w:rStyle w:val="Dfinition"/>
        </w:rPr>
        <w:t>" corpora solebant vt docuit Scholiastes</w:t>
        <w:br/>
        <w:t xml:space="preserve">Aristoph. dicitur &amp; </w:t>
      </w:r>
      <w:r>
        <w:rPr>
          <w:rStyle w:val="GrcARELIRE"/>
        </w:rPr>
        <w:t>γχύτλον</w:t>
      </w:r>
      <w:r>
        <w:rPr>
          <w:rStyle w:val="Dfinition"/>
        </w:rPr>
        <w:t xml:space="preserve"> vas olearium in quo</w:t>
        <w:br/>
      </w:r>
      <w:r>
        <w:rPr>
          <w:rStyle w:val="Guillemetdegoris"/>
        </w:rPr>
        <w:t>„</w:t>
      </w:r>
      <w:r>
        <w:rPr>
          <w:rStyle w:val="Dfinition"/>
        </w:rPr>
        <w:t>oleum seruabant vngendis à balneo corporibus.</w:t>
      </w:r>
      <w:r>
        <w:rPr>
          <w:rStyle w:val="Orth"/>
        </w:rPr>
        <w:br/>
        <w:t>Χυριδέα</w:t>
      </w:r>
      <w:r>
        <w:rPr>
          <w:rStyle w:val="Dfinition"/>
        </w:rPr>
        <w:t xml:space="preserve">. </w:t>
      </w:r>
      <w:r>
        <w:rPr>
          <w:rStyle w:val="Syn"/>
        </w:rPr>
        <w:t>ἢ</w:t>
      </w:r>
      <w:r>
        <w:rPr>
          <w:rStyle w:val="GrcARELIRE"/>
        </w:rPr>
        <w:t xml:space="preserve"> γυτείδιον</w:t>
      </w:r>
      <w:r>
        <w:rPr>
          <w:rStyle w:val="Dfinition"/>
        </w:rPr>
        <w:t xml:space="preserve">, </w:t>
      </w:r>
      <w:r>
        <w:rPr>
          <w:rStyle w:val="GrcARELIRE"/>
        </w:rPr>
        <w:t>ἢ γύτειον</w:t>
      </w:r>
      <w:r>
        <w:rPr>
          <w:rStyle w:val="Dfinition"/>
        </w:rPr>
        <w:t>. his tribus vocabulis</w:t>
        <w:br/>
        <w:t xml:space="preserve">Hippocrates </w:t>
      </w:r>
      <w:r>
        <w:rPr>
          <w:rStyle w:val="GrcARELIRE"/>
        </w:rPr>
        <w:t>τὴν γύτραν</w:t>
      </w:r>
      <w:r>
        <w:rPr>
          <w:rStyle w:val="Dfinition"/>
        </w:rPr>
        <w:t>, hoc est ollam appellauit,</w:t>
        <w:br/>
        <w:t>vt explicat Gal. in lexico Hippocratis.</w:t>
        <w:br/>
        <w:t xml:space="preserve">Reperitur apud Hippocr. lib. 2. </w:t>
      </w:r>
      <w:r>
        <w:rPr>
          <w:rStyle w:val="GrcARELIRE"/>
        </w:rPr>
        <w:t>γνναικ</w:t>
      </w:r>
      <w:r>
        <w:rPr>
          <w:rStyle w:val="Dfinition"/>
        </w:rPr>
        <w:t>.</w:t>
      </w:r>
      <w:r>
        <w:rPr>
          <w:rStyle w:val="Orth"/>
        </w:rPr>
        <w:br/>
        <w:t>Χώνωμα</w:t>
      </w:r>
      <w:r>
        <w:rPr>
          <w:rStyle w:val="Dfinition"/>
        </w:rPr>
        <w:t>. hac voce Hippocr. distorsionem omnem</w:t>
        <w:br/>
      </w:r>
      <w:r>
        <w:rPr>
          <w:rStyle w:val="Guillemetdegoris"/>
        </w:rPr>
        <w:t>„</w:t>
      </w:r>
      <w:r>
        <w:rPr>
          <w:rStyle w:val="Dfinition"/>
        </w:rPr>
        <w:t>significare solet, cuiuscumque partis ea sit, quan</w:t>
      </w:r>
      <w:r>
        <w:rPr>
          <w:rStyle w:val="GrcARELIRE"/>
        </w:rPr>
        <w:t>ν</w:t>
      </w:r>
      <w:r>
        <w:rPr>
          <w:rStyle w:val="Dfinition"/>
        </w:rPr>
        <w:t>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in partes tensas ex) proximorum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consecutione inclinationes fiunt propter nerui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affectum aliquem, tumorem, plagam, resiccationem</w:t>
      </w:r>
      <w:r>
        <w:rPr>
          <w:rStyle w:val="Dfinition"/>
          <w:lang w:val="it-IT"/>
        </w:rPr>
        <w:br/>
      </w:r>
      <w:r>
        <w:rPr>
          <w:rStyle w:val="Dfinition"/>
        </w:rPr>
        <w:t>", duritiem, inflammationem, luxationem</w:t>
      </w:r>
      <w:r>
        <w:rPr>
          <w:rStyle w:val="Dfinition"/>
          <w:lang w:val="it-IT"/>
        </w:rPr>
        <w:br/>
      </w:r>
      <w:r>
        <w:rPr>
          <w:rStyle w:val="Dfinition"/>
        </w:rPr>
        <w:t>", aut fracturam; hoc modo etiam dicit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 </w:t>
      </w:r>
      <w:r>
        <w:rPr>
          <w:rStyle w:val="GrcARELIRE"/>
        </w:rPr>
        <w:t>χωλεύσειεν</w:t>
      </w:r>
      <w:r>
        <w:rPr>
          <w:rStyle w:val="Dfinition"/>
        </w:rPr>
        <w:t xml:space="preserve"> pro mutilum aliqua corporis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parte fecerit vt annotat Gal. in lexico Hip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poc: hinc deriuatiua sunt </w:t>
      </w:r>
      <w:r>
        <w:rPr>
          <w:rStyle w:val="GrcARELIRE"/>
        </w:rPr>
        <w:t>γωλὸς</w:t>
      </w:r>
      <w:r>
        <w:rPr>
          <w:rStyle w:val="Dfinition"/>
        </w:rPr>
        <w:t xml:space="preserve">, </w:t>
      </w:r>
      <w:r>
        <w:rPr>
          <w:rStyle w:val="GrcARELIRE"/>
        </w:rPr>
        <w:t>χωλεία</w:t>
      </w:r>
      <w:r>
        <w:rPr>
          <w:rStyle w:val="Dfinition"/>
        </w:rPr>
        <w:t xml:space="preserve">, </w:t>
      </w:r>
      <w:r>
        <w:rPr>
          <w:rStyle w:val="GrcARELIRE"/>
        </w:rPr>
        <w:t>ἀποκεχωλά</w:t>
      </w:r>
      <w:r>
        <w:rPr>
          <w:rStyle w:val="Dfinition"/>
        </w:rPr>
        <w:t>&amp;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apud Pollucem, qui &amp; tradit Eupolim </w:t>
      </w:r>
      <w:r>
        <w:rPr>
          <w:rStyle w:val="GrcARELIRE"/>
        </w:rPr>
        <w:t>χωλὸν</w:t>
      </w:r>
      <w:r>
        <w:rPr>
          <w:rStyle w:val="Dfinition"/>
        </w:rPr>
        <w:br/>
        <w:t xml:space="preserve">n etiam appellasse </w:t>
      </w:r>
      <w:r>
        <w:rPr>
          <w:rStyle w:val="GrcARELIRE"/>
        </w:rPr>
        <w:t>τόντὴν χεῖρα πεπηρώμενον</w:t>
      </w:r>
      <w:r>
        <w:rPr>
          <w:rStyle w:val="Dfinition"/>
        </w:rPr>
        <w:t>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Χόρα</w:t>
      </w:r>
      <w:r>
        <w:rPr>
          <w:rStyle w:val="Dfinition"/>
        </w:rPr>
        <w:t>. regio. Est pars terrae habitabilis, in qua homines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versantur &amp; viuunt. Eam autem Geometrae</w:t>
        <w:br/>
        <w:t>&amp; longitudine &amp; latitudine definire solent, vt</w:t>
        <w:br/>
        <w:t xml:space="preserve">intelligant omnes eius situm. </w:t>
      </w:r>
      <w:r>
        <w:rPr>
          <w:rStyle w:val="Dfinition"/>
          <w:lang w:val="it-IT"/>
        </w:rPr>
        <w:t>Sed nos multo aliter</w:t>
        <w:br/>
        <w:t>, vt cognoscamus quam probe &amp; integre homines</w:t>
        <w:br/>
        <w:t xml:space="preserve"> ea vtantur. Ac primum consideramus, in</w:t>
        <w:br/>
        <w:t>qua orbis parte sita sit, an ad meridiem, an ad</w:t>
        <w:br/>
        <w:t>septenttionem, an ad orientem aut occidentem</w:t>
        <w:br/>
        <w:t>versa sit, vt inde queamus de eius temperie iudicare</w:t>
        <w:br/>
        <w:t>. Perpetuum enim est, vt frigidae sint regiones</w:t>
        <w:br/>
        <w:t xml:space="preserve"> ad septentrionem spectantes, veluti quae ad</w:t>
        <w:br/>
        <w:t>Istrum &amp; Maeotida paludem sunt sitae. Calidae</w:t>
        <w:br/>
        <w:t>vero, quae in Athiopia atque India habentur, &amp;</w:t>
        <w:br/>
        <w:t>quae ad meridiem pertinent. temperatae vero,</w:t>
        <w:br/>
        <w:t>quae ad orientem atque occidentem sunt sitae.</w:t>
        <w:br/>
        <w:t>Verum aliud praeterea spectandum est, ad iudicandam</w:t>
        <w:br/>
        <w:t xml:space="preserve"> temperiem regionum, vt lutulenta stagna</w:t>
        <w:br/>
        <w:t xml:space="preserve"> &amp; aquae palustres, quae vel lapides in renibus</w:t>
        <w:br/>
        <w:t>gignunt, vel lienem adaugent; itemque venti,</w:t>
        <w:br/>
        <w:t>qui habitationibus familiares sint, quod vel ex</w:t>
        <w:br/>
        <w:t>stagnis, vel ex fluminibus vel ex paludibus, vel</w:t>
        <w:br/>
        <w:t>ex sinu, vel ex pelago exoriantur. Iam vero quae</w:t>
        <w:br/>
        <w:t>ex terrae exhalationibus excitantur, partim bona</w:t>
        <w:br/>
        <w:t>, partim praua sunt: qualia sunt quae ex metallis</w:t>
        <w:br/>
        <w:t xml:space="preserve"> afferuntur, &amp; quae à specu quod Charonium</w:t>
        <w:br/>
        <w:t>vocant, exhalantur. In frigidis vero quibusdam</w:t>
        <w:br/>
        <w:t>regionibus, vt in Thracia &amp; Ponto, quoniam loca</w:t>
        <w:br/>
        <w:t xml:space="preserve"> mari adiacentia humilia sunt, ob eam causam</w:t>
        <w:br/>
        <w:t>calidiore sunt temperatura: in calidioribus vero,</w:t>
        <w:br/>
        <w:t>quales sunt Aegyptus &amp; Libya, quoniam aestate</w:t>
        <w:br/>
        <w:t>à ventris ab Arcto flantibus refrigerantur, idcirco</w:t>
        <w:br/>
        <w:t xml:space="preserve"> minus calida sunt ijs quae ad mediterranea recesserunt</w:t>
        <w:br/>
        <w:t>. Similiter &amp; aquae permultum faciunt</w:t>
        <w:br/>
        <w:t>ad regionum temperiem indicandam, siue illae</w:t>
        <w:br/>
        <w:t>bonae sint, siue malae, itemque montes, atque</w:t>
        <w:br/>
        <w:t>alia quamplurima, quae non est necesse describere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Χωρίον</w:t>
      </w:r>
      <w:r>
        <w:rPr>
          <w:rStyle w:val="Dfinition"/>
        </w:rPr>
        <w:t xml:space="preserve">. vide </w:t>
      </w:r>
      <w:r>
        <w:rPr>
          <w:rStyle w:val="Ref"/>
        </w:rPr>
        <w:t>χρρίον</w:t>
      </w:r>
      <w:r>
        <w:rPr>
          <w:rStyle w:val="Dfinition"/>
        </w:rPr>
        <w:t>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Ἀγδὴς</w:t>
      </w:r>
      <w:r>
        <w:rPr>
          <w:rStyle w:val="Dfinition"/>
        </w:rPr>
        <w:t xml:space="preserve">. </w:t>
      </w:r>
      <w:r>
        <w:rPr>
          <w:rStyle w:val="GrcARELIRE"/>
        </w:rPr>
        <w:t>εἰδός τι μύριυ</w:t>
      </w:r>
      <w:r>
        <w:rPr>
          <w:rStyle w:val="Dfinition"/>
        </w:rPr>
        <w:t>, id est vnguenti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quoddam genus: vt explicat</w:t>
        <w:br/>
        <w:t>Gal. in lexico Hippocratis: itemque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Suidas. Hesychius autem Jus</w:t>
      </w:r>
      <w:r>
        <w:rPr>
          <w:rStyle w:val="GrcARELIRE"/>
        </w:rPr>
        <w:t>δ</w:t>
      </w:r>
      <w:r>
        <w:rPr>
          <w:rStyle w:val="Dfinition"/>
        </w:rPr>
        <w:t>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 &amp; </w:t>
      </w:r>
      <w:r>
        <w:rPr>
          <w:rStyle w:val="GrcARELIRE"/>
        </w:rPr>
        <w:t>ψυιδῆ</w:t>
      </w:r>
      <w:r>
        <w:rPr>
          <w:rStyle w:val="Dfinition"/>
        </w:rPr>
        <w:t>s.</w:t>
        <w:br/>
        <w:t>Est certe hoc vocabulum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eorum numero quae ad hanc </w:t>
      </w:r>
      <w:r>
        <w:rPr>
          <w:rStyle w:val="GrcARELIRE"/>
        </w:rPr>
        <w:t>γλωπῶν</w:t>
      </w:r>
      <w:r>
        <w:rPr>
          <w:rStyle w:val="Dfinition"/>
        </w:rPr>
        <w:t xml:space="preserve"> explicationem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pertinent, esse enim </w:t>
      </w:r>
      <w:r>
        <w:rPr>
          <w:rStyle w:val="GrcARELIRE"/>
        </w:rPr>
        <w:t>γλωσηματικὸν</w:t>
      </w:r>
      <w:r>
        <w:rPr>
          <w:rStyle w:val="Dfinition"/>
        </w:rPr>
        <w:t xml:space="preserve"> manifestum</w:t>
      </w:r>
      <w:r>
        <w:rPr>
          <w:rStyle w:val="Dfinition"/>
          <w:lang w:val="it-IT"/>
        </w:rPr>
        <w:br/>
      </w:r>
      <w:r>
        <w:rPr>
          <w:rStyle w:val="Dfinition"/>
        </w:rPr>
        <w:t>" est, &amp; quidem sonus ipse barba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rum quiddam habere videtur; Sed apud Hesychium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duplex est huius vocis scriptura, Scribi„tur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 </w:t>
      </w:r>
      <w:r>
        <w:rPr>
          <w:rStyle w:val="GrcARELIRE"/>
        </w:rPr>
        <w:t>ψαδὰς</w:t>
      </w:r>
      <w:r>
        <w:rPr>
          <w:rStyle w:val="Dfinition"/>
        </w:rPr>
        <w:t xml:space="preserve"> cui subiungitur </w:t>
      </w:r>
      <w:r>
        <w:rPr>
          <w:rStyle w:val="GrcARELIRE"/>
        </w:rPr>
        <w:t>ψαιδῆς</w:t>
      </w:r>
      <w:r>
        <w:rPr>
          <w:rStyle w:val="Dfinition"/>
        </w:rPr>
        <w:t xml:space="preserve">, </w:t>
      </w:r>
      <w:r>
        <w:rPr>
          <w:rStyle w:val="GrcARELIRE"/>
        </w:rPr>
        <w:t>μύεον</w:t>
      </w:r>
      <w:r>
        <w:rPr>
          <w:rStyle w:val="Dfinition"/>
        </w:rPr>
        <w:br/>
        <w:t xml:space="preserve">33 </w:t>
      </w:r>
      <w:r>
        <w:rPr>
          <w:rStyle w:val="GrcARELIRE"/>
        </w:rPr>
        <w:t>πειὸν</w:t>
      </w:r>
      <w:r>
        <w:rPr>
          <w:rStyle w:val="Dfinition"/>
        </w:rPr>
        <w:t>.</w:t>
      </w:r>
      <w:r>
        <w:rPr>
          <w:rStyle w:val="Orth"/>
        </w:rPr>
        <w:br/>
        <w:t>Ραδυρὲν</w:t>
      </w:r>
      <w:r>
        <w:rPr>
          <w:rStyle w:val="Dfinition"/>
        </w:rPr>
        <w:t xml:space="preserve">. </w:t>
      </w:r>
      <w:r>
        <w:rPr>
          <w:rStyle w:val="Syn"/>
        </w:rPr>
        <w:t>διὰ</w:t>
      </w:r>
      <w:r>
        <w:rPr>
          <w:rStyle w:val="GrcARELIRE"/>
        </w:rPr>
        <w:t xml:space="preserve"> τοῦ δ</w:t>
      </w:r>
      <w:r>
        <w:rPr>
          <w:rStyle w:val="Dfinition"/>
        </w:rPr>
        <w:t xml:space="preserve">. vt Attici vel </w:t>
      </w:r>
      <w:r>
        <w:rPr>
          <w:rStyle w:val="GrcARELIRE"/>
        </w:rPr>
        <w:t>ψαθυρὶν διὰ τοῦ θ</w:t>
      </w:r>
      <w:r>
        <w:rPr>
          <w:rStyle w:val="Dfinition"/>
        </w:rPr>
        <w:t xml:space="preserve"> vt</w:t>
        <w:br/>
        <w:t>caeteri omnes Graeci vt Gal. notauit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3. in prorrhet. significat friabile. quod in minu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tas particulas &amp; quasi offulas friari potest, </w:t>
      </w:r>
      <w:r>
        <w:rPr>
          <w:rStyle w:val="GrcARELIRE"/>
        </w:rPr>
        <w:t>εὐθλα</w:t>
      </w:r>
      <w:r>
        <w:rPr>
          <w:rStyle w:val="Dfinition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σ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 xml:space="preserve"> Hesychio, qui tria illa </w:t>
      </w:r>
      <w:r>
        <w:rPr>
          <w:rStyle w:val="GrcARELIRE"/>
        </w:rPr>
        <w:t>ψαθαρὸν</w:t>
      </w:r>
      <w:r>
        <w:rPr>
          <w:rStyle w:val="Dfinition"/>
        </w:rPr>
        <w:t xml:space="preserve">, </w:t>
      </w:r>
      <w:r>
        <w:rPr>
          <w:rStyle w:val="GrcARELIRE"/>
        </w:rPr>
        <w:t>ψυθυρὶν</w:t>
      </w:r>
      <w:r>
        <w:rPr>
          <w:rStyle w:val="Dfinition"/>
        </w:rPr>
        <w:t xml:space="preserve"> &amp; </w:t>
      </w:r>
      <w:r>
        <w:rPr>
          <w:rStyle w:val="GrcARELIRE"/>
        </w:rPr>
        <w:t>ψα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δρὸν</w:t>
      </w:r>
      <w:r>
        <w:rPr>
          <w:rStyle w:val="Dfinition"/>
        </w:rPr>
        <w:t xml:space="preserve"> habet, &amp; </w:t>
      </w:r>
      <w:r>
        <w:rPr>
          <w:rStyle w:val="GrcARELIRE"/>
        </w:rPr>
        <w:t>ψαδυρὸν</w:t>
      </w:r>
      <w:r>
        <w:rPr>
          <w:rStyle w:val="Dfinition"/>
        </w:rPr>
        <w:t xml:space="preserve"> exponit </w:t>
      </w:r>
      <w:r>
        <w:rPr>
          <w:rStyle w:val="GrcARELIRE"/>
        </w:rPr>
        <w:t>ἀθενὲς</w:t>
      </w:r>
      <w:r>
        <w:rPr>
          <w:rStyle w:val="Dfinition"/>
        </w:rPr>
        <w:t xml:space="preserve">, &amp; </w:t>
      </w:r>
      <w:r>
        <w:rPr>
          <w:rStyle w:val="GrcARELIRE"/>
        </w:rPr>
        <w:t>ψαθὰρὰ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solum </w:t>
      </w:r>
      <w:r>
        <w:rPr>
          <w:rStyle w:val="GrcARELIRE"/>
        </w:rPr>
        <w:t>ψκθυρά</w:t>
      </w:r>
      <w:r>
        <w:rPr>
          <w:rStyle w:val="Dfinition"/>
        </w:rPr>
        <w:t xml:space="preserve">, </w:t>
      </w:r>
      <w:r>
        <w:rPr>
          <w:rStyle w:val="GrcARELIRE"/>
        </w:rPr>
        <w:t>εὕθλαστα</w:t>
      </w:r>
      <w:r>
        <w:rPr>
          <w:rStyle w:val="Dfinition"/>
        </w:rPr>
        <w:t xml:space="preserve">, </w:t>
      </w:r>
      <w:r>
        <w:rPr>
          <w:rStyle w:val="GrcARELIRE"/>
        </w:rPr>
        <w:t>ἀθειῆ</w:t>
      </w:r>
      <w:r>
        <w:rPr>
          <w:rStyle w:val="Dfinition"/>
        </w:rPr>
        <w:t xml:space="preserve">, sed etiam </w:t>
      </w:r>
      <w:r>
        <w:rPr>
          <w:rStyle w:val="GrcARELIRE"/>
        </w:rPr>
        <w:t>ξηρα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σαθρά</w:t>
      </w:r>
      <w:r>
        <w:rPr>
          <w:rStyle w:val="Dfinition"/>
        </w:rPr>
        <w:t xml:space="preserve">, forsitan quia quae sunt </w:t>
      </w:r>
      <w:r>
        <w:rPr>
          <w:rStyle w:val="GrcARELIRE"/>
        </w:rPr>
        <w:t>ξηρὰ</w:t>
      </w:r>
      <w:r>
        <w:rPr>
          <w:rStyle w:val="Dfinition"/>
        </w:rPr>
        <w:t xml:space="preserve">, </w:t>
      </w:r>
      <w:r>
        <w:rPr>
          <w:rStyle w:val="GrcARELIRE"/>
        </w:rPr>
        <w:t>ἀθενῆ</w:t>
      </w:r>
      <w:r>
        <w:rPr>
          <w:rStyle w:val="Dfinition"/>
        </w:rPr>
        <w:t xml:space="preserve"> &amp; </w:t>
      </w:r>
      <w:r>
        <w:rPr>
          <w:rStyle w:val="GrcARELIRE"/>
        </w:rPr>
        <w:t>σαθρὰ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forari &amp; comminui frangique facilius possunt,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Galenus loco citato </w:t>
      </w:r>
      <w:r>
        <w:rPr>
          <w:rStyle w:val="GrcARELIRE"/>
        </w:rPr>
        <w:t>ψαθυρὰ κρέα</w:t>
      </w:r>
      <w:r>
        <w:rPr>
          <w:rStyle w:val="Dfinition"/>
        </w:rPr>
        <w:t xml:space="preserve"> vocari ait </w:t>
      </w:r>
      <w:r>
        <w:rPr>
          <w:rStyle w:val="GrcARELIRE"/>
        </w:rPr>
        <w:t>τὰ τοῖς</w:t>
      </w:r>
      <w:r>
        <w:rPr>
          <w:rStyle w:val="Dfinition"/>
        </w:rPr>
        <w:br/>
      </w:r>
      <w:r>
        <w:rPr>
          <w:rStyle w:val="GrcARELIRE"/>
        </w:rPr>
        <w:t>η σιληρεῖς καὶ ἰνώδεσι καὶ δυσδιδύτοις καὶ δυσμαπήτοις ἐναν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ττως διακείμένα</w:t>
      </w:r>
      <w:r>
        <w:rPr>
          <w:rStyle w:val="Dfinition"/>
        </w:rPr>
        <w:t xml:space="preserve">, </w:t>
      </w:r>
      <w:r>
        <w:rPr>
          <w:rStyle w:val="GrcARELIRE"/>
        </w:rPr>
        <w:t>μάλιστα δ</w:t>
      </w:r>
      <w:r>
        <w:rPr>
          <w:rStyle w:val="Dfinition"/>
        </w:rPr>
        <w:t xml:space="preserve"> (inquit) </w:t>
      </w:r>
      <w:r>
        <w:rPr>
          <w:rStyle w:val="GrcARELIRE"/>
        </w:rPr>
        <w:t>γίνεται τοιαῦτα τὰ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καλέμενα πρὸς τῶν πολλῶν σκγνὰ</w:t>
      </w:r>
      <w:r>
        <w:rPr>
          <w:rStyle w:val="Dfinition"/>
        </w:rPr>
        <w:t xml:space="preserve">, </w:t>
      </w:r>
      <w:r>
        <w:rPr>
          <w:rStyle w:val="GrcARELIRE"/>
        </w:rPr>
        <w:t>μίαν ἡμέραν ἢ</w:t>
      </w:r>
      <w:r>
        <w:rPr>
          <w:rStyle w:val="Dfinition"/>
        </w:rPr>
        <w:t xml:space="preserve"> </w:t>
      </w:r>
      <w:r>
        <w:rPr>
          <w:rStyle w:val="GrcARELIRE"/>
        </w:rPr>
        <w:t>δέρ τιθέν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μένα μὰ τὸ σραγψναι τὸ ζῶον</w:t>
      </w:r>
      <w:r>
        <w:rPr>
          <w:rStyle w:val="Dfinition"/>
        </w:rPr>
        <w:t>, quae à Graecis vocari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ait </w:t>
      </w:r>
      <w:r>
        <w:rPr>
          <w:rStyle w:val="GrcARELIRE"/>
        </w:rPr>
        <w:t>ἔωλα</w:t>
      </w:r>
      <w:r>
        <w:rPr>
          <w:rStyle w:val="Dfinition"/>
        </w:rPr>
        <w:t xml:space="preserve">: &amp; </w:t>
      </w:r>
      <w:r>
        <w:rPr>
          <w:rStyle w:val="GrcARELIRE"/>
        </w:rPr>
        <w:t>ἑωλίζειν</w:t>
      </w:r>
      <w:r>
        <w:rPr>
          <w:rStyle w:val="Dfinition"/>
        </w:rPr>
        <w:t xml:space="preserve"> itidem ab ijsdem dici </w:t>
      </w:r>
      <w:r>
        <w:rPr>
          <w:rStyle w:val="GrcARELIRE"/>
        </w:rPr>
        <w:t>τὸ οὕτως</w:t>
      </w:r>
      <w:r>
        <w:rPr>
          <w:rStyle w:val="Dfinition"/>
        </w:rPr>
        <w:br/>
        <w:t xml:space="preserve">1„ </w:t>
      </w:r>
      <w:r>
        <w:rPr>
          <w:rStyle w:val="GrcARELIRE"/>
        </w:rPr>
        <w:t>περσήπειν</w:t>
      </w:r>
      <w:r>
        <w:rPr>
          <w:rStyle w:val="Dfinition"/>
        </w:rPr>
        <w:t xml:space="preserve">, quod </w:t>
      </w:r>
      <w:r>
        <w:rPr>
          <w:rStyle w:val="GrcARELIRE"/>
        </w:rPr>
        <w:t>προσήπειν</w:t>
      </w:r>
      <w:r>
        <w:rPr>
          <w:rStyle w:val="Dfinition"/>
        </w:rPr>
        <w:t xml:space="preserve"> plane esse videtur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dicimus mortifier, vnde dicimus de lachair mor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tifiee, qua in significatione illud </w:t>
      </w:r>
      <w:r>
        <w:rPr>
          <w:rStyle w:val="GrcARELIRE"/>
        </w:rPr>
        <w:t>ἔωλον</w:t>
      </w:r>
      <w:r>
        <w:rPr>
          <w:rStyle w:val="Dfinition"/>
        </w:rPr>
        <w:t xml:space="preserve"> vsurpare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possumus.</w:t>
        <w:br/>
      </w:r>
      <w:r>
        <w:rPr>
          <w:rStyle w:val="GrcARELIRE"/>
        </w:rPr>
        <w:t>ταδρὸν</w:t>
      </w:r>
      <w:r>
        <w:rPr>
          <w:rStyle w:val="Dfinition"/>
        </w:rPr>
        <w:t xml:space="preserve"> siue </w:t>
      </w:r>
      <w:r>
        <w:rPr>
          <w:rStyle w:val="GrcARELIRE"/>
        </w:rPr>
        <w:t>ψαθυρὸν</w:t>
      </w:r>
      <w:r>
        <w:rPr>
          <w:rStyle w:val="Dfinition"/>
        </w:rPr>
        <w:t xml:space="preserve"> dicitur edullium vel aliud quiduis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quod tenerum &amp; friabile sit, quod in se, vt</w:t>
        <w:br/>
        <w:t>Gal. lib. 3. de aliment. ait nihil lentoris neque</w:t>
        <w:br/>
        <w:t xml:space="preserve">pinguedinis continet. Id Galen. etiam </w:t>
      </w:r>
      <w:r>
        <w:rPr>
          <w:rStyle w:val="GrcARELIRE"/>
        </w:rPr>
        <w:t>κραυρὺν</w:t>
      </w:r>
      <w:r>
        <w:rPr>
          <w:rStyle w:val="Dfinition"/>
        </w:rPr>
        <w:br/>
        <w:t>libr. 11. meth. med. appellat: Aristoteles autem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θραυστον</w:t>
      </w:r>
      <w:r>
        <w:rPr>
          <w:rStyle w:val="Dfinition"/>
        </w:rPr>
        <w:t xml:space="preserve"> lib. 4. meteor. </w:t>
      </w:r>
      <w:r>
        <w:rPr>
          <w:rStyle w:val="Dfinition"/>
          <w:lang w:val="fr-FR"/>
        </w:rPr>
        <w:t xml:space="preserve">Vulgo </w:t>
      </w:r>
      <w:r>
        <w:rPr>
          <w:rStyle w:val="GrcARELIRE"/>
        </w:rPr>
        <w:t>σαγχνὸν</w:t>
      </w:r>
      <w:r>
        <w:rPr>
          <w:rStyle w:val="Dfinition"/>
          <w:lang w:val="fr-FR"/>
        </w:rPr>
        <w:t xml:space="preserve"> vocatur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vt ait Galenus comment. 3. in libr. 1. prorrhet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Tale autem in ciborum genere maximeest, quod diem vnum vel duos à iugulato aniimali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repositum est. t</w:t>
      </w:r>
      <w:r>
        <w:rPr>
          <w:rStyle w:val="GrcARELIRE"/>
        </w:rPr>
        <w:t>ωλον</w:t>
      </w:r>
      <w:r>
        <w:rPr>
          <w:rStyle w:val="Dfinition"/>
          <w:lang w:val="fr-FR"/>
        </w:rPr>
        <w:t xml:space="preserve"> id Graeci vocare consueuerunt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quasi biduanum vel triduanum: &amp;</w:t>
        <w:br/>
      </w:r>
      <w:r>
        <w:rPr>
          <w:rStyle w:val="GrcARELIRE"/>
        </w:rPr>
        <w:t>ἐωλίζειν</w:t>
      </w:r>
      <w:r>
        <w:rPr>
          <w:rStyle w:val="Dfinition"/>
          <w:lang w:val="fr-FR"/>
        </w:rPr>
        <w:t xml:space="preserve"> ita ante putrefacere.</w:t>
        <w:br/>
        <w:t xml:space="preserve">Gaza apud Aristotelem </w:t>
      </w:r>
      <w:r>
        <w:rPr>
          <w:rStyle w:val="GrcARELIRE"/>
        </w:rPr>
        <w:t>ψκθυεὶν</w:t>
      </w:r>
      <w:r>
        <w:rPr>
          <w:rStyle w:val="Dfinition"/>
          <w:lang w:val="fr-FR"/>
        </w:rPr>
        <w:t xml:space="preserve"> modo arenidum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modo arenulentum interpretatus est, modo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arenae conditioni similem, Hermolaus al¬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perso situ obductum, Ruell. cano situ obductum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squalore obsitum, sed merito ea interpretatio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Marcello reijcitur qui interpretatur friabilem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apud Dioscor. lib. 1. cap. 8. de styrace cui.</w:t>
        <w:br/>
        <w:t xml:space="preserve">&amp; pinguem Plinius, Aristoteles vero </w:t>
      </w:r>
      <w:r>
        <w:rPr>
          <w:rStyle w:val="GrcARELIRE"/>
        </w:rPr>
        <w:t>γνἴχρον</w:t>
      </w:r>
      <w:r>
        <w:rPr>
          <w:rStyle w:val="Dfinition"/>
          <w:lang w:val="fr-FR"/>
        </w:rPr>
        <w:t xml:space="preserve"> opponit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Metheorol. I. 4. vt saepe alias: Fernel. 2. de.</w:t>
        <w:br/>
        <w:t xml:space="preserve">abdit c. I. </w:t>
      </w:r>
      <w:r>
        <w:rPr>
          <w:rStyle w:val="GrcARELIRE"/>
        </w:rPr>
        <w:t>ψαθυρὸν</w:t>
      </w:r>
      <w:r>
        <w:rPr>
          <w:rStyle w:val="Dfinition"/>
          <w:lang w:val="fr-FR"/>
        </w:rPr>
        <w:t xml:space="preserve"> friuolum appellauit, Plin. friabile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Caeterum author prorrhetici hoc vocabulum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 edullijs transtulit ad excretiones alui.</w:t>
        <w:br/>
      </w:r>
      <w:r>
        <w:rPr>
          <w:rStyle w:val="GrcARELIRE"/>
        </w:rPr>
        <w:t>ὑποψάθυρὰ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διαχωρήματα</w:t>
      </w:r>
      <w:r>
        <w:rPr>
          <w:rStyle w:val="Dfinition"/>
          <w:lang w:val="fr-FR"/>
        </w:rPr>
        <w:t xml:space="preserve"> appelians, atque Galen.</w:t>
        <w:br/>
        <w:t>comment. 3. part. 24. ambigi ait quaenam sic vo¬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centur, quosdam enim eo loci intelligere inquit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ἀλιπή</w:t>
      </w:r>
      <w:r>
        <w:rPr>
          <w:rStyle w:val="Dfinition"/>
          <w:lang w:val="fr-FR"/>
        </w:rPr>
        <w:t xml:space="preserve">, quosdam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οἷον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ἀλλισρα</w:t>
      </w:r>
      <w:r>
        <w:rPr>
          <w:rStyle w:val="Dfinition"/>
          <w:lang w:val="fr-FR"/>
        </w:rPr>
        <w:t xml:space="preserve">, alios </w:t>
      </w:r>
      <w:r>
        <w:rPr>
          <w:rStyle w:val="GrcARELIRE"/>
        </w:rPr>
        <w:t>τα</w:t>
      </w:r>
      <w:r>
        <w:rPr>
          <w:rStyle w:val="Dfinition"/>
          <w:lang w:val="fr-FR"/>
        </w:rPr>
        <w:t xml:space="preserve"> ,</w:t>
        <w:br/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μηγνύμενα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ἑτέροις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ὑτρεῖς</w:t>
      </w:r>
      <w:r>
        <w:rPr>
          <w:rStyle w:val="Dfinition"/>
          <w:lang w:val="fr-FR"/>
        </w:rPr>
        <w:t xml:space="preserve">, veluti oleum; alios </w:t>
      </w:r>
      <w:r>
        <w:rPr>
          <w:rStyle w:val="GrcARELIRE"/>
        </w:rPr>
        <w:t>τα</w:t>
      </w:r>
      <w:r>
        <w:rPr>
          <w:rStyle w:val="Dfinition"/>
          <w:lang w:val="fr-FR"/>
        </w:rPr>
        <w:t xml:space="preserve"> ,</w:t>
        <w:br/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ὑτρ</w:t>
      </w:r>
      <w:r>
        <w:rPr>
          <w:rStyle w:val="Dfinition"/>
        </w:rPr>
        <w:t>ῷ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διαχυεήματι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γολώδη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ἀπεπτα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συστέμματας</w:t>
      </w:r>
      <w:r>
        <w:rPr>
          <w:rStyle w:val="Dfinition"/>
          <w:lang w:val="fr-FR"/>
        </w:rPr>
        <w:t>.</w:t>
        <w:br/>
        <w:t xml:space="preserve">nonnulla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εὐδιάλυτα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θάπρ</w:t>
      </w:r>
      <w:r>
        <w:rPr>
          <w:rStyle w:val="Dfinition"/>
          <w:lang w:val="fr-FR"/>
        </w:rPr>
        <w:t xml:space="preserve"> inquientes </w:t>
      </w:r>
      <w:r>
        <w:rPr>
          <w:rStyle w:val="GrcARELIRE"/>
        </w:rPr>
        <w:t>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Dfinition"/>
          <w:lang w:val="fr-FR"/>
        </w:rPr>
        <w:t xml:space="preserve"> ,</w:t>
        <w:br/>
      </w:r>
      <w:r>
        <w:rPr>
          <w:rStyle w:val="GrcARELIRE"/>
        </w:rPr>
        <w:t>ψάμμιον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ὕδατι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δεύσειας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εἶτα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σρίξειας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δακτύλοις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κά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ταθεὶς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διαλυθεῖσαν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ειποις</w:t>
      </w:r>
      <w:r>
        <w:rPr>
          <w:rStyle w:val="Dfinition"/>
          <w:lang w:val="fr-FR"/>
        </w:rPr>
        <w:t>: quorum sententiam probabiliorem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ait Gal. &amp; idem reipsa dicere, quod</w:t>
        <w:br/>
        <w:t xml:space="preserve">ij qui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μὴ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γλίχρα</w:t>
      </w:r>
      <w:r>
        <w:rPr>
          <w:rStyle w:val="Dfinition"/>
          <w:lang w:val="fr-FR"/>
        </w:rPr>
        <w:t xml:space="preserve"> eo vocabulo accipiunt seu </w:t>
      </w:r>
      <w:r>
        <w:rPr>
          <w:rStyle w:val="GrcARELIRE"/>
        </w:rPr>
        <w:t>τα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ἀιλιρὰ</w:t>
      </w:r>
      <w:r>
        <w:rPr>
          <w:rStyle w:val="Dfinition"/>
          <w:lang w:val="fr-FR"/>
        </w:rPr>
        <w:t xml:space="preserve">: Si enim ab edullijs </w:t>
      </w:r>
      <w:r>
        <w:rPr>
          <w:rStyle w:val="GrcARELIRE"/>
        </w:rPr>
        <w:t>ψηθυρεῖς</w:t>
      </w:r>
      <w:r>
        <w:rPr>
          <w:rStyle w:val="Dfinition"/>
          <w:lang w:val="fr-FR"/>
        </w:rPr>
        <w:t xml:space="preserve"> ad </w:t>
      </w:r>
      <w:r>
        <w:rPr>
          <w:rStyle w:val="GrcARELIRE"/>
        </w:rPr>
        <w:t>διαχωρή</w:t>
      </w:r>
      <w:r>
        <w:rPr>
          <w:rStyle w:val="GrcARELIRE"/>
          <w:lang w:val="fr-FR"/>
        </w:rPr>
        <w:t>ματα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transferenda similitudo est, probabilius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esse </w:t>
      </w:r>
      <w:r>
        <w:rPr>
          <w:rStyle w:val="GrcARELIRE"/>
        </w:rPr>
        <w:t>ψυθυρὰ</w:t>
      </w:r>
      <w:r>
        <w:rPr>
          <w:rStyle w:val="Dfinition"/>
          <w:lang w:val="fr-FR"/>
        </w:rPr>
        <w:t xml:space="preserve"> dici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ἐυδιάλυτα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μηδεμαν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ἔιωειν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ἔχον</w:t>
      </w:r>
      <w:r>
        <w:rPr>
          <w:rStyle w:val="GrcARELIRE"/>
          <w:lang w:val="fr-FR"/>
        </w:rPr>
        <w:t>τα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δύσλυτον</w:t>
      </w:r>
      <w:r>
        <w:rPr>
          <w:rStyle w:val="Dfinition"/>
          <w:lang w:val="fr-FR"/>
        </w:rPr>
        <w:t xml:space="preserve">, qualia </w:t>
      </w:r>
      <w:r>
        <w:rPr>
          <w:rStyle w:val="GrcARELIRE"/>
        </w:rPr>
        <w:t>διαρὰρήματα</w:t>
      </w:r>
      <w:r>
        <w:rPr>
          <w:rStyle w:val="Dfinition"/>
          <w:lang w:val="fr-FR"/>
        </w:rPr>
        <w:t xml:space="preserve"> fieri posse ex edullijs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ψαθυρὰν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ἐυδάλυτον</w:t>
      </w:r>
      <w:r>
        <w:rPr>
          <w:rStyle w:val="Dfinition"/>
          <w:lang w:val="fr-FR"/>
        </w:rPr>
        <w:t xml:space="preserve"> substantiam habentibus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velut milio, panico, pane hordeaceo: Dioscoridem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vero sicut alia multa </w:t>
      </w:r>
      <w:r>
        <w:rPr>
          <w:rStyle w:val="GrcARELIRE"/>
        </w:rPr>
        <w:t>προχείρως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  <w:lang w:val="fr-FR"/>
        </w:rPr>
        <w:br/>
      </w:r>
      <w:r>
        <w:rPr>
          <w:rStyle w:val="GrcARELIRE"/>
        </w:rPr>
        <w:t>ἀσάρεσι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βιβλίοις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ὑπῆλλαξεν</w:t>
      </w:r>
      <w:r>
        <w:rPr>
          <w:rStyle w:val="Dfinition"/>
          <w:lang w:val="fr-FR"/>
        </w:rPr>
        <w:t xml:space="preserve"> mutata ea scriptuta reposuisse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ὑποψέραρι</w:t>
      </w:r>
      <w:r>
        <w:rPr>
          <w:rStyle w:val="Dfinition"/>
          <w:lang w:val="fr-FR"/>
        </w:rPr>
        <w:t xml:space="preserve">, accipientem eo vocabulo </w:t>
      </w:r>
      <w:r>
        <w:rPr>
          <w:rStyle w:val="GrcARELIRE"/>
        </w:rPr>
        <w:t>τ</w:t>
      </w:r>
      <w:r>
        <w:rPr>
          <w:rStyle w:val="Dfinition"/>
          <w:lang w:val="fr-FR"/>
        </w:rPr>
        <w:t>a</w:t>
        <w:br/>
      </w:r>
      <w:r>
        <w:rPr>
          <w:rStyle w:val="GrcARELIRE"/>
        </w:rPr>
        <w:t>ὑπομελανίζοντα</w:t>
      </w:r>
      <w:r>
        <w:rPr>
          <w:rStyle w:val="Dfinition"/>
          <w:lang w:val="fr-FR"/>
        </w:rPr>
        <w:t xml:space="preserve">, à voce </w:t>
      </w:r>
      <w:r>
        <w:rPr>
          <w:rStyle w:val="GrcARELIRE"/>
        </w:rPr>
        <w:t>ψόρ</w:t>
      </w:r>
      <w:r>
        <w:rPr>
          <w:rStyle w:val="Dfinition"/>
          <w:lang w:val="fr-FR"/>
        </w:rPr>
        <w:t>o</w:t>
      </w:r>
      <w:r>
        <w:rPr>
          <w:rStyle w:val="GrcARELIRE"/>
        </w:rPr>
        <w:t>ς</w:t>
      </w:r>
      <w:r>
        <w:rPr>
          <w:rStyle w:val="Dfinition"/>
          <w:lang w:val="fr-FR"/>
        </w:rPr>
        <w:t xml:space="preserve"> quam Pindarus pro</w:t>
        <w:br/>
      </w:r>
      <w:r>
        <w:rPr>
          <w:rStyle w:val="GrcARELIRE"/>
        </w:rPr>
        <w:t>σκότος</w:t>
      </w:r>
      <w:r>
        <w:rPr>
          <w:rStyle w:val="Dfinition"/>
          <w:lang w:val="fr-FR"/>
        </w:rPr>
        <w:t xml:space="preserve"> surpat: haec ibi inter alia Galen. qui insuper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 lexico Hippocr. </w:t>
      </w:r>
      <w:r>
        <w:rPr>
          <w:rStyle w:val="GrcARELIRE"/>
        </w:rPr>
        <w:t>ὑποψαταρα</w:t>
      </w:r>
      <w:r>
        <w:rPr>
          <w:rStyle w:val="Dfinition"/>
          <w:lang w:val="fr-FR"/>
        </w:rPr>
        <w:t xml:space="preserve"> adfert pro </w:t>
      </w:r>
      <w:r>
        <w:rPr>
          <w:rStyle w:val="GrcARELIRE"/>
        </w:rPr>
        <w:t>ά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γέτεξα</w:t>
      </w:r>
      <w:r>
        <w:rPr>
          <w:rStyle w:val="Dfinition"/>
          <w:lang w:val="fr-FR"/>
        </w:rPr>
        <w:t xml:space="preserve">, &amp; </w:t>
      </w:r>
      <w:r>
        <w:rPr>
          <w:rStyle w:val="GrcARELIRE"/>
        </w:rPr>
        <w:t>ὑποψίταρα</w:t>
      </w:r>
      <w:r>
        <w:rPr>
          <w:rStyle w:val="Dfinition"/>
          <w:lang w:val="fr-FR"/>
        </w:rPr>
        <w:t xml:space="preserve">, pro </w:t>
      </w:r>
      <w:r>
        <w:rPr>
          <w:rStyle w:val="GrcARELIRE"/>
        </w:rPr>
        <w:t>ζοροειδη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μέλανα</w:t>
      </w:r>
      <w:r>
        <w:rPr>
          <w:rStyle w:val="Dfinition"/>
          <w:lang w:val="fr-FR"/>
        </w:rPr>
        <w:t>, vide infra,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ἡ ψαραρὸν</w:t>
      </w:r>
      <w:r>
        <w:rPr>
          <w:rStyle w:val="Dfinition"/>
        </w:rPr>
        <w:t xml:space="preserve"> &amp; </w:t>
      </w:r>
      <w:r>
        <w:rPr>
          <w:rStyle w:val="GrcARELIRE"/>
        </w:rPr>
        <w:t>ψαραρότης</w:t>
      </w:r>
      <w:r>
        <w:rPr>
          <w:rStyle w:val="Dfinition"/>
        </w:rPr>
        <w:t xml:space="preserve">. vide &amp; supra </w:t>
      </w:r>
      <w:r>
        <w:rPr>
          <w:rStyle w:val="GrcARELIRE"/>
        </w:rPr>
        <w:t>ὑποχώρημα ψαἢ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θυρὸν</w:t>
      </w:r>
      <w:r>
        <w:rPr>
          <w:rStyle w:val="Dfinition"/>
        </w:rPr>
        <w:t>.</w:t>
      </w:r>
      <w:r>
        <w:rPr>
          <w:rStyle w:val="Orth"/>
        </w:rPr>
        <w:br/>
        <w:t>Υαάρειν</w:t>
      </w:r>
      <w:r>
        <w:rPr>
          <w:rStyle w:val="Dfinition"/>
        </w:rPr>
        <w:t xml:space="preserve">. </w:t>
      </w:r>
      <w:r>
        <w:rPr>
          <w:rStyle w:val="Syn"/>
        </w:rPr>
        <w:t>ἐννήγχεσθαι</w:t>
      </w:r>
      <w:r>
        <w:rPr>
          <w:rStyle w:val="Dfinition"/>
        </w:rPr>
        <w:t xml:space="preserve">, </w:t>
      </w:r>
      <w:r>
        <w:rPr>
          <w:rStyle w:val="GrcARELIRE"/>
        </w:rPr>
        <w:t>προσψαύεν</w:t>
      </w:r>
      <w:r>
        <w:rPr>
          <w:rStyle w:val="Dfinition"/>
        </w:rPr>
        <w:t xml:space="preserve"> id est innatare, atque attingere</w:t>
      </w:r>
      <w:r>
        <w:rPr>
          <w:rStyle w:val="Dfinition"/>
          <w:lang w:val="it-IT"/>
        </w:rPr>
        <w:br/>
      </w:r>
      <w:r>
        <w:rPr>
          <w:rStyle w:val="Dfinition"/>
        </w:rPr>
        <w:t>, vt explicat Galen. in lexico Hippocratis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Orth"/>
        </w:rPr>
        <w:t>Υασὴν μάζαν</w:t>
      </w:r>
      <w:r>
        <w:rPr>
          <w:rStyle w:val="Dfinition"/>
        </w:rPr>
        <w:t>. melle &amp; oleo subactam. quoniam &amp;</w:t>
        <w:br/>
      </w:r>
      <w:r>
        <w:rPr>
          <w:rStyle w:val="GrcARELIRE"/>
        </w:rPr>
        <w:t>ψαιτὰ</w:t>
      </w:r>
      <w:r>
        <w:rPr>
          <w:rStyle w:val="Dfinition"/>
        </w:rPr>
        <w:t>, hoc est liba, sic madefiunt. Galen.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Hippocr.</w:t>
        <w:br/>
      </w:r>
      <w:r>
        <w:rPr>
          <w:rStyle w:val="Orth"/>
        </w:rPr>
        <w:t>Τλριδοειδὲς ἢ</w:t>
        <w:br/>
        <w:t>Φαλοειδὲς</w:t>
      </w:r>
      <w:r>
        <w:rPr>
          <w:rStyle w:val="Dfinition"/>
        </w:rPr>
        <w:t>. est corpus durum tribus ceu arcubus comflatum</w:t>
      </w:r>
      <w:r>
        <w:rPr>
          <w:rStyle w:val="Dfinition"/>
          <w:lang w:val="it-IT"/>
        </w:rPr>
        <w:br/>
      </w:r>
      <w:r>
        <w:rPr>
          <w:rStyle w:val="Dfinition"/>
        </w:rPr>
        <w:t>, medium cerebri ventriculum sustinens:</w:t>
        <w:br/>
        <w:t>factum est è cerebri substantia multum indurata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Incipit à fine corporis callosi quod </w:t>
      </w:r>
      <w:r>
        <w:rPr>
          <w:rStyle w:val="GrcARELIRE"/>
        </w:rPr>
        <w:t>τυλοείδὲς</w:t>
      </w:r>
      <w:r>
        <w:rPr>
          <w:rStyle w:val="Dfinition"/>
        </w:rPr>
        <w:br/>
        <w:t>dicitur. fornicis habet similitudinem, ne medius</w:t>
        <w:br/>
        <w:t xml:space="preserve">cerebri venter concidat. Dicitur </w:t>
      </w:r>
      <w:r>
        <w:rPr>
          <w:rStyle w:val="GrcARELIRE"/>
        </w:rPr>
        <w:t>ἀπὸ ὸν ψαλίδος</w:t>
      </w:r>
      <w:r>
        <w:rPr>
          <w:rStyle w:val="Dfinition"/>
        </w:rPr>
        <w:t>,</w:t>
        <w:br/>
        <w:t>quae cameram &amp; testudinem significat.</w:t>
      </w:r>
      <w:r>
        <w:rPr>
          <w:rStyle w:val="Orth"/>
        </w:rPr>
        <w:br/>
        <w:t>Ταμμισμὸς</w:t>
      </w:r>
      <w:r>
        <w:rPr>
          <w:rStyle w:val="Dfinition"/>
        </w:rPr>
        <w:t>. genus curationis quod per arenam perficitur</w:t>
      </w:r>
      <w:r>
        <w:rPr>
          <w:rStyle w:val="Dfinition"/>
          <w:lang w:val="it-IT"/>
        </w:rPr>
        <w:br/>
      </w:r>
      <w:r>
        <w:rPr>
          <w:rStyle w:val="Dfinition"/>
        </w:rPr>
        <w:t>, cuius meminit Pausus in cura hydropis.</w:t>
        <w:br/>
        <w:t>Commodum enim est hydropicos anasarca laborantes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arena à sole excalfacta sepeliri, exerto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tantum contectoque capite, quo superfluus</w:t>
        <w:br/>
        <w:t>humor eliciatur &amp; digeratur, caroque humore</w:t>
        <w:br/>
        <w:t>madida resiccetur.</w:t>
        <w:br/>
        <w:t xml:space="preserve">Dicitur etiam </w:t>
      </w:r>
      <w:r>
        <w:rPr>
          <w:rStyle w:val="GrcARELIRE"/>
        </w:rPr>
        <w:t>ἀμμοχωσία</w:t>
      </w:r>
      <w:r>
        <w:rPr>
          <w:rStyle w:val="Dfinition"/>
        </w:rPr>
        <w:t>. de quo suo loco</w:t>
        <w:br/>
        <w:t>"leges plura.</w:t>
      </w:r>
      <w:r>
        <w:rPr>
          <w:rStyle w:val="Orth"/>
        </w:rPr>
        <w:br/>
        <w:t>Υαυμώδεα</w:t>
      </w:r>
      <w:r>
        <w:rPr>
          <w:rStyle w:val="Dfinition"/>
        </w:rPr>
        <w:t>. dicuntur arenulae quae in vrina subsi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dent.</w:t>
      </w:r>
      <w:r>
        <w:rPr>
          <w:rStyle w:val="Orth"/>
        </w:rPr>
        <w:br/>
        <w:t>Υαρὶν</w:t>
      </w:r>
      <w:r>
        <w:rPr>
          <w:rStyle w:val="Dfinition"/>
        </w:rPr>
        <w:t>. est nomen compoliti medicamenti sicci, acris</w:t>
        <w:br/>
        <w:t>&amp; exedentis, quo Paulus lib. 4. cap. 43. vtitur ad</w:t>
        <w:br/>
        <w:t>vlcera in quibus caro supercrescit. eius descriptio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habetur apud Aetium l. 14. c. 36.</w:t>
      </w:r>
      <w:r>
        <w:rPr>
          <w:rStyle w:val="Orth"/>
        </w:rPr>
        <w:br/>
        <w:t>Ταραρὸν</w:t>
      </w:r>
      <w:r>
        <w:rPr>
          <w:rStyle w:val="Dfinition"/>
        </w:rPr>
        <w:t xml:space="preserve">. idem quod </w:t>
      </w:r>
      <w:r>
        <w:rPr>
          <w:rStyle w:val="Syn"/>
        </w:rPr>
        <w:t>ψαθυρὸν</w:t>
      </w:r>
      <w:r>
        <w:rPr>
          <w:rStyle w:val="Dfinition"/>
        </w:rPr>
        <w:t>, de quo supra, nam He„sychius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ψαφαρὰ</w:t>
      </w:r>
      <w:r>
        <w:rPr>
          <w:rStyle w:val="Dfinition"/>
        </w:rPr>
        <w:t xml:space="preserve"> &amp; </w:t>
      </w:r>
      <w:r>
        <w:rPr>
          <w:rStyle w:val="GrcARELIRE"/>
        </w:rPr>
        <w:t>ψαφερὰ</w:t>
      </w:r>
      <w:r>
        <w:rPr>
          <w:rStyle w:val="Dfinition"/>
        </w:rPr>
        <w:t xml:space="preserve"> per </w:t>
      </w:r>
      <w:r>
        <w:rPr>
          <w:rStyle w:val="GrcARELIRE"/>
        </w:rPr>
        <w:t>ψαθυρὰ</w:t>
      </w:r>
      <w:r>
        <w:rPr>
          <w:rStyle w:val="Dfinition"/>
        </w:rPr>
        <w:t xml:space="preserve"> exponit, </w:t>
      </w:r>
      <w:r>
        <w:rPr>
          <w:rStyle w:val="GrcARELIRE"/>
        </w:rPr>
        <w:t>ψααρὶν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tamen exponens praeterea </w:t>
      </w:r>
      <w:r>
        <w:rPr>
          <w:rStyle w:val="GrcARELIRE"/>
        </w:rPr>
        <w:t>ξηρὸν</w:t>
      </w:r>
      <w:r>
        <w:rPr>
          <w:rStyle w:val="Dfinition"/>
        </w:rPr>
        <w:t xml:space="preserve">, </w:t>
      </w:r>
      <w:r>
        <w:rPr>
          <w:rStyle w:val="GrcARELIRE"/>
        </w:rPr>
        <w:t>ἀὐχμηρίν</w:t>
      </w:r>
      <w:r>
        <w:rPr>
          <w:rStyle w:val="Dfinition"/>
        </w:rPr>
        <w:t>,</w:t>
        <w:br/>
      </w:r>
      <w:r>
        <w:rPr>
          <w:rStyle w:val="GrcARELIRE"/>
        </w:rPr>
        <w:t>ν ἀθενὲς ἐαρρὸν</w:t>
      </w:r>
      <w:r>
        <w:rPr>
          <w:rStyle w:val="Dfinition"/>
        </w:rPr>
        <w:t>, aridum, squallidum, infirmum, le„ue;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Gaza etiam sicut </w:t>
      </w:r>
      <w:r>
        <w:rPr>
          <w:rStyle w:val="GrcARELIRE"/>
        </w:rPr>
        <w:t>ψαθυρὶν</w:t>
      </w:r>
      <w:r>
        <w:rPr>
          <w:rStyle w:val="Dfinition"/>
        </w:rPr>
        <w:t xml:space="preserve"> interpretatur arenidum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arenulentum, ita </w:t>
      </w:r>
      <w:r>
        <w:rPr>
          <w:rStyle w:val="GrcARELIRE"/>
        </w:rPr>
        <w:t>ψαεαρεὶ τόποι</w:t>
      </w:r>
      <w:r>
        <w:rPr>
          <w:rStyle w:val="Dfinition"/>
        </w:rPr>
        <w:t xml:space="preserve"> apud Theophr</w:t>
      </w:r>
      <w:r>
        <w:rPr>
          <w:rStyle w:val="Dfinition"/>
          <w:lang w:val="it-IT"/>
        </w:rPr>
        <w:br/>
      </w:r>
      <w:r>
        <w:rPr>
          <w:rStyle w:val="Dfinition"/>
        </w:rPr>
        <w:t>". 1. de caus. plantar. illi loca arenida dicuntur:</w:t>
        <w:br/>
        <w:t>"hanc &amp; vocem optimi scriptores ad liquida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transferunt, sic </w:t>
      </w:r>
      <w:r>
        <w:rPr>
          <w:rStyle w:val="GrcARELIRE"/>
        </w:rPr>
        <w:t>ψαθυρὸν ὕδωρ ἕλαιον δὲ γλιρρὸν</w:t>
      </w:r>
      <w:r>
        <w:rPr>
          <w:rStyle w:val="Dfinition"/>
        </w:rPr>
        <w:t>, sic &amp;</w:t>
        <w:br/>
        <w:t xml:space="preserve">"maris aquam </w:t>
      </w:r>
      <w:r>
        <w:rPr>
          <w:rStyle w:val="GrcARELIRE"/>
        </w:rPr>
        <w:t>ψαθυρὰν</w:t>
      </w:r>
      <w:r>
        <w:rPr>
          <w:rStyle w:val="Dfinition"/>
        </w:rPr>
        <w:t xml:space="preserve"> dici inuenias ab Aristote„le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Theophrasto: Sed &amp; </w:t>
      </w:r>
      <w:r>
        <w:rPr>
          <w:rStyle w:val="GrcARELIRE"/>
        </w:rPr>
        <w:t>ψαραρὸν</w:t>
      </w:r>
      <w:r>
        <w:rPr>
          <w:rStyle w:val="Dfinition"/>
        </w:rPr>
        <w:t xml:space="preserve"> nonnulli </w:t>
      </w:r>
      <w:r>
        <w:rPr>
          <w:rStyle w:val="GrcARELIRE"/>
        </w:rPr>
        <w:t>σκοντεινὸν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est tenebricosum interpretantur ex voce</w:t>
        <w:br/>
      </w:r>
      <w:r>
        <w:rPr>
          <w:rStyle w:val="GrcARELIRE"/>
        </w:rPr>
        <w:t>νψέτα</w:t>
      </w:r>
      <w:r>
        <w:rPr>
          <w:rStyle w:val="Dfinition"/>
        </w:rPr>
        <w:t xml:space="preserve"> quam Hesych. exponit </w:t>
      </w:r>
      <w:r>
        <w:rPr>
          <w:rStyle w:val="GrcARELIRE"/>
        </w:rPr>
        <w:t>κνέρας</w:t>
      </w:r>
      <w:r>
        <w:rPr>
          <w:rStyle w:val="Dfinition"/>
        </w:rPr>
        <w:t>.</w:t>
        <w:br/>
      </w:r>
      <w:r>
        <w:rPr>
          <w:rStyle w:val="GrcARELIRE"/>
        </w:rPr>
        <w:t>χελλότης</w:t>
      </w:r>
      <w:r>
        <w:rPr>
          <w:rStyle w:val="Dfinition"/>
        </w:rPr>
        <w:t>. balbuties. est vitium pronunciationis quo</w:t>
        <w:br/>
        <w:t>litera vel etiam syllaba saepe eliditur. Sic quidem</w:t>
        <w:br/>
        <w:t>definiuit Aristot. in problematis, scribens in eo</w:t>
        <w:br/>
        <w:t xml:space="preserve">differre </w:t>
      </w:r>
      <w:r>
        <w:rPr>
          <w:rStyle w:val="GrcARELIRE"/>
        </w:rPr>
        <w:t>ἀπὸ τῆς τραυλότητος</w:t>
      </w:r>
      <w:r>
        <w:rPr>
          <w:rStyle w:val="Dfinition"/>
        </w:rPr>
        <w:t>, in qua commutatio fit</w:t>
        <w:br/>
        <w:t xml:space="preserve">literae in literam, non etiam elisio. </w:t>
      </w:r>
      <w:r>
        <w:rPr>
          <w:rStyle w:val="GrcARELIRE"/>
        </w:rPr>
        <w:t>τραυλοὶ</w:t>
      </w:r>
      <w:r>
        <w:rPr>
          <w:rStyle w:val="Dfinition"/>
        </w:rPr>
        <w:t xml:space="preserve"> enim</w:t>
        <w:br/>
        <w:t xml:space="preserve">pro p pronunciant </w:t>
      </w:r>
      <w:r>
        <w:rPr>
          <w:rStyle w:val="GrcARELIRE"/>
        </w:rPr>
        <w:t>λ</w:t>
      </w:r>
      <w:r>
        <w:rPr>
          <w:rStyle w:val="Dfinition"/>
        </w:rPr>
        <w:t xml:space="preserve">, </w:t>
      </w:r>
      <w:r>
        <w:rPr>
          <w:rStyle w:val="GrcARELIRE"/>
        </w:rPr>
        <w:t>ψελλοῖ</w:t>
      </w:r>
      <w:r>
        <w:rPr>
          <w:rStyle w:val="Dfinition"/>
        </w:rPr>
        <w:t xml:space="preserve"> verò inter pronunciandum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literam vel syllabam perdunt.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Gal. multis locis annotauit </w:t>
      </w:r>
      <w:r>
        <w:rPr>
          <w:rStyle w:val="GrcARELIRE"/>
        </w:rPr>
        <w:t>τελλότητα</w:t>
      </w:r>
      <w:r>
        <w:rPr>
          <w:rStyle w:val="Dfinition"/>
        </w:rPr>
        <w:t xml:space="preserve"> vitium</w:t>
        <w:br/>
        <w:t xml:space="preserve">esse pronunciationis </w:t>
      </w:r>
      <w:r>
        <w:rPr>
          <w:rStyle w:val="GrcARELIRE"/>
        </w:rPr>
        <w:t>καὶ διαρθρώσεως</w:t>
      </w:r>
      <w:r>
        <w:rPr>
          <w:rStyle w:val="Dfinition"/>
        </w:rPr>
        <w:t>, sed non vocis,</w:t>
        <w:br/>
        <w:t xml:space="preserve">nullibi tamen </w:t>
      </w:r>
      <w:r>
        <w:rPr>
          <w:rStyle w:val="GrcARELIRE"/>
        </w:rPr>
        <w:t>τραυλότητα καὶ ψελλότητα</w:t>
      </w:r>
      <w:r>
        <w:rPr>
          <w:rStyle w:val="Dfinition"/>
        </w:rPr>
        <w:t xml:space="preserve"> idem esse</w:t>
        <w:br/>
        <w:t>dixit.</w:t>
        <w:br/>
        <w:t xml:space="preserve">De causis </w:t>
      </w:r>
      <w:r>
        <w:rPr>
          <w:rStyle w:val="GrcARELIRE"/>
        </w:rPr>
        <w:t>τὸν ψελλότητος</w:t>
      </w:r>
      <w:r>
        <w:rPr>
          <w:rStyle w:val="Dfinition"/>
        </w:rPr>
        <w:t xml:space="preserve"> vide Galen. in aphorism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". 32. lib. 6. sed &amp; supra vide vocem </w:t>
      </w:r>
      <w:r>
        <w:rPr>
          <w:rStyle w:val="GrcARELIRE"/>
        </w:rPr>
        <w:t>τραυλότης</w:t>
      </w:r>
      <w:r>
        <w:rPr>
          <w:rStyle w:val="Dfinition"/>
        </w:rPr>
        <w:t>,</w:t>
        <w:br/>
        <w:t xml:space="preserve">"vbi de his. Caeterum etiam </w:t>
      </w:r>
      <w:r>
        <w:rPr>
          <w:rStyle w:val="GrcARELIRE"/>
        </w:rPr>
        <w:t>ψελλίζειν</w:t>
      </w:r>
      <w:r>
        <w:rPr>
          <w:rStyle w:val="Dfinition"/>
        </w:rPr>
        <w:t xml:space="preserve"> 1. metaphys.</w:t>
        <w:br/>
        <w:t>"dixit Aristoteles pro nugari, blaterare &amp; absur"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loqui vt notauit Budaeus; Sic &amp; Tullius lib.</w:t>
        <w:br/>
        <w:t>n de diuinatione balbutire pro nugari &amp; blaterare</w:t>
        <w:br/>
        <w:t>"dixit.</w:t>
        <w:br/>
      </w:r>
      <w:r>
        <w:rPr>
          <w:rStyle w:val="GrcARELIRE"/>
        </w:rPr>
        <w:t>τωδυτχούση</w:t>
      </w:r>
      <w:r>
        <w:rPr>
          <w:rStyle w:val="Dfinition"/>
        </w:rPr>
        <w:t>. herba est anchusae onocleae similis, sed</w:t>
        <w:br/>
        <w:t>lanuginosior &amp; minus pinguis, tenuioribus folijs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languidioribus, radice oleum non fundente</w:t>
      </w:r>
      <w:r>
        <w:rPr>
          <w:rStyle w:val="Dfinition"/>
          <w:lang w:val="it-IT"/>
        </w:rPr>
        <w:br/>
      </w:r>
      <w:r>
        <w:rPr>
          <w:rStyle w:val="Dfinition"/>
        </w:rPr>
        <w:t>, sed rubentem succum, qui ab anchusa discernitur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haec alijs nominibus &amp; </w:t>
      </w:r>
      <w:r>
        <w:rPr>
          <w:rStyle w:val="GrcARELIRE"/>
        </w:rPr>
        <w:t>ἀρχέση</w:t>
      </w:r>
      <w:r>
        <w:rPr>
          <w:rStyle w:val="Dfinition"/>
        </w:rPr>
        <w:t xml:space="preserve"> &amp; </w:t>
      </w:r>
      <w:r>
        <w:rPr>
          <w:rStyle w:val="GrcARELIRE"/>
        </w:rPr>
        <w:t>δυρὶς</w:t>
      </w:r>
      <w:r>
        <w:rPr>
          <w:rStyle w:val="Dfinition"/>
        </w:rPr>
        <w:t xml:space="preserve"> dicitur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de-DE"/>
        </w:rPr>
        <w:t>Verum secundum Plinij descriptionem,</w:t>
      </w:r>
      <w:r>
        <w:rPr>
          <w:rStyle w:val="GrcARELIRE"/>
        </w:rPr>
        <w:t>ψευδατχούση</w:t>
      </w:r>
      <w:r>
        <w:rPr>
          <w:rStyle w:val="Dfinition"/>
          <w:lang w:val="de-DE"/>
        </w:rPr>
        <w:t xml:space="preserve"> videtur esse secunda anchusae species</w:t>
        <w:br/>
        <w:t xml:space="preserve">quae </w:t>
      </w:r>
      <w:r>
        <w:rPr>
          <w:rStyle w:val="GrcARELIRE"/>
        </w:rPr>
        <w:t>ὀνόγειλες</w:t>
      </w:r>
      <w:r>
        <w:rPr>
          <w:rStyle w:val="Dfinition"/>
          <w:lang w:val="de-DE"/>
        </w:rPr>
        <w:t xml:space="preserve"> &amp; </w:t>
      </w:r>
      <w:r>
        <w:rPr>
          <w:rStyle w:val="GrcARELIRE"/>
        </w:rPr>
        <w:t>ἀλκιβιάδειος</w:t>
      </w:r>
      <w:r>
        <w:rPr>
          <w:rStyle w:val="Dfinition"/>
          <w:lang w:val="de-DE"/>
        </w:rPr>
        <w:t xml:space="preserve"> nuncupatur.</w:t>
        <w:br/>
      </w:r>
      <w:r>
        <w:rPr>
          <w:rStyle w:val="Orth"/>
        </w:rPr>
        <w:t>Τευδβούνιον</w:t>
      </w:r>
      <w:r>
        <w:rPr>
          <w:rStyle w:val="Dfinition"/>
          <w:lang w:val="it-IT"/>
        </w:rPr>
        <w:t xml:space="preserve"> frutex est in Creta, palmi altitudine, folijs</w:t>
        <w:br/>
        <w:t xml:space="preserve"> napi acribus.</w:t>
        <w:br/>
      </w:r>
      <w:r>
        <w:rPr>
          <w:rStyle w:val="Orth"/>
        </w:rPr>
        <w:t>Τευδοδίκταμνον</w:t>
      </w:r>
      <w:r>
        <w:rPr>
          <w:rStyle w:val="Dfinition"/>
          <w:lang w:val="it-IT"/>
        </w:rPr>
        <w:t xml:space="preserve"> frutex est multis in terris nascens,</w:t>
        <w:br/>
        <w:t>folio simili dictamo, sed ramulis minoribus.</w:t>
      </w:r>
      <w:r>
        <w:rPr>
          <w:rStyle w:val="Orth"/>
          <w:lang w:val="it-IT"/>
        </w:rPr>
        <w:br/>
      </w:r>
      <w:r>
        <w:rPr>
          <w:rStyle w:val="Orth"/>
        </w:rPr>
        <w:t>Τευδόναρδος</w:t>
      </w:r>
      <w:r>
        <w:rPr>
          <w:rStyle w:val="Dfinition"/>
          <w:lang w:val="it-IT"/>
        </w:rPr>
        <w:t>. est frutex vbique fere nascens, folio crassiore</w:t>
        <w:br/>
        <w:t>, carnoso, angusto, colore languido in candidum</w:t>
        <w:br/>
        <w:t xml:space="preserve"> vergente, frequentibus spicis in aristas</w:t>
        <w:br/>
        <w:t>sparsis, flosculis purpureis. duorum est generum:</w:t>
        <w:br/>
        <w:t>vnum procerius, odoratius, vulgo Gallorum aspicum</w:t>
        <w:br/>
        <w:t xml:space="preserve"> dictum: alterum minus odorum minusque</w:t>
        <w:br/>
        <w:t xml:space="preserve"> altum. quod vulgo lauandula appellatur.</w:t>
        <w:br/>
        <w:t>Vtrumque perpetua coma canescit. vis ei calfactoria</w:t>
        <w:br/>
        <w:t xml:space="preserve"> &amp; resiccans secundo abscessu, tenuibusque</w:t>
        <w:br/>
        <w:t xml:space="preserve"> constat particulis, non multum à natura</w:t>
        <w:br/>
        <w:t>Celticae nardi dissidens.</w:t>
      </w:r>
      <w:r>
        <w:rPr>
          <w:rStyle w:val="Orth"/>
          <w:lang w:val="it-IT"/>
        </w:rPr>
        <w:br/>
      </w:r>
      <w:r>
        <w:rPr>
          <w:rStyle w:val="Orth"/>
        </w:rPr>
        <w:t>Τευδεκαπία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ἀς</w:t>
      </w:r>
      <w:r>
        <w:rPr>
          <w:rStyle w:val="Dfinition"/>
          <w:lang w:val="it-IT"/>
        </w:rPr>
        <w:t>, apud Diosc. lib. 1. c. 12. sic nominatur</w:t>
      </w:r>
      <w:r>
        <w:rPr>
          <w:rStyle w:val="Guillemetdegoris"/>
          <w:lang w:val="it-IT"/>
        </w:rPr>
        <w:t>“</w:t>
      </w:r>
      <w:r>
        <w:rPr>
          <w:rStyle w:val="Dfinition"/>
          <w:lang w:val="it-IT"/>
        </w:rPr>
        <w:br/>
        <w:t>quoniam veram cassiam ementitur. 44</w:t>
      </w:r>
      <w:r>
        <w:rPr>
          <w:rStyle w:val="Orth"/>
          <w:lang w:val="it-IT"/>
        </w:rPr>
        <w:br/>
      </w:r>
      <w:r>
        <w:rPr>
          <w:rStyle w:val="Orth"/>
        </w:rPr>
        <w:t>Τευδοπνεύματα</w:t>
      </w:r>
      <w:r>
        <w:rPr>
          <w:rStyle w:val="Dfinition"/>
          <w:lang w:val="it-IT"/>
        </w:rPr>
        <w:t>. spiritus flatulentos vocat Hippocr.</w:t>
        <w:br/>
        <w:t>Auicennae interpres fraudulentos. 44</w:t>
      </w:r>
      <w:r>
        <w:rPr>
          <w:rStyle w:val="Orth"/>
          <w:lang w:val="it-IT"/>
        </w:rPr>
        <w:br/>
      </w:r>
      <w:r>
        <w:rPr>
          <w:rStyle w:val="Orth"/>
        </w:rPr>
        <w:t>Τέραρα</w:t>
      </w:r>
      <w:r>
        <w:rPr>
          <w:rStyle w:val="Dfinition"/>
          <w:lang w:val="it-IT"/>
        </w:rPr>
        <w:t>. hoc est tenebrosa &amp; nigricantia. vigos enim</w:t>
        <w:br/>
        <w:t>tenebras significat. vt annotat Galen. in lexico</w:t>
        <w:br/>
        <w:t xml:space="preserve">Hippocr. apud Hesych. est </w:t>
      </w:r>
      <w:r>
        <w:rPr>
          <w:rStyle w:val="GrcARELIRE"/>
        </w:rPr>
        <w:t>ψε</w:t>
      </w:r>
      <w:r>
        <w:rPr>
          <w:rStyle w:val="Dfinition"/>
          <w:lang w:val="it-IT"/>
        </w:rPr>
        <w:t>t</w:t>
      </w:r>
      <w:r>
        <w:rPr>
          <w:rStyle w:val="GrcARELIRE"/>
        </w:rPr>
        <w:t>αρὰ</w:t>
      </w:r>
      <w:r>
        <w:rPr>
          <w:rStyle w:val="Dfinition"/>
          <w:lang w:val="it-IT"/>
        </w:rPr>
        <w:t xml:space="preserve"> tralato accentu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Φῆτμα</w:t>
      </w:r>
      <w:r>
        <w:rPr>
          <w:rStyle w:val="Dfinition"/>
          <w:lang w:val="it-IT"/>
        </w:rPr>
        <w:t>. sic à quibusdam olim vocatum fuisse aeris</w:t>
        <w:br/>
        <w:t>florem Dioscorides author est.</w:t>
      </w:r>
      <w:r>
        <w:rPr>
          <w:rStyle w:val="Orth"/>
          <w:lang w:val="it-IT"/>
        </w:rPr>
        <w:br/>
      </w:r>
      <w:r>
        <w:rPr>
          <w:rStyle w:val="Orth"/>
        </w:rPr>
        <w:t>Υηλαρώδεες</w:t>
      </w:r>
      <w:r>
        <w:rPr>
          <w:rStyle w:val="Dfinition"/>
          <w:lang w:val="it-IT"/>
        </w:rPr>
        <w:t>. dicuntur apud Hippocr. qui quasi digitis</w:t>
        <w:br/>
        <w:t xml:space="preserve"> palpantes videntur aliquid captare aut ve¬ a</w:t>
        <w:br/>
        <w:t>nari, quod Phreniticis accidit; sic in Dealcisa</w:t>
        <w:br/>
        <w:t xml:space="preserve">vxore vsurpauit Hippocr </w:t>
      </w:r>
      <w:r>
        <w:rPr>
          <w:rStyle w:val="GrcARELIRE"/>
        </w:rPr>
        <w:t>ἐψήλαρα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ἔτηλλεν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ἔλλυρε</w:t>
      </w:r>
      <w:r>
        <w:rPr>
          <w:rStyle w:val="Dfinition"/>
          <w:lang w:val="it-IT"/>
        </w:rPr>
        <w:t>, 1</w:t>
        <w:br/>
      </w:r>
      <w:r>
        <w:rPr>
          <w:rStyle w:val="GrcARELIRE"/>
        </w:rPr>
        <w:t>ἐτειγόλορα</w:t>
      </w:r>
      <w:r>
        <w:rPr>
          <w:rStyle w:val="Dfinition"/>
          <w:lang w:val="it-IT"/>
        </w:rPr>
        <w:t>, id est palpabat, floccos carpebat, scalpebat</w:t>
        <w:br/>
        <w:t>, festucas auellebat, quorum symptomatum</w:t>
        <w:br/>
        <w:t xml:space="preserve"> causas Gal. explicauit ad illam prognosim.</w:t>
        <w:br/>
        <w:t>prorrhet. 33. sect. 1. deliria cum palpo coniunctaa</w:t>
        <w:br/>
        <w:t>sunt valde phrenitica..</w:t>
        <w:br/>
      </w:r>
      <w:r>
        <w:rPr>
          <w:rStyle w:val="GrcARELIRE"/>
        </w:rPr>
        <w:t>τιλὴ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γῆ</w:t>
      </w:r>
      <w:r>
        <w:rPr>
          <w:rStyle w:val="Dfinition"/>
          <w:lang w:val="it-IT"/>
        </w:rPr>
        <w:t xml:space="preserve">. terra nuda vide in voce </w:t>
      </w:r>
      <w:r>
        <w:rPr>
          <w:rStyle w:val="GrcARELIRE"/>
        </w:rPr>
        <w:t>γῆ</w:t>
      </w:r>
      <w:r>
        <w:rPr>
          <w:rStyle w:val="Dfinition"/>
          <w:lang w:val="it-IT"/>
        </w:rPr>
        <w:t>. 4</w:t>
      </w:r>
      <w:r>
        <w:rPr>
          <w:rStyle w:val="Orth"/>
          <w:lang w:val="it-IT"/>
        </w:rPr>
        <w:br/>
      </w:r>
      <w:r>
        <w:rPr>
          <w:rStyle w:val="Orth"/>
        </w:rPr>
        <w:t>Τίλωθρον</w:t>
      </w:r>
      <w:r>
        <w:rPr>
          <w:rStyle w:val="Dfinition"/>
          <w:lang w:val="it-IT"/>
        </w:rPr>
        <w:t>. medicamentum depilatorium. Non est</w:t>
        <w:br/>
        <w:t>vnguenti genus, aut certae cuiusdam compositionis</w:t>
        <w:br/>
        <w:t xml:space="preserve"> nomen, vt aliqui existimauerunt, sed quaecunque</w:t>
        <w:br/>
        <w:t xml:space="preserve"> medicamenta aut illita aut affricta pilos</w:t>
        <w:br/>
        <w:t xml:space="preserve">demunt, </w:t>
      </w:r>
      <w:r>
        <w:rPr>
          <w:rStyle w:val="GrcARELIRE"/>
        </w:rPr>
        <w:t>ψιλωθρα</w:t>
      </w:r>
      <w:r>
        <w:rPr>
          <w:rStyle w:val="Dfinition"/>
          <w:lang w:val="it-IT"/>
        </w:rPr>
        <w:t xml:space="preserve"> dicuntur. Cum enim, vt ait</w:t>
        <w:br/>
        <w:t>Galenus, triplex sit eorum quae pilos corrumpunt</w:t>
        <w:br/>
        <w:t xml:space="preserve"> differentia, quod eos alia attenuent, alia auferant</w:t>
        <w:br/>
        <w:t xml:space="preserve">, alia penitus extirpent, </w:t>
      </w:r>
      <w:r>
        <w:rPr>
          <w:rStyle w:val="GrcARELIRE"/>
        </w:rPr>
        <w:t>ψίλωθρα</w:t>
      </w:r>
      <w:r>
        <w:rPr>
          <w:rStyle w:val="Dfinition"/>
          <w:lang w:val="it-IT"/>
        </w:rPr>
        <w:t xml:space="preserve"> proprie</w:t>
        <w:br/>
        <w:t>vocantur, quae partem aliquam pilis ad tempus</w:t>
        <w:br/>
        <w:t>denudant, non etiam radicitus eos extirpant.</w:t>
        <w:br/>
        <w:t>Omnia in genere erodentem &amp; vstoriam habent</w:t>
        <w:br/>
        <w:t xml:space="preserve"> facultatem. sed erodentia quidem tutiora</w:t>
        <w:br/>
        <w:t>sunt minorique periculo adhibentur: periculosiora</w:t>
        <w:br/>
        <w:t xml:space="preserve"> autem quodammodo sunt vstoria, quod, si</w:t>
        <w:br/>
        <w:t>paulo negligentius admoueantur, bullas excitent</w:t>
        <w:br/>
        <w:t>, exulcerent, &amp; cutem adurant. Eorum materiam</w:t>
        <w:br/>
        <w:t xml:space="preserve"> Gal. lib. 1. P </w:t>
      </w:r>
      <w:r>
        <w:rPr>
          <w:rStyle w:val="GrcARELIRE"/>
        </w:rPr>
        <w:t>κατὰὰ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, abunde explicauit.</w:t>
        <w:br/>
        <w:t xml:space="preserve">Huius generis est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ἀμπελολεύκη</w:t>
      </w:r>
      <w:r>
        <w:rPr>
          <w:rStyle w:val="Dfinition"/>
          <w:lang w:val="it-IT"/>
        </w:rPr>
        <w:t>, hoc est vitis alba</w:t>
        <w:br/>
        <w:t xml:space="preserve">, quae ideo à quibusdam peculari nomine </w:t>
      </w:r>
      <w:r>
        <w:rPr>
          <w:rStyle w:val="GrcARELIRE"/>
        </w:rPr>
        <w:t>ψ</w:t>
      </w:r>
      <w:r>
        <w:rPr>
          <w:rStyle w:val="Dfinition"/>
          <w:lang w:val="it-IT"/>
        </w:rPr>
        <w:t>i</w:t>
      </w:r>
      <w:r>
        <w:rPr>
          <w:rStyle w:val="GrcARELIRE"/>
          <w:lang w:val="it-IT"/>
        </w:rPr>
        <w:t>λωθρον</w:t>
      </w:r>
      <w:r>
        <w:rPr>
          <w:rStyle w:val="Dfinition"/>
          <w:lang w:val="it-IT"/>
        </w:rPr>
        <w:br/>
        <w:t xml:space="preserve"> vocata fuit authore Dioscoride &amp; Plinio.</w:t>
        <w:br/>
        <w:t>Oribasius ex Menemacho refert, psilothrum à</w:t>
        <w:br/>
        <w:t>dropace differre, quod eius actio minor sit quam</w:t>
        <w:br/>
        <w:t>dropacis, quodque hoc carnem delicatam relinquat</w:t>
        <w:br/>
        <w:t>, dropax vero habitiorem, magisque</w:t>
        <w:br/>
        <w:t>musculosam, additque psilothrum carnem primo</w:t>
        <w:br/>
        <w:t xml:space="preserve"> in superficie vellicare, ac tandem si diutius</w:t>
        <w:br/>
        <w:t>immoretur, cutem vlcerare pustulasque excitare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Τλάματα</w:t>
      </w:r>
      <w:r>
        <w:rPr>
          <w:rStyle w:val="Dfinition"/>
          <w:lang w:val="it-IT"/>
        </w:rPr>
        <w:t>. denudata &amp; ossis denudationes significant</w:t>
        <w:br/>
        <w:t>, cum nimirum ossa carne denudantur</w:t>
        <w:br/>
        <w:t>. 2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τὰράτιον</w:t>
      </w:r>
      <w:r>
        <w:rPr>
          <w:rStyle w:val="Dfinition"/>
          <w:lang w:val="it-IT"/>
        </w:rPr>
        <w:t>. cerussa. est medicamentum metallitum</w:t>
        <w:br/>
        <w:t>ex plumbo acris aceti vapore resoluto. Fit</w:t>
        <w:br/>
        <w:t>huncin modum. Primum in dolium fictile sarmenta</w:t>
        <w:br/>
        <w:t xml:space="preserve"> imponuntur, deinde tantum aceti acerrimi</w:t>
        <w:br/>
        <w:t xml:space="preserve"> infunditur, vt altitudine palmi sarmenta emineant:</w:t>
        <w:br/>
        <w:t xml:space="preserve"> mox plures plumbi saminae, tenues, librae</w:t>
        <w:br/>
        <w:t>vnius pondere super ipsa collocantur, ipsumque</w:t>
        <w:br/>
        <w:t>dolium operculo item fictili clauditur &amp; obturatur</w:t>
        <w:br/>
        <w:t>. Ac aestate quidem dolium in sole, hyeme</w:t>
        <w:br/>
        <w:t>vero super furnum collocatur, donec ipsę plumbi</w:t>
        <w:br/>
        <w:t xml:space="preserve"> bracteae totae liquatae sint &amp; resolutae. Tunc</w:t>
        <w:br/>
        <w:t>liquor purus qui supernatat colatur, glutinosum</w:t>
        <w:br/>
        <w:t xml:space="preserve"> vero quod in dolij fundo residet in aliud</w:t>
        <w:br/>
        <w:t>vas transfusum in sole siccatur, deinde mola</w:t>
        <w:br/>
        <w:t>trusatiliteritur aut alio modo comminuitur, postea</w:t>
        <w:br/>
        <w:t xml:space="preserve"> cribratur. Similiter &amp; reliquiae solidae &amp;</w:t>
        <w:br/>
        <w:t>durae iterum &amp; saepius comminuuntur, atque</w:t>
        <w:br/>
        <w:t>cribrantur. Quondam cerussa, vt scribit Dioscorides</w:t>
        <w:br/>
        <w:t>, primas tenebat quae Rhodi fiebat, aut</w:t>
        <w:br/>
        <w:t>Corinthi aut Lacedaemone, secundas quae Puteolis:</w:t>
        <w:br/>
        <w:t xml:space="preserve"> nostris temporibus in omnibus Europae</w:t>
        <w:br/>
        <w:t>regionibus conficitur. Ea quamuis ex plumbo</w:t>
        <w:br/>
        <w:t>acri aceto dissoluto paretur, attamen neque</w:t>
        <w:br/>
        <w:t>acris est neque mordax neque discussoria, sed &amp;</w:t>
        <w:br/>
        <w:t>meatus obducit &amp; refrigerat. Verum vsta cerussa</w:t>
        <w:br/>
        <w:t xml:space="preserve"> pura in id quod </w:t>
      </w:r>
      <w:r>
        <w:rPr>
          <w:rStyle w:val="GrcARELIRE"/>
        </w:rPr>
        <w:t>συεικὸν</w:t>
      </w:r>
      <w:r>
        <w:rPr>
          <w:rStyle w:val="Dfinition"/>
          <w:lang w:val="it-IT"/>
        </w:rPr>
        <w:t xml:space="preserve"> appellatur transit</w:t>
        <w:br/>
        <w:t xml:space="preserve">, medici </w:t>
      </w:r>
      <w:r>
        <w:rPr>
          <w:rStyle w:val="GrcARELIRE"/>
        </w:rPr>
        <w:t>σάνδυκα</w:t>
      </w:r>
      <w:r>
        <w:rPr>
          <w:rStyle w:val="Dfinition"/>
          <w:lang w:val="it-IT"/>
        </w:rPr>
        <w:t xml:space="preserve"> nominant. Est vero tenuiorum</w:t>
        <w:br/>
        <w:t xml:space="preserve"> quam cerussa partium, nec tamen calefacit</w:t>
        <w:br/>
        <w:t>.</w:t>
        <w:br/>
      </w:r>
      <w:r>
        <w:rPr>
          <w:rStyle w:val="Orth"/>
        </w:rPr>
        <w:t>Τνττάκιον</w:t>
      </w:r>
      <w:r>
        <w:rPr>
          <w:rStyle w:val="Dfinition"/>
          <w:lang w:val="it-IT"/>
        </w:rPr>
        <w:t xml:space="preserve"> emplastri nomen cuius descriptio habetur</w:t>
        <w:br/>
        <w:t xml:space="preserve"> apud Paulum lib. 7. cap. 17. Refertur &amp; ab</w:t>
        <w:br/>
        <w:t>Aetio lib. 15. inter emplastra emollientia &amp; discussoria</w:t>
        <w:br/>
        <w:t>. Est &amp; collyrij nomen quod describitur</w:t>
        <w:br/>
        <w:t xml:space="preserve"> à Scribonio Largo, &amp; quod Galenus libr. 4.</w:t>
        <w:br/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τόπ</w:t>
      </w:r>
      <w:r>
        <w:rPr>
          <w:rStyle w:val="Dfinition"/>
          <w:lang w:val="it-IT"/>
        </w:rPr>
        <w:t>, ex eius libris adscripsit.</w:t>
        <w:br/>
      </w:r>
      <w:r>
        <w:rPr>
          <w:rStyle w:val="GrcARELIRE"/>
        </w:rPr>
        <w:t>αι</w:t>
      </w:r>
      <w:r>
        <w:rPr>
          <w:rStyle w:val="Dfinition"/>
          <w:lang w:val="it-IT"/>
        </w:rPr>
        <w:t>. sic dicuntur duo maximi musculi in interna</w:t>
        <w:br/>
        <w:t>lumborum regione siti, vt scribit Hippocrates</w:t>
        <w:br/>
      </w:r>
      <w:r>
        <w:rPr>
          <w:rStyle w:val="GrcARELIRE"/>
        </w:rPr>
        <w:t>ἐν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  <w:lang w:val="it-IT"/>
        </w:rPr>
        <w:t xml:space="preserve"> v</w:t>
      </w:r>
      <w:r>
        <w:rPr>
          <w:rStyle w:val="GrcARELIRE"/>
        </w:rPr>
        <w:t>νὶ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αῤθρων</w:t>
      </w:r>
      <w:r>
        <w:rPr>
          <w:rStyle w:val="Dfinition"/>
          <w:lang w:val="it-IT"/>
        </w:rPr>
        <w:t>. Hi supra soptum transuersum</w:t>
        <w:br/>
        <w:t>ad decimam, aliquando vero ad vndecimam</w:t>
        <w:br/>
        <w:t>thoracis vertebram inseruntur, eamque partem</w:t>
        <w:br/>
        <w:t>spinae quae secundum ipsos est, inflectunt. lidem</w:t>
        <w:br/>
        <w:t xml:space="preserve"> vero &amp; </w:t>
      </w:r>
      <w:r>
        <w:rPr>
          <w:rStyle w:val="GrcARELIRE"/>
        </w:rPr>
        <w:t>νευριμῆτραι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ἀλώπεκες</w:t>
      </w:r>
      <w:r>
        <w:rPr>
          <w:rStyle w:val="Dfinition"/>
          <w:lang w:val="it-IT"/>
        </w:rPr>
        <w:t xml:space="preserve"> etiam à quibusdam</w:t>
        <w:br/>
        <w:t xml:space="preserve"> vocantur. Sunt vero &amp; qui externos</w:t>
        <w:br/>
        <w:t xml:space="preserve">spinae musculos </w:t>
      </w:r>
      <w:r>
        <w:rPr>
          <w:rStyle w:val="GrcARELIRE"/>
        </w:rPr>
        <w:t>ψόας</w:t>
      </w:r>
      <w:r>
        <w:rPr>
          <w:rStyle w:val="Dfinition"/>
          <w:lang w:val="it-IT"/>
        </w:rPr>
        <w:t xml:space="preserve"> vocent, vt scribit Pollux:</w:t>
        <w:br/>
        <w:t>nec eos modo, sed totam etiam eam partem quę</w:t>
        <w:br/>
        <w:t>lumborum nomine comprehenditur. Marcellus</w:t>
        <w:br/>
        <w:t xml:space="preserve"> </w:t>
      </w:r>
      <w:r>
        <w:rPr>
          <w:rStyle w:val="GrcARELIRE"/>
        </w:rPr>
        <w:t>ψρας</w:t>
      </w:r>
      <w:r>
        <w:rPr>
          <w:rStyle w:val="Dfinition"/>
          <w:lang w:val="it-IT"/>
        </w:rPr>
        <w:t xml:space="preserve"> lumbos proprie dici contendit, quod nomen</w:t>
        <w:br/>
        <w:t xml:space="preserve"> à libidine merito deduci volunt. Nam illic</w:t>
        <w:br/>
        <w:t>libidinis pruritus excitatur maxime, quod ijs renes</w:t>
        <w:br/>
        <w:t xml:space="preserve"> subiacent. Suidas, </w:t>
      </w:r>
      <w:r>
        <w:rPr>
          <w:rStyle w:val="GrcARELIRE"/>
        </w:rPr>
        <w:t>ψόαι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μέρος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σώματος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ἐν</w:t>
      </w:r>
      <w:r>
        <w:rPr>
          <w:rStyle w:val="Dfinition"/>
          <w:lang w:val="it-IT"/>
        </w:rPr>
        <w:br/>
      </w:r>
      <w:r>
        <w:rPr>
          <w:rStyle w:val="GrcARELIRE"/>
        </w:rPr>
        <w:t>ταύτας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ἔικεινται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οἱ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νερροὶ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δ</w:t>
      </w:r>
      <w:r>
        <w:rPr>
          <w:rStyle w:val="Dfinition"/>
          <w:lang w:val="it-IT"/>
        </w:rPr>
        <w:t xml:space="preserve">ʼ </w:t>
      </w:r>
      <w:r>
        <w:rPr>
          <w:rStyle w:val="GrcARELIRE"/>
        </w:rPr>
        <w:t>ὧν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ὀρέξεις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κινεῖσαι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πε</w:t>
      </w:r>
      <w:r>
        <w:rPr>
          <w:rStyle w:val="GrcARELIRE"/>
          <w:lang w:val="it-IT"/>
        </w:rPr>
        <w:t>σύχαον</w:t>
      </w:r>
      <w:r>
        <w:rPr>
          <w:rStyle w:val="Dfinition"/>
          <w:lang w:val="it-IT"/>
        </w:rPr>
        <w:br/>
        <w:t xml:space="preserve">. quibus verbis designat </w:t>
      </w:r>
      <w:r>
        <w:rPr>
          <w:rStyle w:val="GrcARELIRE"/>
        </w:rPr>
        <w:t>ψ</w:t>
      </w:r>
      <w:r>
        <w:rPr>
          <w:rStyle w:val="Dfinition"/>
          <w:lang w:val="it-IT"/>
        </w:rPr>
        <w:t>s partem esse</w:t>
        <w:br/>
        <w:t>corporis, quibus renes adiacent, per quos veneris</w:t>
        <w:br/>
        <w:t xml:space="preserve"> appetentię excitari solent.</w:t>
        <w:br/>
        <w:t xml:space="preserve">. </w:t>
      </w:r>
      <w:r>
        <w:rPr>
          <w:rStyle w:val="GrcARELIRE"/>
        </w:rPr>
        <w:t>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ῶν</w:t>
      </w:r>
      <w:r>
        <w:rPr>
          <w:rStyle w:val="Dfinition"/>
          <w:lang w:val="it-IT"/>
        </w:rPr>
        <w:t xml:space="preserve"> reperitur apud Hippoc. in lib. </w:t>
      </w:r>
      <w:r>
        <w:rPr>
          <w:rStyle w:val="GrcARELIRE"/>
        </w:rPr>
        <w:t>ταὶ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ἄρθρων</w:t>
      </w:r>
      <w:r>
        <w:rPr>
          <w:rStyle w:val="Dfinition"/>
          <w:lang w:val="it-IT"/>
        </w:rPr>
        <w:t>,</w:t>
        <w:br/>
        <w:t xml:space="preserve">vbi quidem in numero singulari </w:t>
      </w:r>
      <w:r>
        <w:rPr>
          <w:rStyle w:val="GrcARELIRE"/>
        </w:rPr>
        <w:t>αἱ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κορυκαὶ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τὸὲ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ψίας</w:t>
      </w:r>
      <w:r>
        <w:rPr>
          <w:rStyle w:val="Dfinition"/>
          <w:lang w:val="it-IT"/>
        </w:rPr>
        <w:br/>
        <w:t>dixit Hippocratem explicans Galenus.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clunium dolore afficiuntur, &amp; tardo motu, vt se</w:t>
        <w:br/>
        <w:t xml:space="preserve">Alijs etiam </w:t>
      </w:r>
      <w:r>
        <w:rPr>
          <w:rStyle w:val="GrcARELIRE"/>
        </w:rPr>
        <w:t>ψύαι</w:t>
      </w:r>
      <w:r>
        <w:rPr>
          <w:rStyle w:val="Dfinition"/>
          <w:lang w:val="it-IT"/>
        </w:rPr>
        <w:t xml:space="preserve"> dicuntur; nomen autem</w:t>
        <w:br/>
      </w:r>
      <w:r>
        <w:rPr>
          <w:rStyle w:val="GrcARELIRE"/>
        </w:rPr>
        <w:t>ῶκδκοὶ</w:t>
      </w:r>
      <w:r>
        <w:rPr>
          <w:rStyle w:val="Dfinition"/>
          <w:lang w:val="it-IT"/>
        </w:rPr>
        <w:t xml:space="preserve">. à Cael. Aurel. l. 5. </w:t>
      </w:r>
      <w:r>
        <w:rPr>
          <w:rStyle w:val="GrcARELIRE"/>
        </w:rPr>
        <w:t>τῶ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χρον</w:t>
      </w:r>
      <w:r>
        <w:rPr>
          <w:rStyle w:val="Dfinition"/>
          <w:lang w:val="it-IT"/>
        </w:rPr>
        <w:t>. c. 1. vocantur qui</w:t>
        <w:br/>
        <w:t>"renitente dolore non inclinarè valeant sed difficilius</w:t>
        <w:br/>
        <w:t>" &amp; dolentius subrigant, de illis eorumque</w:t>
        <w:br/>
        <w:t>"cura ibidem plura leges.</w:t>
        <w:br/>
      </w:r>
      <w:r>
        <w:rPr>
          <w:rStyle w:val="Dfinition"/>
          <w:lang w:val="fr-FR"/>
        </w:rPr>
        <w:t>13295. murmur, strepitus. Dictio est qua vtitur</w:t>
        <w:br/>
        <w:t>Hippocrates lib. 6. de morbis vulgaribus comment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3. qua nonnulli murmur, hoc est </w:t>
      </w:r>
      <w:r>
        <w:rPr>
          <w:rStyle w:val="GrcARELIRE"/>
        </w:rPr>
        <w:t>β</w:t>
      </w:r>
      <w:r>
        <w:rPr>
          <w:rStyle w:val="Dfinition"/>
          <w:lang w:val="fr-FR"/>
        </w:rPr>
        <w:t>opcopus</w:t>
      </w:r>
      <w:r>
        <w:rPr>
          <w:rStyle w:val="GrcARELIRE"/>
          <w:lang w:val="fr-FR"/>
        </w:rPr>
        <w:t>μὲν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significari dicunt: quidam </w:t>
      </w:r>
      <w:r>
        <w:rPr>
          <w:rStyle w:val="GrcARELIRE"/>
        </w:rPr>
        <w:t>ἐριγὴν</w:t>
      </w:r>
      <w:r>
        <w:rPr>
          <w:rStyle w:val="Dfinition"/>
          <w:lang w:val="fr-FR"/>
        </w:rPr>
        <w:t>, id est ructum: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alij flatus per sedem exhalantes: alij quod¬</w:t>
      </w:r>
      <w:r>
        <w:rPr>
          <w:rStyle w:val="Dfinition"/>
        </w:rPr>
        <w:t>libet istoram simpliciter, qualiscunque in intestinis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motus sit auribus perceptibilis. sunt enim</w:t>
        <w:br/>
        <w:t>&amp; alij quidam pręter murmuta in intestinis motus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strepitus, nonnulli quidem sonis persimiles</w:t>
      </w:r>
      <w:r>
        <w:rPr>
          <w:rStyle w:val="Dfinition"/>
          <w:lang w:val="it-IT"/>
        </w:rPr>
        <w:br/>
      </w:r>
      <w:r>
        <w:rPr>
          <w:rStyle w:val="Dfinition"/>
        </w:rPr>
        <w:t>, alij vero sibilis aut alicui huiuscemodi voci.</w:t>
        <w:br/>
        <w:t>Haec Gal. comm. 3. in lib. 6. Epidemion. In lexico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idem Galen. ex eodem Hippoc. affert </w:t>
      </w:r>
      <w:r>
        <w:rPr>
          <w:rStyle w:val="GrcARELIRE"/>
        </w:rPr>
        <w:t>ψόρυ καθαπτόμένοι</w:t>
      </w:r>
      <w:r>
        <w:rPr>
          <w:rStyle w:val="Dfinition"/>
          <w:lang w:val="it-IT"/>
        </w:rPr>
        <w:br/>
      </w:r>
      <w:r>
        <w:rPr>
          <w:rStyle w:val="Dfinition"/>
        </w:rPr>
        <w:t>, pro strepitum facile sentientes, ac proinde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expauescentes. veluti si </w:t>
      </w:r>
      <w:r>
        <w:rPr>
          <w:rStyle w:val="GrcARELIRE"/>
        </w:rPr>
        <w:t>ψπώδεις</w:t>
      </w:r>
      <w:r>
        <w:rPr>
          <w:rStyle w:val="Dfinition"/>
        </w:rPr>
        <w:t xml:space="preserve"> dixisset, vel</w:t>
        <w:br/>
        <w:t xml:space="preserve">potius </w:t>
      </w:r>
      <w:r>
        <w:rPr>
          <w:rStyle w:val="GrcARELIRE"/>
        </w:rPr>
        <w:t>ψοροδεῖς</w:t>
      </w:r>
      <w:r>
        <w:rPr>
          <w:rStyle w:val="Dfinition"/>
        </w:rPr>
        <w:t>, qui ad quemuis strepitum expauescunt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όρου καταπτόμενοι</w:t>
      </w:r>
      <w:r>
        <w:rPr>
          <w:rStyle w:val="Dfinition"/>
        </w:rPr>
        <w:t>, id est strepitum facile sentientes ac</w:t>
      </w:r>
      <w:r>
        <w:rPr>
          <w:rStyle w:val="Guillemetdegoris"/>
        </w:rPr>
        <w:t>“</w:t>
      </w:r>
      <w:r>
        <w:rPr>
          <w:rStyle w:val="Dfinition"/>
        </w:rPr>
        <w:br/>
        <w:t>proinde expauescentes velut exponit Galen. in</w:t>
        <w:br/>
        <w:t xml:space="preserve">lexico quasi si </w:t>
      </w:r>
      <w:r>
        <w:rPr>
          <w:rStyle w:val="GrcARELIRE"/>
        </w:rPr>
        <w:t>ψορώδεις</w:t>
      </w:r>
      <w:r>
        <w:rPr>
          <w:rStyle w:val="Dfinition"/>
        </w:rPr>
        <w:t xml:space="preserve"> dixisset, qui ad quemuis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strepitum expauescunt: idem </w:t>
      </w:r>
      <w:r>
        <w:rPr>
          <w:rStyle w:val="GrcARELIRE"/>
        </w:rPr>
        <w:t>καταπομένους</w:t>
      </w:r>
      <w:r>
        <w:rPr>
          <w:rStyle w:val="Dfinition"/>
        </w:rPr>
        <w:t xml:space="preserve">, </w:t>
      </w:r>
      <w:r>
        <w:rPr>
          <w:rStyle w:val="GrcARELIRE"/>
        </w:rPr>
        <w:t>σροδρῶς</w:t>
      </w:r>
      <w:r>
        <w:rPr>
          <w:rStyle w:val="Dfinition"/>
        </w:rPr>
        <w:t>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αἰθανομένους</w:t>
      </w:r>
      <w:r>
        <w:rPr>
          <w:rStyle w:val="Dfinition"/>
        </w:rPr>
        <w:t xml:space="preserve"> interpretatur, &amp; comment. 1. in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1. prorrhet. partic. 16. </w:t>
      </w:r>
      <w:r>
        <w:rPr>
          <w:rStyle w:val="GrcARELIRE"/>
        </w:rPr>
        <w:t>ταραττομένους</w:t>
      </w:r>
      <w:r>
        <w:rPr>
          <w:rStyle w:val="Dfinition"/>
        </w:rPr>
        <w:t>: haec autem</w:t>
      </w:r>
      <w:r>
        <w:rPr>
          <w:rStyle w:val="Guillemetdegoris"/>
        </w:rPr>
        <w:t>“</w:t>
      </w:r>
      <w:r>
        <w:rPr>
          <w:rStyle w:val="Dfinition"/>
        </w:rPr>
        <w:br/>
        <w:t>vox saepe de phreniticis vsurpatur apud Hippoc. *</w:t>
        <w:br/>
        <w:t>quippe quibus saepe tumultuosus pauor &amp; terror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contingit, non dissimiliter ijs quibus derepente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occursat non expectata fera, aut qui vehemens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tonitru aliud cogitantes subito audiunt,</w:t>
      </w:r>
      <w:r>
        <w:rPr>
          <w:rStyle w:val="Guillemetdegoris"/>
        </w:rPr>
        <w:t>“</w:t>
      </w:r>
      <w:r>
        <w:rPr>
          <w:rStyle w:val="Dfinition"/>
        </w:rPr>
        <w:br/>
        <w:t>terrentur, atque ita perstrepunt; id quod sane</w:t>
      </w:r>
      <w:r>
        <w:rPr>
          <w:rStyle w:val="Guillemetdegoris"/>
        </w:rPr>
        <w:t>“</w:t>
      </w:r>
      <w:r>
        <w:rPr>
          <w:rStyle w:val="Dfinition"/>
        </w:rPr>
        <w:br/>
        <w:t>melancholicum est, videmus enim melancholicos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etiam sanos qui insibilante vento, commotione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instrumenti domestici celeriter expauescunt: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phreniticis pauor ille, bilem flauam iam </w:t>
      </w:r>
      <w:r>
        <w:rPr>
          <w:rStyle w:val="Guillemetdegoris"/>
        </w:rPr>
        <w:t>“</w:t>
      </w:r>
      <w:r>
        <w:rPr>
          <w:rStyle w:val="Dfinition"/>
        </w:rPr>
        <w:br/>
        <w:t>facessere in atram, sanguinemque crassiorem in</w:t>
        <w:br/>
        <w:t>melancholiam declarat; alij autem ijque graues</w:t>
        <w:br/>
        <w:t xml:space="preserve">Hippocratis interpretes </w:t>
      </w:r>
      <w:r>
        <w:rPr>
          <w:rStyle w:val="GrcARELIRE"/>
        </w:rPr>
        <w:t>ψέρου καταπτομένοις</w:t>
      </w:r>
      <w:r>
        <w:rPr>
          <w:rStyle w:val="Dfinition"/>
        </w:rPr>
        <w:t xml:space="preserve"> de </w:t>
      </w:r>
      <w:r>
        <w:rPr>
          <w:rStyle w:val="GrcARELIRE"/>
        </w:rPr>
        <w:t>ττ</w:t>
      </w:r>
      <w:r>
        <w:rPr>
          <w:rStyle w:val="Dfinition"/>
        </w:rPr>
        <w:br/>
        <w:t>phreniticis ab Hippocr. dictum volunt, quando</w:t>
        <w:br/>
        <w:t>scilicet in illis bibentibus auditur strepitus, descendente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potu, quodquidem Hippocr. saepius</w:t>
        <w:br/>
        <w:t>annotauit &amp; vulgus doctum experientia lethale</w:t>
        <w:br/>
        <w:t>signum esse pronuntiat: eius autem strepitus duplex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causa est, siccitas nimirum vehemens oesophagi;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nam vbi per angustum canalem &amp; siccum v</w:t>
        <w:br/>
        <w:t>liquor mouetur, sonitum strepitumque facit, 6</w:t>
        <w:br/>
        <w:t>per humidum non ita; Strepitus enim in sicco; v</w:t>
        <w:br/>
        <w:t>vnde pueri vesicas siccant vt edant strepitum iniectis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pisis; strepitus autem humido retardatur, 6</w:t>
        <w:br/>
        <w:t xml:space="preserve">itaque in Cydis filio, </w:t>
      </w:r>
      <w:r>
        <w:rPr>
          <w:rStyle w:val="GrcARELIRE"/>
        </w:rPr>
        <w:t>καὶ ὅποτε πίει κατίοντες ἐς τὰ ὐ</w:t>
      </w:r>
      <w:r>
        <w:rPr>
          <w:rStyle w:val="Dfinition"/>
        </w:rPr>
        <w:br/>
      </w:r>
      <w:r>
        <w:rPr>
          <w:rStyle w:val="GrcARELIRE"/>
        </w:rPr>
        <w:t>στήθεα καὶ τὴν κοιλίην ψόρος</w:t>
      </w:r>
      <w:r>
        <w:rPr>
          <w:rStyle w:val="Dfinition"/>
        </w:rPr>
        <w:t xml:space="preserve">, </w:t>
      </w:r>
      <w:r>
        <w:rPr>
          <w:rStyle w:val="GrcARELIRE"/>
        </w:rPr>
        <w:t>οἷος καὶ χαρτώδι</w:t>
      </w:r>
      <w:r>
        <w:rPr>
          <w:rStyle w:val="Dfinition"/>
        </w:rPr>
        <w:t>, id est e</w:t>
        <w:br/>
        <w:t>cum biberet strepitus descendentis potus in pectus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ventrem audiebatur sicut Chartadi: Cui u</w:t>
        <w:br/>
        <w:t xml:space="preserve">paulo post (ait) </w:t>
      </w:r>
      <w:r>
        <w:rPr>
          <w:rStyle w:val="GrcARELIRE"/>
        </w:rPr>
        <w:t>καὶ τινοντι τὰ τοῦ ψόρου κάτίοντος τοῦ τόμωτος</w:t>
      </w:r>
      <w:r>
        <w:rPr>
          <w:rStyle w:val="Dfinition"/>
        </w:rPr>
        <w:t>;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in Theodori vxore, </w:t>
      </w:r>
      <w:r>
        <w:rPr>
          <w:rStyle w:val="GrcARELIRE"/>
        </w:rPr>
        <w:t>καὶ οἱ ψέροὶ τῇ πνοόση ὐ</w:t>
      </w:r>
      <w:r>
        <w:rPr>
          <w:rStyle w:val="Dfinition"/>
        </w:rPr>
        <w:br/>
      </w:r>
      <w:r>
        <w:rPr>
          <w:rStyle w:val="GrcARELIRE"/>
        </w:rPr>
        <w:t>μεγάλον</w:t>
      </w:r>
      <w:r>
        <w:rPr>
          <w:rStyle w:val="Dfinition"/>
        </w:rPr>
        <w:t>: altera causa est flatus potui occursans &amp;</w:t>
        <w:br/>
        <w:t>spiritus, saepeque fit vt in pueris &amp; auidius bibentibus</w:t>
      </w:r>
      <w:r>
        <w:rPr>
          <w:rStyle w:val="Dfinition"/>
          <w:lang w:val="it-IT"/>
        </w:rPr>
        <w:br/>
      </w:r>
      <w:r>
        <w:rPr>
          <w:rStyle w:val="Dfinition"/>
        </w:rPr>
        <w:t>, id accidat, praecipiti acto potu, &amp; spiritu</w:t>
        <w:br/>
        <w:t>occursante, nec paulatim fracto. 6</w:t>
      </w:r>
      <w:r>
        <w:rPr>
          <w:rStyle w:val="Orth"/>
        </w:rPr>
        <w:br/>
        <w:t>Τυδράκιον</w:t>
      </w:r>
      <w:r>
        <w:rPr>
          <w:rStyle w:val="Dfinition"/>
        </w:rPr>
        <w:t xml:space="preserve">, siue </w:t>
      </w:r>
      <w:r>
        <w:rPr>
          <w:rStyle w:val="Orth"/>
        </w:rPr>
        <w:t>ψύδραξ</w:t>
      </w:r>
      <w:r>
        <w:rPr>
          <w:rStyle w:val="Dfinition"/>
        </w:rPr>
        <w:t>. inter tumores praeter naturam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Galeno reponitur lib. de tumor. praeter a</w:t>
        <w:br/>
        <w:t>nat. cap. 16. quin &amp; alibi specialius scilicet I. &amp; a</w:t>
        <w:br/>
      </w:r>
      <w:r>
        <w:rPr>
          <w:rStyle w:val="GrcARELIRE"/>
        </w:rPr>
        <w:t>τόπ</w:t>
      </w:r>
      <w:r>
        <w:rPr>
          <w:rStyle w:val="Dfinition"/>
        </w:rPr>
        <w:t>. cap. 10. &amp; 11. inter eos reponit qui capiti a</w:t>
        <w:br/>
        <w:t>proprij sunt; cuiusmodi vero tumor sit ab eo a</w:t>
        <w:br/>
        <w:t>declaratum non legimus nisi quod omnibus a</w:t>
        <w:br/>
        <w:t>notam affectionem esse protulit, libro de tumorib</w:t>
      </w:r>
      <w:r>
        <w:rPr>
          <w:rStyle w:val="Dfinition"/>
          <w:lang w:val="it-IT"/>
        </w:rPr>
        <w:br/>
      </w:r>
      <w:r>
        <w:rPr>
          <w:rStyle w:val="Dfinition"/>
        </w:rPr>
        <w:t>. citato. Liber autem illi adscriptus a</w:t>
        <w:br/>
      </w:r>
      <w:r>
        <w:rPr>
          <w:rStyle w:val="GrcARELIRE"/>
        </w:rPr>
        <w:t>περὶ ἔυπορις</w:t>
      </w:r>
      <w:r>
        <w:rPr>
          <w:rStyle w:val="Dfinition"/>
        </w:rPr>
        <w:t>. ad Solonem sic definit. cap. 5. psy..</w:t>
        <w:br/>
        <w:t>dracia sunt efflorationes paruae factae in capite, .</w:t>
        <w:br/>
        <w:t>similes vesicis eminentibus in superficie, quam</w:t>
        <w:br/>
        <w:t>definitionem prius Trallian. libr. 1. c. 5. deinceps.</w:t>
        <w:br/>
        <w:t>Paul. lib. 3. cap. 3. fere ad litteram exscripserunt,</w:t>
        <w:br/>
        <w:t xml:space="preserve">sunt (inquiunt) </w:t>
      </w:r>
      <w:r>
        <w:rPr>
          <w:rStyle w:val="GrcARELIRE"/>
        </w:rPr>
        <w:t>μαραὶ ὑπρρχαὶ</w:t>
      </w:r>
      <w:r>
        <w:rPr>
          <w:rStyle w:val="Dfinition"/>
        </w:rPr>
        <w:t xml:space="preserve">, </w:t>
      </w:r>
      <w:r>
        <w:rPr>
          <w:rStyle w:val="GrcARELIRE"/>
        </w:rPr>
        <w:t>ολυκτίσν ὅαειαι α</w:t>
      </w:r>
      <w:r>
        <w:rPr>
          <w:rStyle w:val="Dfinition"/>
        </w:rPr>
        <w:br/>
      </w:r>
      <w:r>
        <w:rPr>
          <w:rStyle w:val="GrcARELIRE"/>
        </w:rPr>
        <w:t>ὑπερκείμεναι τῆς ἐπεανείας</w:t>
      </w:r>
      <w:r>
        <w:rPr>
          <w:rStyle w:val="Dfinition"/>
        </w:rPr>
        <w:t>, id est exiguae eminen¬.</w:t>
        <w:br/>
        <w:t>tiae vesiculis bullisue seu pustulis similes, summae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cuti superpositae: vtrique autem inter a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s capitis affectus connumerarunt quae cum dicat</w:t>
        <w:br/>
        <w:t>phlyctaenis esse similia siue pustulis, patet non eadem</w:t>
      </w:r>
      <w:r>
        <w:rPr>
          <w:rStyle w:val="Dfinition"/>
          <w:lang w:val="it-IT"/>
        </w:rPr>
        <w:br/>
      </w:r>
      <w:r>
        <w:rPr>
          <w:rStyle w:val="Dfinition"/>
        </w:rPr>
        <w:t>" esse cum phlyctaenis vt aliqui putauerunt,</w:t>
        <w:br/>
        <w:t>à differunt enim non eo tantum quod phlyctaenae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toto corpore, </w:t>
      </w:r>
      <w:r>
        <w:rPr>
          <w:rStyle w:val="GrcARELIRE"/>
        </w:rPr>
        <w:t>ψυδράκια</w:t>
      </w:r>
      <w:r>
        <w:rPr>
          <w:rStyle w:val="Dfinition"/>
        </w:rPr>
        <w:t xml:space="preserve"> in capite solo oriantur,</w:t>
        <w:br/>
        <w:t>p sed etiam quod illae à calidiori acriorique humore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" (nimirum </w:t>
      </w:r>
      <w:r>
        <w:rPr>
          <w:rStyle w:val="GrcARELIRE"/>
        </w:rPr>
        <w:t>ρλύλταινα</w:t>
      </w:r>
      <w:r>
        <w:rPr>
          <w:rStyle w:val="Dfinition"/>
        </w:rPr>
        <w:t xml:space="preserve"> &amp; </w:t>
      </w:r>
      <w:r>
        <w:rPr>
          <w:rStyle w:val="GrcARELIRE"/>
        </w:rPr>
        <w:t>φλυκτὸς ἀπὸ τοῦ φλύω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id est ferueo &amp; bullio dicuntur) haec autem à</w:t>
        <w:br/>
      </w:r>
      <w:r>
        <w:rPr>
          <w:rStyle w:val="Guillemetdegoris"/>
        </w:rPr>
        <w:t>„</w:t>
      </w:r>
      <w:r>
        <w:rPr>
          <w:rStyle w:val="Dfinition"/>
        </w:rPr>
        <w:t>minus calido minusque acri gignantur, vnde fa„ctum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</w:t>
      </w:r>
      <w:r>
        <w:rPr>
          <w:rStyle w:val="GrcARELIRE"/>
        </w:rPr>
        <w:t>ψυδράκα ἀπὸ τοῦ ψύχους</w:t>
      </w:r>
      <w:r>
        <w:rPr>
          <w:rStyle w:val="Dfinition"/>
        </w:rPr>
        <w:t>, id est à frigore</w:t>
        <w:br/>
        <w:t xml:space="preserve">denominari quidam crediderint, &amp; </w:t>
      </w:r>
      <w:r>
        <w:rPr>
          <w:rStyle w:val="GrcARELIRE"/>
        </w:rPr>
        <w:t>ψυκρὰ ὑδράν</w:t>
      </w:r>
      <w:r>
        <w:rPr>
          <w:rStyle w:val="Dfinition"/>
        </w:rPr>
        <w:t>u</w:t>
      </w:r>
      <w:r>
        <w:rPr>
          <w:rStyle w:val="GrcARELIRE"/>
        </w:rPr>
        <w:t>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id est frigidae seu frigefactae guttulae siue sudores</w:t>
      </w:r>
      <w:r>
        <w:rPr>
          <w:rStyle w:val="Dfinition"/>
          <w:lang w:val="it-IT"/>
        </w:rPr>
        <w:br/>
      </w:r>
      <w:r>
        <w:rPr>
          <w:rStyle w:val="Dfinition"/>
        </w:rPr>
        <w:t>" à quibusdam nominentur: idcirco Celsum</w:t>
        <w:br/>
        <w:t xml:space="preserve">" corrigentes l. 5. c. 28. non </w:t>
      </w:r>
      <w:r>
        <w:rPr>
          <w:rStyle w:val="GrcARELIRE"/>
        </w:rPr>
        <w:t>φλυζάκιον</w:t>
      </w:r>
      <w:r>
        <w:rPr>
          <w:rStyle w:val="Dfinition"/>
        </w:rPr>
        <w:t xml:space="preserve"> vt illic legunt</w:t>
        <w:br/>
        <w:t>"nonnulli, sed ex Hermolao potius suis in Plinium</w:t>
      </w:r>
      <w:r>
        <w:rPr>
          <w:rStyle w:val="Dfinition"/>
          <w:lang w:val="it-IT"/>
        </w:rPr>
        <w:br/>
      </w:r>
      <w:r>
        <w:rPr>
          <w:rStyle w:val="Dfinition"/>
        </w:rPr>
        <w:t>" glossematibus ac Manardo Epist. 2. lib. 7.</w:t>
        <w:br/>
      </w:r>
      <w:r>
        <w:rPr>
          <w:rStyle w:val="GrcARELIRE"/>
        </w:rPr>
        <w:t>ψυδράιον</w:t>
      </w:r>
      <w:r>
        <w:rPr>
          <w:rStyle w:val="Dfinition"/>
        </w:rPr>
        <w:t xml:space="preserve"> legendum existimamus. Celsus enim</w:t>
        <w:br/>
      </w:r>
      <w:r>
        <w:rPr>
          <w:rStyle w:val="Guillemetdegoris"/>
        </w:rPr>
        <w:t>„</w:t>
      </w:r>
      <w:r>
        <w:rPr>
          <w:rStyle w:val="Dfinition"/>
        </w:rPr>
        <w:t>ad frigidius vel saltem ad minus calidum, hunc</w:t>
        <w:br/>
        <w:t>; vergere tumorem insinuat, cum psydracion esse</w:t>
        <w:br/>
      </w:r>
      <w:r>
        <w:rPr>
          <w:rStyle w:val="Guillemetdegoris"/>
        </w:rPr>
        <w:t>„</w:t>
      </w:r>
      <w:r>
        <w:rPr>
          <w:rStyle w:val="Dfinition"/>
        </w:rPr>
        <w:t>inquit pustularum genus paulo durius, subalbidum</w:t>
      </w:r>
      <w:r>
        <w:rPr>
          <w:rStyle w:val="Dfinition"/>
          <w:lang w:val="it-IT"/>
        </w:rPr>
        <w:br/>
      </w:r>
      <w:r>
        <w:rPr>
          <w:rStyle w:val="Dfinition"/>
        </w:rPr>
        <w:t>, acutum, ex quo quod exprimitur humi</w:t>
      </w:r>
      <w:r>
        <w:rPr>
          <w:rStyle w:val="GrcARELIRE"/>
        </w:rPr>
        <w:t>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dum est: Nec igitur mirum si diuersis locis Pau„lus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 Psydracijs &amp; phlyctaenis tanquam diuersis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affectibus meminerit, aliumque curationis</w:t>
        <w:br/>
        <w:t>"modum singulis adiunxerit; de psydracijs in"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quam l. 3. c. 3. in morberum numero qui capitis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cuti proprij sunt recensens; de phlyctaenis vero</w:t>
        <w:br/>
      </w:r>
      <w:r>
        <w:rPr>
          <w:rStyle w:val="Guillemetdegoris"/>
        </w:rPr>
        <w:t>„</w:t>
      </w:r>
      <w:r>
        <w:rPr>
          <w:rStyle w:val="Dfinition"/>
        </w:rPr>
        <w:t>bullisue lib. 4. cap. 10. inter eos quidem affectus</w:t>
        <w:br/>
      </w:r>
      <w:r>
        <w:rPr>
          <w:rStyle w:val="Guillemetdegoris"/>
        </w:rPr>
        <w:t>„</w:t>
      </w:r>
      <w:r>
        <w:rPr>
          <w:rStyle w:val="Dfinition"/>
        </w:rPr>
        <w:t>qui vniuerso corpori communes sunt adnumerans:</w:t>
      </w:r>
      <w:r>
        <w:rPr>
          <w:rStyle w:val="Dfinition"/>
          <w:lang w:val="it-IT"/>
        </w:rPr>
        <w:br/>
      </w:r>
      <w:r>
        <w:rPr>
          <w:rStyle w:val="Dfinition"/>
        </w:rPr>
        <w:t>" Author autem Isagoges c. 15. de oculorum</w:t>
        <w:br/>
      </w:r>
      <w:r>
        <w:rPr>
          <w:rStyle w:val="Guillemetdegoris"/>
        </w:rPr>
        <w:t>„</w:t>
      </w:r>
      <w:r>
        <w:rPr>
          <w:rStyle w:val="Dfinition"/>
        </w:rPr>
        <w:t>affectibus, in oculorum quoque candido innasci</w:t>
        <w:br/>
      </w:r>
      <w:r>
        <w:rPr>
          <w:rStyle w:val="GrcARELIRE"/>
        </w:rPr>
        <w:t>ψυδράκιον</w:t>
      </w:r>
      <w:r>
        <w:rPr>
          <w:rStyle w:val="Dfinition"/>
        </w:rPr>
        <w:t>, dicique voluit, velut efflorescentiam</w:t>
        <w:br/>
      </w:r>
      <w:r>
        <w:rPr>
          <w:rStyle w:val="Guillemetdegoris"/>
        </w:rPr>
        <w:t>„</w:t>
      </w:r>
      <w:r>
        <w:rPr>
          <w:rStyle w:val="Dfinition"/>
        </w:rPr>
        <w:t>in summo rubicundam: Plydracij autem causa</w:t>
        <w:br/>
        <w:t>" est salsus nitrosusue humor, non sine pituitae ad„mistione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  <w:br/>
      </w:r>
      <w:r>
        <w:rPr>
          <w:rStyle w:val="GrcARELIRE"/>
        </w:rPr>
        <w:t>χυδραγγίσματα</w:t>
      </w:r>
      <w:r>
        <w:rPr>
          <w:rStyle w:val="Dfinition"/>
        </w:rPr>
        <w:t xml:space="preserve">, apud Nicolaum idem quod </w:t>
      </w:r>
      <w:r>
        <w:rPr>
          <w:rStyle w:val="GrcARELIRE"/>
        </w:rPr>
        <w:t>ψυδράν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t xml:space="preserve"> arnotante Fuschio.</w:t>
        <w:br/>
      </w:r>
      <w:r>
        <w:rPr>
          <w:rStyle w:val="GrcARELIRE"/>
        </w:rPr>
        <w:t>χυκτιρία ράώμανα</w:t>
      </w:r>
      <w:r>
        <w:rPr>
          <w:rStyle w:val="Dfinition"/>
        </w:rPr>
        <w:t>. apud Galenum non semel dicuntur</w:t>
      </w:r>
      <w:r>
        <w:rPr>
          <w:rStyle w:val="Dfinition"/>
          <w:lang w:val="it-IT"/>
        </w:rPr>
        <w:br/>
      </w:r>
      <w:r>
        <w:rPr>
          <w:rStyle w:val="Dfinition"/>
        </w:rPr>
        <w:t>" refrigerantia medicamenta teste Budaeo</w:t>
      </w:r>
      <w:r>
        <w:rPr>
          <w:rStyle w:val="Dfinition"/>
          <w:lang w:val="it-IT"/>
        </w:rPr>
        <w:br/>
      </w:r>
      <w:r>
        <w:rPr>
          <w:rStyle w:val="Dfinition"/>
        </w:rPr>
        <w:t>".</w:t>
        <w:br/>
      </w:r>
      <w:r>
        <w:rPr>
          <w:rStyle w:val="GrcARELIRE"/>
        </w:rPr>
        <w:t>τύλλιον</w:t>
      </w:r>
      <w:r>
        <w:rPr>
          <w:rStyle w:val="Dfinition"/>
        </w:rPr>
        <w:t>. herba est folijs coronopo non dissimilibus</w:t>
      </w:r>
      <w:r>
        <w:rPr>
          <w:rStyle w:val="Dfinition"/>
          <w:lang w:val="it-IT"/>
        </w:rPr>
        <w:br/>
      </w:r>
      <w:r>
        <w:rPr>
          <w:rStyle w:val="Dfinition"/>
        </w:rPr>
        <w:t>, hirsutis, longioribus, sarmentosa foeni modo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ramis dodrantalibus. </w:t>
      </w:r>
      <w:r>
        <w:rPr>
          <w:rStyle w:val="Dfinition"/>
          <w:lang w:val="it-IT"/>
        </w:rPr>
        <w:t>Coma à medio caule</w:t>
        <w:br/>
        <w:t>exoritur, duobus tribusue conuolutis in cacumine</w:t>
        <w:br/>
        <w:t xml:space="preserve"> capitulis, in ijs semine duro, nigro, pulicum</w:t>
        <w:br/>
        <w:t xml:space="preserve"> simili, vnde &amp; pulicaris herba Latinis dicitur</w:t>
        <w:br/>
        <w:t>. Eius semen refrigerat ordine secundo, medium</w:t>
        <w:br/>
        <w:t xml:space="preserve"> siccando humectandoque. Ex psyllio</w:t>
        <w:br/>
        <w:t>fiunt emplastra, numero tria, quae recenset Aetius</w:t>
        <w:br/>
        <w:t xml:space="preserve"> tetr. 4. serm. 3. de emollientibus ac discussorijs</w:t>
        <w:br/>
        <w:t xml:space="preserve"> emplastris.</w:t>
        <w:br/>
      </w:r>
      <w:r>
        <w:rPr>
          <w:rStyle w:val="GrcARELIRE"/>
        </w:rPr>
        <w:t>τύλλιον</w:t>
      </w:r>
      <w:r>
        <w:rPr>
          <w:rStyle w:val="Dfinition"/>
          <w:lang w:val="it-IT"/>
        </w:rPr>
        <w:t xml:space="preserve"> inter venena reponit Dioscorid. cap. 10.</w:t>
        <w:br/>
        <w:t>"Alexipharm. vt quod epotum corpori toti frigus</w:t>
        <w:br/>
        <w:t>" atque torporem inferat, cum exolutione &amp;</w:t>
        <w:br/>
        <w:t>animi quadam aegritudine &amp; anxietate.</w:t>
        <w:br/>
      </w:r>
      <w:r>
        <w:rPr>
          <w:rStyle w:val="Orth"/>
        </w:rPr>
        <w:t>Φυὰ</w:t>
      </w:r>
      <w:r>
        <w:rPr>
          <w:rStyle w:val="Dfinition"/>
          <w:lang w:val="it-IT"/>
        </w:rPr>
        <w:t xml:space="preserve"> anima siue animus. Cuius substantiam se ignorare</w:t>
        <w:br/>
        <w:t xml:space="preserve"> Galen. multis in locis ingenue confitetur</w:t>
        <w:br/>
        <w:t>, nec sane quid ea sit scire magni refert, siue</w:t>
        <w:br/>
        <w:t>ad sanitatem tuendam, siue ad morborum curationem</w:t>
        <w:br/>
        <w:t>. Satis est id vnum nosse, animam in</w:t>
        <w:br/>
        <w:t>nobis id esse quo viuimus, &amp; omnes in vita</w:t>
        <w:br/>
        <w:t>actiones edimus. Hae autem cum sint propemodum</w:t>
        <w:br/>
        <w:t xml:space="preserve"> infinitae, in treis tamen summas &amp; principes</w:t>
        <w:br/>
        <w:t xml:space="preserve"> differentias à philosophis distinctae sunt,</w:t>
        <w:br/>
        <w:t>ita vt quicquid in animantium vita agitur, ad</w:t>
        <w:br/>
        <w:t>vnam earum referre oporteat. Sunt autem hę</w:t>
        <w:br/>
        <w:t>concupiscere, irasci &amp; ratiocinari. Quae vtrum</w:t>
        <w:br/>
        <w:t>ab vna &amp; eadem animae substantia, an à diuersis</w:t>
      </w:r>
      <w:r>
        <w:rPr>
          <w:rStyle w:val="Dfinition"/>
        </w:rPr>
        <w:t>procedant, non est praesentis operis definire:</w:t>
        <w:br/>
        <w:t>hoc modo sciendum, quibus haec aguntur, &amp;</w:t>
        <w:br/>
        <w:t>partes animae &amp; species &amp; facultates &amp; principia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interdum nuncupari, atque eam seu partem</w:t>
        <w:br/>
        <w:t>seu facultatem qua concupiscitur, dici animam</w:t>
        <w:br/>
        <w:t>vegetabilem ab Aristotele, concupiscibilem à</w:t>
        <w:br/>
        <w:t>Platone, naturalem à Stoicis: eam vero qua</w:t>
        <w:br/>
        <w:t>concipitur iracundia, animosam &amp; irascibilem</w:t>
        <w:br/>
        <w:t>&amp; vitalem: qua autem ratiocinamur, rationalem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</w:t>
      </w:r>
      <w:r>
        <w:rPr>
          <w:rStyle w:val="GrcARELIRE"/>
        </w:rPr>
        <w:t>κατὰ ἐξογὴν</w:t>
      </w:r>
      <w:r>
        <w:rPr>
          <w:rStyle w:val="Dfinition"/>
        </w:rPr>
        <w:t xml:space="preserve"> principem, atque etiam animae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nomine </w:t>
      </w:r>
      <w:r>
        <w:rPr>
          <w:rStyle w:val="GrcARELIRE"/>
        </w:rPr>
        <w:t>ψυχκὴν</w:t>
      </w:r>
      <w:r>
        <w:rPr>
          <w:rStyle w:val="Dfinition"/>
        </w:rPr>
        <w:t>, hoc est animalem, appellari</w:t>
      </w:r>
      <w:r>
        <w:rPr>
          <w:rStyle w:val="Dfinition"/>
          <w:lang w:val="it-IT"/>
        </w:rPr>
        <w:br/>
      </w:r>
      <w:r>
        <w:rPr>
          <w:rStyle w:val="Dfinition"/>
        </w:rPr>
        <w:t>. Est igitur anima in corpore primum agens,</w:t>
        <w:br/>
        <w:t>eiusque primaria actio vita est, ab hac aliae ad vitam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pertinentes, quas omneis spiritus beneficio</w:t>
        <w:br/>
        <w:t>perficit, tanquam primo instrumento, in secundaria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organa, vt venas, arterias, neruos &amp; musculos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permeante sine quibus anima nihil agere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potest. </w:t>
      </w:r>
      <w:r>
        <w:rPr>
          <w:rStyle w:val="Dfinition"/>
          <w:lang w:val="it-IT"/>
        </w:rPr>
        <w:t>Scio quidem Aristotelem multo accuratius</w:t>
        <w:br/>
        <w:t xml:space="preserve"> animam definiuisse, &amp; paulo supra medici</w:t>
        <w:br/>
        <w:t xml:space="preserve"> contemplationem, quam tamen, si cui curae</w:t>
        <w:br/>
        <w:t xml:space="preserve"> est, requirat in libris ab eo conscriptis de</w:t>
        <w:br/>
        <w:t>anima.</w:t>
        <w:br/>
        <w:t xml:space="preserve">Caeterum </w:t>
      </w:r>
      <w:r>
        <w:rPr>
          <w:rStyle w:val="GrcARELIRE"/>
        </w:rPr>
        <w:t>ψυῆ</w:t>
      </w:r>
      <w:r>
        <w:rPr>
          <w:rStyle w:val="Dfinition"/>
          <w:lang w:val="it-IT"/>
        </w:rPr>
        <w:t xml:space="preserve"> animantibus quoque tribuitur</w:t>
        <w:br/>
        <w:t xml:space="preserve"> vt Odyss. </w:t>
      </w:r>
      <w:r>
        <w:rPr>
          <w:rStyle w:val="GrcARELIRE"/>
        </w:rPr>
        <w:t>ξ</w:t>
      </w:r>
      <w:r>
        <w:rPr>
          <w:rStyle w:val="Dfinition"/>
          <w:lang w:val="it-IT"/>
        </w:rPr>
        <w:t>: dicitur etiam de plantis atque a</w:t>
        <w:br/>
        <w:t>improprie pro sanguine accipitur apud Aristoph</w:t>
        <w:br/>
        <w:t>. Spiritum quoque sine flatum significat apuda</w:t>
        <w:br/>
        <w:t>Hesych. Sed &amp; locutione hebraicae linguae peculiari</w:t>
        <w:br/>
        <w:t xml:space="preserve"> hac voce homo significatur: Porro &amp; illud</w:t>
        <w:br/>
        <w:t xml:space="preserve"> ex Origene notandum animas Graecis </w:t>
      </w:r>
      <w:r>
        <w:rPr>
          <w:rStyle w:val="GrcARELIRE"/>
        </w:rPr>
        <w:t>ψυ</w:t>
      </w:r>
      <w:r>
        <w:rPr>
          <w:rStyle w:val="Dfinition"/>
          <w:lang w:val="it-IT"/>
        </w:rPr>
        <w:t>¬u</w:t>
        <w:br/>
      </w:r>
      <w:r>
        <w:rPr>
          <w:rStyle w:val="GrcARELIRE"/>
        </w:rPr>
        <w:t>χαὶ</w:t>
      </w:r>
      <w:r>
        <w:rPr>
          <w:rStyle w:val="Dfinition"/>
          <w:lang w:val="it-IT"/>
        </w:rPr>
        <w:t xml:space="preserve"> nuncupari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ψύχεσι</w:t>
      </w:r>
      <w:r>
        <w:rPr>
          <w:rStyle w:val="Dfinition"/>
          <w:lang w:val="it-IT"/>
        </w:rPr>
        <w:t>, quoniam pristina</w:t>
        <w:br/>
        <w:t xml:space="preserve"> exutae caloris vi, ad terrena sint delapsae, sicut.</w:t>
        <w:br/>
        <w:t>vinculi ratione corpus eiusdem linguae proprietate</w:t>
        <w:br/>
        <w:t xml:space="preserve"> vocatur </w:t>
      </w:r>
      <w:r>
        <w:rPr>
          <w:rStyle w:val="GrcARELIRE"/>
        </w:rPr>
        <w:t>δέμας</w:t>
      </w:r>
      <w:r>
        <w:rPr>
          <w:rStyle w:val="Dfinition"/>
          <w:lang w:val="it-IT"/>
        </w:rPr>
        <w:t>, aut etiam sepulchri ratione.</w:t>
        <w:br/>
      </w:r>
      <w:r>
        <w:rPr>
          <w:rStyle w:val="GrcARELIRE"/>
        </w:rPr>
        <w:t>άνα</w:t>
      </w:r>
      <w:r>
        <w:rPr>
          <w:rStyle w:val="Dfinition"/>
          <w:lang w:val="it-IT"/>
        </w:rPr>
        <w:t>.4</w:t>
        <w:br/>
      </w:r>
      <w:r>
        <w:rPr>
          <w:rStyle w:val="GrcARELIRE"/>
        </w:rPr>
        <w:t>χυχικὴ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δύναμις</w:t>
      </w:r>
      <w:r>
        <w:rPr>
          <w:rStyle w:val="Dfinition"/>
          <w:lang w:val="it-IT"/>
        </w:rPr>
        <w:t xml:space="preserve">. animalis facultas. </w:t>
      </w:r>
      <w:r>
        <w:rPr>
          <w:rStyle w:val="Dfinition"/>
          <w:lang w:val="fr-FR"/>
        </w:rPr>
        <w:t>Est vis seu pars</w:t>
        <w:br/>
        <w:t>animae in cerebro sita, sensus, motus &amp; rationis</w:t>
        <w:br/>
        <w:t xml:space="preserve">author. </w:t>
      </w:r>
      <w:r>
        <w:rPr>
          <w:rStyle w:val="Dfinition"/>
          <w:lang w:val="it-IT"/>
        </w:rPr>
        <w:t>Potest &amp; principium sensus, motus &amp;</w:t>
        <w:br/>
        <w:t>rationis dici. Haec enim tria ab animali facultate</w:t>
        <w:br/>
        <w:t xml:space="preserve"> proficiscuntur, &amp; in cerebro, quo illa veluti</w:t>
        <w:br/>
        <w:t xml:space="preserve"> in arce residet, perficiuntur, &amp; actiones animales</w:t>
        <w:br/>
        <w:t xml:space="preserve"> </w:t>
      </w:r>
      <w:r>
        <w:rPr>
          <w:rStyle w:val="GrcARELIRE"/>
        </w:rPr>
        <w:t>κτὰ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ἐξογὴν</w:t>
      </w:r>
      <w:r>
        <w:rPr>
          <w:rStyle w:val="Dfinition"/>
          <w:lang w:val="it-IT"/>
        </w:rPr>
        <w:t xml:space="preserve"> nominantur. Est autem ea facultas</w:t>
        <w:br/>
        <w:t xml:space="preserve"> cerebro à propria &amp; inexplicabili ipsius</w:t>
        <w:br/>
        <w:t>temperie, ex qua spiritus animalis procedit, quo</w:t>
        <w:br/>
        <w:t>tanquam primario instrumento anima triplices</w:t>
        <w:br/>
        <w:t>eas actiones exercet. Ac sensum quidem motumque</w:t>
        <w:br/>
        <w:t xml:space="preserve"> spiritu per neruos transmisso edit. ratiocinatur</w:t>
        <w:br/>
        <w:t xml:space="preserve"> autem &amp; reliqua principis siue rectricis</w:t>
        <w:br/>
        <w:t xml:space="preserve"> facultatis munia obit, eo rite in cerebri corpore</w:t>
        <w:br/>
        <w:t xml:space="preserve"> contemperato. Itaque facultatis animalis</w:t>
        <w:br/>
        <w:t xml:space="preserve"> tres sunt actiones, quas etiam particulares</w:t>
        <w:br/>
        <w:t>eius facultates appellare possis, sensificam, motiuam</w:t>
        <w:br/>
        <w:t xml:space="preserve"> &amp; rectricem: quarum prior quinque sensuum</w:t>
        <w:br/>
        <w:t xml:space="preserve"> differentijs, altera motibus voluntarijs</w:t>
        <w:br/>
        <w:t>, tertia imaginationi memoriae &amp; rationi</w:t>
        <w:br/>
        <w:t>praeest.</w:t>
        <w:br/>
      </w:r>
      <w:r>
        <w:rPr>
          <w:rStyle w:val="Orth"/>
        </w:rPr>
        <w:t>Τυχκὸν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πνεῦμα</w:t>
      </w:r>
      <w:r>
        <w:rPr>
          <w:rStyle w:val="Dfinition"/>
          <w:lang w:val="it-IT"/>
        </w:rPr>
        <w:t>. animalis spiritus. Est substantia</w:t>
        <w:br/>
        <w:t>omnium tenuissima, per totum cerebri corpus</w:t>
        <w:br/>
        <w:t>diffusa, primum facultatis animalis instrumentum</w:t>
        <w:br/>
        <w:t>. Sic enim qui in cerebro spiritus est animalis</w:t>
        <w:br/>
        <w:t xml:space="preserve"> dicitur, non quod substantia animae sit, sed</w:t>
        <w:br/>
        <w:t>quòd sit primum eius ibi habitantis instrumentum</w:t>
        <w:br/>
        <w:t xml:space="preserve">. </w:t>
      </w:r>
      <w:r>
        <w:rPr>
          <w:rStyle w:val="Dfinition"/>
          <w:lang w:val="fr-FR"/>
        </w:rPr>
        <w:t>Differt autem ille quidem permultum tenuitate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à reliquis spititibus, quod &amp; diuinior sit,</w:t>
        <w:br/>
        <w:t>&amp; ad sublimium rerum contemplationem destinatus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</w:t>
      </w:r>
      <w:r>
        <w:rPr>
          <w:rStyle w:val="Dfinition"/>
          <w:lang w:val="it-IT"/>
        </w:rPr>
        <w:t>Itaque tantum abesse debet à corpore, quanto</w:t>
        <w:br/>
        <w:t xml:space="preserve"> coelestia terrenis puriora sunt. Eam ob rem</w:t>
        <w:br/>
        <w:t>non ex re qualibet, sed ex tenuissima quaque</w:t>
        <w:br/>
        <w:t>substantia producitur, vt inspirati aeris parte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serenissima, sanguinis pro defaecati vapore, &amp;</w:t>
        <w:br/>
        <w:t>ipso vitali spiritum. Sanguis enim ille spiritalis purus</w:t>
        <w:br/>
        <w:t xml:space="preserve"> &amp; tenuis qui à corde profectus in arterijs continetur</w:t>
        <w:br/>
        <w:t>, illi admodum familiare est alimentum,</w:t>
        <w:br/>
        <w:t>nec tamen tam propinquum, quin antequam</w:t>
        <w:br/>
        <w:t>spiritus animalis euadat, multum repurgari elaborarique</w:t>
        <w:br/>
        <w:t xml:space="preserve"> debeat. In hunc autem vsum natura</w:t>
        <w:br/>
        <w:t>primum quidem nobilem illum plexum retiformem</w:t>
        <w:br/>
        <w:t xml:space="preserve"> machinata est, eumque propterea tam</w:t>
        <w:br/>
        <w:t>multis arteriarum ambagibus implicauit, quo</w:t>
        <w:br/>
        <w:t>mora longiore vitalis spiritus per eum quasi varium</w:t>
        <w:br/>
        <w:t xml:space="preserve"> quendam labyrinthum permeans, tandem</w:t>
        <w:br/>
        <w:t>tenuissimus purissimusque euaderet. Quo adhuc</w:t>
        <w:br/>
        <w:t xml:space="preserve"> non contenta, alios praeterea ex vario multarum</w:t>
        <w:br/>
        <w:t xml:space="preserve"> venarum &amp; arteriarum concursu implexuque</w:t>
        <w:br/>
        <w:t xml:space="preserve"> sinus, quos </w:t>
      </w:r>
      <w:r>
        <w:rPr>
          <w:rStyle w:val="GrcARELIRE"/>
        </w:rPr>
        <w:t>γρρσειδοξ</w:t>
      </w:r>
      <w:r>
        <w:rPr>
          <w:rStyle w:val="Dfinition"/>
          <w:lang w:val="it-IT"/>
        </w:rPr>
        <w:t xml:space="preserve"> appellant, in duobus</w:t>
        <w:br/>
        <w:t>anterioribus ventriculis cerebri construxit, in</w:t>
        <w:br/>
        <w:t>quibus etiam perfectius &amp; subtilius excoqueretur</w:t>
        <w:br/>
        <w:t>. Inde in medium postremumque ventriculum</w:t>
        <w:br/>
        <w:t xml:space="preserve"> peruenit. Quamuis autem tum ventriculi</w:t>
        <w:br/>
        <w:t>omnes, tum totum ipsum cerebrum eo plenum</w:t>
        <w:br/>
        <w:t>sit, maxime tamen in postremo ventriculo continetur</w:t>
        <w:br/>
        <w:t>, in quo non plurimus modo, verum etiam</w:t>
        <w:br/>
        <w:t>ad animae vsum praestantissimus habetur. quamuis</w:t>
        <w:br/>
        <w:t xml:space="preserve"> non contemnendus sit medius, qui etsi non</w:t>
        <w:br/>
        <w:t>est nobilissimus, multis tamen rationibus efficitur</w:t>
        <w:br/>
        <w:t>, vt, duobus anterioribus praeferendum</w:t>
        <w:br/>
        <w:t>esse existimemus. Eo autem anima, quae in cerebri</w:t>
        <w:br/>
        <w:t xml:space="preserve"> corpore sedem habere creditur, tanquam</w:t>
        <w:br/>
        <w:t>primo instrumento vtitur, tum ad sensum &amp;</w:t>
        <w:br/>
        <w:t>motum, tum ad reliquas actiones quae ratione</w:t>
        <w:br/>
        <w:t>&amp; consilio administrantur: ad sensum quidem</w:t>
        <w:br/>
        <w:t>motumque, per neruos tanquam canales in organa</w:t>
        <w:br/>
        <w:t xml:space="preserve"> sensus atque motus influente: ad principes</w:t>
        <w:br/>
        <w:t>autem actiones sic temperato, prout natura arcano</w:t>
        <w:br/>
        <w:t xml:space="preserve"> quodam consilio expedire intelligit.</w:t>
        <w:br/>
      </w:r>
      <w:r>
        <w:rPr>
          <w:rStyle w:val="Orth"/>
        </w:rPr>
        <w:t>Τυγότρορον</w:t>
      </w:r>
      <w:r>
        <w:rPr>
          <w:rStyle w:val="Dfinition"/>
          <w:lang w:val="it-IT"/>
        </w:rPr>
        <w:t xml:space="preserve"> dicitur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κέστρον</w:t>
      </w:r>
      <w:r>
        <w:rPr>
          <w:rStyle w:val="Dfinition"/>
          <w:lang w:val="it-IT"/>
        </w:rPr>
        <w:t>, id est betonica, vt scribit</w:t>
        <w:br/>
        <w:t>Diosc. gaudet enim frigidis locis, inque ijs laeta</w:t>
        <w:br/>
        <w:t xml:space="preserve">prouenit. vide </w:t>
      </w:r>
      <w:r>
        <w:rPr>
          <w:rStyle w:val="Ref"/>
        </w:rPr>
        <w:t>κέστον</w:t>
      </w:r>
      <w:r>
        <w:rPr>
          <w:rStyle w:val="Dfinition"/>
          <w:lang w:val="it-IT"/>
        </w:rPr>
        <w:t>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</w:t>
      </w:r>
      <w:r>
        <w:rPr>
          <w:rStyle w:val="GrcARELIRE"/>
        </w:rPr>
        <w:t>Γυχρὸν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πνεῦμα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πνεῦμα</w:t>
      </w:r>
      <w:r>
        <w:rPr>
          <w:rStyle w:val="Dfinition"/>
          <w:lang w:val="it-IT"/>
        </w:rPr>
        <w:t>.</w:t>
      </w:r>
      <w:r>
        <w:rPr>
          <w:rStyle w:val="Orth"/>
          <w:lang w:val="it-IT"/>
        </w:rPr>
        <w:br/>
      </w:r>
      <w:r>
        <w:rPr>
          <w:rStyle w:val="Orth"/>
        </w:rPr>
        <w:t>Γυχξολεσία</w:t>
      </w:r>
      <w:r>
        <w:rPr>
          <w:rStyle w:val="Dfinition"/>
          <w:lang w:val="it-IT"/>
        </w:rPr>
        <w:t>. frigida lauatio, vel in aqua frigida laua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tio: huius lib. 1. Cels. meminit quam non omni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aetati conuenire tradit, sed vbi iam corpus iustam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impleuerit magnitudinem, nam in adolescente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eius incrementum remoratur: vide de huius fa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cultatibus Paulum l. I. c. 51. vide &amp; Oribas. libr.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10. Collectan. c. 6. 7.</w:t>
      </w:r>
      <w:r>
        <w:rPr>
          <w:rStyle w:val="Orth"/>
          <w:lang w:val="it-IT"/>
        </w:rPr>
        <w:br/>
      </w:r>
      <w:r>
        <w:rPr>
          <w:rStyle w:val="Orth"/>
        </w:rPr>
        <w:t>Τυχρορόβος</w:t>
      </w:r>
      <w:r>
        <w:rPr>
          <w:rStyle w:val="Dfinition"/>
          <w:lang w:val="it-IT"/>
        </w:rPr>
        <w:t>. apud Galen. 9. method. cap. 5. sic dici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 medicus qui frigidam aegro exhibere metuit</w:t>
        <w:br/>
        <w:t>.</w:t>
      </w:r>
      <w:r>
        <w:rPr>
          <w:rStyle w:val="Orth"/>
          <w:lang w:val="it-IT"/>
        </w:rPr>
        <w:br/>
      </w:r>
      <w:r>
        <w:rPr>
          <w:rStyle w:val="Orth"/>
        </w:rPr>
        <w:t>Τυχροποσία</w:t>
      </w:r>
      <w:r>
        <w:rPr>
          <w:rStyle w:val="Dfinition"/>
          <w:lang w:val="it-IT"/>
        </w:rPr>
        <w:t>. frigidae potio appellatur, siue aquam 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telligamus nulla praeparatione talem, quae suapte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natura frigida est, siue illam quae artificio quo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dam talis effecta est; artes enim habuere multas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veteres diuersosque modos aquae refrigerandae,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talisque epotandae; antiquissimis enim tempo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ribus eam Niuibus talem reddebant, vnde niua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tam Theodorus Priscianus appellauit l. 2. ca. 13.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hic &amp; Athenaeus docuit lib. 3. Dymnosoph. vbi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veteres Niues potasse, easque in fossis ma„gnis</w:t>
        <w:br/>
        <w:t xml:space="preserve"> quibus quernos ramos superinijciebant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conseruare consueuisse memoriae mandauit.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Quod Plutarch. in 6. sympos. fieri quoque so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litum scribit cum paleis &amp; rudibus pannis niui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bus circumductis, easque ab aere tuentibus, &amp;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frigiditate conseruantibus: Protagorides li. comicarum</w:t>
        <w:br/>
        <w:t xml:space="preserve"> historiarum 2. quoddam militum Antiochi</w:t>
        <w:br/>
        <w:t>" regis refrigerandae aquae artificium me¬</w:t>
      </w:r>
      <w:r>
        <w:rPr>
          <w:rStyle w:val="Dfinition"/>
        </w:rPr>
        <w:t>morat, quo scilicet aquam die in Aprico loco</w:t>
        <w:br/>
        <w:t>ponebantur, &amp; quod crassum erat nocte incipiente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excolantes, reliquam noctis partem in hydrijs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fictilibus, sub Dio in editioribus domus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exponebant, per totam deinde noctem*</w:t>
        <w:br/>
        <w:t>duo pueri ipsa vasa exterius irrigabant, atque</w:t>
      </w:r>
      <w:r>
        <w:rPr>
          <w:rStyle w:val="Guillemetdegoris"/>
        </w:rPr>
        <w:t>“</w:t>
      </w:r>
      <w:r>
        <w:rPr>
          <w:rStyle w:val="Dfinition"/>
        </w:rPr>
        <w:br/>
        <w:t>diluculo incipiente purgantes rursus, faecemque</w:t>
      </w:r>
      <w:r>
        <w:rPr>
          <w:rStyle w:val="Guillemetdegoris"/>
        </w:rPr>
        <w:t>“</w:t>
      </w:r>
      <w:r>
        <w:rPr>
          <w:rStyle w:val="Dfinition"/>
        </w:rPr>
        <w:br/>
        <w:t>subtrahentes, &amp; tenuem ipsam aquam maximeque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sanitati idoneam facientes, inter paleas hydrias"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ipsas collocabant, sicque demum illa vtebantur: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admodum ab hoc diuersus erat ille</w:t>
      </w:r>
      <w:r>
        <w:rPr>
          <w:rStyle w:val="Guillemetdegoris"/>
        </w:rPr>
        <w:t>“</w:t>
      </w:r>
      <w:r>
        <w:rPr>
          <w:rStyle w:val="Dfinition"/>
        </w:rPr>
        <w:br/>
        <w:t>refrigerandi aquam modus quem Galen. in Alexandria"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atque vniuersa Aegypto seruatum se vidisse"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testatur 4. comment. 6. Epidem. vbi occidente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sole prius calefactam aquam testaceis vasis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inijciebant, eaque vasa fenestris ad ventos expositis"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tota nocte refrigerarentur suspensa,</w:t>
      </w:r>
      <w:r>
        <w:rPr>
          <w:rStyle w:val="Guillemetdegoris"/>
        </w:rPr>
        <w:t>“</w:t>
      </w:r>
      <w:r>
        <w:rPr>
          <w:rStyle w:val="Dfinition"/>
        </w:rPr>
        <w:br/>
        <w:t>deinde ante Solis exortum humi deposita frigida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aqua conspergebant, ac interdum ipsis folia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frigida vitium, lacturae, &amp; similium circumponebant</w:t>
      </w:r>
      <w:r>
        <w:rPr>
          <w:rStyle w:val="Dfinition"/>
          <w:lang w:val="it-IT"/>
        </w:rPr>
        <w:br/>
      </w:r>
      <w:r>
        <w:rPr>
          <w:rStyle w:val="Dfinition"/>
        </w:rPr>
        <w:t>, vt frigus aquae noctu acquisitum interdiu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conseruaretur. Alium refrigerandi aquam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modum fuisse disputat Plutarch. ex Aristotele 6. </w:t>
      </w:r>
      <w:r>
        <w:rPr>
          <w:rStyle w:val="Guillemetdegoris"/>
        </w:rPr>
        <w:t>“</w:t>
      </w:r>
      <w:r>
        <w:rPr>
          <w:rStyle w:val="Dfinition"/>
        </w:rPr>
        <w:br/>
        <w:t>sympos vbi cotibus &amp; silicibus, nec non plumbeis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laminis aquae iniectis eam refrigerari demonstrat</w:t>
      </w:r>
      <w:r>
        <w:rPr>
          <w:rStyle w:val="Dfinition"/>
          <w:lang w:val="it-IT"/>
        </w:rPr>
        <w:br/>
      </w:r>
      <w:r>
        <w:rPr>
          <w:rStyle w:val="Dfinition"/>
        </w:rPr>
        <w:t>. Caeterum Neronis postremum aquae</w:t>
      </w:r>
      <w:r>
        <w:rPr>
          <w:rStyle w:val="Guillemetdegoris"/>
        </w:rPr>
        <w:t>“</w:t>
      </w:r>
      <w:r>
        <w:rPr>
          <w:rStyle w:val="Dfinition"/>
        </w:rPr>
        <w:br/>
        <w:t>refrigerandae inuentum nullo praedictorum ignobilius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extitit, qui vt frigoris voluptate absque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niuis vitijs foueretur, aquam decoqui sibi, </w:t>
      </w:r>
      <w:r>
        <w:rPr>
          <w:rStyle w:val="Guillemetdegoris"/>
        </w:rPr>
        <w:t>“</w:t>
      </w:r>
      <w:r>
        <w:rPr>
          <w:rStyle w:val="Dfinition"/>
        </w:rPr>
        <w:br/>
        <w:t>vitroque demissam in niues refrigerari curabat, *</w:t>
        <w:br/>
        <w:t>quem morem ita insecuta aetas Romae obseruauit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Neronis decocta fere in ore omnium versaretur"</w:t>
      </w:r>
      <w:r>
        <w:rPr>
          <w:rStyle w:val="Dfinition"/>
          <w:lang w:val="it-IT"/>
        </w:rPr>
        <w:br/>
      </w:r>
      <w:r>
        <w:rPr>
          <w:rStyle w:val="Dfinition"/>
        </w:rPr>
        <w:t>, de qua sermonem habens Iuuenal. Satyr</w:t>
      </w:r>
      <w:r>
        <w:rPr>
          <w:rStyle w:val="Dfinition"/>
          <w:lang w:val="it-IT"/>
        </w:rPr>
        <w:br/>
      </w:r>
      <w:r>
        <w:rPr>
          <w:rStyle w:val="Dfinition"/>
        </w:rPr>
        <w:t>. 5. sic ait: 5</w:t>
        <w:br/>
        <w:t>Cum stomachus Domini feruet potuque ciboque</w:t>
      </w:r>
      <w:r>
        <w:rPr>
          <w:rStyle w:val="Guillemetdegoris"/>
        </w:rPr>
        <w:t>“</w:t>
      </w:r>
      <w:r>
        <w:rPr>
          <w:rStyle w:val="Dfinition"/>
        </w:rPr>
        <w:br/>
        <w:t>Frigidior Geticis petitur decocta pruinis, 4</w:t>
        <w:br/>
        <w:t>De hac Galen. intellexit quando 7. meth. memorat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 interdum stomachi ac membrorum</w:t>
      </w:r>
      <w:r>
        <w:rPr>
          <w:rStyle w:val="Guillemetdegoris"/>
        </w:rPr>
        <w:t>“</w:t>
      </w:r>
      <w:r>
        <w:rPr>
          <w:rStyle w:val="Dfinition"/>
        </w:rPr>
        <w:br/>
        <w:t>intemperiem aqua niuibus refrigerata curasse,</w:t>
      </w:r>
      <w:r>
        <w:rPr>
          <w:rStyle w:val="Guillemetdegoris"/>
        </w:rPr>
        <w:t>“</w:t>
      </w:r>
      <w:r>
        <w:rPr>
          <w:rStyle w:val="Dfinition"/>
        </w:rPr>
        <w:br/>
      </w:r>
      <w:r>
        <w:rPr>
          <w:rStyle w:val="GrcARELIRE"/>
        </w:rPr>
        <w:t>ὡς ἐν ῥώμη</w:t>
      </w:r>
      <w:r>
        <w:rPr>
          <w:rStyle w:val="Dfinition"/>
        </w:rPr>
        <w:t xml:space="preserve"> (ait ille) </w:t>
      </w:r>
      <w:r>
        <w:rPr>
          <w:rStyle w:val="GrcARELIRE"/>
        </w:rPr>
        <w:t>σκευάζειν ἔθος ἔχρισι</w:t>
      </w:r>
      <w:r>
        <w:rPr>
          <w:rStyle w:val="Dfinition"/>
        </w:rPr>
        <w:t xml:space="preserve">, </w:t>
      </w:r>
      <w:r>
        <w:rPr>
          <w:rStyle w:val="GrcARELIRE"/>
        </w:rPr>
        <w:t>πρθιρμαίνοντες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τὴν κατασιευὴν</w:t>
      </w:r>
      <w:r>
        <w:rPr>
          <w:rStyle w:val="Dfinition"/>
        </w:rPr>
        <w:t xml:space="preserve">, </w:t>
      </w:r>
      <w:r>
        <w:rPr>
          <w:rStyle w:val="GrcARELIRE"/>
        </w:rPr>
        <w:t>ἂν ἀντοὶ προσαγγρένοιι δικόκταν</w:t>
      </w:r>
      <w:r>
        <w:rPr>
          <w:rStyle w:val="Dfinition"/>
          <w:lang w:val="it-IT"/>
        </w:rPr>
        <w:br/>
      </w:r>
      <w:r>
        <w:rPr>
          <w:rStyle w:val="Dfinition"/>
        </w:rPr>
        <w:t>. Sed de hac decocta num per eam aqua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calida intelligeretur vt existimarunt nonnulli </w:t>
      </w:r>
      <w:r>
        <w:rPr>
          <w:rStyle w:val="Guillemetdegoris"/>
        </w:rPr>
        <w:t>“</w:t>
      </w:r>
      <w:r>
        <w:rPr>
          <w:rStyle w:val="Dfinition"/>
        </w:rPr>
        <w:br/>
        <w:t xml:space="preserve">vide supra </w:t>
      </w:r>
      <w:r>
        <w:rPr>
          <w:rStyle w:val="GrcARELIRE"/>
        </w:rPr>
        <w:t>διάκτα</w:t>
      </w:r>
      <w:r>
        <w:rPr>
          <w:rStyle w:val="Dfinition"/>
        </w:rPr>
        <w:t>. 6</w:t>
        <w:br/>
      </w:r>
      <w:r>
        <w:rPr>
          <w:rStyle w:val="Orth"/>
        </w:rPr>
        <w:t>Τίτης μύελος</w:t>
      </w:r>
      <w:r>
        <w:rPr>
          <w:rStyle w:val="Dfinition"/>
        </w:rPr>
        <w:t>. spinalis medulla dicitur Galeno"</w:t>
      </w:r>
      <w:r>
        <w:rPr>
          <w:rStyle w:val="Dfinition"/>
          <w:lang w:val="it-IT"/>
        </w:rPr>
        <w:br/>
      </w:r>
      <w:r>
        <w:rPr>
          <w:rStyle w:val="Dfinition"/>
        </w:rPr>
        <w:t>.5</w:t>
      </w:r>
      <w:r>
        <w:rPr>
          <w:rStyle w:val="Orth"/>
        </w:rPr>
        <w:br/>
        <w:t>Τῶρα</w:t>
      </w:r>
      <w:r>
        <w:rPr>
          <w:rStyle w:val="Dfinition"/>
        </w:rPr>
        <w:t xml:space="preserve">. </w:t>
      </w:r>
      <w:r>
        <w:rPr>
          <w:rStyle w:val="Foreign"/>
        </w:rPr>
        <w:t>scabies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Est asperitas summae cutis ex ea furfures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eliciens, cum pruritu &amp; colliquatione</w:t>
        <w:br/>
        <w:t>corporis. Asperitas quidem illi cum lepra communis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est, vt &amp; pruritus &amp; colliquatio corporis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differentia vero in eo est, quod in psora summam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cutem potius occupet, in lepra vero altius</w:t>
        <w:br/>
        <w:t>descendat: quodque per psoram cutis furfuracea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quaedam corpora remittat, per lepram vero</w:t>
        <w:br/>
        <w:t>in squamas soluatur. Huius autem asperitatis</w:t>
        <w:br/>
        <w:t>causa siccitas est humoris, qui paucior quidem</w:t>
        <w:br/>
        <w:t>&amp; tenuior pruritum mouet, vstus vero factusque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crassior psoram inducit. Addit &amp; Paulus</w:t>
        <w:br/>
        <w:t>aliaspsorae lepraeque differentias, psoram quidem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varie figuratam videri, lepram vero circularibus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magis erosionibus cutem depascere. Sed</w:t>
        <w:br/>
        <w:t>&amp; furfures à siccitate proueniunt, ijsque materia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subiectae carnis colliquatione assidua quam</w:t>
        <w:br/>
        <w:t>calida pariatintem peries, suggeritur. Ex melancholico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 nascitur malum, atque inter melancholicos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affectus numeratur. Haec quidem</w:t>
        <w:br/>
        <w:t>Graeci de psora prodiderunt, &amp; omnes quotquot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mihi videre licuit interpretes scabiem sunt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interpretati, Plinium credo secuti, qui li. 20. c. 1.</w:t>
        <w:br/>
        <w:t>scribit, radix cucumeris arida cum resina impetiginem</w:t>
        <w:br/>
        <w:t xml:space="preserve"> &amp; scabiem, quae psoram &amp; lichenas vocant</w:t>
        <w:br/>
        <w:t>, sanat. Idem tamen ca. 17. eiusdem libri scabiem</w:t>
        <w:br/>
        <w:t xml:space="preserve"> &amp; psoram videtur distinguere. </w:t>
      </w:r>
      <w:r>
        <w:rPr>
          <w:rStyle w:val="Dfinition"/>
          <w:lang w:val="fr-FR"/>
        </w:rPr>
        <w:t>Verum si</w:t>
        <w:br/>
        <w:t>plora Latinis scabies sit, non videntur Graeci de</w:t>
        <w:br/>
        <w:t>plora plene tractasse, totamque de ea commentationem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absoluisse. Siquidem Cornel. Celsus</w:t>
        <w:br/>
        <w:t>rubicundum esse tumorem in scabie prodidit,</w:t>
        <w:br/>
        <w:t>ex quo facile intelligitur non semper à melancholico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humore nasci. Celsoque consentanea</w:t>
        <w:br/>
        <w:t>scripsit Auicennas. Praeterea ex cute pustulas</w:t>
        <w:br/>
        <w:t>prodire per scabiem dicit, quasdam humidiores,</w:t>
        <w:br/>
        <w:t>quasdam sicciores, &amp; exire in quibusdam saniem,</w:t>
        <w:br/>
        <w:t>fierique ex his continuatam exulcerationem &amp;</w:t>
        <w:br/>
        <w:t>serpere in quibusdam cito. quas tamen in psora</w:t>
        <w:br/>
        <w:t>differentias pustularum nemo Gręcorum annotauit: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non neglexit autem Auicennas, scabiem</w:t>
        <w:br/>
        <w:t>suam in exorticatam &amp; non excorticatam, in humidam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siccam, in foedam &amp; non foedam distinguens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Sed puto equidem Graecos de psora</w:t>
        <w:br/>
        <w:t>loquutos non tam noua &amp; recenti vt pruritus</w:t>
        <w:br/>
        <w:t>adhuc esse videatur, quem à sanguine bilioso</w:t>
        <w:br/>
        <w:t>excitari manifestum est, sed nec tam multum à</w:t>
        <w:br/>
        <w:t>pruritu recedente, eamque longe progressa, vt</w:t>
        <w:br/>
        <w:t xml:space="preserve">proximè ad </w:t>
      </w:r>
      <w:r>
        <w:rPr>
          <w:rStyle w:val="GrcARELIRE"/>
        </w:rPr>
        <w:t>τὴν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λέπραν</w:t>
      </w:r>
      <w:r>
        <w:rPr>
          <w:rStyle w:val="Dfinition"/>
          <w:lang w:val="fr-FR"/>
        </w:rPr>
        <w:t xml:space="preserve"> accedat, quo tempore non</w:t>
        <w:br/>
        <w:t xml:space="preserve">iam simplex est psora, sed </w:t>
      </w:r>
      <w:r>
        <w:rPr>
          <w:rStyle w:val="GrcARELIRE"/>
        </w:rPr>
        <w:t>ἀγάα</w:t>
      </w:r>
      <w:r>
        <w:rPr>
          <w:rStyle w:val="Dfinition"/>
          <w:lang w:val="fr-FR"/>
        </w:rPr>
        <w:t>, quam feram scabiem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Corn. Celsus vocat. Tunc enim in squamas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resoluitur, exulceratur, serpit, pustulas &amp;</w:t>
        <w:br/>
        <w:t>saniem emittit, supraque psorae modum exasperatur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tica mala scabies appellatur, quam credebant ve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teres Romani contagione ad alios transire; Caeterum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etiam </w:t>
      </w:r>
      <w:r>
        <w:rPr>
          <w:rStyle w:val="GrcARELIRE"/>
        </w:rPr>
        <w:t>ψῶρα</w:t>
      </w:r>
      <w:r>
        <w:rPr>
          <w:rStyle w:val="Dfinition"/>
          <w:lang w:val="fr-FR"/>
        </w:rPr>
        <w:t xml:space="preserve"> tribuitur arboribus, &amp; inter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latina voce arborum limum appellat c. 7. l. 23.</w:t>
        <w:br/>
        <w:t>" Illaque est quae ab Horat. lib. de arte poe</w:t>
      </w:r>
      <w:r>
        <w:rPr>
          <w:rStyle w:val="Guillemetdegoris"/>
          <w:lang w:val="fr-FR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eas ficui apud Theophr. I. 5. c. 10. &amp; lib. 4. c. 16. &amp;</w:t>
        <w:br/>
        <w:t>3 5. de caus. plant. c. 12. &amp; Plin. l. 17. c. 24. qui hanc</w:t>
      </w:r>
      <w:r>
        <w:rPr>
          <w:rStyle w:val="Orth"/>
          <w:lang w:val="fr-FR"/>
        </w:rPr>
        <w:br/>
      </w:r>
      <w:r>
        <w:rPr>
          <w:rStyle w:val="Orth"/>
        </w:rPr>
        <w:t>Φυρίασις</w:t>
      </w:r>
      <w:r>
        <w:rPr>
          <w:rStyle w:val="Dfinition"/>
          <w:lang w:val="fr-FR"/>
        </w:rPr>
        <w:t xml:space="preserve">, idem quod </w:t>
      </w:r>
      <w:r>
        <w:rPr>
          <w:rStyle w:val="Syn"/>
        </w:rPr>
        <w:t>ψωροφθαλμία</w:t>
      </w:r>
      <w:r>
        <w:rPr>
          <w:rStyle w:val="Dfinition"/>
          <w:lang w:val="fr-FR"/>
        </w:rPr>
        <w:t xml:space="preserve"> de qua infra: Sed</w:t>
        <w:br/>
      </w:r>
      <w:r>
        <w:rPr>
          <w:rStyle w:val="GrcARELIRE"/>
        </w:rPr>
        <w:t>ν</w:t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ψρείασν</w:t>
      </w:r>
      <w:r>
        <w:rPr>
          <w:rStyle w:val="Dfinition"/>
          <w:lang w:val="fr-FR"/>
        </w:rPr>
        <w:t xml:space="preserve"> author Definit. </w:t>
      </w:r>
      <w:r>
        <w:rPr>
          <w:rStyle w:val="Dfinition"/>
          <w:lang w:val="it-IT"/>
        </w:rPr>
        <w:t>Medicar. appellari ait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duritiem scroti cum intensa prurigine, quandoque</w:t>
        <w:br/>
        <w:t>" vero etiam cum vlceratione.</w:t>
      </w:r>
      <w:r>
        <w:rPr>
          <w:rStyle w:val="GrcARELIRE"/>
        </w:rPr>
        <w:t>ωρικὸν</w:t>
      </w:r>
      <w:r>
        <w:rPr>
          <w:rStyle w:val="Dfinition"/>
        </w:rPr>
        <w:t>. nulla per se materia est quae ita nominetur,</w:t>
        <w:br/>
        <w:t>nec natiuum aliquid est, sed ex metallis factitium: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nec simplex, sed compositum est. Dioscorides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fieri scripsit ex chalcitide, duabus eius partibus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vna cadmiae additis, &amp; ex aceto tritis,</w:t>
        <w:br/>
        <w:t>deinde in fictili positis, obrutisque fimo diebus</w:t>
        <w:br/>
        <w:t>quadraginta per Caniculae ardores. Alij vero, ait,</w:t>
        <w:br/>
        <w:t>pares vtriusque portiones in vino terunt, &amp; eadem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prosequuntur. At Gal. ad eius confectionem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cadmia sed lithargyro vtitur, eaque</w:t>
        <w:br/>
        <w:t>tantum in re à Diosc. discrepat. Celsus lib. 6. c. 6.</w:t>
        <w:br/>
        <w:t>chalcitidis aliquid, &amp; cadmiae dimidio plus ex</w:t>
        <w:br/>
        <w:t>aceto simul conteri prodidit, idque in vas fictile</w:t>
        <w:br/>
        <w:t>additum &amp; contectum ficulneis folijs sub terra</w:t>
        <w:br/>
        <w:t>reponi, sublatumque post dies viginti rursus teri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&amp; sic </w:t>
      </w:r>
      <w:r>
        <w:rPr>
          <w:rStyle w:val="GrcARELIRE"/>
        </w:rPr>
        <w:t>ψνρικὸν</w:t>
      </w:r>
      <w:r>
        <w:rPr>
          <w:rStyle w:val="Dfinition"/>
        </w:rPr>
        <w:t xml:space="preserve"> appellari. Hoc autem ei nomen à</w:t>
        <w:br/>
        <w:t>propria facultate est inditum, quod contra psoras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prosit, &amp; cutis asperitates emendet. Attrahit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enim, desiccat, partiumque tenuitatem habet</w:t>
      </w:r>
      <w:r>
        <w:rPr>
          <w:rStyle w:val="Dfinition"/>
          <w:lang w:val="it-IT"/>
        </w:rPr>
        <w:br/>
      </w:r>
      <w:r>
        <w:rPr>
          <w:rStyle w:val="Dfinition"/>
        </w:rPr>
        <w:t>, simulque minus quam chalcitis mordet, citra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manifestum calorem, etiamsi ex putredine</w:t>
        <w:br/>
        <w:t>natum sit. Sed quamuis id medicamenti genus</w:t>
        <w:br/>
      </w:r>
      <w:r>
        <w:rPr>
          <w:rStyle w:val="GrcARELIRE"/>
        </w:rPr>
        <w:t>ψωρικὸν</w:t>
      </w:r>
      <w:r>
        <w:rPr>
          <w:rStyle w:val="Dfinition"/>
        </w:rPr>
        <w:t xml:space="preserve"> proprie dicatur, communi tamen significatione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ψυρικὸν</w:t>
      </w:r>
      <w:r>
        <w:rPr>
          <w:rStyle w:val="Dfinition"/>
        </w:rPr>
        <w:t xml:space="preserve"> dici potest non id modo, sed aliud</w:t>
        <w:br/>
        <w:t>etiam quiduis eadem facultate praeditum, à qua</w:t>
        <w:br/>
      </w:r>
      <w:r>
        <w:rPr>
          <w:rStyle w:val="GrcARELIRE"/>
        </w:rPr>
        <w:t>ψωρικαὶ δυνάμεις</w:t>
      </w:r>
      <w:r>
        <w:rPr>
          <w:rStyle w:val="Dfinition"/>
        </w:rPr>
        <w:t xml:space="preserve">, vti &amp; </w:t>
      </w:r>
      <w:r>
        <w:rPr>
          <w:rStyle w:val="GrcARELIRE"/>
        </w:rPr>
        <w:t>λεπρικαὶ</w:t>
      </w:r>
      <w:r>
        <w:rPr>
          <w:rStyle w:val="Dfinition"/>
        </w:rPr>
        <w:t>, à Galeno appellantur</w:t>
      </w:r>
      <w:r>
        <w:rPr>
          <w:rStyle w:val="Dfinition"/>
          <w:lang w:val="it-IT"/>
        </w:rPr>
        <w:br/>
      </w:r>
      <w:r>
        <w:rPr>
          <w:rStyle w:val="Dfinition"/>
        </w:rPr>
        <w:t>. Inde etiam Scribonius Largus psorici nomen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collyrio cuidam indidit, non tam forte</w:t>
        <w:br/>
        <w:t>quod psoricum recipiat, quam quod oculorum</w:t>
        <w:br/>
        <w:t>aspritudini medeatur.</w:t>
        <w:br/>
        <w:t xml:space="preserve">Quale à Gal. describitur 4. </w:t>
      </w:r>
      <w:r>
        <w:rPr>
          <w:rStyle w:val="GrcARELIRE"/>
        </w:rPr>
        <w:t>κατὰὰ τόπ</w:t>
      </w:r>
      <w:r>
        <w:rPr>
          <w:rStyle w:val="Dfinition"/>
        </w:rPr>
        <w:t>. c. 7. ex authore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Euemero.2</w:t>
      </w:r>
      <w:r>
        <w:rPr>
          <w:rStyle w:val="Orth"/>
        </w:rPr>
        <w:br/>
        <w:t>Γωρορθαλμία</w:t>
      </w:r>
      <w:r>
        <w:rPr>
          <w:rStyle w:val="Dfinition"/>
        </w:rPr>
        <w:t>. lippitudo scabra, aspritudo oculorum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Non aliud est quam oculi psoriasis. Causa</w:t>
        <w:br/>
        <w:t>eius est salsus quidam &amp; nitrosus humor. Inde</w:t>
        <w:br/>
        <w:t>succedunt angulorum exulcerationes, rubores,</w:t>
        <w:br/>
        <w:t>pruritus. Rubent etiam palpebrae, &amp; lacrymae</w:t>
        <w:br/>
        <w:t xml:space="preserve">salsae nitrosaeque ex oculis stillant. Differt </w:t>
      </w:r>
      <w:r>
        <w:rPr>
          <w:rStyle w:val="GrcARELIRE"/>
        </w:rPr>
        <w:t>ἀπὸ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τὸν</w:t>
      </w:r>
      <w:r>
        <w:rPr>
          <w:rStyle w:val="Dfinition"/>
          <w:lang w:val="fr-FR"/>
        </w:rPr>
        <w:br/>
      </w:r>
      <w:r>
        <w:rPr>
          <w:rStyle w:val="GrcARELIRE"/>
        </w:rPr>
        <w:t>ξηριφθαλμίας</w:t>
      </w:r>
      <w:r>
        <w:rPr>
          <w:rStyle w:val="Dfinition"/>
          <w:lang w:val="fr-FR"/>
        </w:rPr>
        <w:t xml:space="preserve"> asperitate, &amp; reliquorum fere symptomatum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magnitudine.</w:t>
        <w:br/>
      </w:r>
      <w:r>
        <w:rPr>
          <w:rStyle w:val="Orth"/>
        </w:rPr>
        <w:t>Κνιπότης</w:t>
      </w:r>
      <w:r>
        <w:rPr>
          <w:rStyle w:val="Dfinition"/>
          <w:lang w:val="fr-FR"/>
        </w:rPr>
        <w:t xml:space="preserve"> dicta est Hippocrat. vt ait Gal.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τὰς</w:t>
      </w:r>
      <w:r>
        <w:rPr>
          <w:rStyle w:val="Dfinition"/>
          <w:lang w:val="fr-FR"/>
        </w:rPr>
        <w:br/>
      </w:r>
      <w:r>
        <w:rPr>
          <w:rStyle w:val="GrcARELIRE"/>
        </w:rPr>
        <w:t>γλώσσαις</w:t>
      </w:r>
      <w:r>
        <w:rPr>
          <w:rStyle w:val="Dfinition"/>
          <w:lang w:val="fr-FR"/>
        </w:rPr>
        <w:t>. e2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"</w:t>
      </w:r>
      <w:r>
        <w:rPr>
          <w:rStyle w:val="GrcARELIRE"/>
        </w:rPr>
        <w:t>Δ</w:t>
      </w:r>
      <w:r>
        <w:rPr>
          <w:rStyle w:val="Dfinition"/>
        </w:rPr>
        <w:t>i</w:t>
      </w:r>
      <w:r>
        <w:rPr>
          <w:rStyle w:val="GrcARELIRE"/>
        </w:rPr>
        <w:t>ν</w:t>
      </w:r>
      <w:r>
        <w:rPr>
          <w:rStyle w:val="Dfinition"/>
        </w:rPr>
        <w:t>. dolor in partu, nonnulli</w:t>
        <w:br/>
        <w:t>"parturigines interpretantur Hippoc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". lib. de dissect. foetus </w:t>
      </w:r>
      <w:r>
        <w:rPr>
          <w:rStyle w:val="GrcARELIRE"/>
        </w:rPr>
        <w:t>τὴν ὡδίνα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" </w:t>
      </w:r>
      <w:r>
        <w:rPr>
          <w:rStyle w:val="GrcARELIRE"/>
        </w:rPr>
        <w:t>ξηρὰν καὶ ἐπίπονον</w:t>
      </w:r>
      <w:r>
        <w:rPr>
          <w:rStyle w:val="Dfinition"/>
        </w:rPr>
        <w:t xml:space="preserve"> appellauit, id</w:t>
        <w:br/>
        <w:t>"est parturiginem siccam &amp; laporiosam</w:t>
      </w:r>
      <w:r>
        <w:rPr>
          <w:rStyle w:val="Dfinition"/>
          <w:lang w:val="it-IT"/>
        </w:rPr>
        <w:br/>
      </w:r>
      <w:r>
        <w:rPr>
          <w:rStyle w:val="Dfinition"/>
        </w:rPr>
        <w:t>", nimirum si quando foe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tui lochia praemittantur: </w:t>
      </w:r>
      <w:r>
        <w:rPr>
          <w:rStyle w:val="GrcARELIRE"/>
        </w:rPr>
        <w:t>ὡδίνα</w:t>
      </w:r>
      <w:r>
        <w:rPr>
          <w:rStyle w:val="Dfinition"/>
        </w:rPr>
        <w:t xml:space="preserve"> dixerunt Graeci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totum illud temporis interuallum quo partu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riunt mulieres donec pariant.</w:t>
        <w:br/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κίμαστον ἢ</w:t>
      </w:r>
      <w:r>
        <w:rPr>
          <w:rStyle w:val="Dfinition"/>
        </w:rPr>
        <w:t xml:space="preserve"> </w:t>
      </w:r>
      <w:r>
        <w:rPr>
          <w:rStyle w:val="GrcARELIRE"/>
        </w:rPr>
        <w:t>ὡκιμοειδὲς</w:t>
      </w:r>
      <w:r>
        <w:rPr>
          <w:rStyle w:val="Dfinition"/>
        </w:rPr>
        <w:t>. dicitur à quibusdam chamaeleo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niger, vt habetur apud Dioscoridem, quod</w:t>
        <w:br/>
        <w:t>ocimum redoleat, vt testantur Dioscorides &amp;</w:t>
        <w:br/>
        <w:t>Nicander scribentes de ixia, quam chamaeleonem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non est dubium. folia fert ocimi, &amp; ramos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dodrantales, hirsutos, siliquas hyoscyamo</w:t>
        <w:br/>
        <w:t>similes, semine vt gith, nigro praegraues. Semen</w:t>
        <w:br/>
        <w:t>eius tenuium partium est &amp; siccans citra mordacitatem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Ὀχιμοείδες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 κλινοπόδιον</w:t>
      </w:r>
      <w:r>
        <w:rPr>
          <w:rStyle w:val="Orth"/>
        </w:rPr>
        <w:br/>
        <w:t>Ὀχιμον</w:t>
      </w:r>
      <w:r>
        <w:rPr>
          <w:rStyle w:val="Dfinition"/>
        </w:rPr>
        <w:t>. pedali altitudine prouenit, surculosum, ramulis</w:t>
      </w:r>
      <w:r>
        <w:rPr>
          <w:rStyle w:val="Dfinition"/>
          <w:lang w:val="it-IT"/>
        </w:rPr>
        <w:br/>
      </w:r>
      <w:r>
        <w:rPr>
          <w:rStyle w:val="Dfinition"/>
        </w:rPr>
        <w:t>, teretibus, folio muralis herbae, vel mercurialis</w:t>
      </w:r>
      <w:r>
        <w:rPr>
          <w:rStyle w:val="Dfinition"/>
          <w:lang w:val="it-IT"/>
        </w:rPr>
        <w:br/>
      </w:r>
      <w:r>
        <w:rPr>
          <w:rStyle w:val="Dfinition"/>
        </w:rPr>
        <w:t>, aliquanto minore, diluti viroris. floret particulatim</w:t>
      </w:r>
      <w:r>
        <w:rPr>
          <w:rStyle w:val="Dfinition"/>
          <w:lang w:val="it-IT"/>
        </w:rPr>
        <w:br/>
      </w:r>
      <w:r>
        <w:rPr>
          <w:rStyle w:val="Dfinition"/>
        </w:rPr>
        <w:t>, primo parte inferiore, demum superiore</w:t>
      </w:r>
      <w:r>
        <w:rPr>
          <w:rStyle w:val="Dfinition"/>
          <w:lang w:val="it-IT"/>
        </w:rPr>
        <w:br/>
      </w:r>
      <w:r>
        <w:rPr>
          <w:rStyle w:val="Dfinition"/>
        </w:rPr>
        <w:t>, flosculo candido, semine vesco pulloque</w:t>
        <w:br/>
        <w:t>cui cortex obducitur. Radix vnà descendit in altitudinem</w:t>
      </w:r>
      <w:r>
        <w:rPr>
          <w:rStyle w:val="Dfinition"/>
          <w:lang w:val="it-IT"/>
        </w:rPr>
        <w:br/>
      </w:r>
      <w:r>
        <w:rPr>
          <w:rStyle w:val="Dfinition"/>
        </w:rPr>
        <w:t>, crassa &amp; admodum lignosa, caeterae</w:t>
        <w:br/>
        <w:t>ab radicibus funduntur exiles &amp; prolixe. Galenus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Paulusque ob humorem excrementitium</w:t>
        <w:br/>
        <w:t>internis partibus vt officientem cibis abdicarunt,</w:t>
        <w:br/>
        <w:t>externis tamen proficere non inficiantur. Qui in</w:t>
        <w:br/>
        <w:t>contraria sunt opinione, Plinius &amp; Dioscorides,</w:t>
        <w:br/>
        <w:t>asseuerant &amp; stomacho prodesse, quod inflationes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eius discutiat ex aceto sumptum, &amp; insanos</w:t>
        <w:br/>
        <w:t xml:space="preserve">odoratu recreare. </w:t>
      </w:r>
      <w:r>
        <w:rPr>
          <w:rStyle w:val="Dfinition"/>
          <w:lang w:val="it-IT"/>
        </w:rPr>
        <w:t>Ocimo tamen plerosque in</w:t>
        <w:br/>
        <w:t>opsonijs vti ex oleo &amp; garo, Galenus tradit.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Hesychio </w:t>
      </w:r>
      <w:r>
        <w:rPr>
          <w:rStyle w:val="GrcARELIRE"/>
        </w:rPr>
        <w:t>βοταίη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ἐυώδης</w:t>
      </w:r>
      <w:r>
        <w:rPr>
          <w:rStyle w:val="Dfinition"/>
          <w:lang w:val="it-IT"/>
        </w:rPr>
        <w:t xml:space="preserve"> dicitur herba odo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rata quam &amp; </w:t>
      </w:r>
      <w:r>
        <w:rPr>
          <w:rStyle w:val="GrcARELIRE"/>
        </w:rPr>
        <w:t>βασιλικὸν</w:t>
      </w:r>
      <w:r>
        <w:rPr>
          <w:rStyle w:val="Dfinition"/>
          <w:lang w:val="it-IT"/>
        </w:rPr>
        <w:t xml:space="preserve"> à vulgo vocari ait vt Suidas</w:t>
        <w:br/>
        <w:t>" quoque testatur: à celeritate proueniendi</w:t>
        <w:br/>
        <w:t>dictam herbam fuisse Plin. cum Varrone testa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tur, è Graeco quod </w:t>
      </w:r>
      <w:r>
        <w:rPr>
          <w:rStyle w:val="GrcARELIRE"/>
        </w:rPr>
        <w:t>ὡκις</w:t>
      </w:r>
      <w:r>
        <w:rPr>
          <w:rStyle w:val="Dfinition"/>
          <w:lang w:val="it-IT"/>
        </w:rPr>
        <w:t xml:space="preserve"> dicunt; Rursum Plin. I.</w:t>
        <w:br/>
        <w:t>n 17. c. 22. ocymum (inquit) appellabant antiqui</w:t>
      </w:r>
      <w:r>
        <w:rPr>
          <w:rStyle w:val="Dfinition"/>
        </w:rPr>
        <w:t>pabulum vmbrae patiens quòd celerrime pro¬u</w:t>
        <w:br/>
        <w:t>ueniat; est certe nihil ocymo foecundius ipsumque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cum probris ac maledictis serendum praecipiunt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vt laetius proueniat, teste non solum eodem</w:t>
        <w:br/>
        <w:t>Plinio l. 19. c. 7. verum etiam Theophr. histor.</w:t>
        <w:br/>
        <w:t>plant. l. 7. c 3. vnde discimus quid sit cantare alicui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ocyma apud Persium Satyr. 4.6</w:t>
        <w:br/>
        <w:t>Cùm bene discincto cantauerit ocyma vernae, &amp;</w:t>
        <w:br/>
        <w:t xml:space="preserve">Hoc est maledictis ac probris incessere, </w:t>
      </w:r>
      <w:r>
        <w:rPr>
          <w:rStyle w:val="GrcARELIRE"/>
        </w:rPr>
        <w:t>καταρᾶσαι</w:t>
      </w:r>
      <w:r>
        <w:rPr>
          <w:rStyle w:val="Dfinition"/>
        </w:rPr>
        <w:br/>
      </w:r>
      <w:r>
        <w:rPr>
          <w:rStyle w:val="GrcARELIRE"/>
        </w:rPr>
        <w:t>καὶ βλαγτημεῖν</w:t>
      </w:r>
      <w:r>
        <w:rPr>
          <w:rStyle w:val="Dfinition"/>
        </w:rPr>
        <w:t>. Caeterum sunt &amp; qui significantius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per? scribendum </w:t>
      </w:r>
      <w:r>
        <w:rPr>
          <w:rStyle w:val="GrcARELIRE"/>
        </w:rPr>
        <w:t>ὄζιμον</w:t>
      </w:r>
      <w:r>
        <w:rPr>
          <w:rStyle w:val="Dfinition"/>
        </w:rPr>
        <w:t xml:space="preserve"> existiment ab </w:t>
      </w:r>
      <w:r>
        <w:rPr>
          <w:rStyle w:val="GrcARELIRE"/>
        </w:rPr>
        <w:t>όζων ἐ</w:t>
      </w:r>
      <w:r>
        <w:rPr>
          <w:rStyle w:val="Dfinition"/>
        </w:rPr>
        <w:t>t</w:t>
        <w:br/>
        <w:t>quod redolere significat, quod herba tota suauissimum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spiret odorem.6</w:t>
      </w:r>
      <w:r>
        <w:rPr>
          <w:rStyle w:val="Orth"/>
        </w:rPr>
        <w:br/>
        <w:t>Τκύρων</w:t>
      </w:r>
      <w:r>
        <w:rPr>
          <w:rStyle w:val="Dfinition"/>
        </w:rPr>
        <w:t>. vox apud Aretaeum l. 2. de acut. cap. 3. quae 6</w:t>
        <w:br/>
        <w:t>syncopes affectui videtur attributa ex appellatione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vulgi, sic dicta quasi celeriter interficiens e</w:t>
        <w:br/>
        <w:t>vt ibidem videtur indicare; Quid enim inquit s</w:t>
        <w:br/>
        <w:t>majus, quid celerius syncopae facultate; Sed e</w:t>
        <w:br/>
        <w:t xml:space="preserve">Crassus interpres notat vocem </w:t>
      </w:r>
      <w:r>
        <w:rPr>
          <w:rStyle w:val="GrcARELIRE"/>
        </w:rPr>
        <w:t>ὡ κύρων</w:t>
      </w:r>
      <w:r>
        <w:rPr>
          <w:rStyle w:val="Dfinition"/>
        </w:rPr>
        <w:t xml:space="preserve"> exclamationem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esse indignantis, Dij vestram fidem cuius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mali nomen est. 6</w:t>
        <w:br/>
      </w:r>
      <w:r>
        <w:rPr>
          <w:rStyle w:val="Orth"/>
        </w:rPr>
        <w:t>Ὀχντόκιον σδρμάκον</w:t>
      </w:r>
      <w:r>
        <w:rPr>
          <w:rStyle w:val="Dfinition"/>
        </w:rPr>
        <w:t>. medicamentum dicitur partum</w:t>
        <w:br/>
        <w:t xml:space="preserve">accelerans apud Hipp. 1. </w:t>
      </w:r>
      <w:r>
        <w:rPr>
          <w:rStyle w:val="GrcARELIRE"/>
        </w:rPr>
        <w:t>γύναικ</w:t>
      </w:r>
      <w:r>
        <w:rPr>
          <w:rStyle w:val="Dfinition"/>
        </w:rPr>
        <w:t>.</w:t>
      </w:r>
      <w:r>
        <w:rPr>
          <w:rStyle w:val="Orth"/>
        </w:rPr>
        <w:br/>
        <w:t>Ὀλέκρανον</w:t>
      </w:r>
      <w:r>
        <w:rPr>
          <w:rStyle w:val="Dfinition"/>
        </w:rPr>
        <w:t>. pars brachij est: gibber à Gaza dicitur</w:t>
        <w:br/>
        <w:t>apud Aristotelem. Est autem articulus quo cubitus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lacerto iungitur. </w:t>
      </w:r>
      <w:r>
        <w:rPr>
          <w:rStyle w:val="GrcARELIRE"/>
        </w:rPr>
        <w:t>ἀικῶνα</w:t>
      </w:r>
      <w:r>
        <w:rPr>
          <w:rStyle w:val="Dfinition"/>
        </w:rPr>
        <w:t xml:space="preserve"> Hippocrates appellauit</w:t>
      </w:r>
      <w:r>
        <w:rPr>
          <w:rStyle w:val="Dfinition"/>
          <w:lang w:val="it-IT"/>
        </w:rPr>
        <w:br/>
      </w:r>
      <w:r>
        <w:rPr>
          <w:rStyle w:val="Dfinition"/>
        </w:rPr>
        <w:t>, eo nomine acutam &amp; vere gibberam</w:t>
        <w:br/>
        <w:t>partem designans cui innitimur. Dores qui in</w:t>
        <w:br/>
        <w:t xml:space="preserve">Silicia versabantur, </w:t>
      </w:r>
      <w:r>
        <w:rPr>
          <w:rStyle w:val="GrcARELIRE"/>
        </w:rPr>
        <w:t>κύθιτον</w:t>
      </w:r>
      <w:r>
        <w:rPr>
          <w:rStyle w:val="Dfinition"/>
        </w:rPr>
        <w:t xml:space="preserve"> vocabant, vt scripsit</w:t>
        <w:br/>
        <w:t xml:space="preserve">Ruffus: estque apud Epicharmum </w:t>
      </w:r>
      <w:r>
        <w:rPr>
          <w:rStyle w:val="GrcARELIRE"/>
        </w:rPr>
        <w:t>κυβιτίζειν αὐτὶ</w:t>
      </w:r>
      <w:r>
        <w:rPr>
          <w:rStyle w:val="Dfinition"/>
        </w:rPr>
        <w:br/>
      </w:r>
      <w:r>
        <w:rPr>
          <w:rStyle w:val="GrcARELIRE"/>
        </w:rPr>
        <w:t>τοῦ παίειν τ</w:t>
      </w:r>
      <w:r>
        <w:rPr>
          <w:rStyle w:val="Dfinition"/>
        </w:rPr>
        <w:t xml:space="preserve">ῷ </w:t>
      </w:r>
      <w:r>
        <w:rPr>
          <w:rStyle w:val="GrcARELIRE"/>
        </w:rPr>
        <w:t>ἀἱκῶνι</w:t>
      </w:r>
      <w:r>
        <w:rPr>
          <w:rStyle w:val="Dfinition"/>
        </w:rPr>
        <w:t>. Sunt vero qui non ipsum totum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articulum sic vocari censeant, sed ex ijs tuberculis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&amp; processibus, qui ea parte siti sunt,</w:t>
        <w:br/>
        <w:t xml:space="preserve">quos </w:t>
      </w:r>
      <w:r>
        <w:rPr>
          <w:rStyle w:val="GrcARELIRE"/>
        </w:rPr>
        <w:t>κορ</w:t>
      </w:r>
      <w:r>
        <w:rPr>
          <w:rStyle w:val="Dfinition"/>
        </w:rPr>
        <w:t>ώ</w:t>
      </w:r>
      <w:r>
        <w:rPr>
          <w:rStyle w:val="GrcARELIRE"/>
        </w:rPr>
        <w:t>νας</w:t>
      </w:r>
      <w:r>
        <w:rPr>
          <w:rStyle w:val="Dfinition"/>
        </w:rPr>
        <w:t xml:space="preserve"> vocant, eum proprie qui maior &amp;</w:t>
        <w:br/>
        <w:t>posterior est. vide</w:t>
      </w:r>
      <w:r>
        <w:rPr>
          <w:rStyle w:val="GrcARELIRE"/>
        </w:rPr>
        <w:t>γεὶρ</w:t>
      </w:r>
      <w:r>
        <w:rPr>
          <w:rStyle w:val="Dfinition"/>
        </w:rPr>
        <w:t xml:space="preserve">. Scribitur &amp; </w:t>
      </w:r>
      <w:r>
        <w:rPr>
          <w:rStyle w:val="GrcARELIRE"/>
        </w:rPr>
        <w:t>διὰ τοῦ σ</w:t>
      </w:r>
      <w:r>
        <w:rPr>
          <w:rStyle w:val="Dfinition"/>
        </w:rPr>
        <w:t>.</w:t>
        <w:br/>
      </w:r>
      <w:r>
        <w:rPr>
          <w:rStyle w:val="Orth"/>
        </w:rPr>
        <w:t>Ἀλέκρανον</w:t>
      </w:r>
      <w:r>
        <w:rPr>
          <w:rStyle w:val="Dfinition"/>
        </w:rPr>
        <w:t xml:space="preserve"> Camerarius quasi </w:t>
      </w:r>
      <w:r>
        <w:rPr>
          <w:rStyle w:val="GrcARELIRE"/>
        </w:rPr>
        <w:t>ἄκρον</w:t>
      </w:r>
      <w:r>
        <w:rPr>
          <w:rStyle w:val="Dfinition"/>
        </w:rPr>
        <w:t xml:space="preserve"> seu </w:t>
      </w:r>
      <w:r>
        <w:rPr>
          <w:rStyle w:val="GrcARELIRE"/>
        </w:rPr>
        <w:t>κάρανον τῶν ἄλε</w:t>
      </w:r>
      <w:r>
        <w:rPr>
          <w:rStyle w:val="Dfinition"/>
        </w:rPr>
        <w:t xml:space="preserve">¬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νῶν</w:t>
      </w:r>
      <w:r>
        <w:rPr>
          <w:rStyle w:val="Dfinition"/>
        </w:rPr>
        <w:t xml:space="preserve"> id est lacertorum caput dici ait. 6</w:t>
        <w:br/>
      </w:r>
      <w:r>
        <w:rPr>
          <w:rStyle w:val="GrcARELIRE"/>
        </w:rPr>
        <w:t>τὑτέη</w:t>
      </w:r>
      <w:r>
        <w:rPr>
          <w:rStyle w:val="Dfinition"/>
        </w:rPr>
        <w:t>. sic dicitur à quibusdam cubitus, siue os inter</w:t>
        <w:br/>
        <w:t xml:space="preserve">duos articulos, </w:t>
      </w:r>
      <w:r>
        <w:rPr>
          <w:rStyle w:val="GrcARELIRE"/>
        </w:rPr>
        <w:t>ἀικῶνα</w:t>
      </w:r>
      <w:r>
        <w:rPr>
          <w:rStyle w:val="Dfinition"/>
        </w:rPr>
        <w:t xml:space="preserve"> &amp; </w:t>
      </w:r>
      <w:r>
        <w:rPr>
          <w:rStyle w:val="GrcARELIRE"/>
        </w:rPr>
        <w:t>καρπὸν</w:t>
      </w:r>
      <w:r>
        <w:rPr>
          <w:rStyle w:val="Dfinition"/>
        </w:rPr>
        <w:t>, medium. alio nomine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πίγυς</w:t>
      </w:r>
      <w:r>
        <w:rPr>
          <w:rStyle w:val="Dfinition"/>
        </w:rPr>
        <w:t xml:space="preserve"> appellatur.</w:t>
        <w:br/>
      </w:r>
      <w:r>
        <w:rPr>
          <w:rStyle w:val="GrcARELIRE"/>
        </w:rPr>
        <w:t>λεσικερτος</w:t>
      </w:r>
      <w:r>
        <w:rPr>
          <w:rStyle w:val="Dfinition"/>
        </w:rPr>
        <w:t>. sic dicta est salix à veteribus, quasi fru¬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giperda, quod ocyssime amittat semen, antequam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omnino maturitatem sentiat.</w:t>
        <w:br/>
      </w:r>
      <w:r>
        <w:rPr>
          <w:rStyle w:val="GrcARELIRE"/>
        </w:rPr>
        <w:t>ἀμλυσις</w:t>
      </w:r>
      <w:r>
        <w:rPr>
          <w:rStyle w:val="Dfinition"/>
        </w:rPr>
        <w:t xml:space="preserve">. siue diuisis nominibus </w:t>
      </w:r>
      <w:r>
        <w:rPr>
          <w:rStyle w:val="GrcARELIRE"/>
        </w:rPr>
        <w:t>ὡμὴ λύσις</w:t>
      </w:r>
      <w:r>
        <w:rPr>
          <w:rStyle w:val="Dfinition"/>
        </w:rPr>
        <w:t>. farina</w:t>
        <w:br/>
        <w:t>hordeacea, quasi cruda farina, ad differentiam</w:t>
        <w:br/>
        <w:t>polentae quae torretur. Verum Latini interpretes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crudam omittunt, lectori id intelligendum</w:t>
        <w:br/>
        <w:t>relinquentes. Ac quanquam id nomen commune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sit omnis farinae, attamen </w:t>
      </w:r>
      <w:r>
        <w:rPr>
          <w:rStyle w:val="GrcARELIRE"/>
        </w:rPr>
        <w:t>κτ ἐξογὴν</w:t>
      </w:r>
      <w:r>
        <w:rPr>
          <w:rStyle w:val="Dfinition"/>
        </w:rPr>
        <w:t xml:space="preserve"> de hordeacea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intelligitur, cui aliquando etiam ex superabundanti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additur </w:t>
      </w:r>
      <w:r>
        <w:rPr>
          <w:rStyle w:val="GrcARELIRE"/>
        </w:rPr>
        <w:t>κρισθίνη</w:t>
      </w:r>
      <w:r>
        <w:rPr>
          <w:rStyle w:val="Dfinition"/>
        </w:rPr>
        <w:t xml:space="preserve">, vt </w:t>
      </w:r>
      <w:r>
        <w:rPr>
          <w:rStyle w:val="GrcARELIRE"/>
        </w:rPr>
        <w:t>ὡμήλυσις κριθίνη</w:t>
      </w:r>
      <w:r>
        <w:rPr>
          <w:rStyle w:val="Dfinition"/>
        </w:rPr>
        <w:t>. Quod</w:t>
        <w:br/>
        <w:t>si alijs farinis id nomen aptatur, tunc apponitur</w:t>
        <w:br/>
        <w:t xml:space="preserve">frugis nomen, vt </w:t>
      </w:r>
      <w:r>
        <w:rPr>
          <w:rStyle w:val="GrcARELIRE"/>
        </w:rPr>
        <w:t>πυρίνη ὡμήλυσις ἢ</w:t>
      </w:r>
      <w:r>
        <w:rPr>
          <w:rStyle w:val="Dfinition"/>
        </w:rPr>
        <w:t xml:space="preserve"> </w:t>
      </w:r>
      <w:r>
        <w:rPr>
          <w:rStyle w:val="GrcARELIRE"/>
        </w:rPr>
        <w:t>λινοσπέρμε</w:t>
      </w:r>
      <w:r>
        <w:rPr>
          <w:rStyle w:val="Dfinition"/>
        </w:rPr>
        <w:t>.</w:t>
        <w:br/>
        <w:t>"Quod autem abusiue de alio quouis farinarum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nuncupetur, docuit Galen. in exeg. illîc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addens eo nomine à veteribus appellari tam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tenuiores quam crassiores &amp; non torrefactas hor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dei farinas; apud Absyrtum vero legimus </w:t>
      </w:r>
      <w:r>
        <w:rPr>
          <w:rStyle w:val="GrcARELIRE"/>
        </w:rPr>
        <w:t>ὡμίλυ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ν</w:t>
      </w:r>
      <w:r>
        <w:rPr>
          <w:rStyle w:val="Dfinition"/>
        </w:rPr>
        <w:t xml:space="preserve"> Graecorum mixtionem quandam fuisse ex fa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rinis foenugraeci, seminis lini, &amp; hordei aequali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pondere confarctis. Caelius autem Aurelianus</w:t>
        <w:br/>
      </w:r>
      <w:r>
        <w:rPr>
          <w:rStyle w:val="Guillemetdegoris"/>
        </w:rPr>
        <w:t>„</w:t>
      </w:r>
      <w:r>
        <w:rPr>
          <w:rStyle w:val="Dfinition"/>
        </w:rPr>
        <w:t>Acutorum 2. cap. 24. &amp; 37. Interdum simplicis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pollinis cataplasma, interdum pollines aqua so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lutos à Graecis </w:t>
      </w:r>
      <w:r>
        <w:rPr>
          <w:rStyle w:val="GrcARELIRE"/>
        </w:rPr>
        <w:t>ὡμήλυσιν</w:t>
      </w:r>
      <w:r>
        <w:rPr>
          <w:rStyle w:val="Dfinition"/>
        </w:rPr>
        <w:t xml:space="preserve"> vocari tradit, &amp; Galen. 6.</w:t>
        <w:br/>
      </w:r>
      <w:r>
        <w:rPr>
          <w:rStyle w:val="Guillemetdegoris"/>
        </w:rPr>
        <w:t>„</w:t>
      </w:r>
      <w:r>
        <w:rPr>
          <w:rStyle w:val="GrcARELIRE"/>
        </w:rPr>
        <w:t>κτὰ τόπ</w:t>
      </w:r>
      <w:r>
        <w:rPr>
          <w:rStyle w:val="Dfinition"/>
        </w:rPr>
        <w:t>, cap. de angina, eo nomine insigniuit ca</w:t>
      </w:r>
      <w:r>
        <w:rPr>
          <w:rStyle w:val="Guillemetdegoris"/>
        </w:rPr>
        <w:t>„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taplasma, ex farina hordeacea in hydrelaeo cum</w:t>
        <w:br/>
      </w:r>
      <w:r>
        <w:rPr>
          <w:rStyle w:val="Guillemetdegoris"/>
        </w:rPr>
        <w:t>„</w:t>
      </w:r>
      <w:r>
        <w:rPr>
          <w:rStyle w:val="Dfinition"/>
        </w:rPr>
        <w:t>butyro dissoluta, inflammationibus &amp; anginis</w:t>
        <w:br/>
      </w:r>
      <w:r>
        <w:rPr>
          <w:rStyle w:val="Guillemetdegoris"/>
        </w:rPr>
        <w:t>„</w:t>
      </w:r>
      <w:r>
        <w:rPr>
          <w:rStyle w:val="Dfinition"/>
        </w:rPr>
        <w:t>suppurandis idoneum. Porro videtur cruda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pura farina </w:t>
      </w:r>
      <w:r>
        <w:rPr>
          <w:rStyle w:val="GrcARELIRE"/>
        </w:rPr>
        <w:t>ὁμήλυσις</w:t>
      </w:r>
      <w:r>
        <w:rPr>
          <w:rStyle w:val="Dfinition"/>
        </w:rPr>
        <w:t xml:space="preserve"> dicta ad differentiam </w:t>
      </w:r>
      <w:r>
        <w:rPr>
          <w:rStyle w:val="GrcARELIRE"/>
        </w:rPr>
        <w:t>ἀλρίταν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est, polentae quae ex hordeo tosto fiebat, at„que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hoc Plin. significabat lib. 22. c. 25. </w:t>
      </w:r>
      <w:r>
        <w:rPr>
          <w:rStyle w:val="Dfinition"/>
          <w:lang w:val="it-IT"/>
        </w:rPr>
        <w:t>Inquiens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polentam à farina hordei distare eo quod torre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tur.</w:t>
        <w:br/>
      </w:r>
      <w:r>
        <w:rPr>
          <w:rStyle w:val="GrcARELIRE"/>
        </w:rPr>
        <w:t>ἀμαία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ρλέψ</w:t>
      </w:r>
      <w:r>
        <w:rPr>
          <w:rStyle w:val="Dfinition"/>
          <w:lang w:val="it-IT"/>
        </w:rPr>
        <w:t>. humeralis vena. Est ramus venae cauae</w:t>
        <w:br/>
        <w:t>clauiculas supergressae per omoplatam in brachium</w:t>
        <w:br/>
        <w:t xml:space="preserve"> descendens. Hic ramulum statim ab origine</w:t>
        <w:br/>
        <w:t xml:space="preserve"> dimittit in ceruicis tum cutim, tum musculos</w:t>
        <w:br/>
        <w:t xml:space="preserve"> externos, deinde alium in partem gibbam</w:t>
        <w:br/>
        <w:t>omoplatae, sub qua postea in brachium fertur.</w:t>
        <w:br/>
        <w:t>Hoc quidem loco primum humeralis proprie</w:t>
        <w:br/>
        <w:t xml:space="preserve">dicitur, ante enim adhuc est </w:t>
      </w:r>
      <w:r>
        <w:rPr>
          <w:rStyle w:val="GrcARELIRE"/>
        </w:rPr>
        <w:t>ὑαρκλείδιος</w:t>
      </w:r>
      <w:r>
        <w:rPr>
          <w:rStyle w:val="Dfinition"/>
          <w:lang w:val="it-IT"/>
        </w:rPr>
        <w:t>, sic dicta</w:t>
        <w:br/>
        <w:t>quod super claues feratur. Procedit autem inter</w:t>
        <w:br/>
        <w:t>musculum deltoidem &amp; tendonem musculi pectoralis</w:t>
        <w:br/>
        <w:t>, &amp; super membranam carnosam recta</w:t>
        <w:br/>
        <w:t>&amp; exterior paulo descendit, ad cubiti flexum sub</w:t>
        <w:br/>
        <w:t>cute conspicuus, in macris praesertim, &amp; cum</w:t>
        <w:br/>
        <w:t>magnus est &amp; tumidus, surculis obiter in musculos</w:t>
        <w:br/>
        <w:t xml:space="preserve"> brachij vicinos &amp; cutim dimissis. Hic autem</w:t>
        <w:br/>
        <w:t xml:space="preserve"> paulo supra brachij apophysim externam</w:t>
        <w:br/>
        <w:t>bipertitus, ramo interno, cum pari rarmo venae</w:t>
        <w:br/>
        <w:t>axillaris cait in venam communem, quae super</w:t>
        <w:br/>
        <w:t>radij finem foras egressa, varie in manum externam</w:t>
        <w:br/>
        <w:t xml:space="preserve"> absumitur: externo autem secundum radium</w:t>
        <w:br/>
        <w:t xml:space="preserve"> descendit ad ipsius dimidium: hic deinde</w:t>
        <w:br/>
        <w:t>obliquus foras exit, &amp; ad carpum axillaris ramo</w:t>
        <w:br/>
        <w:t>auctus, manum externam saepe totannutrit, praesertim</w:t>
        <w:br/>
        <w:t xml:space="preserve"> è regione paruorum digitorum. Ramus autem</w:t>
        <w:br/>
        <w:t>interdum tertius cum dictis duobus natus, in flexum</w:t>
        <w:br/>
        <w:t xml:space="preserve"> cubiti deflectens, in musculos eius loci absumitur</w:t>
        <w:br/>
        <w:t>, quibus etiam dicti duo rami numerose</w:t>
        <w:br/>
        <w:t xml:space="preserve"> distribuuntur. Porro eandem venam Galenus</w:t>
        <w:br/>
        <w:t>sa</w:t>
      </w:r>
      <w:r>
        <w:rPr>
          <w:rStyle w:val="GrcARELIRE"/>
        </w:rPr>
        <w:t>ρ</w:t>
      </w:r>
      <w:r>
        <w:rPr>
          <w:rStyle w:val="Dfinition"/>
          <w:lang w:val="it-IT"/>
        </w:rPr>
        <w:t xml:space="preserve">e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ἔξω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φλέβα</w:t>
      </w:r>
      <w:r>
        <w:rPr>
          <w:rStyle w:val="Dfinition"/>
          <w:lang w:val="it-IT"/>
        </w:rPr>
        <w:t xml:space="preserve"> vocauit, hoc est externam, ad</w:t>
        <w:br/>
        <w:t xml:space="preserve">differentiam axillaris quam </w:t>
      </w:r>
      <w:r>
        <w:rPr>
          <w:rStyle w:val="GrcARELIRE"/>
        </w:rPr>
        <w:t>τὴν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εἰσω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αλέβα</w:t>
      </w:r>
      <w:r>
        <w:rPr>
          <w:rStyle w:val="Dfinition"/>
          <w:lang w:val="it-IT"/>
        </w:rPr>
        <w:t>, quasi</w:t>
        <w:br/>
        <w:t>internam, nominant: vulgus nunc cephalicam</w:t>
        <w:br/>
        <w:t>appellat, quod ad capitis morbos magna vtilitate</w:t>
        <w:br/>
        <w:t xml:space="preserve"> soleat secari.</w:t>
        <w:br/>
      </w:r>
      <w:r>
        <w:rPr>
          <w:rStyle w:val="GrcARELIRE"/>
        </w:rPr>
        <w:t>δμογέροντα</w:t>
      </w:r>
      <w:r>
        <w:rPr>
          <w:rStyle w:val="Dfinition"/>
          <w:lang w:val="it-IT"/>
        </w:rPr>
        <w:t>. crudi senes appellantur à Galen. 5. de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sanit. tuenda c. 3. qui adhuc obire ciuilia negotia</w:t>
        <w:br/>
        <w:t>" possunt, quales qui in prima senectutis parte conp</w:t>
        <w:br/>
        <w:t xml:space="preserve"> stituti sunt qui robur quidem non sanitatem ta¬men amittunt, neque eodem modo ad laboresa</w:t>
        <w:br/>
        <w:t>sufficiunt quomodo qui in aetatis vigore sunt.</w:t>
        <w:br/>
        <w:t>Ab anno autem 50. ad 60. illi perdurant.4</w:t>
        <w:br/>
      </w:r>
      <w:r>
        <w:rPr>
          <w:rStyle w:val="Orth"/>
        </w:rPr>
        <w:t>Ἀμοκοτύλη</w:t>
      </w:r>
      <w:r>
        <w:rPr>
          <w:rStyle w:val="Dfinition"/>
          <w:lang w:val="it-IT"/>
        </w:rPr>
        <w:t xml:space="preserve"> Polluci idem significat quod </w:t>
      </w:r>
      <w:r>
        <w:rPr>
          <w:rStyle w:val="GrcARELIRE"/>
        </w:rPr>
        <w:t>ὀυτύπωσις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ἀ</w:t>
      </w:r>
      <w:r>
        <w:rPr>
          <w:rStyle w:val="Dfinition"/>
          <w:lang w:val="it-IT"/>
        </w:rPr>
        <w:br/>
        <w:t>id est, humeri cum bracchio articulus. .</w:t>
      </w:r>
      <w:r>
        <w:rPr>
          <w:rStyle w:val="Orth"/>
          <w:lang w:val="it-IT"/>
        </w:rPr>
        <w:br/>
      </w:r>
      <w:r>
        <w:rPr>
          <w:rStyle w:val="Orth"/>
        </w:rPr>
        <w:t>Ἀμόλινον</w:t>
      </w:r>
      <w:r>
        <w:rPr>
          <w:rStyle w:val="Dfinition"/>
          <w:lang w:val="it-IT"/>
        </w:rPr>
        <w:t>. linum crudum significat quo ad vstionem</w:t>
        <w:br/>
        <w:t xml:space="preserve"> faciendam vtitur Hippocr. in Ischiade lib. .</w:t>
        <w:br/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παθῶν</w:t>
      </w:r>
      <w:r>
        <w:rPr>
          <w:rStyle w:val="Dfinition"/>
          <w:lang w:val="it-IT"/>
        </w:rPr>
        <w:t xml:space="preserve">, &amp; lib. de fistulis; &amp; lib. 2. </w:t>
      </w:r>
      <w:r>
        <w:rPr>
          <w:rStyle w:val="GrcARELIRE"/>
        </w:rPr>
        <w:t>γύνακ</w:t>
      </w:r>
      <w:r>
        <w:rPr>
          <w:rStyle w:val="Dfinition"/>
          <w:lang w:val="it-IT"/>
        </w:rPr>
        <w:t>. dicit .</w:t>
        <w:br/>
      </w:r>
      <w:r>
        <w:rPr>
          <w:rStyle w:val="GrcARELIRE"/>
        </w:rPr>
        <w:t>μοτὸν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ὡμολίνου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θατῆρι</w:t>
      </w:r>
      <w:r>
        <w:rPr>
          <w:rStyle w:val="Dfinition"/>
          <w:lang w:val="it-IT"/>
        </w:rPr>
        <w:t xml:space="preserve"> indere, pro linamentum ex</w:t>
        <w:br/>
        <w:t xml:space="preserve">crudo lino intortum, quod Paul. </w:t>
      </w:r>
      <w:r>
        <w:rPr>
          <w:rStyle w:val="GrcARELIRE"/>
        </w:rPr>
        <w:t>τεπὸν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μοτάριον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ὶ</w:t>
      </w:r>
      <w:r>
        <w:rPr>
          <w:rStyle w:val="Dfinition"/>
          <w:lang w:val="it-IT"/>
        </w:rPr>
        <w:br/>
        <w:t>appellat lib. 6. c. 5. Legitur vero &amp; apud Galen.</w:t>
        <w:br/>
        <w:t xml:space="preserve">hoc </w:t>
      </w:r>
      <w:r>
        <w:rPr>
          <w:rStyle w:val="GrcARELIRE"/>
        </w:rPr>
        <w:t>ὁμολίνυ</w:t>
      </w:r>
      <w:r>
        <w:rPr>
          <w:rStyle w:val="Dfinition"/>
          <w:lang w:val="it-IT"/>
        </w:rPr>
        <w:t xml:space="preserve"> vocabulum, cum alibi tum in libris,</w:t>
        <w:br/>
        <w:t xml:space="preserve">ad Glaucon &amp; lib. 1. </w:t>
      </w:r>
      <w:r>
        <w:rPr>
          <w:rStyle w:val="GrcARELIRE"/>
        </w:rPr>
        <w:t>τ</w:t>
      </w:r>
      <w:r>
        <w:rPr>
          <w:rStyle w:val="Dfinition"/>
          <w:lang w:val="it-IT"/>
        </w:rPr>
        <w:t xml:space="preserve">T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</w:t>
      </w:r>
      <w:r>
        <w:rPr>
          <w:rStyle w:val="Dfinition"/>
          <w:lang w:val="it-IT"/>
        </w:rPr>
        <w:t>. Sic vero Aetius li.</w:t>
        <w:br/>
        <w:t xml:space="preserve">10. cap. 19. probat frictiones ex </w:t>
      </w:r>
      <w:r>
        <w:rPr>
          <w:rStyle w:val="GrcARELIRE"/>
        </w:rPr>
        <w:t>ὁμολίνῳ</w:t>
      </w:r>
      <w:r>
        <w:rPr>
          <w:rStyle w:val="Dfinition"/>
          <w:lang w:val="it-IT"/>
        </w:rPr>
        <w:t>. Apud.</w:t>
        <w:br/>
        <w:t xml:space="preserve">Paul. </w:t>
      </w:r>
      <w:r>
        <w:rPr>
          <w:rStyle w:val="GrcARELIRE"/>
        </w:rPr>
        <w:t>ὁμόλινον</w:t>
      </w:r>
      <w:r>
        <w:rPr>
          <w:rStyle w:val="Dfinition"/>
          <w:lang w:val="it-IT"/>
        </w:rPr>
        <w:t xml:space="preserve"> Budaeus interpretatur, linum, filum, .</w:t>
        <w:br/>
        <w:t xml:space="preserve">filamentum. Erat vero huius </w:t>
      </w:r>
      <w:r>
        <w:rPr>
          <w:rStyle w:val="GrcARELIRE"/>
        </w:rPr>
        <w:t>ὡμολίνου</w:t>
      </w:r>
      <w:r>
        <w:rPr>
          <w:rStyle w:val="Dfinition"/>
          <w:lang w:val="it-IT"/>
        </w:rPr>
        <w:t xml:space="preserve"> vsus in extergendis</w:t>
        <w:br/>
        <w:t xml:space="preserve"> etiam à lotione manibus. vt ex Athenaei</w:t>
        <w:br/>
        <w:t xml:space="preserve"> lib. 10. sub finem discere est. 4</w:t>
      </w:r>
      <w:r>
        <w:rPr>
          <w:rStyle w:val="Orth"/>
          <w:lang w:val="it-IT"/>
        </w:rPr>
        <w:br/>
      </w:r>
      <w:r>
        <w:rPr>
          <w:rStyle w:val="Orth"/>
        </w:rPr>
        <w:t>Ἀμομηλὶς</w:t>
      </w:r>
      <w:r>
        <w:rPr>
          <w:rStyle w:val="Dfinition"/>
          <w:lang w:val="it-IT"/>
        </w:rPr>
        <w:t xml:space="preserve">. arbor dicta à quibusdam </w:t>
      </w:r>
      <w:r>
        <w:rPr>
          <w:rStyle w:val="GrcARELIRE"/>
        </w:rPr>
        <w:t>ἀπομηλῖς</w:t>
      </w:r>
      <w:r>
        <w:rPr>
          <w:rStyle w:val="Dfinition"/>
          <w:lang w:val="it-IT"/>
        </w:rPr>
        <w:t xml:space="preserve"> atque</w:t>
        <w:br/>
      </w:r>
      <w:r>
        <w:rPr>
          <w:rStyle w:val="GrcARELIRE"/>
        </w:rPr>
        <w:t>ἀμαμηλίς</w:t>
      </w:r>
      <w:r>
        <w:rPr>
          <w:rStyle w:val="Dfinition"/>
          <w:lang w:val="it-IT"/>
        </w:rPr>
        <w:t xml:space="preserve">, atque etiam </w:t>
      </w:r>
      <w:r>
        <w:rPr>
          <w:rStyle w:val="GrcARELIRE"/>
        </w:rPr>
        <w:t>ἐπιμηλὶς</w:t>
      </w:r>
      <w:r>
        <w:rPr>
          <w:rStyle w:val="Dfinition"/>
          <w:lang w:val="it-IT"/>
        </w:rPr>
        <w:t>. de quibus vide</w:t>
        <w:br/>
        <w:t>suis locis. Sunt, vt refert Athenaeus, qui pyri genus</w:t>
        <w:br/>
        <w:t xml:space="preserve"> crediderint. alij vero malum syluestrem &amp;</w:t>
        <w:br/>
        <w:t xml:space="preserve">montanam intelligunt quod Theocritus </w:t>
      </w:r>
      <w:r>
        <w:rPr>
          <w:rStyle w:val="GrcARELIRE"/>
        </w:rPr>
        <w:t>ὁρομα</w:t>
      </w:r>
      <w:r>
        <w:rPr>
          <w:rStyle w:val="GrcARELIRE"/>
          <w:lang w:val="it-IT"/>
        </w:rPr>
        <w:t>λίδα</w:t>
      </w:r>
      <w:r>
        <w:rPr>
          <w:rStyle w:val="Dfinition"/>
          <w:lang w:val="it-IT"/>
        </w:rPr>
        <w:br/>
        <w:t xml:space="preserve"> appellauerit.</w:t>
      </w:r>
      <w:r>
        <w:rPr>
          <w:rStyle w:val="Orth"/>
          <w:lang w:val="it-IT"/>
        </w:rPr>
        <w:br/>
      </w:r>
      <w:r>
        <w:rPr>
          <w:rStyle w:val="Orth"/>
        </w:rPr>
        <w:t>Δμὸν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crudum</w:t>
      </w:r>
      <w:r>
        <w:rPr>
          <w:rStyle w:val="Dfinition"/>
          <w:lang w:val="it-IT"/>
        </w:rPr>
        <w:t>. Dicitur proprie in fructibus, quod</w:t>
        <w:br/>
        <w:t xml:space="preserve">ad eos </w:t>
      </w:r>
      <w:r>
        <w:rPr>
          <w:rStyle w:val="GrcARELIRE"/>
        </w:rPr>
        <w:t>ἡ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ὡμότης</w:t>
      </w:r>
      <w:r>
        <w:rPr>
          <w:rStyle w:val="Dfinition"/>
          <w:lang w:val="it-IT"/>
        </w:rPr>
        <w:t xml:space="preserve"> proprie pertineat, vt scribit Aristoteles</w:t>
        <w:br/>
        <w:t xml:space="preserve"> lib. quarto meteor. quemadmodum suo</w:t>
        <w:br/>
        <w:t>loco postea dicemus. per metaphoram tamen</w:t>
        <w:br/>
        <w:t>non modo fructus, sed cibi, humores &amp; morbi</w:t>
        <w:br/>
        <w:t xml:space="preserve">à medicis </w:t>
      </w:r>
      <w:r>
        <w:rPr>
          <w:rStyle w:val="GrcARELIRE"/>
        </w:rPr>
        <w:t>ὡμοὶ</w:t>
      </w:r>
      <w:r>
        <w:rPr>
          <w:rStyle w:val="Dfinition"/>
          <w:lang w:val="it-IT"/>
        </w:rPr>
        <w:t xml:space="preserve"> appellantur. Ac in ipsis etiam cibis</w:t>
        <w:br/>
        <w:t xml:space="preserve"> </w:t>
      </w:r>
      <w:r>
        <w:rPr>
          <w:rStyle w:val="GrcARELIRE"/>
        </w:rPr>
        <w:t>ἀμὸν</w:t>
      </w:r>
      <w:r>
        <w:rPr>
          <w:rStyle w:val="Dfinition"/>
          <w:lang w:val="it-IT"/>
        </w:rPr>
        <w:t xml:space="preserve"> dicitur multipliciter, &amp; primum quidem</w:t>
        <w:br/>
        <w:t xml:space="preserve">cibus </w:t>
      </w:r>
      <w:r>
        <w:rPr>
          <w:rStyle w:val="GrcARELIRE"/>
        </w:rPr>
        <w:t>ὡμὸς</w:t>
      </w:r>
      <w:r>
        <w:rPr>
          <w:rStyle w:val="Dfinition"/>
          <w:lang w:val="it-IT"/>
        </w:rPr>
        <w:t>, id est crudus dicitur, qui licet in suo</w:t>
        <w:br/>
        <w:t>genere perfectus sit, nullam tamen ab externo</w:t>
        <w:br/>
        <w:t>calore mutationem alterationemque perpessus</w:t>
        <w:br/>
        <w:t>est, vt cum carnem vel perdicis vel galli, vel aliam</w:t>
        <w:br/>
        <w:t>etiam optimam crudam vocamus quae nondum</w:t>
        <w:br/>
        <w:t>assa sit vel elixa. Aliter vero crudum cibum dicimus</w:t>
        <w:br/>
        <w:t>, qui quamuis optime ab externo calore alteratus</w:t>
        <w:br/>
        <w:t xml:space="preserve"> coctusque sit, à nostro tamen calo re difficillime</w:t>
        <w:br/>
        <w:t xml:space="preserve"> concoqui potest, sed humores omnino</w:t>
        <w:br/>
        <w:t>crudos generat. In humoribus vero crudum tribus</w:t>
        <w:br/>
        <w:t xml:space="preserve"> modis dici inuenio. vno cum crudus humor</w:t>
        <w:br/>
        <w:t>appellatur, qui manat cibo perfectam concoctionem</w:t>
        <w:br/>
        <w:t xml:space="preserve"> non adepto, non quod illi vitium aliquod</w:t>
        <w:br/>
        <w:t>insit, sed propter sui copiam vel propter caloris</w:t>
        <w:br/>
        <w:t>natiui imbecillitatem: quomodo liquidam pituitam</w:t>
        <w:br/>
        <w:t xml:space="preserve"> &amp; bilem pallidam atque aliam quae intra</w:t>
        <w:br/>
        <w:t>bilis flauae naturam restiterit, crudam appellamus:</w:t>
        <w:br/>
        <w:t xml:space="preserve"> haec enim facile possunt perfectam concoctionem</w:t>
        <w:br/>
        <w:t xml:space="preserve"> assequi, si calor moderatus adsit. hic</w:t>
        <w:br/>
        <w:t xml:space="preserve">proprie </w:t>
      </w:r>
      <w:r>
        <w:rPr>
          <w:rStyle w:val="GrcARELIRE"/>
        </w:rPr>
        <w:t>ἀπεπτος</w:t>
      </w:r>
      <w:r>
        <w:rPr>
          <w:rStyle w:val="Dfinition"/>
          <w:lang w:val="it-IT"/>
        </w:rPr>
        <w:t xml:space="preserve">, ipsaque eiusmodi cruditas </w:t>
      </w:r>
      <w:r>
        <w:rPr>
          <w:rStyle w:val="GrcARELIRE"/>
        </w:rPr>
        <w:t>ἀπε</w:t>
      </w:r>
      <w:r>
        <w:rPr>
          <w:rStyle w:val="GrcARELIRE"/>
          <w:lang w:val="it-IT"/>
        </w:rPr>
        <w:t>ψία</w:t>
      </w:r>
      <w:r>
        <w:rPr>
          <w:rStyle w:val="Dfinition"/>
          <w:lang w:val="it-IT"/>
        </w:rPr>
        <w:br/>
        <w:t xml:space="preserve"> nuncupatur. Altero vero crudus humor vocatur</w:t>
        <w:br/>
        <w:t xml:space="preserve"> crassus &amp; frigidus, qui à cibis eiusdem generis</w:t>
        <w:br/>
        <w:t>, crassis &amp; viscosis gignitur. Atque is est, vt</w:t>
        <w:br/>
        <w:t xml:space="preserve">ait Galen. lib. 10.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, &amp; libro primo de aliment</w:t>
        <w:br/>
        <w:t xml:space="preserve">. facult. quem proprie </w:t>
      </w:r>
      <w:r>
        <w:rPr>
          <w:rStyle w:val="GrcARELIRE"/>
        </w:rPr>
        <w:t>ἀμὲν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γυμὸν</w:t>
      </w:r>
      <w:r>
        <w:rPr>
          <w:rStyle w:val="Dfinition"/>
          <w:lang w:val="it-IT"/>
        </w:rPr>
        <w:t>, hoc est</w:t>
        <w:br/>
        <w:t>crudum succum siue humorem, nominare consueuimus</w:t>
        <w:br/>
        <w:t>. Is differt crassitie à pituitae succo crudo</w:t>
        <w:br/>
        <w:t xml:space="preserve"> quidem &amp; frigido, non tamen crasso, vt qui</w:t>
        <w:br/>
        <w:t>humiditatem multam habeat &amp; spiritum flatulentum</w:t>
        <w:br/>
        <w:t>. Crudus vero hic succus proprie nuncupatus</w:t>
        <w:br/>
        <w:t>, talis est quale id apparet quod in vrinis</w:t>
        <w:br/>
        <w:t>subsidet puri quandoque assimile. verum pus &amp;</w:t>
        <w:br/>
        <w:t>graueolens &amp; lentum, crudus vero succus crassitie</w:t>
        <w:br/>
        <w:t xml:space="preserve"> &amp; colore illi duntaxat est similis, vt qui neque</w:t>
        <w:br/>
        <w:t xml:space="preserve"> graueolens est neque lentus. hunc humorem</w:t>
        <w:br/>
        <w:t xml:space="preserve"> </w:t>
      </w:r>
      <w:r>
        <w:rPr>
          <w:rStyle w:val="GrcARELIRE"/>
        </w:rPr>
        <w:t>ὑδιώδη</w:t>
      </w:r>
      <w:r>
        <w:rPr>
          <w:rStyle w:val="Dfinition"/>
          <w:lang w:val="it-IT"/>
        </w:rPr>
        <w:t>, hoc est vitreum, Praxagoras vocauit:</w:t>
        <w:br/>
        <w:t xml:space="preserve"> iuniores autem, &amp; inter eos Philippus, simpliciter</w:t>
        <w:br/>
        <w:t xml:space="preserve"> crudum, nullum aliud nomen adijcien¬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tes, vt exquisitius distinguerent. Coqui tamen</w:t>
        <w:br/>
        <w:t>&amp; ipse tandem potest à robusto calore atque in</w:t>
        <w:br/>
        <w:t>alimentum conuerti, nisi aliam praeterea maligniorem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qualitatem errore aliquo nanciscatur,</w:t>
        <w:br/>
        <w:t>ob quàm morbificus euadit &amp; febres praesertim</w:t>
        <w:br/>
        <w:t xml:space="preserve">epialas producit. </w:t>
      </w:r>
      <w:r>
        <w:rPr>
          <w:rStyle w:val="Dfinition"/>
          <w:lang w:val="it-IT"/>
        </w:rPr>
        <w:t>Tertia vero significatione erudus</w:t>
        <w:br/>
        <w:t xml:space="preserve"> humor dicitur, qui vitiosa qualitate &amp; à natura</w:t>
        <w:br/>
        <w:t xml:space="preserve"> aliena praeditus morborum causa est. Secundum</w:t>
        <w:br/>
        <w:t xml:space="preserve"> hanc pituita tum acida tum salsa, sanguis in</w:t>
        <w:br/>
        <w:t>locum quendam praeter naturam affluens, bilis</w:t>
        <w:br/>
        <w:t>vtraque quam calor immodicus adusserit, atque</w:t>
        <w:br/>
        <w:t>omnis adeo putris humor &amp; naturae molestus,</w:t>
        <w:br/>
        <w:t>crudus dicitur. Secundum eam etiam Hippotes</w:t>
        <w:br/>
        <w:t xml:space="preserve"> lib. </w:t>
      </w:r>
      <w:r>
        <w:rPr>
          <w:rStyle w:val="GrcARELIRE"/>
        </w:rPr>
        <w:t>πρὶ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διάτης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ὀξέων</w:t>
      </w:r>
      <w:r>
        <w:rPr>
          <w:rStyle w:val="Dfinition"/>
          <w:lang w:val="it-IT"/>
        </w:rPr>
        <w:t>, cruda tum à capite, tum</w:t>
        <w:br/>
        <w:t>à thorace attrahi biliosa dixit. In cuius loci explicatione</w:t>
        <w:br/>
        <w:t xml:space="preserve"> Galenus, Biliosa, inquit, cruda ita appellauit</w:t>
        <w:br/>
        <w:t>, quoniam &amp; excrementorum coctionem</w:t>
        <w:br/>
        <w:t xml:space="preserve"> appellat, quanquam mutata nutrire non</w:t>
        <w:br/>
        <w:t xml:space="preserve">possint, vt bilis vtraque, &amp; qui </w:t>
      </w:r>
      <w:r>
        <w:rPr>
          <w:rStyle w:val="GrcARELIRE"/>
        </w:rPr>
        <w:t>ἰχῶρες</w:t>
      </w:r>
      <w:r>
        <w:rPr>
          <w:rStyle w:val="Dfinition"/>
          <w:lang w:val="it-IT"/>
        </w:rPr>
        <w:t xml:space="preserve"> dicuntur.</w:t>
        <w:br/>
        <w:t>Verumtamen quoniam &amp; talia euincit natura,</w:t>
        <w:br/>
        <w:t>Hippocrates cocta eiusmodi excrementa dicere</w:t>
        <w:br/>
        <w:t>consueuit quae à natura euicta sunt, cruda vero</w:t>
        <w:br/>
        <w:t>quae non sunt euicta. Ob id &amp; pus in phlegmonis</w:t>
        <w:br/>
        <w:t xml:space="preserve"> quae concoquuntur fieri ait, quanquam pars</w:t>
        <w:br/>
        <w:t>nulla pure nutriatur, sicuti ex crudis proprie vocatis</w:t>
        <w:br/>
        <w:t xml:space="preserve"> humoribus &amp; pituita, quae reliquum perfectionis</w:t>
        <w:br/>
        <w:t xml:space="preserve"> assequuta, &amp; prorsus cocta corpus nutrire</w:t>
        <w:br/>
        <w:t xml:space="preserve"> possunt. </w:t>
      </w:r>
      <w:r>
        <w:rPr>
          <w:rStyle w:val="Dfinition"/>
          <w:lang w:val="fr-FR"/>
        </w:rPr>
        <w:t>Sic igitur biliosi humores concoquuntur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velut sanguis qui phlegmonem committit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in pus vertitur. </w:t>
      </w:r>
      <w:r>
        <w:rPr>
          <w:rStyle w:val="Dfinition"/>
          <w:lang w:val="it-IT"/>
        </w:rPr>
        <w:t>Tunc autem coctionis</w:t>
        <w:br/>
        <w:t>nomen in suo vniuersaliore significato accipimus</w:t>
        <w:br/>
        <w:t>. Est autem vniuersalius cum natura causis</w:t>
        <w:br/>
        <w:t>fortior fuerit, permutaueritque eas suo robore.</w:t>
        <w:br/>
        <w:t>Hoc sane aliquando contingit aquosis etiam illis</w:t>
        <w:br/>
        <w:t xml:space="preserve"> humiditatibus quae per vrinas excernuntur,</w:t>
        <w:br/>
        <w:t>atque ob id crudas vrinas concoqui dicimus,</w:t>
        <w:br/>
        <w:t>quanquam corpus ex coctis vrinis ali non possit</w:t>
        <w:br/>
        <w:t>. Generali praeterea hoc concoctionis significato</w:t>
        <w:br/>
        <w:t xml:space="preserve"> vtimur, cum vel catarrhum, vel coryzam,</w:t>
        <w:br/>
        <w:t xml:space="preserve">vel fluentes ex his </w:t>
      </w:r>
      <w:r>
        <w:rPr>
          <w:rStyle w:val="GrcARELIRE"/>
        </w:rPr>
        <w:t>ἰχῶρας</w:t>
      </w:r>
      <w:r>
        <w:rPr>
          <w:rStyle w:val="Dfinition"/>
          <w:lang w:val="it-IT"/>
        </w:rPr>
        <w:t>, vel humiditates quae ex</w:t>
        <w:br/>
        <w:t>oculis manant, aut coctas aut crudas esse dicimus</w:t>
        <w:br/>
        <w:t>. Ad hunc modum &amp; bilem vel crudam,</w:t>
        <w:br/>
        <w:t>vel incoctam, vel coctam esse pronunciamus.</w:t>
        <w:br/>
      </w:r>
      <w:r>
        <w:rPr>
          <w:rStyle w:val="Dfinition"/>
        </w:rPr>
        <w:t>Cruda quidem flaua admodum est &amp; acris &amp;</w:t>
        <w:br/>
        <w:t>male olens, cocta autem &amp; pallidior &amp; minimum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male olens. Haec Galenus: ex quibus colligi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potest postremum hoc crudi humoris significatum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vniuersalius esse, quemadmodum &amp; </w:t>
      </w:r>
      <w:r>
        <w:rPr>
          <w:rStyle w:val="GrcARELIRE"/>
        </w:rPr>
        <w:t>τ</w:t>
      </w:r>
      <w:r>
        <w:rPr>
          <w:rStyle w:val="Dfinition"/>
        </w:rPr>
        <w:br/>
      </w:r>
      <w:r>
        <w:rPr>
          <w:rStyle w:val="GrcARELIRE"/>
        </w:rPr>
        <w:t>πέψεως</w:t>
      </w:r>
      <w:r>
        <w:rPr>
          <w:rStyle w:val="Dfinition"/>
        </w:rPr>
        <w:t xml:space="preserve">, cui huiusmodi </w:t>
      </w:r>
      <w:r>
        <w:rPr>
          <w:rStyle w:val="GrcARELIRE"/>
        </w:rPr>
        <w:t>ὁμόης</w:t>
      </w:r>
      <w:r>
        <w:rPr>
          <w:rStyle w:val="Dfinition"/>
        </w:rPr>
        <w:t xml:space="preserve"> opponitur. Ab hoc</w:t>
        <w:br/>
        <w:t>autem &amp; morbus ipse crudus nominatur, quamdiu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videlicet noxius humor resistit naturae conanti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ipsum mitificare, &amp; in meliorem statum</w:t>
        <w:br/>
        <w:t xml:space="preserve">reducere. vide </w:t>
      </w:r>
      <w:r>
        <w:rPr>
          <w:rStyle w:val="Ref"/>
        </w:rPr>
        <w:t>πέψις</w:t>
      </w:r>
      <w:r>
        <w:rPr>
          <w:rStyle w:val="Dfinition"/>
        </w:rPr>
        <w:t>.</w:t>
      </w:r>
      <w:r>
        <w:rPr>
          <w:rStyle w:val="Orth"/>
        </w:rPr>
        <w:br/>
        <w:t>Δμοπλάτα</w:t>
      </w:r>
      <w:r>
        <w:rPr>
          <w:rStyle w:val="Dfinition"/>
        </w:rPr>
        <w:t xml:space="preserve">. </w:t>
      </w:r>
      <w:r>
        <w:rPr>
          <w:rStyle w:val="Foreign"/>
        </w:rPr>
        <w:t>scapulae</w:t>
      </w:r>
      <w:r>
        <w:rPr>
          <w:rStyle w:val="Dfinition"/>
        </w:rPr>
        <w:t>. humeri, scoptula apud Celsum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vel, vt alij legunt, scopula operta. </w:t>
      </w:r>
      <w:r>
        <w:rPr>
          <w:rStyle w:val="Dfinition"/>
          <w:lang w:val="it-IT"/>
        </w:rPr>
        <w:t>Sunt ossa</w:t>
        <w:br/>
        <w:t xml:space="preserve"> duo (vtrimque videlicet singula) post thoracem</w:t>
        <w:br/>
        <w:t xml:space="preserve"> in dorso sita, clauibus &amp; brachio inarticulata</w:t>
        <w:br/>
        <w:t xml:space="preserve">. </w:t>
      </w:r>
      <w:r>
        <w:rPr>
          <w:rStyle w:val="Dfinition"/>
          <w:lang w:val="fr-FR"/>
        </w:rPr>
        <w:t>Sunt autem haec ossa, vt scribit Galenus</w:t>
        <w:br/>
        <w:t>admodum inaequalia, &amp; omnibus suis partibus</w:t>
        <w:br/>
        <w:t xml:space="preserve">dissimilia. </w:t>
      </w:r>
      <w:r>
        <w:rPr>
          <w:rStyle w:val="Dfinition"/>
          <w:lang w:val="it-IT"/>
        </w:rPr>
        <w:t>Foris enim gibba, intus sima existunt:</w:t>
        <w:br/>
        <w:t>item ima basi tenuia ac longa, superno fine crassa</w:t>
        <w:br/>
        <w:t xml:space="preserve"> &amp; parua. Vtraque autem omoplata duobus</w:t>
        <w:br/>
        <w:t>ossibus inarticulatur, summa quidem sua spina</w:t>
        <w:br/>
        <w:t>seu acromio claui per synarthrosim, cauitate</w:t>
        <w:br/>
        <w:t>autem suae ceruicis (de qua mox) ipsi brachio</w:t>
        <w:br/>
        <w:t>per diarthrosim. Habent omoplatae singulae tres</w:t>
        <w:br/>
        <w:t xml:space="preserve">apophyses: vna </w:t>
      </w:r>
      <w:r>
        <w:rPr>
          <w:rStyle w:val="GrcARELIRE"/>
        </w:rPr>
        <w:t>ῥάγις</w:t>
      </w:r>
      <w:r>
        <w:rPr>
          <w:rStyle w:val="Dfinition"/>
          <w:lang w:val="it-IT"/>
        </w:rPr>
        <w:t>, hoc est, spina, dicitur, ab</w:t>
        <w:br/>
        <w:t>eius basi incipiens, primum humilis &amp; depressa,</w:t>
        <w:br/>
        <w:t>deinde sensim elatior facta &amp; amplior, donec</w:t>
      </w:r>
      <w:r>
        <w:rPr>
          <w:rStyle w:val="Dfinition"/>
        </w:rPr>
        <w:t xml:space="preserve">desinat in acromion. Altera vero </w:t>
      </w:r>
      <w:r>
        <w:rPr>
          <w:rStyle w:val="GrcARELIRE"/>
        </w:rPr>
        <w:t>ἀνγὴν</w:t>
      </w:r>
      <w:r>
        <w:rPr>
          <w:rStyle w:val="Dfinition"/>
        </w:rPr>
        <w:t>, hoc est</w:t>
        <w:br/>
        <w:t>ceruix, à Galeno vocatur: est enim processus</w:t>
        <w:br/>
        <w:t>omoplatae in ceruicem admodum breuem, cui</w:t>
        <w:br/>
        <w:t>parum cauatae inseritur brachium. Ac quamuis</w:t>
        <w:br/>
        <w:t>ceruix proprie sit os paulo angustius, caput rotundum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sustinens, dicitur tamen haec apophysis</w:t>
        <w:br/>
        <w:t>etiam ceruix, quae velut execto capite in cauitatem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abijt: tertia vero apophysis interiore in parte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est, cornicis &amp; corui rostro similis, vnde </w:t>
      </w:r>
      <w:r>
        <w:rPr>
          <w:rStyle w:val="GrcARELIRE"/>
        </w:rPr>
        <w:t>κερά</w:t>
      </w:r>
      <w:r>
        <w:rPr>
          <w:rStyle w:val="Dfinition"/>
        </w:rPr>
        <w:t>rn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siue </w:t>
      </w:r>
      <w:r>
        <w:rPr>
          <w:rStyle w:val="GrcARELIRE"/>
        </w:rPr>
        <w:t>κορακοειδὴς</w:t>
      </w:r>
      <w:r>
        <w:rPr>
          <w:rStyle w:val="Dfinition"/>
        </w:rPr>
        <w:t xml:space="preserve"> vocatur, &amp; à cauitate &amp; mucrone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anchorae </w:t>
      </w:r>
      <w:r>
        <w:rPr>
          <w:rStyle w:val="GrcARELIRE"/>
        </w:rPr>
        <w:t>ἀγκυῤρειδὴς</w:t>
      </w:r>
      <w:r>
        <w:rPr>
          <w:rStyle w:val="Dfinition"/>
        </w:rPr>
        <w:t xml:space="preserve">, </w:t>
      </w:r>
      <w:r>
        <w:rPr>
          <w:rStyle w:val="GrcARELIRE"/>
        </w:rPr>
        <w:t>τμοειδὴς</w:t>
      </w:r>
      <w:r>
        <w:rPr>
          <w:rStyle w:val="Dfinition"/>
        </w:rPr>
        <w:t xml:space="preserve"> quod Cliteram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Graecam curua figura repraesentet. Sed</w:t>
        <w:br/>
        <w:t>hoc loco operae pretium est distinguere nomina</w:t>
        <w:br/>
        <w:t>multum sibi vicina, de quibus Rufus in partium</w:t>
        <w:br/>
        <w:t xml:space="preserve">hominis nomenclatura sic scripsit: </w:t>
      </w:r>
      <w:r>
        <w:rPr>
          <w:rStyle w:val="GrcARELIRE"/>
        </w:rPr>
        <w:t>τὰ ἀπὸ τοῆς τένοντος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ἐπὶ τοις ὥμοις καθήκοντα</w:t>
      </w:r>
      <w:r>
        <w:rPr>
          <w:rStyle w:val="Dfinition"/>
        </w:rPr>
        <w:t xml:space="preserve">, </w:t>
      </w:r>
      <w:r>
        <w:rPr>
          <w:rStyle w:val="GrcARELIRE"/>
        </w:rPr>
        <w:t>ἐπωμίδες</w:t>
      </w:r>
      <w:r>
        <w:rPr>
          <w:rStyle w:val="Dfinition"/>
        </w:rPr>
        <w:t xml:space="preserve">. </w:t>
      </w:r>
      <w:r>
        <w:rPr>
          <w:rStyle w:val="GrcARELIRE"/>
        </w:rPr>
        <w:t>ὥμοι δὲ</w:t>
      </w:r>
      <w:r>
        <w:rPr>
          <w:rStyle w:val="Dfinition"/>
        </w:rPr>
        <w:t xml:space="preserve">, </w:t>
      </w:r>
      <w:r>
        <w:rPr>
          <w:rStyle w:val="GrcARELIRE"/>
        </w:rPr>
        <w:t>αἱ</w:t>
      </w:r>
      <w:r>
        <w:rPr>
          <w:rStyle w:val="Dfinition"/>
        </w:rPr>
        <w:br/>
      </w:r>
      <w:r>
        <w:rPr>
          <w:rStyle w:val="GrcARELIRE"/>
        </w:rPr>
        <w:t>κεραλαὶ τῶν βραγχόνων</w:t>
      </w:r>
      <w:r>
        <w:rPr>
          <w:rStyle w:val="Dfinition"/>
        </w:rPr>
        <w:t xml:space="preserve">. </w:t>
      </w:r>
      <w:r>
        <w:rPr>
          <w:rStyle w:val="GrcARELIRE"/>
        </w:rPr>
        <w:t>ὡμοπλάται δὲ</w:t>
      </w:r>
      <w:r>
        <w:rPr>
          <w:rStyle w:val="Dfinition"/>
        </w:rPr>
        <w:t xml:space="preserve">, </w:t>
      </w:r>
      <w:r>
        <w:rPr>
          <w:rStyle w:val="GrcARELIRE"/>
        </w:rPr>
        <w:t>τὰ ἐπικείμενα τ</w:t>
      </w:r>
      <w:r>
        <w:rPr>
          <w:rStyle w:val="Dfinition"/>
        </w:rPr>
        <w:t>ῷ</w:t>
        <w:br/>
      </w:r>
      <w:r>
        <w:rPr>
          <w:rStyle w:val="GrcARELIRE"/>
        </w:rPr>
        <w:t>νώτῳ πλατέα ἐστὰ</w:t>
      </w:r>
      <w:r>
        <w:rPr>
          <w:rStyle w:val="Dfinition"/>
        </w:rPr>
        <w:t xml:space="preserve">. </w:t>
      </w:r>
      <w:r>
        <w:rPr>
          <w:rStyle w:val="GrcARELIRE"/>
        </w:rPr>
        <w:t>ὧν ἡ</w:t>
      </w:r>
      <w:r>
        <w:rPr>
          <w:rStyle w:val="Dfinition"/>
        </w:rPr>
        <w:t xml:space="preserve"> </w:t>
      </w:r>
      <w:r>
        <w:rPr>
          <w:rStyle w:val="GrcARELIRE"/>
        </w:rPr>
        <w:t>διὰ μέσε ἀπρτὰ</w:t>
      </w:r>
      <w:r>
        <w:rPr>
          <w:rStyle w:val="Dfinition"/>
        </w:rPr>
        <w:t xml:space="preserve">, </w:t>
      </w:r>
      <w:r>
        <w:rPr>
          <w:rStyle w:val="GrcARELIRE"/>
        </w:rPr>
        <w:t>ῥάγις ἀκρωμα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, </w:t>
      </w:r>
      <w:r>
        <w:rPr>
          <w:rStyle w:val="GrcARELIRE"/>
        </w:rPr>
        <w:t>οἱ συύδεσταοι τῶν κλειθῶν καὶ τῶν ὡμοπλατῶν</w:t>
      </w:r>
      <w:r>
        <w:rPr>
          <w:rStyle w:val="Dfinition"/>
        </w:rPr>
        <w:t xml:space="preserve">. </w:t>
      </w:r>
      <w:r>
        <w:rPr>
          <w:rStyle w:val="GrcARELIRE"/>
        </w:rPr>
        <w:t>ἐχρυένως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, </w:t>
      </w:r>
      <w:r>
        <w:rPr>
          <w:rStyle w:val="GrcARELIRE"/>
        </w:rPr>
        <w:t>αἱ κατακλεῖδες</w:t>
      </w:r>
      <w:r>
        <w:rPr>
          <w:rStyle w:val="Dfinition"/>
        </w:rPr>
        <w:t>. hoc est, quae à tendine ad humeros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perueniunt, epomides. humeri autem,</w:t>
        <w:br/>
        <w:t>capita brachiorum. scapulae autem, ossa lata quae</w:t>
        <w:br/>
        <w:t>dorso insident. quorum eminentia quae per medium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excurrit, spina. acromia autem, copulae</w:t>
        <w:br/>
        <w:t>clauium &amp; scapularum. ab his autem deinceps</w:t>
        <w:br/>
        <w:t>ea ossa quae cataclides nominantur. Galenus</w:t>
        <w:br/>
        <w:t xml:space="preserve">comment. 1. </w:t>
      </w:r>
      <w:r>
        <w:rPr>
          <w:rStyle w:val="GrcARELIRE"/>
        </w:rPr>
        <w:t>εἰς τὸ πρὶ ἀρθρων</w:t>
      </w:r>
      <w:r>
        <w:rPr>
          <w:rStyle w:val="Dfinition"/>
        </w:rPr>
        <w:t xml:space="preserve">, </w:t>
      </w:r>
      <w:r>
        <w:rPr>
          <w:rStyle w:val="GrcARELIRE"/>
        </w:rPr>
        <w:t>ὅμος</w:t>
      </w:r>
      <w:r>
        <w:rPr>
          <w:rStyle w:val="Dfinition"/>
        </w:rPr>
        <w:t>, inquit, appellatur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quicquid in articulo scapulae cum brachio</w:t>
        <w:br/>
        <w:t xml:space="preserve">apparet sensibus: </w:t>
      </w:r>
      <w:r>
        <w:rPr>
          <w:rStyle w:val="GrcARELIRE"/>
        </w:rPr>
        <w:t>ἐπωμὶς</w:t>
      </w:r>
      <w:r>
        <w:rPr>
          <w:rStyle w:val="Dfinition"/>
        </w:rPr>
        <w:t xml:space="preserve"> autem pars est </w:t>
      </w:r>
      <w:r>
        <w:rPr>
          <w:rStyle w:val="GrcARELIRE"/>
        </w:rPr>
        <w:t>τοῦ ὅμου</w:t>
      </w:r>
      <w:r>
        <w:rPr>
          <w:rStyle w:val="Dfinition"/>
        </w:rPr>
        <w:t xml:space="preserve"> superior</w:t>
      </w:r>
      <w:r>
        <w:rPr>
          <w:rStyle w:val="Dfinition"/>
          <w:lang w:val="it-IT"/>
        </w:rPr>
        <w:br/>
      </w:r>
      <w:r>
        <w:rPr>
          <w:rStyle w:val="Dfinition"/>
        </w:rPr>
        <w:t>, quae ad collum vergit. Quod autem sensui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non est manifestum parte postica, os est </w:t>
      </w:r>
      <w:r>
        <w:rPr>
          <w:rStyle w:val="GrcARELIRE"/>
        </w:rPr>
        <w:t>ἀμοπλάτη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dictum. Theodorus apud Aristotelem scapulas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vertit quas Graeci </w:t>
      </w:r>
      <w:r>
        <w:rPr>
          <w:rStyle w:val="GrcARELIRE"/>
        </w:rPr>
        <w:t>ὡμοπλάτας</w:t>
      </w:r>
      <w:r>
        <w:rPr>
          <w:rStyle w:val="Dfinition"/>
        </w:rPr>
        <w:t xml:space="preserve"> dicunt. Caeterum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eae qua parte in spinam deuexae latiores sunt</w:t>
        <w:br/>
        <w:t xml:space="preserve">&amp; tenuiores </w:t>
      </w:r>
      <w:r>
        <w:rPr>
          <w:rStyle w:val="GrcARELIRE"/>
        </w:rPr>
        <w:t>τράπεζαι</w:t>
      </w:r>
      <w:r>
        <w:rPr>
          <w:rStyle w:val="Dfinition"/>
        </w:rPr>
        <w:t xml:space="preserve"> apud Pollucem appellantur: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vbi autem crassiores factae coarctantur, &amp;</w:t>
        <w:br/>
        <w:t xml:space="preserve">tandem acutiores prominent, </w:t>
      </w:r>
      <w:r>
        <w:rPr>
          <w:rStyle w:val="GrcARELIRE"/>
        </w:rPr>
        <w:t>περύγια</w:t>
      </w:r>
      <w:r>
        <w:rPr>
          <w:rStyle w:val="Dfinition"/>
        </w:rPr>
        <w:t xml:space="preserve"> ab alarum</w:t>
        <w:br/>
        <w:t>similitudine vocantur: qua vero parte dorso insurgunt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iuxta primas vertebras </w:t>
      </w:r>
      <w:r>
        <w:rPr>
          <w:rStyle w:val="GrcARELIRE"/>
        </w:rPr>
        <w:t>κυνόλορα</w:t>
      </w:r>
      <w:r>
        <w:rPr>
          <w:rStyle w:val="Dfinition"/>
        </w:rPr>
        <w:t>, Latini</w:t>
        <w:br/>
        <w:t xml:space="preserve">caninas prominentias appellant. </w:t>
      </w:r>
      <w:r>
        <w:rPr>
          <w:rStyle w:val="GrcARELIRE"/>
        </w:rPr>
        <w:t>γελώνιον</w:t>
      </w:r>
      <w:r>
        <w:rPr>
          <w:rStyle w:val="Dfinition"/>
        </w:rPr>
        <w:t xml:space="preserve"> autem</w:t>
        <w:br/>
        <w:t>pars gibberosa scapularum dicitur, tegmini ris</w:t>
        <w:br/>
      </w:r>
      <w:r>
        <w:rPr>
          <w:rStyle w:val="GrcARELIRE"/>
        </w:rPr>
        <w:t>χλώνης</w:t>
      </w:r>
      <w:r>
        <w:rPr>
          <w:rStyle w:val="Dfinition"/>
        </w:rPr>
        <w:t xml:space="preserve"> persimilis. In cuius medio humilis vallecula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secundum spinam decurrit, quam Hyginus</w:t>
        <w:br/>
        <w:t>interscapilium appellat: nam veteres scapilium</w:t>
        <w:br/>
        <w:t>pro tergo vsurparunt. Pollux id spatium inter</w:t>
        <w:br/>
        <w:t>scapulas cauum, quod secundum longitudinem</w:t>
        <w:br/>
        <w:t xml:space="preserve">ad lumbos porrigitur, </w:t>
      </w:r>
      <w:r>
        <w:rPr>
          <w:rStyle w:val="GrcARELIRE"/>
        </w:rPr>
        <w:t>κρίσν</w:t>
      </w:r>
      <w:r>
        <w:rPr>
          <w:rStyle w:val="Dfinition"/>
        </w:rPr>
        <w:t xml:space="preserve"> nuncupat, dicens,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μέσον κατὰ μένος ἄγρις ὁσρύος ἐν τ</w:t>
      </w:r>
      <w:r>
        <w:rPr>
          <w:rStyle w:val="Dfinition"/>
        </w:rPr>
        <w:t xml:space="preserve">ῷ </w:t>
      </w:r>
      <w:r>
        <w:rPr>
          <w:rStyle w:val="GrcARELIRE"/>
        </w:rPr>
        <w:t>νώτῳ κοιλανόμθνον</w:t>
      </w:r>
      <w:r>
        <w:rPr>
          <w:rStyle w:val="Dfinition"/>
        </w:rPr>
        <w:t>,</w:t>
        <w:br/>
      </w:r>
      <w:r>
        <w:rPr>
          <w:rStyle w:val="GrcARELIRE"/>
        </w:rPr>
        <w:t>κρίσις καλεῖτα</w:t>
      </w:r>
      <w:r>
        <w:rPr>
          <w:rStyle w:val="Dfinition"/>
        </w:rPr>
        <w:t>. hoc est, quod medium secundum</w:t>
        <w:br/>
        <w:t>latitudinem est vsque ad coxam in dorso cauatum</w:t>
      </w:r>
      <w:r>
        <w:rPr>
          <w:rStyle w:val="Dfinition"/>
          <w:lang w:val="it-IT"/>
        </w:rPr>
        <w:br/>
      </w:r>
      <w:r>
        <w:rPr>
          <w:rStyle w:val="Dfinition"/>
        </w:rPr>
        <w:t>, crisis vocatur. forte quod dextram partem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à sinistra </w:t>
      </w:r>
      <w:r>
        <w:rPr>
          <w:rStyle w:val="GrcARELIRE"/>
        </w:rPr>
        <w:t>διακρίνει</w:t>
      </w:r>
      <w:r>
        <w:rPr>
          <w:rStyle w:val="Dfinition"/>
        </w:rPr>
        <w:t>, hoc est, discernit &amp; disterminat</w:t>
      </w:r>
      <w:r>
        <w:rPr>
          <w:rStyle w:val="Dfinition"/>
          <w:lang w:val="it-IT"/>
        </w:rPr>
        <w:br/>
      </w:r>
      <w:r>
        <w:rPr>
          <w:rStyle w:val="Dfinition"/>
        </w:rPr>
        <w:t>.</w:t>
      </w:r>
      <w:r>
        <w:rPr>
          <w:rStyle w:val="Orth"/>
        </w:rPr>
        <w:br/>
        <w:t>Ομος</w:t>
      </w:r>
      <w:r>
        <w:rPr>
          <w:rStyle w:val="Dfinition"/>
        </w:rPr>
        <w:t xml:space="preserve">. </w:t>
      </w:r>
      <w:r>
        <w:rPr>
          <w:rStyle w:val="Foreign"/>
        </w:rPr>
        <w:t>humerus</w:t>
      </w:r>
      <w:r>
        <w:rPr>
          <w:rStyle w:val="Dfinition"/>
        </w:rPr>
        <w:t>. Proprie dicitur id totum quod in</w:t>
        <w:br/>
        <w:t>articulatione brachij cum omoplata apparet sensibus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Rufus </w:t>
      </w:r>
      <w:r>
        <w:rPr>
          <w:rStyle w:val="GrcARELIRE"/>
        </w:rPr>
        <w:t>κεραλὴν τοῦ βραχίονος</w:t>
      </w:r>
      <w:r>
        <w:rPr>
          <w:rStyle w:val="Dfinition"/>
        </w:rPr>
        <w:t>, hoc est caput</w:t>
        <w:br/>
        <w:t>brachij, appellauit. apud Aristotelem fere pro</w:t>
        <w:br/>
        <w:t>humeri articulo accipitur quem Celsus scapulam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vocat. Reuera autem </w:t>
      </w:r>
      <w:r>
        <w:rPr>
          <w:rStyle w:val="GrcARELIRE"/>
        </w:rPr>
        <w:t>ὅμος</w:t>
      </w:r>
      <w:r>
        <w:rPr>
          <w:rStyle w:val="Dfinition"/>
        </w:rPr>
        <w:t xml:space="preserve"> non est aliud</w:t>
        <w:br/>
        <w:t>quam articulus ipse brachij cum omoplata.</w:t>
        <w:br/>
        <w:t xml:space="preserve">Sed &amp; </w:t>
      </w:r>
      <w:r>
        <w:rPr>
          <w:rStyle w:val="GrcARELIRE"/>
        </w:rPr>
        <w:t>ὁμν</w:t>
      </w:r>
      <w:r>
        <w:rPr>
          <w:rStyle w:val="Dfinition"/>
        </w:rPr>
        <w:t xml:space="preserve"> Ruffo &amp; Polluci appellantur quae.</w:t>
        <w:br/>
        <w:t>vtero verimque sunt. a</w:t>
        <w:br/>
      </w:r>
      <w:r>
        <w:rPr>
          <w:rStyle w:val="GrcARELIRE"/>
        </w:rPr>
        <w:t>δμετηείγες</w:t>
      </w:r>
      <w:r>
        <w:rPr>
          <w:rStyle w:val="Dfinition"/>
        </w:rPr>
        <w:t>. salsa, siue sale condita thynni caro, vt</w:t>
        <w:br/>
        <w:t>scribit Dioscorides. Nomen habet ex crudis</w:t>
        <w:br/>
        <w:t>thynnorum carnibus &amp; salsamento compositum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. De thynni autem carne dicitur </w:t>
      </w:r>
      <w:r>
        <w:rPr>
          <w:rStyle w:val="GrcARELIRE"/>
        </w:rPr>
        <w:t>τὰ ἐξογήν</w:t>
      </w:r>
      <w:r>
        <w:rPr>
          <w:rStyle w:val="Dfinition"/>
        </w:rPr>
        <w:t>.</w:t>
        <w:br/>
        <w:t>Reliquarum enim carnium salsamenta simplici</w:t>
        <w:br/>
        <w:t xml:space="preserve">nomine </w:t>
      </w:r>
      <w:r>
        <w:rPr>
          <w:rStyle w:val="GrcARELIRE"/>
        </w:rPr>
        <w:t>ταρίχυς</w:t>
      </w:r>
      <w:r>
        <w:rPr>
          <w:rStyle w:val="Dfinition"/>
        </w:rPr>
        <w:t xml:space="preserve"> dicebantur.</w:t>
        <w:br/>
      </w:r>
      <w:r>
        <w:rPr>
          <w:rStyle w:val="Orth"/>
        </w:rPr>
        <w:t>Τμότης</w:t>
      </w:r>
      <w:r>
        <w:rPr>
          <w:rStyle w:val="Dfinition"/>
        </w:rPr>
        <w:t xml:space="preserve"> cruditas. authore Aristotele lib. 4. meteor.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GrcARELIRE"/>
        </w:rPr>
        <w:t>Ε</w:t>
      </w:r>
      <w:r>
        <w:rPr>
          <w:rStyle w:val="Dfinition"/>
        </w:rPr>
        <w:t xml:space="preserve">t </w:t>
      </w:r>
      <w:r>
        <w:rPr>
          <w:rStyle w:val="GrcARELIRE"/>
        </w:rPr>
        <w:t>ἀπ α</w:t>
      </w:r>
      <w:r>
        <w:rPr>
          <w:rStyle w:val="Dfinition"/>
        </w:rPr>
        <w:t xml:space="preserve"> </w:t>
      </w:r>
      <w:r>
        <w:rPr>
          <w:rStyle w:val="GrcARELIRE"/>
        </w:rPr>
        <w:t>τ ἐν τ</w:t>
      </w:r>
      <w:r>
        <w:rPr>
          <w:rStyle w:val="Dfinition"/>
        </w:rPr>
        <w:t xml:space="preserve">ῷ </w:t>
      </w:r>
      <w:r>
        <w:rPr>
          <w:rStyle w:val="GrcARELIRE"/>
        </w:rPr>
        <w:t>ἀρικυεπίῳ τρεῆς</w:t>
      </w:r>
      <w:r>
        <w:rPr>
          <w:rStyle w:val="Dfinition"/>
        </w:rPr>
        <w:t xml:space="preserve"> hoc est, alimenti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in fructibus inconcoctio. Est enim eo authore</w:t>
        <w:br/>
        <w:t xml:space="preserve">species, </w:t>
      </w:r>
      <w:r>
        <w:rPr>
          <w:rStyle w:val="GrcARELIRE"/>
        </w:rPr>
        <w:t>τὸ ἀπεψίας</w:t>
      </w:r>
      <w:r>
        <w:rPr>
          <w:rStyle w:val="Dfinition"/>
        </w:rPr>
        <w:t xml:space="preserve">, contraria </w:t>
      </w:r>
      <w:r>
        <w:rPr>
          <w:rStyle w:val="GrcARELIRE"/>
        </w:rPr>
        <w:t>τῇ πεπανστει</w:t>
      </w:r>
      <w:r>
        <w:rPr>
          <w:rStyle w:val="Dfinition"/>
        </w:rPr>
        <w:t xml:space="preserve">. </w:t>
      </w:r>
      <w:r>
        <w:rPr>
          <w:rStyle w:val="Dfinition"/>
          <w:lang w:val="it-IT"/>
        </w:rPr>
        <w:t>Inconcoctio</w:t>
        <w:br/>
        <w:t xml:space="preserve"> vero illa non est aliud quam humor fructuum</w:t>
        <w:br/>
        <w:t xml:space="preserve">indefinitus. Facit autem </w:t>
      </w:r>
      <w:r>
        <w:rPr>
          <w:rStyle w:val="GrcARELIRE"/>
        </w:rPr>
        <w:t>ὡμέτητα</w:t>
      </w:r>
      <w:r>
        <w:rPr>
          <w:rStyle w:val="Dfinition"/>
          <w:lang w:val="it-IT"/>
        </w:rPr>
        <w:t xml:space="preserve"> duplicem, </w:t>
      </w:r>
      <w:r>
        <w:rPr>
          <w:rStyle w:val="GrcARELIRE"/>
        </w:rPr>
        <w:t>πνευ</w:t>
      </w:r>
      <w:r>
        <w:rPr>
          <w:rStyle w:val="GrcARELIRE"/>
          <w:lang w:val="it-IT"/>
        </w:rPr>
        <w:t>ματικὴν</w:t>
      </w:r>
      <w:r>
        <w:rPr>
          <w:rStyle w:val="Dfinition"/>
          <w:lang w:val="it-IT"/>
        </w:rPr>
        <w:br/>
        <w:t xml:space="preserve"> &amp; </w:t>
      </w:r>
      <w:r>
        <w:rPr>
          <w:rStyle w:val="GrcARELIRE"/>
        </w:rPr>
        <w:t>ὑδυτώδη</w:t>
      </w:r>
      <w:r>
        <w:rPr>
          <w:rStyle w:val="Dfinition"/>
          <w:lang w:val="it-IT"/>
        </w:rPr>
        <w:t>, pro rerum videlicet quae coquurtur</w:t>
        <w:br/>
        <w:t xml:space="preserve"> differentijs: potest vero &amp; ex vtrisque</w:t>
        <w:br/>
        <w:t>mista esse. Prouenit ob defectum caloris natiui,</w:t>
        <w:br/>
        <w:t>aut huius quod in fructu coqui debet immensam</w:t>
        <w:br/>
        <w:t xml:space="preserve"> copiam. </w:t>
      </w:r>
      <w:r>
        <w:rPr>
          <w:rStyle w:val="Dfinition"/>
          <w:lang w:val="fr-FR"/>
        </w:rPr>
        <w:t>Et haec quidem est propria authore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Aristotele </w:t>
      </w:r>
      <w:r>
        <w:rPr>
          <w:rStyle w:val="GrcARELIRE"/>
        </w:rPr>
        <w:t>ὁμώτητος</w:t>
      </w:r>
      <w:r>
        <w:rPr>
          <w:rStyle w:val="Dfinition"/>
          <w:lang w:val="fr-FR"/>
        </w:rPr>
        <w:t xml:space="preserve"> significatio. Verum, vt</w:t>
        <w:br/>
        <w:t xml:space="preserve">idem, ait, quemadmodum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πέπανστις</w:t>
      </w:r>
      <w:r>
        <w:rPr>
          <w:rStyle w:val="Dfinition"/>
          <w:lang w:val="fr-FR"/>
        </w:rPr>
        <w:t xml:space="preserve">, sic etiam </w:t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ὡμό</w:t>
      </w:r>
      <w:r>
        <w:rPr>
          <w:rStyle w:val="Dfinition"/>
          <w:lang w:val="fr-FR"/>
        </w:rPr>
        <w:t>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multi liciter dicitur. Nam &amp; alui excrementa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&amp; vrinae &amp; catarrhi àuoì dicuntur, quod à proptio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calore non vincantur neque consistant. Sed</w:t>
        <w:br/>
        <w:t>&amp; testa &amp; fictile etiam dicuntur cruda, quod ab</w:t>
        <w:br/>
        <w:t xml:space="preserve">externo calore non sint euicta. vide </w:t>
      </w:r>
      <w:r>
        <w:rPr>
          <w:rStyle w:val="Ref"/>
        </w:rPr>
        <w:t>ὡμὸν</w:t>
      </w:r>
      <w:r>
        <w:rPr>
          <w:rStyle w:val="Dfinition"/>
          <w:lang w:val="fr-FR"/>
        </w:rPr>
        <w:t>.</w:t>
        <w:br/>
      </w:r>
      <w:r>
        <w:rPr>
          <w:rStyle w:val="GrcARELIRE"/>
        </w:rPr>
        <w:t>ἀμοτοκείν</w:t>
      </w:r>
      <w:r>
        <w:rPr>
          <w:rStyle w:val="Dfinition"/>
          <w:lang w:val="fr-FR"/>
        </w:rPr>
        <w:t>. crudum foetum parere. Non est autem</w:t>
        <w:br/>
        <w:t>idem prorsus crudum &amp; abortiuum parere. Dicitur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enim </w:t>
      </w:r>
      <w:r>
        <w:rPr>
          <w:rStyle w:val="GrcARELIRE"/>
        </w:rPr>
        <w:t>ὡμοτοκεῖν</w:t>
      </w:r>
      <w:r>
        <w:rPr>
          <w:rStyle w:val="Dfinition"/>
          <w:lang w:val="fr-FR"/>
        </w:rPr>
        <w:t xml:space="preserve"> de ijs tantum quibus per</w:t>
        <w:br/>
        <w:t>vim solicitatur partus, quo maiora pericula vitentur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nimirum quum mater sic habet vt conceptum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perficere non possit, aut perfectum citra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vitae discrimen edere non valet. Tunc enim</w:t>
        <w:br/>
        <w:t>praestat foetum immaturum corrumpere, ante</w:t>
        <w:br/>
        <w:t>legimum pariendi tempus.</w:t>
        <w:br/>
      </w:r>
      <w:r>
        <w:rPr>
          <w:rStyle w:val="GrcARELIRE"/>
        </w:rPr>
        <w:t>ἀμοτομεῖν</w:t>
      </w:r>
      <w:r>
        <w:rPr>
          <w:rStyle w:val="Dfinition"/>
          <w:lang w:val="fr-FR"/>
        </w:rPr>
        <w:t>. significat crudum abscessum &amp; nondum</w:t>
        <w:br/>
        <w:t>maturum secare. Declarat id manifeste, simulque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causas reddit Panlus libro 6. c. 34. his verbis: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ἰστεον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ὅτι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τελείας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πύον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ματαβολῆς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ἐνίοτε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</w:t>
      </w:r>
      <w:r>
        <w:rPr>
          <w:rStyle w:val="GrcARELIRE"/>
          <w:lang w:val="fr-FR"/>
        </w:rPr>
        <w:t>μτουνύεν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ἀποστήματα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διὰ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τπνεπάζειν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ἄρθροις</w:t>
      </w:r>
      <w:r>
        <w:rPr>
          <w:rStyle w:val="Dfinition"/>
          <w:lang w:val="fr-FR"/>
        </w:rPr>
        <w:t>,</w:t>
        <w:br/>
      </w:r>
      <w:r>
        <w:rPr>
          <w:rStyle w:val="GrcARELIRE"/>
        </w:rPr>
        <w:t>ἡ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κνρίας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μοείης</w:t>
      </w:r>
      <w:r>
        <w:rPr>
          <w:rStyle w:val="Dfinition"/>
        </w:rPr>
        <w:t>·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ἶνα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μὸτῇ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ἐπιμόνῳ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σήψει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ζυνδιαρθείρη</w:t>
      </w:r>
      <w:r>
        <w:rPr>
          <w:rStyle w:val="GrcARELIRE"/>
          <w:lang w:val="fr-FR"/>
        </w:rPr>
        <w:t>τισύνδεσμος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ἥ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τι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ἀναγκαὶων</w:t>
      </w:r>
      <w:r>
        <w:rPr>
          <w:rStyle w:val="Dfinition"/>
          <w:lang w:val="fr-FR"/>
        </w:rPr>
        <w:t>. hoc est, scire conuenit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ante perfectam in pus versionem aliquando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crudos abscessus secamus, quod proximi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sint vel articulis vel principibus partibus: ne</w:t>
        <w:br/>
        <w:t>longiore putredine vna corrumpatur iunctura</w:t>
        <w:br/>
        <w:t xml:space="preserve">aut aliquid necessarium corpori. </w:t>
      </w:r>
      <w:r>
        <w:rPr>
          <w:rStyle w:val="Dfinition"/>
          <w:lang w:val="it-IT"/>
        </w:rPr>
        <w:t>Idemque paulo</w:t>
        <w:br/>
        <w:t xml:space="preserve"> postea tradit Hippocratem vicina digitis apostemata</w:t>
        <w:br/>
        <w:t xml:space="preserve"> ante perfectam maturitatem cruda secare</w:t>
        <w:br/>
        <w:t xml:space="preserve"> praecipere, quod metuenda sit perforatio.</w:t>
        <w:br/>
      </w:r>
      <w:r>
        <w:rPr>
          <w:rStyle w:val="Orth"/>
        </w:rPr>
        <w:t>Ἀμοτριθὲς</w:t>
      </w:r>
      <w:r>
        <w:rPr>
          <w:rStyle w:val="Orth"/>
          <w:lang w:val="it-IT"/>
        </w:rPr>
        <w:t xml:space="preserve"> </w:t>
      </w:r>
      <w:r>
        <w:rPr>
          <w:rStyle w:val="Orth"/>
        </w:rPr>
        <w:t>ἔλαιον</w:t>
      </w:r>
      <w:r>
        <w:rPr>
          <w:rStyle w:val="Dfinition"/>
          <w:lang w:val="it-IT"/>
        </w:rPr>
        <w:t>. crudum oleum, hoc est, ex crudis</w:t>
        <w:br/>
        <w:t>&amp; nondum plene maturis oliuis expressum. idem</w:t>
        <w:br/>
        <w:t xml:space="preserve">etiam </w:t>
      </w:r>
      <w:r>
        <w:rPr>
          <w:rStyle w:val="GrcARELIRE"/>
        </w:rPr>
        <w:t>ὁμράκινον</w:t>
      </w:r>
      <w:r>
        <w:rPr>
          <w:rStyle w:val="Dfinition"/>
          <w:lang w:val="it-IT"/>
        </w:rPr>
        <w:t xml:space="preserve"> vocatur, hoc est acerbum. Refrigerat</w:t>
        <w:br/>
        <w:t xml:space="preserve"> &amp; adstringit.</w:t>
        <w:br/>
        <w:t xml:space="preserve">Quanquam autem vocem </w:t>
      </w:r>
      <w:r>
        <w:rPr>
          <w:rStyle w:val="GrcARELIRE"/>
        </w:rPr>
        <w:t>ὡμετειθὲς</w:t>
      </w:r>
      <w:r>
        <w:rPr>
          <w:rStyle w:val="Dfinition"/>
          <w:lang w:val="it-IT"/>
        </w:rPr>
        <w:t xml:space="preserve"> non me„mini</w:t>
        <w:br/>
        <w:t xml:space="preserve"> me alibi legere praeter quam de oleo ex non„dum</w:t>
        <w:br/>
        <w:t xml:space="preserve"> maturis oliuis expresso, quod &amp; </w:t>
      </w:r>
      <w:r>
        <w:rPr>
          <w:rStyle w:val="GrcARELIRE"/>
        </w:rPr>
        <w:t>ὁμρακινὸν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dicitur, vt apud Dioscor. lib. I. c. 26. etiam tamen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de absinthio dicitur apud eundem lib. 2.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ἔυπορ</w:t>
      </w:r>
      <w:r>
        <w:rPr>
          <w:rStyle w:val="Dfinition"/>
          <w:lang w:val="it-IT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vbi laudatur absynthium </w:t>
      </w:r>
      <w:r>
        <w:rPr>
          <w:rStyle w:val="GrcARELIRE"/>
        </w:rPr>
        <w:t>ὡμστειθὲς</w:t>
      </w:r>
      <w:r>
        <w:rPr>
          <w:rStyle w:val="Dfinition"/>
        </w:rPr>
        <w:t xml:space="preserve"> ad ictericos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59.</w:t>
        <w:br/>
        <w:t>n</w:t>
      </w:r>
      <w:r>
        <w:rPr>
          <w:rStyle w:val="GrcARELIRE"/>
        </w:rPr>
        <w:t>ὸν</w:t>
      </w:r>
      <w:r>
        <w:rPr>
          <w:rStyle w:val="Dfinition"/>
        </w:rPr>
        <w:t xml:space="preserve"> ouum. </w:t>
      </w:r>
      <w:r>
        <w:rPr>
          <w:rStyle w:val="Dfinition"/>
          <w:lang w:val="it-IT"/>
        </w:rPr>
        <w:t>Id vocamus quod vbi in foetura perfectum</w:t>
        <w:br/>
        <w:t xml:space="preserve"> est, eius ex parte principio animal consistit</w:t>
        <w:br/>
        <w:t>, reliquum vero alimento ei quod gignitur</w:t>
        <w:br/>
        <w:t>est. Constat enim ouum duabus maxime partibus</w:t>
        <w:br/>
        <w:t>, lutea &amp; alba, per membranam inter se discretis:</w:t>
        <w:br/>
        <w:t xml:space="preserve"> ex quarum alba pullus initium suae generationis</w:t>
        <w:br/>
        <w:t xml:space="preserve"> accipit, perinde atque homo ex semine,</w:t>
        <w:br/>
        <w:t>ex lutea autem nutritur &amp; incrementum sumit,</w:t>
        <w:br/>
        <w:t>non aliter quam humanus foetus ex sanguine</w:t>
        <w:br/>
        <w:t>menstruo, sicut pluribus verbis atque apertius</w:t>
        <w:br/>
        <w:t>Aristoteles libro sexto de histor. animal. demonstrauit</w:t>
        <w:br/>
        <w:t>. Et habent quidem omnia oua duo ista</w:t>
        <w:br/>
        <w:t>partium discrimina, nisi vel incubatu vel aliter</w:t>
        <w:br/>
        <w:t>vitium traxerint. Sunt autem praeter haec &amp; quae</w:t>
        <w:br/>
      </w:r>
      <w:r>
        <w:rPr>
          <w:rStyle w:val="GrcARELIRE"/>
        </w:rPr>
        <w:t>χάλαζαι</w:t>
      </w:r>
      <w:r>
        <w:rPr>
          <w:rStyle w:val="Dfinition"/>
          <w:lang w:val="it-IT"/>
        </w:rPr>
        <w:t>, id est grandines, dicuntur, vitelli initio</w:t>
        <w:br/>
        <w:t>adhaerentes, quae nihil ad generationem plaerisque</w:t>
        <w:br/>
        <w:t xml:space="preserve"> videntur conducere. has duas esse certumest, alteram parti superiori iunctam, alteram inferiori</w:t>
        <w:br/>
        <w:t xml:space="preserve">. </w:t>
      </w:r>
      <w:r>
        <w:rPr>
          <w:rStyle w:val="Dfinition"/>
          <w:lang w:val="fr-FR"/>
        </w:rPr>
        <w:t>Vmbilicus etiam ouis, inquit Plinius, à</w:t>
        <w:br/>
        <w:t>cacumine inest, ceu gutta eminens in putamine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 Non est aliud, inquit Alexander, quod orbis</w:t>
        <w:br/>
        <w:t>vniuersi, quem mundum vocamus, speciem</w:t>
        <w:br/>
        <w:t>euidentius quam ouum demonstret. Nam &amp; in</w:t>
        <w:br/>
        <w:t>sphaerae faciem conglobatur, &amp; vitalem potentiam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obtinet, &amp; ex quatuor constat elementis.</w:t>
        <w:br/>
        <w:t>Quum quippe qualitates elementorum omnes</w:t>
        <w:br/>
        <w:t>complectitur, &amp; quatuor illa rerum primordia</w:t>
        <w:br/>
        <w:t xml:space="preserve">plane in se sita ostendit. </w:t>
      </w:r>
      <w:r>
        <w:rPr>
          <w:rStyle w:val="Dfinition"/>
        </w:rPr>
        <w:t>Tegmentum enim testaceum</w:t>
      </w:r>
      <w:r>
        <w:rPr>
          <w:rStyle w:val="Dfinition"/>
          <w:lang w:val="it-IT"/>
        </w:rPr>
        <w:br/>
      </w:r>
      <w:r>
        <w:rPr>
          <w:rStyle w:val="Dfinition"/>
        </w:rPr>
        <w:t>, terrae proximum est, siccum namque</w:t>
        <w:br/>
        <w:t>&amp; frigidum: albumen aquae cognationem gerit</w:t>
      </w:r>
      <w:r>
        <w:rPr>
          <w:rStyle w:val="Dfinition"/>
          <w:lang w:val="it-IT"/>
        </w:rPr>
        <w:br/>
      </w:r>
      <w:r>
        <w:rPr>
          <w:rStyle w:val="Dfinition"/>
        </w:rPr>
        <w:t>, hummidum enim &amp; frigidum: spiritus in albumine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contentus pro aere est, calidus enim &amp;</w:t>
        <w:br/>
        <w:t>humidus: vitellus ignem repraesentat, plus enim</w:t>
        <w:br/>
        <w:t>calidus, minus siccus, neque colore igneo vacat</w:t>
      </w:r>
      <w:r>
        <w:rPr>
          <w:rStyle w:val="Dfinition"/>
          <w:lang w:val="it-IT"/>
        </w:rPr>
        <w:br/>
      </w:r>
      <w:r>
        <w:rPr>
          <w:rStyle w:val="Dfinition"/>
        </w:rPr>
        <w:t>. Ita ergo temperatum ouum alimentum corpori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pręstat temperatissimum &amp; optimum, praesertim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si coctione non deprauetur: facile concoquitur</w:t>
      </w:r>
      <w:r>
        <w:rPr>
          <w:rStyle w:val="Dfinition"/>
          <w:lang w:val="it-IT"/>
        </w:rPr>
        <w:br/>
      </w:r>
      <w:r>
        <w:rPr>
          <w:rStyle w:val="Dfinition"/>
        </w:rPr>
        <w:t>, cito digeritur, multum nutrit, &amp; pene</w:t>
        <w:br/>
        <w:t>nihil excrementi relinquit, nec vllus est alius cibus</w:t>
      </w:r>
      <w:r>
        <w:rPr>
          <w:rStyle w:val="Dfinition"/>
          <w:lang w:val="it-IT"/>
        </w:rPr>
        <w:br/>
      </w:r>
      <w:r>
        <w:rPr>
          <w:rStyle w:val="Dfinition"/>
        </w:rPr>
        <w:t>, qui in aegritudine alat, neque oneret, simulque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vini vsum &amp; cibi habeat. </w:t>
      </w:r>
      <w:r>
        <w:rPr>
          <w:rStyle w:val="Dfinition"/>
          <w:lang w:val="fr-FR"/>
        </w:rPr>
        <w:t>Id quod de recenti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intelligi debet, quod vt optimum est, ita vetus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habètur deterrimum. Spectantur autem in</w:t>
        <w:br/>
        <w:t>ouis duae maxime differentiae, quarum vna circa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substantiam, altera penes cocturae rationem</w:t>
        <w:br/>
        <w:t xml:space="preserve">est. </w:t>
      </w:r>
      <w:r>
        <w:rPr>
          <w:rStyle w:val="Dfinition"/>
          <w:lang w:val="it-IT"/>
        </w:rPr>
        <w:t>Pro propria quidem substantia gallinarum</w:t>
        <w:br/>
        <w:t>ac phasianarum oua praestantiora sunt, deteriora</w:t>
        <w:br/>
        <w:t>vero anserum &amp; struthio camelorum. Quinetiam</w:t>
        <w:br/>
        <w:t>tum gallinae tum anseres tum reliquae volucres</w:t>
        <w:br/>
        <w:t>minime volaces, vt perdices, columbae, pauones</w:t>
        <w:br/>
        <w:t>, substantijs diuersa pariunt: alia quidem ex</w:t>
        <w:br/>
        <w:t xml:space="preserve">coitu, alia vero sine coitu, quae </w:t>
      </w:r>
      <w:r>
        <w:rPr>
          <w:rStyle w:val="GrcARELIRE"/>
        </w:rPr>
        <w:t>ὑπὴνέμια</w:t>
      </w:r>
      <w:r>
        <w:rPr>
          <w:rStyle w:val="Dfinition"/>
          <w:lang w:val="it-IT"/>
        </w:rPr>
        <w:t xml:space="preserve"> &amp; </w:t>
      </w:r>
      <w:r>
        <w:rPr>
          <w:rStyle w:val="GrcARELIRE"/>
        </w:rPr>
        <w:t>ζερύ</w:t>
      </w:r>
      <w:r>
        <w:rPr>
          <w:rStyle w:val="GrcARELIRE"/>
          <w:lang w:val="it-IT"/>
        </w:rPr>
        <w:t>εια</w:t>
      </w:r>
      <w:r>
        <w:rPr>
          <w:rStyle w:val="Dfinition"/>
          <w:lang w:val="it-IT"/>
        </w:rPr>
        <w:br/>
        <w:t>, Latinis subuentanea &amp; irrita appellantur. Ea</w:t>
        <w:br/>
        <w:t>minus iucundi saporis esse &amp; magis humida perhibentur</w:t>
        <w:br/>
        <w:t>, quam quae foe cunda gignuntur. Sunt</w:t>
        <w:br/>
        <w:t>etiam sterilia, quod humor eorum crassescere</w:t>
        <w:br/>
        <w:t>incubatione non potest, sed tam candida, quam</w:t>
        <w:br/>
        <w:t>lutea eius pars similis sibi perseuerat. Ad eam</w:t>
        <w:br/>
        <w:t xml:space="preserve">differentiam reduci possunt tum quae </w:t>
      </w:r>
      <w:r>
        <w:rPr>
          <w:rStyle w:val="GrcARELIRE"/>
        </w:rPr>
        <w:t>χιτὰ</w:t>
      </w:r>
      <w:r>
        <w:rPr>
          <w:rStyle w:val="Dfinition"/>
          <w:lang w:val="it-IT"/>
        </w:rPr>
        <w:t>, tum</w:t>
        <w:br/>
        <w:t xml:space="preserve">quae </w:t>
      </w:r>
      <w:r>
        <w:rPr>
          <w:rStyle w:val="GrcARELIRE"/>
        </w:rPr>
        <w:t>οὕεινα</w:t>
      </w:r>
      <w:r>
        <w:rPr>
          <w:rStyle w:val="Dfinition"/>
          <w:lang w:val="it-IT"/>
        </w:rPr>
        <w:t xml:space="preserve"> vocantur. Ac </w:t>
      </w:r>
      <w:r>
        <w:rPr>
          <w:rStyle w:val="GrcARELIRE"/>
        </w:rPr>
        <w:t>ισὰ</w:t>
      </w:r>
      <w:r>
        <w:rPr>
          <w:rStyle w:val="Dfinition"/>
          <w:lang w:val="it-IT"/>
        </w:rPr>
        <w:t xml:space="preserve"> quidem vocant, quae</w:t>
        <w:br/>
        <w:t>cum triduo incubata fuerint, tota lutea euadunt.</w:t>
        <w:br/>
        <w:t>Cuius nominis ratio in obscuro adhuc est. Credo</w:t>
        <w:br/>
        <w:t xml:space="preserve"> autem ita dici ea oua à quibus pullus excludi</w:t>
        <w:br/>
        <w:t xml:space="preserve"> incipit, vt quae findantur atque rumpantur</w:t>
        <w:br/>
        <w:t xml:space="preserve">exeunte pullo. Alij autem non </w:t>
      </w:r>
      <w:r>
        <w:rPr>
          <w:rStyle w:val="GrcARELIRE"/>
        </w:rPr>
        <w:t>σιτὰ</w:t>
      </w:r>
      <w:r>
        <w:rPr>
          <w:rStyle w:val="Dfinition"/>
          <w:lang w:val="it-IT"/>
        </w:rPr>
        <w:t xml:space="preserve"> sed </w:t>
      </w:r>
      <w:r>
        <w:rPr>
          <w:rStyle w:val="GrcARELIRE"/>
        </w:rPr>
        <w:t>συκιστὰ</w:t>
      </w:r>
      <w:r>
        <w:rPr>
          <w:rStyle w:val="Dfinition"/>
          <w:lang w:val="it-IT"/>
        </w:rPr>
        <w:t xml:space="preserve"> malunt</w:t>
        <w:br/>
        <w:t xml:space="preserve"> appellare, forte quod intus ficubus similia</w:t>
        <w:br/>
        <w:t xml:space="preserve">sint. </w:t>
      </w:r>
      <w:r>
        <w:rPr>
          <w:rStyle w:val="GrcARELIRE"/>
        </w:rPr>
        <w:t>Οὑεινά</w:t>
      </w:r>
      <w:r>
        <w:rPr>
          <w:rStyle w:val="Dfinition"/>
          <w:lang w:val="it-IT"/>
        </w:rPr>
        <w:t xml:space="preserve"> vero, quae &amp; </w:t>
      </w:r>
      <w:r>
        <w:rPr>
          <w:rStyle w:val="GrcARELIRE"/>
        </w:rPr>
        <w:t>κυνόσουρα</w:t>
      </w:r>
      <w:r>
        <w:rPr>
          <w:rStyle w:val="Dfinition"/>
          <w:lang w:val="it-IT"/>
        </w:rPr>
        <w:t xml:space="preserve"> dicuntur, hoc</w:t>
        <w:br/>
        <w:t>est canicularia, sunt oua deprauata, corrupto intus</w:t>
        <w:br/>
        <w:t xml:space="preserve"> vitello: id quod aestate &amp; alio quouis tempore</w:t>
        <w:br/>
        <w:t xml:space="preserve"> calido solet contingere, vel vt Plinius vult,</w:t>
        <w:br/>
        <w:t xml:space="preserve">incubatione derelicta. </w:t>
      </w:r>
      <w:r>
        <w:rPr>
          <w:rStyle w:val="Dfinition"/>
          <w:lang w:val="fr-FR"/>
        </w:rPr>
        <w:t>Multiplex quoque est</w:t>
        <w:br/>
        <w:t>quae ex coctionis modo sumitur ouorum differentia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. Eorum alia </w:t>
      </w:r>
      <w:r>
        <w:rPr>
          <w:rStyle w:val="GrcARELIRE"/>
        </w:rPr>
        <w:t>τρομντὰ</w:t>
      </w:r>
      <w:r>
        <w:rPr>
          <w:rStyle w:val="Dfinition"/>
          <w:lang w:val="fr-FR"/>
        </w:rPr>
        <w:t xml:space="preserve">, alia </w:t>
      </w:r>
      <w:r>
        <w:rPr>
          <w:rStyle w:val="GrcARELIRE"/>
        </w:rPr>
        <w:t>ἑο</w:t>
      </w:r>
      <w:r>
        <w:rPr>
          <w:rStyle w:val="Dfinition"/>
          <w:lang w:val="fr-FR"/>
        </w:rPr>
        <w:t>t</w:t>
      </w:r>
      <w:r>
        <w:rPr>
          <w:rStyle w:val="GrcARELIRE"/>
        </w:rPr>
        <w:t>ητὰ</w:t>
      </w:r>
      <w:r>
        <w:rPr>
          <w:rStyle w:val="Dfinition"/>
          <w:lang w:val="fr-FR"/>
        </w:rPr>
        <w:t xml:space="preserve">, alia </w:t>
      </w:r>
      <w:r>
        <w:rPr>
          <w:rStyle w:val="GrcARELIRE"/>
        </w:rPr>
        <w:t>πνικτὰ</w:t>
      </w:r>
      <w:r>
        <w:rPr>
          <w:rStyle w:val="Dfinition"/>
          <w:lang w:val="fr-FR"/>
        </w:rPr>
        <w:t>,</w:t>
        <w:br/>
        <w:t xml:space="preserve">alia </w:t>
      </w:r>
      <w:r>
        <w:rPr>
          <w:rStyle w:val="GrcARELIRE"/>
        </w:rPr>
        <w:t>ταγηνιστὰ</w:t>
      </w:r>
      <w:r>
        <w:rPr>
          <w:rStyle w:val="Dfinition"/>
          <w:lang w:val="fr-FR"/>
        </w:rPr>
        <w:t xml:space="preserve"> dicta sunt. Vocantur autem eâ </w:t>
      </w:r>
      <w:r>
        <w:rPr>
          <w:rStyle w:val="GrcARELIRE"/>
        </w:rPr>
        <w:t>τρο</w:t>
      </w:r>
      <w:r>
        <w:rPr>
          <w:rStyle w:val="GrcARELIRE"/>
          <w:lang w:val="fr-FR"/>
        </w:rPr>
        <w:t>μητὰ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hoc est tremula, quae exempto putamine</w:t>
        <w:br/>
        <w:t>in aqua coquuntur eatenus vt non durescant.</w:t>
        <w:br/>
        <w:t>Sic enim cocta vbi ab aqua exemeris, si dimoueas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manifesto tremere videbuntur. si facta</w:t>
        <w:br/>
        <w:t xml:space="preserve">sunt duriora, </w:t>
      </w:r>
      <w:r>
        <w:rPr>
          <w:rStyle w:val="GrcARELIRE"/>
        </w:rPr>
        <w:t>ἐν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θὰ</w:t>
      </w:r>
      <w:r>
        <w:rPr>
          <w:rStyle w:val="Dfinition"/>
          <w:lang w:val="fr-FR"/>
        </w:rPr>
        <w:t xml:space="preserve"> dicuntur. </w:t>
      </w:r>
      <w:r>
        <w:rPr>
          <w:rStyle w:val="GrcARELIRE"/>
        </w:rPr>
        <w:t>ῥοτητὰ</w:t>
      </w:r>
      <w:r>
        <w:rPr>
          <w:rStyle w:val="Dfinition"/>
          <w:lang w:val="fr-FR"/>
        </w:rPr>
        <w:t xml:space="preserve"> vero, hoc est</w:t>
        <w:br/>
        <w:t>sorbilia, sunt quae simul cum putamine ante ignem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coquuntur, eatenus vt liquida adhuc &amp;</w:t>
        <w:br/>
        <w:t>minime coacta densataque maneant, &amp; facile</w:t>
        <w:br/>
        <w:t xml:space="preserve">sorberi possint. eadem si duriora euaserint, </w:t>
      </w:r>
      <w:r>
        <w:rPr>
          <w:rStyle w:val="GrcARELIRE"/>
        </w:rPr>
        <w:t>ἐπὰ</w:t>
      </w:r>
      <w:r>
        <w:rPr>
          <w:rStyle w:val="Dfinition"/>
          <w:lang w:val="fr-FR"/>
        </w:rPr>
        <w:br/>
        <w:t>sunt. Sed praestant tremula sorbilibus. Multum</w:t>
        <w:br/>
        <w:t>enim tremula nutriunt, sorbilia minus quidem</w:t>
        <w:br/>
        <w:t>nutriunt, sed aluum magis mouent, &amp; gutturis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</w:rPr>
        <w:t>asperitates laeuigant. In vtroque genere quae</w:t>
        <w:br/>
        <w:t>plus aequo cocta sunt quam vt tremere vel sorberi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facile queant, duriora sunt, crassiorem procreant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succum, difficilius concoquuntur &amp; tardius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permeant: quae tamen vitia magis insunt ijs</w:t>
        <w:br/>
        <w:t xml:space="preserve">quae in calidis cineribus assantur: </w:t>
      </w:r>
      <w:r>
        <w:rPr>
          <w:rStyle w:val="GrcARELIRE"/>
        </w:rPr>
        <w:t>ἐπιὰ</w:t>
      </w:r>
      <w:r>
        <w:rPr>
          <w:rStyle w:val="Dfinition"/>
        </w:rPr>
        <w:t xml:space="preserve"> ve</w:t>
      </w:r>
      <w:r>
        <w:rPr>
          <w:rStyle w:val="GrcARELIRE"/>
        </w:rPr>
        <w:t>ὶ ἐπηθέντα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ἀὰ</w:t>
      </w:r>
      <w:r>
        <w:rPr>
          <w:rStyle w:val="Dfinition"/>
        </w:rPr>
        <w:t xml:space="preserve"> dici possunt. Caeterum cum tremula sorbiliaque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bona sint, mala vero elixa atque assa,</w:t>
        <w:br/>
        <w:t xml:space="preserve">medium locum inter ea obtinent quae </w:t>
      </w:r>
      <w:r>
        <w:rPr>
          <w:rStyle w:val="GrcARELIRE"/>
        </w:rPr>
        <w:t>πνικτά</w:t>
      </w:r>
      <w:r>
        <w:rPr>
          <w:rStyle w:val="Dfinition"/>
        </w:rPr>
        <w:t>,</w:t>
        <w:br/>
        <w:t>hoc est suffocata, veteribus dicta sunt, si modo</w:t>
        <w:br/>
        <w:t xml:space="preserve">mediocrem nacta fuerint coctionem. </w:t>
      </w:r>
      <w:r>
        <w:rPr>
          <w:rStyle w:val="Dfinition"/>
          <w:lang w:val="it-IT"/>
        </w:rPr>
        <w:t>Hoc autem</w:t>
        <w:br/>
        <w:t xml:space="preserve"> modo parari solent: Qua vbi oleo, garo, ac</w:t>
        <w:br/>
        <w:t>vino modico conspersa erunt, in vase duplici</w:t>
        <w:br/>
        <w:t>coquuntur, prius obturato eo quo ipsa continentur</w:t>
        <w:br/>
        <w:t>, donec modice crassescant. Tunc</w:t>
        <w:br/>
        <w:t>enim &amp; melius quam dura concoquuntur, &amp;</w:t>
        <w:br/>
        <w:t>alimentum corpori praestantius praebent. Quae</w:t>
        <w:br/>
        <w:t>vero supra modum induruerunt, elixis assisque</w:t>
        <w:br/>
        <w:t>similia fiunt. Meminit &amp; Galenus alterius coctionis</w:t>
        <w:br/>
        <w:t xml:space="preserve"> ouorum, quae superne caldarijs infunduntur</w:t>
        <w:br/>
        <w:t>. Sed ea vel sunt cum sorbilibus eadem,</w:t>
        <w:br/>
        <w:t>vel eo tantum differunt quod haec igne sicco, illa</w:t>
        <w:br/>
        <w:t xml:space="preserve"> autem in calore humido coquantur. Sunt qui</w:t>
        <w:br/>
        <w:t xml:space="preserve">ea </w:t>
      </w:r>
      <w:r>
        <w:rPr>
          <w:rStyle w:val="GrcARELIRE"/>
        </w:rPr>
        <w:t>ερθα</w:t>
      </w:r>
      <w:r>
        <w:rPr>
          <w:rStyle w:val="Dfinition"/>
          <w:lang w:val="it-IT"/>
        </w:rPr>
        <w:t xml:space="preserve"> nominent. Omnium vero pessima habentur</w:t>
        <w:br/>
        <w:t xml:space="preserve"> </w:t>
      </w:r>
      <w:r>
        <w:rPr>
          <w:rStyle w:val="GrcARELIRE"/>
        </w:rPr>
        <w:t>ταγηνιστὰ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τηγάνιστὰ</w:t>
      </w:r>
      <w:r>
        <w:rPr>
          <w:rStyle w:val="Dfinition"/>
          <w:lang w:val="it-IT"/>
        </w:rPr>
        <w:t>, hoc est frixa, sic dicta</w:t>
        <w:br/>
        <w:t xml:space="preserve">quod in sartagine quae Graecis tum </w:t>
      </w:r>
      <w:r>
        <w:rPr>
          <w:rStyle w:val="GrcARELIRE"/>
        </w:rPr>
        <w:t>τάγηνον</w:t>
      </w:r>
      <w:r>
        <w:rPr>
          <w:rStyle w:val="Dfinition"/>
          <w:lang w:val="it-IT"/>
        </w:rPr>
        <w:t xml:space="preserve"> tum</w:t>
        <w:br/>
      </w:r>
      <w:r>
        <w:rPr>
          <w:rStyle w:val="GrcARELIRE"/>
        </w:rPr>
        <w:t>τύγανον</w:t>
      </w:r>
      <w:r>
        <w:rPr>
          <w:rStyle w:val="Dfinition"/>
          <w:lang w:val="it-IT"/>
        </w:rPr>
        <w:t xml:space="preserve"> vocatur, eorum coctio perficiatur. Ea dum</w:t>
        <w:br/>
        <w:t>coquuntur, nidorem acquirunt, &amp; non modo</w:t>
        <w:br/>
        <w:t>crassum, sed prauum etiam atque excrementitium</w:t>
        <w:br/>
        <w:t xml:space="preserve"> succum subministrant.</w:t>
        <w:br/>
      </w:r>
      <w:r>
        <w:rPr>
          <w:rStyle w:val="GrcARELIRE"/>
        </w:rPr>
        <w:t>έγαλα</w:t>
      </w:r>
      <w:r>
        <w:rPr>
          <w:rStyle w:val="Dfinition"/>
          <w:lang w:val="it-IT"/>
        </w:rPr>
        <w:t>. lac ouis permixtum interpretatur Cornar.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Cibus est dysentericis commodus tum ab Aetio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lb. 6. c. 45. tum Paulo lib. 3. c. 42. proditus ad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humorum acredinem contemperandam, praeter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nutrimentum, quod ex illo abunde corpori accedit</w:t>
        <w:br/>
        <w:t>, quare etiam refocillandis viribus imbe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cillis congruens ab eodem Aetio li. 11. c. 18. per"</w:t>
        <w:br/>
        <w:t xml:space="preserve"> scribitur.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Collyrium </w:t>
      </w:r>
      <w:r>
        <w:rPr>
          <w:rStyle w:val="GrcARELIRE"/>
        </w:rPr>
        <w:t>δι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ὡῶν</w:t>
      </w:r>
      <w:r>
        <w:rPr>
          <w:rStyle w:val="Dfinition"/>
          <w:lang w:val="it-IT"/>
        </w:rPr>
        <w:t>. ab ouis sic vocatum descri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bit Trallian. libr. 2. c. 6. vtile multis oculorum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affectibus.</w:t>
        <w:br/>
      </w:r>
      <w:r>
        <w:rPr>
          <w:rStyle w:val="GrcARELIRE"/>
        </w:rPr>
        <w:t>αοὔρινα</w:t>
      </w:r>
      <w:r>
        <w:rPr>
          <w:rStyle w:val="Dfinition"/>
          <w:lang w:val="it-IT"/>
        </w:rPr>
        <w:t xml:space="preserve">, &amp; </w:t>
      </w:r>
      <w:r>
        <w:rPr>
          <w:rStyle w:val="GrcARELIRE"/>
        </w:rPr>
        <w:t>οὕρια</w:t>
      </w:r>
      <w:r>
        <w:rPr>
          <w:rStyle w:val="Dfinition"/>
          <w:lang w:val="it-IT"/>
        </w:rPr>
        <w:t>. oua dicuntur quae generationi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inepta sunt quasi flatuosa, </w:t>
      </w:r>
      <w:r>
        <w:rPr>
          <w:rStyle w:val="GrcARELIRE"/>
        </w:rPr>
        <w:t>ἄρον</w:t>
      </w:r>
      <w:r>
        <w:rPr>
          <w:rStyle w:val="Dfinition"/>
          <w:lang w:val="it-IT"/>
        </w:rPr>
        <w:t xml:space="preserve"> enim ventum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Graeci appellant, quo argumento etiamnum ab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Homero mulos dici </w:t>
      </w:r>
      <w:r>
        <w:rPr>
          <w:rStyle w:val="GrcARELIRE"/>
        </w:rPr>
        <w:t>οὐρῆας</w:t>
      </w:r>
      <w:r>
        <w:rPr>
          <w:rStyle w:val="Dfinition"/>
          <w:lang w:val="it-IT"/>
        </w:rPr>
        <w:t xml:space="preserve"> coniectant periti, re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censetque Eustath. </w:t>
      </w:r>
      <w:r>
        <w:rPr>
          <w:rStyle w:val="GrcARELIRE"/>
        </w:rPr>
        <w:t>διὰ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αγυνον</w:t>
      </w:r>
      <w:r>
        <w:rPr>
          <w:rStyle w:val="Dfinition"/>
          <w:lang w:val="it-IT"/>
        </w:rPr>
        <w:t>, id est, ob insitam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non gignendi proprietatem, quod eorum semen</w:t>
        <w:br/>
      </w:r>
      <w:r>
        <w:rPr>
          <w:rStyle w:val="GrcARELIRE"/>
        </w:rPr>
        <w:t>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ἀνεμαῖον</w:t>
      </w:r>
      <w:r>
        <w:rPr>
          <w:rStyle w:val="Dfinition"/>
          <w:lang w:val="it-IT"/>
        </w:rPr>
        <w:t>, id est, spirituosum flatuosum &amp; proin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de foecunditatis nescium sit.</w:t>
        <w:br/>
      </w:r>
      <w:r>
        <w:rPr>
          <w:rStyle w:val="GrcARELIRE"/>
        </w:rPr>
        <w:t>οειδὲς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ὑγρὸν</w:t>
      </w:r>
      <w:r>
        <w:rPr>
          <w:rStyle w:val="Dfinition"/>
          <w:lang w:val="it-IT"/>
        </w:rPr>
        <w:t>. humor oculi albugineus, quem magis</w:t>
        <w:br/>
        <w:t xml:space="preserve"> vsitato nomine anatomici </w:t>
      </w:r>
      <w:r>
        <w:rPr>
          <w:rStyle w:val="GrcARELIRE"/>
        </w:rPr>
        <w:t>ὑδατοσιδὲς</w:t>
      </w:r>
      <w:r>
        <w:rPr>
          <w:rStyle w:val="Dfinition"/>
          <w:lang w:val="it-IT"/>
        </w:rPr>
        <w:t xml:space="preserve"> appellant</w:t>
        <w:br/>
        <w:t>, de quo vide suo loco.</w:t>
        <w:br/>
      </w:r>
      <w:r>
        <w:rPr>
          <w:rStyle w:val="GrcARELIRE"/>
        </w:rPr>
        <w:t>ρα</w:t>
      </w:r>
      <w:r>
        <w:rPr>
          <w:rStyle w:val="Dfinition"/>
          <w:lang w:val="it-IT"/>
        </w:rPr>
        <w:t xml:space="preserve">. tempus anni. dicitur &amp; </w:t>
      </w:r>
      <w:r>
        <w:rPr>
          <w:rStyle w:val="GrcARELIRE"/>
        </w:rPr>
        <w:t>καρὲς</w:t>
      </w:r>
      <w:r>
        <w:rPr>
          <w:rStyle w:val="Dfinition"/>
          <w:lang w:val="it-IT"/>
        </w:rPr>
        <w:t>. Est pars anni insigni</w:t>
        <w:br/>
        <w:t xml:space="preserve"> quadam temperie praedita. Proinde cum</w:t>
        <w:br/>
        <w:t>annus multifariam diuidi possit, non dies, non</w:t>
        <w:br/>
        <w:t>mensis tempus anni dici potest, sed vt sunt quatuor</w:t>
        <w:br/>
        <w:t xml:space="preserve"> summae temperamentorum differentiae, ita</w:t>
        <w:br/>
        <w:t>annus in quatuor tempora genere siue specie</w:t>
        <w:br/>
        <w:t>differentia distinguitur, quae veteres ver, aestatem</w:t>
        <w:br/>
        <w:t>, autumnum &amp; hyemen nuncuparunt. Ac</w:t>
        <w:br/>
        <w:t>quanquam in circulo motus principium nullum</w:t>
        <w:br/>
        <w:t>esse videatur, sed à quolibet puncto incipere possit</w:t>
        <w:br/>
        <w:t>, quia tamen anni singuli humane vitae cursum</w:t>
        <w:br/>
        <w:t xml:space="preserve"> videntur imitari, quodammodo repuerascentes</w:t>
        <w:br/>
        <w:t>, rursusque senescentes, ideo à vere totius</w:t>
        <w:br/>
        <w:t>anni exordium sumendum esse veteres recte statuerunt</w:t>
        <w:br/>
        <w:t>. Est enim pueritiae simile, sicut etiam</w:t>
        <w:br/>
        <w:t>aestas aetati florenti, autunnus declinanti, hyems</w:t>
        <w:br/>
        <w:t>autem senio. Sed &amp; quam hae temperiem ha¬bent, eandem &amp; ipsa anni tempora sortiuntur.</w:t>
        <w:br/>
        <w:t>Horum autem author sol est, hunc maxime orbem</w:t>
        <w:br/>
        <w:t xml:space="preserve"> exornans &amp; concinnè disponens. Siquidem</w:t>
        <w:br/>
        <w:t>eius accessione decessuque aer eas quatuor generales</w:t>
        <w:br/>
        <w:t xml:space="preserve"> mutationes experitur, &amp; ordinatas quidem</w:t>
        <w:br/>
        <w:t xml:space="preserve"> semper, si solis modo motum consideremus:</w:t>
        <w:br/>
        <w:t xml:space="preserve"> inordinatas vero variasque, si alia spectemus</w:t>
        <w:br/>
        <w:t xml:space="preserve"> quae necessario cum solis motu concurrunt.</w:t>
        <w:br/>
        <w:t>Sunt enim rerum omnium duo principia, ordinatum</w:t>
        <w:br/>
        <w:t xml:space="preserve"> quidem quod </w:t>
      </w:r>
      <w:r>
        <w:rPr>
          <w:rStyle w:val="Foreign"/>
          <w:lang w:val="it-IT"/>
        </w:rPr>
        <w:t>à coelo</w:t>
      </w:r>
      <w:r>
        <w:rPr>
          <w:rStyle w:val="Dfinition"/>
          <w:lang w:val="it-IT"/>
        </w:rPr>
        <w:t xml:space="preserve"> est, à quo omnia</w:t>
        <w:br/>
        <w:t>decus &amp; ornamentum capiunt, inordinatum autem</w:t>
        <w:br/>
        <w:t xml:space="preserve"> quod ex hac mundi materie proficiscitur.</w:t>
        <w:br/>
        <w:t>Haec quia inconstans est, etiam inconstantem annum</w:t>
        <w:br/>
        <w:t xml:space="preserve"> &amp; inconstantia eius tempora plaerumque</w:t>
        <w:br/>
        <w:t>facit, nec permittit eandem semper temperiem</w:t>
        <w:br/>
        <w:t>seruare. Quo fit vt aestate quae calida &amp; sicca esse</w:t>
        <w:br/>
        <w:t>debet, pluuiae aliquando &amp; frigora sint, hyems</w:t>
        <w:br/>
        <w:t>sicca aliquando euadat, &amp; veris temperies autumno</w:t>
        <w:br/>
        <w:t xml:space="preserve"> similior existat. Sunt autem hae mutationes</w:t>
        <w:br/>
        <w:t xml:space="preserve"> particulares, &amp; </w:t>
      </w:r>
      <w:r>
        <w:rPr>
          <w:rStyle w:val="GrcARELIRE"/>
        </w:rPr>
        <w:t>καταστάσεις</w:t>
      </w:r>
      <w:r>
        <w:rPr>
          <w:rStyle w:val="Dfinition"/>
          <w:lang w:val="it-IT"/>
        </w:rPr>
        <w:t xml:space="preserve"> proprie appellantur</w:t>
        <w:br/>
        <w:t>. Quas tamen nonnulli non tam ad materiae</w:t>
        <w:br/>
        <w:t xml:space="preserve">indefinitionem atque </w:t>
      </w:r>
      <w:r>
        <w:rPr>
          <w:rStyle w:val="GrcARELIRE"/>
        </w:rPr>
        <w:t>ἀταξίαν</w:t>
      </w:r>
      <w:r>
        <w:rPr>
          <w:rStyle w:val="Dfinition"/>
          <w:lang w:val="it-IT"/>
        </w:rPr>
        <w:t>, quam ad varias</w:t>
        <w:br/>
        <w:t>astrorum motiones &amp; coniunctiones referendas</w:t>
        <w:br/>
        <w:t>censent: inter quos est &amp; Hippocrates: adeo</w:t>
        <w:br/>
        <w:t>multa syderum ortui &amp; occasui tribuit. Siquidem</w:t>
        <w:br/>
        <w:t xml:space="preserve"> ijs anni tempora distinguere videtur non</w:t>
        <w:br/>
        <w:t>minus quam solis motibus, Vergiliarum ortum</w:t>
        <w:br/>
        <w:t>statuens initium aestatis esse, non aditum solis ad</w:t>
        <w:br/>
        <w:t>cancrum: &amp; similiter hyemis principium, non</w:t>
        <w:br/>
        <w:t>quando sol in capricorni signum ingreditur, sed</w:t>
        <w:br/>
        <w:t>Vergiliae occidunt. Aliter enim medicos, aliter</w:t>
        <w:br/>
        <w:t>astrologos distinguere aequum est: hos quidem</w:t>
        <w:br/>
        <w:t>motum modo solis spectantes, illos vero temporum</w:t>
        <w:br/>
        <w:t xml:space="preserve"> potius affectiones &amp; temperiem considerantes</w:t>
        <w:br/>
        <w:t>, tanquam causas magis propinquas sanitatis</w:t>
        <w:br/>
        <w:t xml:space="preserve"> atque aduersae valetudinis. </w:t>
      </w:r>
      <w:r>
        <w:rPr>
          <w:rStyle w:val="Dfinition"/>
          <w:lang w:val="fr-FR"/>
        </w:rPr>
        <w:t>Fuerunt autem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ex antiquis aliqui qui septem anni tempora</w:t>
        <w:br/>
        <w:t>statuerent, vt annotauit Galenus comment. in</w:t>
        <w:br/>
        <w:t xml:space="preserve">libr. de morb. vulgar. </w:t>
      </w:r>
      <w:r>
        <w:rPr>
          <w:rStyle w:val="Dfinition"/>
          <w:lang w:val="it-IT"/>
        </w:rPr>
        <w:t>Verumtamen quatuor</w:t>
        <w:br/>
        <w:t xml:space="preserve">modo sunt, authore Hippocrate, quae </w:t>
      </w:r>
      <w:r>
        <w:rPr>
          <w:rStyle w:val="GrcARELIRE"/>
        </w:rPr>
        <w:t>ἄραι</w:t>
      </w:r>
      <w:r>
        <w:rPr>
          <w:rStyle w:val="Dfinition"/>
          <w:lang w:val="it-IT"/>
        </w:rPr>
        <w:t xml:space="preserve"> proprie</w:t>
        <w:br/>
        <w:t xml:space="preserve"> appellantur. Inter quae quoniam aestas donec</w:t>
        <w:br/>
        <w:t xml:space="preserve"> declinare incipiat &amp; in autumnum vergere,</w:t>
        <w:br/>
        <w:t xml:space="preserve">iucundissima placidissimaque est, </w:t>
      </w:r>
      <w:r>
        <w:rPr>
          <w:rStyle w:val="GrcARELIRE"/>
        </w:rPr>
        <w:t>ὅρα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κατὰ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ἐξρχν</w:t>
      </w:r>
      <w:r>
        <w:rPr>
          <w:rStyle w:val="Dfinition"/>
          <w:lang w:val="it-IT"/>
        </w:rPr>
        <w:br/>
        <w:t>aliquando dicitur, vt scribit Galenus, duratque</w:t>
        <w:br/>
        <w:t>diebus quadraginta, quorum viginti ante Canis</w:t>
        <w:br/>
        <w:t>exortum sunt, reliqui post eius ortum, ita vt in</w:t>
        <w:br/>
        <w:t>eius temporis medio Caniculae ortus contingat.</w:t>
        <w:br/>
        <w:t>Cuius etiam rei hoc argumentum est, quod reliquum</w:t>
        <w:br/>
        <w:t xml:space="preserve"> postremumque aestatis tempus </w:t>
      </w:r>
      <w:r>
        <w:rPr>
          <w:rStyle w:val="GrcARELIRE"/>
        </w:rPr>
        <w:t>ἐπῶρι</w:t>
      </w:r>
      <w:r>
        <w:rPr>
          <w:rStyle w:val="Dfinition"/>
          <w:lang w:val="it-IT"/>
        </w:rPr>
        <w:t>,</w:t>
        <w:br/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ἐπὶ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τῇ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ἄρα</w:t>
      </w:r>
      <w:r>
        <w:rPr>
          <w:rStyle w:val="Dfinition"/>
          <w:lang w:val="it-IT"/>
        </w:rPr>
        <w:t xml:space="preserve">, vocetur. vide in dictione </w:t>
      </w:r>
      <w:r>
        <w:rPr>
          <w:rStyle w:val="GrcARELIRE"/>
        </w:rPr>
        <w:t>ἐναυτὸς</w:t>
      </w:r>
      <w:r>
        <w:rPr>
          <w:rStyle w:val="Dfinition"/>
          <w:lang w:val="it-IT"/>
        </w:rPr>
        <w:t>, &amp;</w:t>
        <w:br/>
        <w:t xml:space="preserve">in dictione </w:t>
      </w:r>
      <w:r>
        <w:rPr>
          <w:rStyle w:val="GrcARELIRE"/>
        </w:rPr>
        <w:t>θέεις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δρα</w:t>
      </w:r>
      <w:r>
        <w:rPr>
          <w:rStyle w:val="Dfinition"/>
          <w:lang w:val="it-IT"/>
        </w:rPr>
        <w:t>. quoque dicitur tempus aetatis florentis, seuaetatis</w:t>
        <w:br/>
        <w:t xml:space="preserve"> flos &amp; vigor. 1</w:t>
      </w:r>
      <w:r>
        <w:rPr>
          <w:rStyle w:val="Orth"/>
          <w:lang w:val="it-IT"/>
        </w:rPr>
        <w:br/>
      </w:r>
      <w:r>
        <w:rPr>
          <w:rStyle w:val="Orth"/>
        </w:rPr>
        <w:t>Ἀραῖον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tempestiuum</w:t>
      </w:r>
      <w:r>
        <w:rPr>
          <w:rStyle w:val="Dfinition"/>
          <w:lang w:val="it-IT"/>
        </w:rPr>
        <w:t>. quod cuique anni tempori</w:t>
        <w:br/>
        <w:t xml:space="preserve">conuenit dicitur. aliter ab Hippocrate </w:t>
      </w:r>
      <w:r>
        <w:rPr>
          <w:rStyle w:val="GrcARELIRE"/>
        </w:rPr>
        <w:t>καθεστὸς</w:t>
      </w:r>
      <w:r>
        <w:rPr>
          <w:rStyle w:val="Dfinition"/>
          <w:lang w:val="it-IT"/>
        </w:rPr>
        <w:br/>
        <w:t xml:space="preserve">Aphor. </w:t>
      </w:r>
      <w:r>
        <w:rPr>
          <w:rStyle w:val="Dfinition"/>
          <w:lang w:val="fr-FR"/>
        </w:rPr>
        <w:t>8. li. 3. id est, constans &amp; quod propriam</w:t>
        <w:br/>
        <w:t>seruat temperiem, quemadmodum in comm.</w:t>
        <w:br/>
        <w:t xml:space="preserve">Galenus explicauit. </w:t>
      </w:r>
      <w:r>
        <w:rPr>
          <w:rStyle w:val="Dfinition"/>
        </w:rPr>
        <w:t xml:space="preserve">Sicut autem </w:t>
      </w:r>
      <w:r>
        <w:rPr>
          <w:rStyle w:val="GrcARELIRE"/>
        </w:rPr>
        <w:t>ἡ</w:t>
      </w:r>
      <w:r>
        <w:rPr>
          <w:rStyle w:val="Dfinition"/>
        </w:rPr>
        <w:t xml:space="preserve"> c</w:t>
      </w:r>
      <w:r>
        <w:rPr>
          <w:rStyle w:val="GrcARELIRE"/>
        </w:rPr>
        <w:t>ρα κατὰ ἐξοὴν</w:t>
      </w:r>
      <w:r>
        <w:rPr>
          <w:rStyle w:val="Dfinition"/>
        </w:rPr>
        <w:br/>
        <w:t xml:space="preserve">aestatem significat, ita aliquando </w:t>
      </w:r>
      <w:r>
        <w:rPr>
          <w:rStyle w:val="GrcARELIRE"/>
        </w:rPr>
        <w:t>ὡραῖον</w:t>
      </w:r>
      <w:r>
        <w:rPr>
          <w:rStyle w:val="Dfinition"/>
        </w:rPr>
        <w:t xml:space="preserve"> dicitur</w:t>
        <w:br/>
        <w:t>quod peculiariter aestate accidit, eaque maxime</w:t>
        <w:br/>
        <w:t xml:space="preserve">parte quae </w:t>
      </w:r>
      <w:r>
        <w:rPr>
          <w:rStyle w:val="GrcARELIRE"/>
        </w:rPr>
        <w:t>ὄρα</w:t>
      </w:r>
      <w:r>
        <w:rPr>
          <w:rStyle w:val="Dfinition"/>
        </w:rPr>
        <w:t xml:space="preserve"> vocatur. In hac significatione</w:t>
        <w:br/>
      </w:r>
      <w:r>
        <w:rPr>
          <w:rStyle w:val="GrcARELIRE"/>
        </w:rPr>
        <w:t>ὕδωρ ὑραῖον</w:t>
      </w:r>
      <w:r>
        <w:rPr>
          <w:rStyle w:val="Dfinition"/>
        </w:rPr>
        <w:t xml:space="preserve"> dixit Hippocrates libro  </w:t>
      </w:r>
      <w:r>
        <w:rPr>
          <w:rStyle w:val="GrcARELIRE"/>
        </w:rPr>
        <w:t>τῶν ἐπιδηυνῶν</w:t>
      </w:r>
      <w:r>
        <w:rPr>
          <w:rStyle w:val="Dfinition"/>
        </w:rPr>
        <w:t>,</w:t>
        <w:br/>
        <w:t>vt comment. in eum quarto Galenus annotauit</w:t>
      </w:r>
      <w:r>
        <w:rPr>
          <w:rStyle w:val="Dfinition"/>
          <w:lang w:val="it-IT"/>
        </w:rPr>
        <w:br/>
      </w:r>
      <w:r>
        <w:rPr>
          <w:rStyle w:val="Dfinition"/>
        </w:rPr>
        <w:t>, aquam quae eo aestatis tempore descenderit,</w:t>
        <w:br/>
        <w:t>non autem vernam vt quidam interpretati sunt,</w:t>
        <w:br/>
        <w:t>quod nemo veterum vernum tempus peculiari</w:t>
        <w:br/>
        <w:t xml:space="preserve">nomenclatura </w:t>
      </w:r>
      <w:r>
        <w:rPr>
          <w:rStyle w:val="GrcARELIRE"/>
        </w:rPr>
        <w:t>ἄραν</w:t>
      </w:r>
      <w:r>
        <w:rPr>
          <w:rStyle w:val="Dfinition"/>
        </w:rPr>
        <w:t xml:space="preserve"> appellarit. Ab eo quoque significatu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fructus </w:t>
      </w:r>
      <w:r>
        <w:rPr>
          <w:rStyle w:val="GrcARELIRE"/>
        </w:rPr>
        <w:t>ὡραῖοι</w:t>
      </w:r>
      <w:r>
        <w:rPr>
          <w:rStyle w:val="Dfinition"/>
        </w:rPr>
        <w:t xml:space="preserve"> appellantur, quod eo fere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tempore omnes fructus existant, alij decli¬</w:t>
      </w:r>
      <w:r>
        <w:rPr>
          <w:rStyle w:val="Dfinition"/>
          <w:lang w:val="it-IT"/>
        </w:rPr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it-IT"/>
        </w:rPr>
        <w:t>nantes, alij incipientes, alij in suo vigore, aut vltra</w:t>
        <w:br/>
        <w:t xml:space="preserve"> citraue consistentes. Quos tammen Galenus</w:t>
        <w:br/>
        <w:t xml:space="preserve">non ob id solum </w:t>
      </w:r>
      <w:r>
        <w:rPr>
          <w:rStyle w:val="GrcARELIRE"/>
        </w:rPr>
        <w:t>ὀραίοας</w:t>
      </w:r>
      <w:r>
        <w:rPr>
          <w:rStyle w:val="Dfinition"/>
          <w:lang w:val="it-IT"/>
        </w:rPr>
        <w:t xml:space="preserve"> à veteribus nuncupatos</w:t>
        <w:br/>
        <w:t>fuisse credit, quod eo tantum tempore sint, sed</w:t>
        <w:br/>
        <w:t>quo ipsos ab ijs qui reponi atque asseruari possunt</w:t>
        <w:br/>
        <w:t>, distinguerent. Nam &amp; triticum &amp; hordeum</w:t>
        <w:br/>
        <w:t>&amp; pleraquem legumina aestiuam atque anniuersariam</w:t>
        <w:br/>
        <w:t xml:space="preserve"> habent generationem, sed non facile citoque</w:t>
        <w:br/>
        <w:t xml:space="preserve"> corrumpuntur, veluti cucurbitae, mora,</w:t>
        <w:br/>
        <w:t>pepones, melopepones, persica &amp; id genus alia,</w:t>
        <w:br/>
        <w:t>quaeob id fugacia Latini appellant. Ac quamuis</w:t>
        <w:br/>
        <w:t xml:space="preserve"> cucurbitae caro, vacuato eius semine in hyemem</w:t>
        <w:br/>
        <w:t xml:space="preserve"> reponatur &amp; sicca asseruari possit, fieri tamen</w:t>
        <w:br/>
        <w:t xml:space="preserve"> non potest quin eius natura in contrarium</w:t>
        <w:br/>
        <w:t>immutetur, cum tritici, hordei, atque aliorum</w:t>
        <w:br/>
        <w:t>eiusmodi cerealium seminum natura semper vna</w:t>
        <w:br/>
        <w:t>&amp; eadem perseueret, maneantque substantijs</w:t>
        <w:br/>
        <w:t>talia, qualia erant cum iam inde ab initio aestate</w:t>
        <w:br/>
        <w:t xml:space="preserve">fuerunt perfecta. Sunt autem omnes </w:t>
      </w:r>
      <w:r>
        <w:rPr>
          <w:rStyle w:val="GrcARELIRE"/>
        </w:rPr>
        <w:t>ὡραῖν</w:t>
      </w:r>
      <w:r>
        <w:rPr>
          <w:rStyle w:val="Dfinition"/>
          <w:lang w:val="it-IT"/>
        </w:rPr>
        <w:t xml:space="preserve"> fructus</w:t>
        <w:br/>
        <w:t xml:space="preserve"> humidi, praui succi &amp; corruptibilis, frigidi</w:t>
        <w:br/>
        <w:t>atque flatulenti, atque vbi corrupti sunt, similes</w:t>
        <w:br/>
        <w:t>venenis deleterijs euadunt.</w:t>
        <w:br/>
      </w:r>
      <w:r>
        <w:rPr>
          <w:rStyle w:val="GrcARELIRE"/>
        </w:rPr>
        <w:t>ἀρῶν</w:t>
      </w:r>
      <w:r>
        <w:rPr>
          <w:rStyle w:val="Dfinition"/>
          <w:lang w:val="it-IT"/>
        </w:rPr>
        <w:t xml:space="preserve">. collyrium est </w:t>
      </w:r>
      <w:r>
        <w:rPr>
          <w:rStyle w:val="GrcARELIRE"/>
        </w:rPr>
        <w:t>διάῤῥοδον</w:t>
      </w:r>
      <w:r>
        <w:rPr>
          <w:rStyle w:val="Dfinition"/>
          <w:lang w:val="it-IT"/>
        </w:rPr>
        <w:t>, cuius descriptio habetur</w:t>
        <w:br/>
        <w:t xml:space="preserve"> apud Galenum libro 4.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καὰ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δρῶν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τάριγος</w:t>
      </w:r>
      <w:r>
        <w:rPr>
          <w:rStyle w:val="Dfinition"/>
          <w:lang w:val="it-IT"/>
        </w:rPr>
        <w:t>. genus salsamenti inter macra praestantissimi</w:t>
        <w:br/>
        <w:t>. Fiebat autem ex pelamide minore</w:t>
        <w:br/>
        <w:t>sale condita.</w:t>
        <w:br/>
      </w:r>
      <w:r>
        <w:rPr>
          <w:rStyle w:val="GrcARELIRE"/>
        </w:rPr>
        <w:t>δρῶῖν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  <w:lang w:val="it-IT"/>
        </w:rPr>
        <w:t>. aqua temporaria dicitur Hippocrat. 6.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Epid. sect. 4. partic. 19. quae autem sic dicatur</w:t>
        <w:br/>
        <w:t>n videtur inter antiquos Hippocratis interpretes</w:t>
        <w:br/>
      </w:r>
      <w:r>
        <w:rPr>
          <w:rStyle w:val="GrcARELIRE"/>
        </w:rPr>
        <w:t>ν</w:t>
      </w:r>
      <w:r>
        <w:rPr>
          <w:rStyle w:val="Dfinition"/>
          <w:lang w:val="it-IT"/>
        </w:rPr>
        <w:t xml:space="preserve"> controuersum, vt Gal. annotauit in comment.</w:t>
        <w:br/>
        <w:t>Aliqui enim temporariam intellexerunt, con"</w:t>
        <w:br/>
        <w:t xml:space="preserve"> gruenti tempore delapsam, quod minime Ga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len. admittit. Alij vt idem notauit, magis inter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pluuias laudarunt </w:t>
      </w:r>
      <w:r>
        <w:rPr>
          <w:rStyle w:val="GrcARELIRE"/>
        </w:rPr>
        <w:t>ὡραίας</w:t>
      </w:r>
      <w:r>
        <w:rPr>
          <w:rStyle w:val="Dfinition"/>
          <w:lang w:val="it-IT"/>
        </w:rPr>
        <w:t>, id est, verno tempore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cum impetu excretas. </w:t>
      </w:r>
      <w:r>
        <w:rPr>
          <w:rStyle w:val="Dfinition"/>
          <w:lang w:val="fr-FR"/>
        </w:rPr>
        <w:t>Cuius sententiae fuisse vi„sus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est Ruffus Ephes. lib. 2. de potionibus vt videre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 licet apud Oribas. libr. 5. collectan. ad Iulian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". c. 3. Reprehendit tamen Galenus senten"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tiam hanc quod nullus ex Graecis scriptoribus</w:t>
        <w:br/>
      </w:r>
      <w:r>
        <w:rPr>
          <w:rStyle w:val="GrcARELIRE"/>
        </w:rPr>
        <w:t>ἡ</w:t>
      </w:r>
      <w:r>
        <w:rPr>
          <w:rStyle w:val="Dfinition"/>
          <w:lang w:val="fr-FR"/>
        </w:rPr>
        <w:t xml:space="preserve"> t</w:t>
      </w:r>
      <w:r>
        <w:rPr>
          <w:rStyle w:val="GrcARELIRE"/>
        </w:rPr>
        <w:t>ραν</w:t>
      </w:r>
      <w:r>
        <w:rPr>
          <w:rStyle w:val="Dfinition"/>
          <w:lang w:val="fr-FR"/>
        </w:rPr>
        <w:t xml:space="preserve"> vernum tempus peculiari nomenclatura appellauerit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". </w:t>
      </w:r>
      <w:r>
        <w:rPr>
          <w:rStyle w:val="Dfinition"/>
        </w:rPr>
        <w:t>Itaque vt Gal. annotauit comment.</w:t>
        <w:br/>
        <w:t xml:space="preserve">"4in 6. Epidem. </w:t>
      </w:r>
      <w:r>
        <w:rPr>
          <w:rStyle w:val="GrcARELIRE"/>
        </w:rPr>
        <w:t>ὑραῖον ὕδωρ</w:t>
      </w:r>
      <w:r>
        <w:rPr>
          <w:rStyle w:val="Dfinition"/>
        </w:rPr>
        <w:t xml:space="preserve"> vocanda est aqua aestiua</w:t>
      </w:r>
      <w:r>
        <w:rPr>
          <w:rStyle w:val="Dfinition"/>
          <w:lang w:val="it-IT"/>
        </w:rPr>
        <w:br/>
      </w:r>
      <w:r>
        <w:rPr>
          <w:rStyle w:val="Dfinition"/>
        </w:rPr>
        <w:t>", seu quae aestatis tempore descenderit, quod</w:t>
        <w:br/>
        <w:t xml:space="preserve">"media aestatis pars apud Graecos </w:t>
      </w:r>
      <w:r>
        <w:rPr>
          <w:rStyle w:val="GrcARELIRE"/>
        </w:rPr>
        <w:t>ὥρας</w:t>
      </w:r>
      <w:r>
        <w:rPr>
          <w:rStyle w:val="Dfinition"/>
        </w:rPr>
        <w:t xml:space="preserve"> nomen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obtinuit, in qua etiam fructus qui ob eam ratio„nem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ὡραῖι</w:t>
      </w:r>
      <w:r>
        <w:rPr>
          <w:rStyle w:val="Dfinition"/>
        </w:rPr>
        <w:t xml:space="preserve"> dicuntur, aut maturuerunt, aut matu"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rescere incipiunt. </w:t>
      </w:r>
      <w:r>
        <w:rPr>
          <w:rStyle w:val="Dfinition"/>
          <w:lang w:val="it-IT"/>
        </w:rPr>
        <w:t>Tempus vero illud est dierum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fere 40. In cuius spatij medio caniculam fere</w:t>
        <w:br/>
        <w:t>"exoriri contingit, vt docet Galen. 2. de aliment.</w:t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facult. c. 2.</w:t>
        <w:br/>
      </w:r>
      <w:r>
        <w:rPr>
          <w:rStyle w:val="GrcARELIRE"/>
        </w:rPr>
        <w:t>Ἀρεό</w:t>
      </w:r>
      <w:r>
        <w:rPr>
          <w:rStyle w:val="Dfinition"/>
        </w:rPr>
        <w:t>ώ</w:t>
      </w:r>
      <w:r>
        <w:rPr>
          <w:rStyle w:val="GrcARELIRE"/>
        </w:rPr>
        <w:t>των</w:t>
      </w:r>
      <w:r>
        <w:rPr>
          <w:rStyle w:val="Dfinition"/>
          <w:lang w:val="it-IT"/>
        </w:rPr>
        <w:t xml:space="preserve">. id est, </w:t>
      </w:r>
      <w:r>
        <w:rPr>
          <w:rStyle w:val="GrcARELIRE"/>
        </w:rPr>
        <w:t>ρρεντιζόντων</w:t>
      </w:r>
      <w:r>
        <w:rPr>
          <w:rStyle w:val="Dfinition"/>
          <w:lang w:val="it-IT"/>
        </w:rPr>
        <w:t xml:space="preserve">. nam &amp; cura </w:t>
      </w:r>
      <w:r>
        <w:rPr>
          <w:rStyle w:val="GrcARELIRE"/>
        </w:rPr>
        <w:t>ὡρα</w:t>
      </w:r>
      <w:r>
        <w:rPr>
          <w:rStyle w:val="Dfinition"/>
          <w:lang w:val="it-IT"/>
        </w:rPr>
        <w:t xml:space="preserve"> dicitur,</w:t>
        <w:br/>
        <w:t>vt explicat Galenus in lexico Hippocratis.</w:t>
        <w:br/>
      </w:r>
      <w:r>
        <w:rPr>
          <w:rStyle w:val="GrcARELIRE"/>
        </w:rPr>
        <w:t>δια</w:t>
      </w:r>
      <w:r>
        <w:rPr>
          <w:rStyle w:val="Dfinition"/>
          <w:lang w:val="it-IT"/>
        </w:rPr>
        <w:t xml:space="preserve">, id est, </w:t>
      </w:r>
      <w:r>
        <w:rPr>
          <w:rStyle w:val="GrcARELIRE"/>
        </w:rPr>
        <w:t>ἐνναυτ</w:t>
      </w:r>
      <w:r>
        <w:rPr>
          <w:rStyle w:val="Dfinition"/>
        </w:rPr>
        <w:t>ῷ</w:t>
      </w:r>
      <w:r>
        <w:rPr>
          <w:rStyle w:val="Dfinition"/>
          <w:lang w:val="it-IT"/>
        </w:rPr>
        <w:t>. anno. vt explicat Galenus. Manuscriptus</w:t>
        <w:br/>
        <w:t xml:space="preserve"> codex in expositione habet </w:t>
      </w:r>
      <w:r>
        <w:rPr>
          <w:rStyle w:val="GrcARELIRE"/>
        </w:rPr>
        <w:t>ἐνιαυτοῦ</w:t>
      </w:r>
      <w:r>
        <w:rPr>
          <w:rStyle w:val="Dfinition"/>
          <w:lang w:val="it-IT"/>
        </w:rPr>
        <w:t>.</w:t>
        <w:br/>
        <w:t xml:space="preserve">vnde suspicari aliquis possit legendum </w:t>
      </w:r>
      <w:r>
        <w:rPr>
          <w:rStyle w:val="GrcARELIRE"/>
        </w:rPr>
        <w:t>ἄρυ</w:t>
      </w:r>
      <w:r>
        <w:rPr>
          <w:rStyle w:val="Dfinition"/>
          <w:lang w:val="it-IT"/>
        </w:rPr>
        <w:t xml:space="preserve"> pro</w:t>
        <w:br/>
      </w:r>
      <w:r>
        <w:rPr>
          <w:rStyle w:val="GrcARELIRE"/>
        </w:rPr>
        <w:t>ἄρου</w:t>
      </w:r>
      <w:r>
        <w:rPr>
          <w:rStyle w:val="Dfinition"/>
          <w:lang w:val="it-IT"/>
        </w:rPr>
        <w:t>.</w:t>
        <w:br/>
      </w:r>
      <w:r>
        <w:rPr>
          <w:rStyle w:val="GrcARELIRE"/>
        </w:rPr>
        <w:t>δρα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  <w:lang w:val="it-IT"/>
        </w:rPr>
        <w:t>. collyrij nomen perutilis ad tenues</w:t>
        <w:br/>
        <w:t>fluxiones inueteratas, &amp; myiocephala. descriptio</w:t>
        <w:br/>
        <w:t xml:space="preserve"> habetur apud Aetium lib. 7. c. 33.</w:t>
        <w:br/>
      </w:r>
      <w:r>
        <w:rPr>
          <w:rStyle w:val="GrcARELIRE"/>
        </w:rPr>
        <w:t>ἄρμσαν</w:t>
      </w:r>
      <w:r>
        <w:rPr>
          <w:rStyle w:val="Dfinition"/>
          <w:lang w:val="it-IT"/>
        </w:rPr>
        <w:t xml:space="preserve">. id est </w:t>
      </w:r>
      <w:r>
        <w:rPr>
          <w:rStyle w:val="GrcARELIRE"/>
        </w:rPr>
        <w:t>ὥρμησαν</w:t>
      </w:r>
      <w:r>
        <w:rPr>
          <w:rStyle w:val="Dfinition"/>
          <w:lang w:val="it-IT"/>
        </w:rPr>
        <w:t>, impetum fecerunt. vt explicat</w:t>
        <w:br/>
        <w:t xml:space="preserve"> Galen. in lexico Hippocr.</w:t>
      </w:r>
      <w:r>
        <w:rPr>
          <w:rStyle w:val="Orth"/>
          <w:lang w:val="it-IT"/>
        </w:rPr>
        <w:br/>
      </w:r>
      <w:r>
        <w:rPr>
          <w:rStyle w:val="Orth"/>
        </w:rPr>
        <w:t>Γτα</w:t>
      </w:r>
      <w:r>
        <w:rPr>
          <w:rStyle w:val="Dfinition"/>
          <w:lang w:val="it-IT"/>
        </w:rPr>
        <w:t xml:space="preserve">. </w:t>
      </w:r>
      <w:r>
        <w:rPr>
          <w:rStyle w:val="Foreign"/>
          <w:lang w:val="it-IT"/>
        </w:rPr>
        <w:t>aures</w:t>
      </w:r>
      <w:r>
        <w:rPr>
          <w:rStyle w:val="Dfinition"/>
          <w:lang w:val="it-IT"/>
        </w:rPr>
        <w:t xml:space="preserve">. vide </w:t>
      </w:r>
      <w:r>
        <w:rPr>
          <w:rStyle w:val="Ref"/>
        </w:rPr>
        <w:t>ο</w:t>
      </w:r>
      <w:r>
        <w:rPr>
          <w:rStyle w:val="Dfinition"/>
          <w:lang w:val="it-IT"/>
        </w:rPr>
        <w:t>k.</w:t>
        <w:br/>
      </w:r>
      <w:r>
        <w:rPr>
          <w:rStyle w:val="GrcARELIRE"/>
        </w:rPr>
        <w:t>δν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ήιστα</w:t>
      </w:r>
      <w:r>
        <w:rPr>
          <w:rStyle w:val="Dfinition"/>
          <w:lang w:val="it-IT"/>
        </w:rPr>
        <w:t xml:space="preserve">. idem omnino apud Hippocr. atque </w:t>
      </w:r>
      <w:r>
        <w:rPr>
          <w:rStyle w:val="GrcARELIRE"/>
        </w:rPr>
        <w:t>ὡς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ἐλά</w:t>
      </w:r>
      <w:r>
        <w:rPr>
          <w:rStyle w:val="GrcARELIRE"/>
          <w:lang w:val="it-IT"/>
        </w:rPr>
        <w:t>ν</w:t>
      </w:r>
      <w:r>
        <w:rPr>
          <w:rStyle w:val="Dfinition"/>
          <w:lang w:val="it-IT"/>
        </w:rPr>
        <w:br/>
        <w:t xml:space="preserve"> </w:t>
      </w:r>
      <w:r>
        <w:rPr>
          <w:rStyle w:val="GrcARELIRE"/>
        </w:rPr>
        <w:t>χρα</w:t>
      </w:r>
      <w:r>
        <w:rPr>
          <w:rStyle w:val="Dfinition"/>
          <w:lang w:val="it-IT"/>
        </w:rPr>
        <w:t xml:space="preserve"> interprete Gal. id est quàm minimum, non</w:t>
        <w:br/>
        <w:t>autem quam minime sicut omnes fere perpe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ram exponunt interpretes, dum quale pus esse</w:t>
        <w:br/>
        <w:t>debeat Hippocr. statuit; quàm minimum foen</w:t>
        <w:br/>
        <w:t xml:space="preserve"> tere debere ait, non autem quam minime, vt</w:t>
      </w:r>
      <w:r>
        <w:rPr>
          <w:rStyle w:val="Dfinition"/>
          <w:lang w:val="fr-FR"/>
        </w:rPr>
        <w:t>scilicet bonum sit &amp; laudabile. Celsus enim è.</w:t>
        <w:br/>
        <w:t>26. lib. 5. In peioribus puris conditionibus habuit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male olere, vt nihil olere in meliotibus, at a</w:t>
        <w:br/>
        <w:t>parum quidem Hippocrates. 1</w:t>
      </w:r>
      <w:r>
        <w:rPr>
          <w:rStyle w:val="Orth"/>
          <w:lang w:val="fr-FR"/>
        </w:rPr>
        <w:br/>
      </w:r>
      <w:r>
        <w:rPr>
          <w:rStyle w:val="Orth"/>
        </w:rPr>
        <w:t>Ἀταλία</w:t>
      </w:r>
      <w:r>
        <w:rPr>
          <w:rStyle w:val="Dfinition"/>
          <w:lang w:val="fr-FR"/>
        </w:rPr>
        <w:t>. aurium dolor. non omnis quidem, sed is</w:t>
        <w:br/>
        <w:t>proprie, vt veteres appellare consueuerant, qui</w:t>
        <w:br/>
        <w:t>in profundo ad meatum auditorium mouetur,</w:t>
        <w:br/>
        <w:t>sicut Galen. comment. in prognost. annotauit.</w:t>
      </w:r>
      <w:r>
        <w:rPr>
          <w:rStyle w:val="Orth"/>
          <w:lang w:val="fr-FR"/>
        </w:rPr>
        <w:br/>
      </w:r>
      <w:r>
        <w:rPr>
          <w:rStyle w:val="Orth"/>
        </w:rPr>
        <w:t>Ἀτεγχύτα</w:t>
      </w:r>
      <w:r>
        <w:rPr>
          <w:rStyle w:val="Dfinition"/>
          <w:lang w:val="it-IT"/>
        </w:rPr>
        <w:t>. instrumenta sunt chirurgica, quibus aliquid</w:t>
        <w:br/>
        <w:t xml:space="preserve"> in aures infunditur. Aurifusoria specilla dici</w:t>
        <w:br/>
        <w:t xml:space="preserve"> possunt. </w:t>
      </w:r>
      <w:r>
        <w:rPr>
          <w:rStyle w:val="Dfinition"/>
          <w:lang w:val="fr-FR"/>
        </w:rPr>
        <w:t>Celsus alias strigiles, alias auriculares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clysteres appellat.</w:t>
        <w:br/>
      </w:r>
      <w:r>
        <w:rPr>
          <w:rStyle w:val="GrcARELIRE"/>
        </w:rPr>
        <w:t>ἀτπικ</w:t>
      </w:r>
      <w:r>
        <w:rPr>
          <w:rStyle w:val="Dfinition"/>
          <w:lang w:val="fr-FR"/>
        </w:rPr>
        <w:t>). apud Hippocratem significat recens vulnus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, &amp; aliquando cicatricem, vt annotat Galenus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comment. 1. </w:t>
      </w:r>
      <w:r>
        <w:rPr>
          <w:rStyle w:val="GrcARELIRE"/>
        </w:rPr>
        <w:t>εἰς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τὸ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πρὶ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ἄἄτρων</w:t>
      </w:r>
      <w:r>
        <w:rPr>
          <w:rStyle w:val="Dfinition"/>
          <w:lang w:val="fr-FR"/>
        </w:rPr>
        <w:t>, itemque in lexico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Hippocratis.</w:t>
        <w:br/>
      </w:r>
      <w:r>
        <w:rPr>
          <w:rStyle w:val="GrcARELIRE"/>
        </w:rPr>
        <w:t>τικὸν</w:t>
      </w:r>
      <w:r>
        <w:rPr>
          <w:rStyle w:val="Dfinition"/>
          <w:lang w:val="fr-FR"/>
        </w:rPr>
        <w:t xml:space="preserve">. quod ad aures pertinet. vt </w:t>
      </w:r>
      <w:r>
        <w:rPr>
          <w:rStyle w:val="GrcARELIRE"/>
        </w:rPr>
        <w:t>ἀτπκὸς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κλυστὴρ</w:t>
      </w:r>
      <w:r>
        <w:rPr>
          <w:rStyle w:val="Dfinition"/>
          <w:lang w:val="fr-FR"/>
        </w:rPr>
        <w:t>, auricularis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clyster, cuius Galenus libro 3. T </w:t>
      </w:r>
      <w:r>
        <w:rPr>
          <w:rStyle w:val="GrcARELIRE"/>
        </w:rPr>
        <w:t>καὰ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τόπους</w:t>
      </w:r>
      <w:r>
        <w:rPr>
          <w:rStyle w:val="Dfinition"/>
          <w:lang w:val="fr-FR"/>
        </w:rPr>
        <w:br/>
        <w:t xml:space="preserve">aliquoties facit mentionem, &amp; </w:t>
      </w:r>
      <w:r>
        <w:rPr>
          <w:rStyle w:val="GrcARELIRE"/>
        </w:rPr>
        <w:t>ὡτικὸν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ράῤμακον</w:t>
      </w:r>
      <w:r>
        <w:rPr>
          <w:rStyle w:val="Dfinition"/>
          <w:lang w:val="fr-FR"/>
        </w:rPr>
        <w:t>, auriculare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medicamentum.</w:t>
        <w:br/>
      </w:r>
      <w:r>
        <w:rPr>
          <w:rStyle w:val="Dfinition"/>
        </w:rPr>
        <w:t xml:space="preserve">Qualia multa recenset Galen. 3. </w:t>
      </w:r>
      <w:r>
        <w:rPr>
          <w:rStyle w:val="GrcARELIRE"/>
        </w:rPr>
        <w:t>κτὰ τόπ</w:t>
      </w:r>
      <w:r>
        <w:rPr>
          <w:rStyle w:val="Dfinition"/>
        </w:rPr>
        <w:t>. c. 1. quae .</w:t>
        <w:br/>
      </w:r>
      <w:r>
        <w:rPr>
          <w:rStyle w:val="GrcARELIRE"/>
        </w:rPr>
        <w:t>ἀτικὰ</w:t>
      </w:r>
      <w:r>
        <w:rPr>
          <w:rStyle w:val="Dfinition"/>
        </w:rPr>
        <w:t xml:space="preserve"> vocat, seu </w:t>
      </w:r>
      <w:r>
        <w:rPr>
          <w:rStyle w:val="GrcARELIRE"/>
        </w:rPr>
        <w:t>ὡτικὰς δυνάμεις</w:t>
      </w:r>
      <w:r>
        <w:rPr>
          <w:rStyle w:val="Dfinition"/>
        </w:rPr>
        <w:t xml:space="preserve"> ex veterum libris.</w:t>
        <w:br/>
        <w:t xml:space="preserve">descriptas, &amp; Trallian. lib. 3. c. 3. </w:t>
      </w:r>
      <w:r>
        <w:rPr>
          <w:rStyle w:val="Dfinition"/>
          <w:lang w:val="fr-FR"/>
        </w:rPr>
        <w:t>2</w:t>
        <w:br/>
      </w:r>
      <w:r>
        <w:rPr>
          <w:rStyle w:val="GrcARELIRE"/>
        </w:rPr>
        <w:t>τικὸς</w:t>
      </w:r>
      <w:r>
        <w:rPr>
          <w:rStyle w:val="Dfinition"/>
          <w:lang w:val="fr-FR"/>
        </w:rPr>
        <w:t>. dicitur medicus qui aures laborantes curat,</w:t>
        <w:br/>
        <w:t xml:space="preserve">vt </w:t>
      </w:r>
      <w:r>
        <w:rPr>
          <w:rStyle w:val="GrcARELIRE"/>
        </w:rPr>
        <w:t>ὀρθαλμικὸς</w:t>
      </w:r>
      <w:r>
        <w:rPr>
          <w:rStyle w:val="Dfinition"/>
          <w:lang w:val="fr-FR"/>
        </w:rPr>
        <w:t xml:space="preserve"> qui oculos. 4</w:t>
        <w:br/>
      </w:r>
      <w:r>
        <w:rPr>
          <w:rStyle w:val="GrcARELIRE"/>
        </w:rPr>
        <w:t>πὸς</w:t>
      </w:r>
      <w:r>
        <w:rPr>
          <w:rStyle w:val="GrcARELIRE"/>
          <w:lang w:val="fr-FR"/>
        </w:rPr>
        <w:t xml:space="preserve"> </w:t>
      </w:r>
      <w:r>
        <w:rPr>
          <w:rStyle w:val="GrcARELIRE"/>
        </w:rPr>
        <w:t>κλυστὴν</w:t>
      </w:r>
      <w:r>
        <w:rPr>
          <w:rStyle w:val="Dfinition"/>
          <w:lang w:val="fr-FR"/>
        </w:rPr>
        <w:t xml:space="preserve">. clyster Auricularis Caelio libr. 2. </w:t>
      </w:r>
      <w:r>
        <w:rPr>
          <w:rStyle w:val="GrcARELIRE"/>
        </w:rPr>
        <w:t>τὸν</w:t>
      </w:r>
      <w:r>
        <w:rPr>
          <w:rStyle w:val="Dfinition"/>
          <w:lang w:val="fr-FR"/>
        </w:rPr>
        <w:t xml:space="preserve"> .</w:t>
        <w:br/>
        <w:t>gu. 5</w:t>
        <w:br/>
      </w:r>
      <w:r>
        <w:rPr>
          <w:rStyle w:val="Orth"/>
        </w:rPr>
        <w:t>Γίτης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δάκτυλος</w:t>
      </w:r>
      <w:r>
        <w:rPr>
          <w:rStyle w:val="Dfinition"/>
          <w:lang w:val="fr-FR"/>
        </w:rPr>
        <w:t>. auricularis digitus, &amp; minimo proximus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.</w:t>
      </w:r>
      <w:r>
        <w:rPr>
          <w:rStyle w:val="Orth"/>
          <w:lang w:val="fr-FR"/>
        </w:rPr>
        <w:br/>
      </w:r>
      <w:r>
        <w:rPr>
          <w:rStyle w:val="Orth"/>
        </w:rPr>
        <w:t>Ἀγχέτατα</w:t>
      </w:r>
      <w:r>
        <w:rPr>
          <w:rStyle w:val="Dfinition"/>
          <w:lang w:val="fr-FR"/>
        </w:rPr>
        <w:t>. effluxiones &amp; exitus habet. vt annotat</w:t>
        <w:br/>
        <w:t xml:space="preserve">Galenus in lexico Hippocratis. à verbo </w:t>
      </w:r>
      <w:r>
        <w:rPr>
          <w:rStyle w:val="GrcARELIRE"/>
        </w:rPr>
        <w:t>ἐχετώε</w:t>
      </w:r>
      <w:r>
        <w:rPr>
          <w:rStyle w:val="Dfinition"/>
          <w:lang w:val="fr-FR"/>
        </w:rPr>
        <w:t>&amp;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 xml:space="preserve"> quod significat Deriuari.</w:t>
        <w:br/>
      </w:r>
      <w:r>
        <w:rPr>
          <w:rStyle w:val="Orth"/>
        </w:rPr>
        <w:t>Ἀχρὰ</w:t>
      </w:r>
      <w:r>
        <w:rPr>
          <w:rStyle w:val="Dfinition"/>
          <w:lang w:val="fr-FR"/>
        </w:rPr>
        <w:t xml:space="preserve"> terrae species est colore luteae, à quo nomen</w:t>
        <w:br/>
        <w:t xml:space="preserve">habet. </w:t>
      </w:r>
      <w:r>
        <w:rPr>
          <w:rStyle w:val="Dfinition"/>
        </w:rPr>
        <w:t>Duorum generum est, vna natiua siue</w:t>
        <w:br/>
        <w:t>fossilis quae ex Attica olim deferebatur praestantissimam</w:t>
      </w:r>
      <w:r>
        <w:rPr>
          <w:rStyle w:val="Dfinition"/>
          <w:lang w:val="it-IT"/>
        </w:rPr>
        <w:br/>
      </w:r>
      <w:r>
        <w:rPr>
          <w:rStyle w:val="Dfinition"/>
        </w:rPr>
        <w:t>, nunc autem ex Dacia atque Hungaria:</w:t>
        <w:br/>
        <w:t>altera factitia quae ex plumbo adusto fit, aceto</w:t>
        <w:br/>
        <w:t>extincto, &amp; nominatur vsta. pictoribus magis</w:t>
        <w:br/>
        <w:t>vsurpata. Vri tamen potest &amp; natiua, atque lauari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 cadmiae modo, vt scribit Dioscorides, qui</w:t>
        <w:br/>
        <w:t>ochram commendat leuissimam &amp; omnino luteam</w:t>
      </w:r>
      <w:r>
        <w:rPr>
          <w:rStyle w:val="Dfinition"/>
          <w:lang w:val="it-IT"/>
        </w:rPr>
        <w:br/>
      </w:r>
      <w:r>
        <w:rPr>
          <w:rStyle w:val="Dfinition"/>
        </w:rPr>
        <w:t>, saturatam, non lapidosam, friabilem.</w:t>
        <w:br/>
      </w:r>
      <w:r>
        <w:rPr>
          <w:rStyle w:val="Dfinition"/>
          <w:lang w:val="it-IT"/>
        </w:rPr>
        <w:t>Tribuit ei vires adstringendi, erodendi, collectiones</w:t>
        <w:br/>
        <w:t xml:space="preserve"> &amp; tubercula dissipandi, excrescentias in</w:t>
        <w:br/>
        <w:t>carne reprimendi, caua cum cerato explendi, &amp;</w:t>
        <w:br/>
        <w:t xml:space="preserve">articulorum tophos comminuendi. </w:t>
      </w:r>
      <w:r>
        <w:rPr>
          <w:rStyle w:val="Dfinition"/>
        </w:rPr>
        <w:t>Paratur ex</w:t>
        <w:br/>
        <w:t xml:space="preserve">ea emplastrum quod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ὤχρας</w:t>
      </w:r>
      <w:r>
        <w:rPr>
          <w:rStyle w:val="Dfinition"/>
        </w:rPr>
        <w:t xml:space="preserve"> dicitur, valens ad</w:t>
        <w:br/>
        <w:t>vibices flagrorum, excoriationem &amp; collisa, &amp;</w:t>
        <w:br/>
        <w:t>describitur ab Aetio lib. 15.</w:t>
        <w:br/>
      </w:r>
      <w:r>
        <w:rPr>
          <w:rStyle w:val="GrcARELIRE"/>
        </w:rPr>
        <w:t>γρόλευκος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 2</w:t>
      </w:r>
      <w:r>
        <w:rPr>
          <w:rStyle w:val="Orth"/>
        </w:rPr>
        <w:br/>
        <w:t>Ἀχρὸν</w:t>
      </w:r>
      <w:r>
        <w:rPr>
          <w:rStyle w:val="Dfinition"/>
        </w:rPr>
        <w:t xml:space="preserve">. </w:t>
      </w:r>
      <w:r>
        <w:rPr>
          <w:rStyle w:val="Foreign"/>
        </w:rPr>
        <w:t>luteum</w:t>
      </w:r>
      <w:r>
        <w:rPr>
          <w:rStyle w:val="Dfinition"/>
        </w:rPr>
        <w:t>. pallidum. Colore ignem omnino</w:t>
        <w:br/>
        <w:t>refert, estque reuera tale, qualis ea terrae species</w:t>
        <w:br/>
        <w:t xml:space="preserve">quam </w:t>
      </w:r>
      <w:r>
        <w:rPr>
          <w:rStyle w:val="GrcARELIRE"/>
        </w:rPr>
        <w:t>ὤχραν</w:t>
      </w:r>
      <w:r>
        <w:rPr>
          <w:rStyle w:val="Dfinition"/>
        </w:rPr>
        <w:t xml:space="preserve"> vocant. </w:t>
      </w:r>
      <w:r>
        <w:rPr>
          <w:rStyle w:val="Dfinition"/>
          <w:lang w:val="it-IT"/>
        </w:rPr>
        <w:t>Medio colore est inter flauum</w:t>
        <w:br/>
        <w:t xml:space="preserve"> &amp; album. Quippe si flauum albo miscere</w:t>
        <w:br/>
        <w:t>libeat, quod ex ambobus confit, pallidum euadet</w:t>
        <w:br/>
        <w:t>. In vinis id experiri licet, sicut Galen. lib. 5.</w:t>
        <w:br/>
        <w:t>sanit. tuend. annotauit. A quae enim admistum</w:t>
        <w:br/>
        <w:t>flauum vinum, eiusmodi colorem reddit. Licet</w:t>
        <w:br/>
        <w:t>vero &amp; in humoribus: misto namque aquoso</w:t>
        <w:br/>
        <w:t>excremento cum flaua bile, pallidus humor nascetur</w:t>
        <w:br/>
        <w:t>, quem tamen non sub alio humoris genere</w:t>
        <w:br/>
        <w:t xml:space="preserve"> quam bilis medici comprehendunt, sed pallidam</w:t>
        <w:br/>
        <w:t xml:space="preserve"> bilem vocant. Ac si amborum quidem aequalis</w:t>
        <w:br/>
        <w:t xml:space="preserve"> mistio est, vere </w:t>
      </w:r>
      <w:r>
        <w:rPr>
          <w:rStyle w:val="GrcARELIRE"/>
        </w:rPr>
        <w:t>ὡχρὸν</w:t>
      </w:r>
      <w:r>
        <w:rPr>
          <w:rStyle w:val="Dfinition"/>
          <w:lang w:val="it-IT"/>
        </w:rPr>
        <w:t xml:space="preserve"> fiet, quod tanto candidius</w:t>
        <w:br/>
        <w:t xml:space="preserve"> est flauo, quod </w:t>
      </w:r>
      <w:r>
        <w:rPr>
          <w:rStyle w:val="GrcARELIRE"/>
        </w:rPr>
        <w:t>ξανθὸν</w:t>
      </w:r>
      <w:r>
        <w:rPr>
          <w:rStyle w:val="Dfinition"/>
          <w:lang w:val="it-IT"/>
        </w:rPr>
        <w:t xml:space="preserve"> Graeci vocant, quamto</w:t>
        <w:br/>
        <w:t xml:space="preserve"> flauum rubro. Sin autem plus aquosi humoris</w:t>
        <w:br/>
        <w:t xml:space="preserve"> est, </w:t>
      </w:r>
      <w:r>
        <w:rPr>
          <w:rStyle w:val="GrcARELIRE"/>
        </w:rPr>
        <w:t>ὑχρόλευκον</w:t>
      </w:r>
      <w:r>
        <w:rPr>
          <w:rStyle w:val="Dfinition"/>
          <w:lang w:val="it-IT"/>
        </w:rPr>
        <w:t xml:space="preserve"> euadet siue ex pallido albicans:</w:t>
        <w:br/>
        <w:t xml:space="preserve">si vero flauus aquosum exuperet, </w:t>
      </w:r>
      <w:r>
        <w:rPr>
          <w:rStyle w:val="GrcARELIRE"/>
        </w:rPr>
        <w:t>ὡχρόζανθον</w:t>
      </w:r>
      <w:r>
        <w:rPr>
          <w:rStyle w:val="Dfinition"/>
          <w:lang w:val="it-IT"/>
        </w:rPr>
        <w:t>, hoc</w:t>
        <w:br/>
        <w:t>est, ex pallido flauum, apparebit. Abutuntur ta¬</w:t>
        <w:br/>
      </w:r>
    </w:p>
    <w:p>
      <w:pPr>
        <w:pStyle w:val="Normal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  <w:lang w:val="it-IT"/>
        </w:rPr>
        <w:t xml:space="preserve">men interdum Graeci propria </w:t>
      </w:r>
      <w:r>
        <w:rPr>
          <w:rStyle w:val="GrcARELIRE"/>
        </w:rPr>
        <w:t>του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ὡχροῦ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τῶν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</w:t>
      </w:r>
      <w:r>
        <w:rPr>
          <w:rStyle w:val="GrcARELIRE"/>
          <w:lang w:val="it-IT"/>
        </w:rPr>
        <w:t>ροῦ</w:t>
      </w:r>
      <w:r>
        <w:rPr>
          <w:rStyle w:val="Dfinition"/>
          <w:lang w:val="it-IT"/>
        </w:rPr>
        <w:br/>
        <w:t xml:space="preserve"> significatione, vocantes aliquando </w:t>
      </w:r>
      <w:r>
        <w:rPr>
          <w:rStyle w:val="GrcARELIRE"/>
        </w:rPr>
        <w:t>χλωρον</w:t>
      </w:r>
      <w:r>
        <w:rPr>
          <w:rStyle w:val="Dfinition"/>
          <w:lang w:val="it-IT"/>
        </w:rPr>
        <w:br/>
        <w:t xml:space="preserve">eum hominem quod proprie </w:t>
      </w:r>
      <w:r>
        <w:rPr>
          <w:rStyle w:val="GrcARELIRE"/>
        </w:rPr>
        <w:t>ἀχρὸς</w:t>
      </w:r>
      <w:r>
        <w:rPr>
          <w:rStyle w:val="Dfinition"/>
          <w:lang w:val="it-IT"/>
        </w:rPr>
        <w:t xml:space="preserve"> dici deberet.</w:t>
        <w:br/>
        <w:t xml:space="preserve">Siquidem videntes aliquos pallidos, qui </w:t>
      </w:r>
      <w:r>
        <w:rPr>
          <w:rStyle w:val="GrcARELIRE"/>
        </w:rPr>
        <w:t>ὡχροὶ</w:t>
      </w:r>
      <w:r>
        <w:rPr>
          <w:rStyle w:val="Dfinition"/>
          <w:lang w:val="it-IT"/>
        </w:rPr>
        <w:br/>
        <w:t>vere dicuntur, interrogant causam, vt scribit</w:t>
        <w:br/>
        <w:t xml:space="preserve">Gal. ob quam hi tam repente </w:t>
      </w:r>
      <w:r>
        <w:rPr>
          <w:rStyle w:val="GrcARELIRE"/>
        </w:rPr>
        <w:t>χλωροὶ</w:t>
      </w:r>
      <w:r>
        <w:rPr>
          <w:rStyle w:val="Dfinition"/>
          <w:lang w:val="it-IT"/>
        </w:rPr>
        <w:t xml:space="preserve"> facti sint, non</w:t>
        <w:br/>
        <w:t xml:space="preserve">existimantes differre </w:t>
      </w:r>
      <w:r>
        <w:rPr>
          <w:rStyle w:val="GrcARELIRE"/>
        </w:rPr>
        <w:t>ωχρὸν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ἀπὸ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τοῦ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χλωροῦ</w:t>
      </w:r>
      <w:r>
        <w:rPr>
          <w:rStyle w:val="Dfinition"/>
          <w:lang w:val="it-IT"/>
        </w:rPr>
        <w:t>. Ex qua</w:t>
        <w:br/>
        <w:t>loquendi consuetudine idem scripsit aliquot locis</w:t>
        <w:br/>
        <w:t xml:space="preserve"> </w:t>
      </w:r>
      <w:r>
        <w:rPr>
          <w:rStyle w:val="GrcARELIRE"/>
        </w:rPr>
        <w:t>τὸ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χλωρὸν</w:t>
      </w:r>
      <w:r>
        <w:rPr>
          <w:rStyle w:val="Dfinition"/>
          <w:lang w:val="it-IT"/>
        </w:rPr>
        <w:t xml:space="preserve"> duo significare, </w:t>
      </w:r>
      <w:r>
        <w:rPr>
          <w:rStyle w:val="GrcARELIRE"/>
        </w:rPr>
        <w:t>ιώδη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καὶ</w:t>
      </w:r>
      <w:r>
        <w:rPr>
          <w:rStyle w:val="GrcARELIRE"/>
          <w:lang w:val="it-IT"/>
        </w:rPr>
        <w:t xml:space="preserve"> </w:t>
      </w:r>
      <w:r>
        <w:rPr>
          <w:rStyle w:val="GrcARELIRE"/>
        </w:rPr>
        <w:t>ὥχχὸν</w:t>
      </w:r>
      <w:r>
        <w:rPr>
          <w:rStyle w:val="Dfinition"/>
          <w:lang w:val="it-IT"/>
        </w:rPr>
        <w:t>, hoc est,</w:t>
        <w:br/>
        <w:t>aeruginosum &amp; pallidum, aeruginosum pro viridi</w:t>
        <w:br/>
        <w:t xml:space="preserve"> accipiens, quali praeditam esse lactucam omnes</w:t>
        <w:br/>
        <w:t xml:space="preserve"> nouerunt, &amp; qui longe magis ab albo distat</w:t>
        <w:br/>
        <w:t>quam pallidus. Est enim nigrior quam rubidus,</w:t>
        <w:br/>
        <w:t>&amp; initium quoddam nigri liuidique, cum palli¬</w:t>
      </w:r>
      <w:r>
        <w:rPr>
          <w:rStyle w:val="Dfinition"/>
        </w:rPr>
        <w:t xml:space="preserve">dus ad album pioxime accedat. vide </w:t>
      </w:r>
      <w:r>
        <w:rPr>
          <w:rStyle w:val="Ref"/>
        </w:rPr>
        <w:t>πυῤῥθν</w:t>
      </w:r>
      <w:r>
        <w:rPr>
          <w:rStyle w:val="Dfinition"/>
        </w:rPr>
        <w:t>.</w:t>
        <w:br/>
      </w:r>
      <w:r>
        <w:rPr>
          <w:rStyle w:val="GrcARELIRE"/>
        </w:rPr>
        <w:t>εὶ γρα οὖρα</w:t>
      </w:r>
      <w:r>
        <w:rPr>
          <w:rStyle w:val="Dfinition"/>
        </w:rPr>
        <w:t xml:space="preserve">. spiceae vrinae vide supra </w:t>
      </w:r>
      <w:r>
        <w:rPr>
          <w:rStyle w:val="GrcARELIRE"/>
        </w:rPr>
        <w:t>ὑπωχρα οὔρα</w:t>
      </w:r>
      <w:r>
        <w:rPr>
          <w:rStyle w:val="Dfinition"/>
        </w:rPr>
        <w:t>.</w:t>
        <w:br/>
        <w:t>ss. leguminis genus est, folio vt cicercula</w:t>
        <w:br/>
        <w:t>oblongo, vermiculis vt item cicercula obnoxio</w:t>
      </w:r>
      <w:r>
        <w:rPr>
          <w:rStyle w:val="Dfinition"/>
          <w:lang w:val="it-IT"/>
        </w:rPr>
        <w:br/>
      </w:r>
      <w:r>
        <w:rPr>
          <w:rStyle w:val="Dfinition"/>
        </w:rPr>
        <w:t xml:space="preserve">, sequutis post imbres caloribus. </w:t>
      </w:r>
      <w:r>
        <w:rPr>
          <w:rStyle w:val="Dfinition"/>
          <w:lang w:val="it-IT"/>
        </w:rPr>
        <w:t>Gaza modo</w:t>
        <w:br/>
        <w:t xml:space="preserve"> ciceram, modo eruiliam interpretatur. Columella</w:t>
        <w:br/>
        <w:t xml:space="preserve"> tamen ciceram non tam leguminibus</w:t>
        <w:br/>
        <w:t xml:space="preserve">quam pabuli generibus annumerat. </w:t>
      </w:r>
      <w:r>
        <w:rPr>
          <w:rStyle w:val="Dfinition"/>
          <w:lang w:val="fr-FR"/>
        </w:rPr>
        <w:t>Sunt qui</w:t>
        <w:br/>
        <w:t>ochros etiam phaselos appellari scribant. De</w:t>
        <w:br/>
        <w:t>his apud Galen. lib. 1. de aliment. facult.</w:t>
        <w:br/>
      </w:r>
      <w:r>
        <w:rPr>
          <w:rStyle w:val="Orth"/>
        </w:rPr>
        <w:t>Ἀγρὸς</w:t>
      </w:r>
      <w:r>
        <w:rPr>
          <w:rStyle w:val="Orth"/>
          <w:lang w:val="fr-FR"/>
        </w:rPr>
        <w:t xml:space="preserve"> </w:t>
      </w:r>
      <w:r>
        <w:rPr>
          <w:rStyle w:val="Orth"/>
        </w:rPr>
        <w:t>οἷνος</w:t>
      </w:r>
      <w:r>
        <w:rPr>
          <w:rStyle w:val="Dfinition"/>
          <w:lang w:val="fr-FR"/>
        </w:rPr>
        <w:t xml:space="preserve">. vinum pallidum vide indictione </w:t>
      </w:r>
      <w:r>
        <w:rPr>
          <w:rStyle w:val="GrcARELIRE"/>
        </w:rPr>
        <w:t>οἷν</w:t>
      </w:r>
      <w:r>
        <w:rPr>
          <w:rStyle w:val="Dfinition"/>
          <w:lang w:val="fr-FR"/>
        </w:rPr>
        <w:t>os a</w:t>
        <w:br/>
        <w:t>vbi ordine Alphabetico vinorum insigniores.</w:t>
        <w:br/>
        <w:t>differentiae expositae sunt..</w:t>
        <w:br/>
      </w:r>
      <w:r>
        <w:rPr>
          <w:rStyle w:val="Dfinition"/>
        </w:rPr>
        <w:t>es</w:t>
      </w:r>
      <w:r>
        <w:rPr>
          <w:rStyle w:val="Dfinition"/>
          <w:lang w:val="it-IT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70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Heading2Ch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Heading3Ch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Titre4">
    <w:name w:val="Heading 4"/>
    <w:basedOn w:val="Normal"/>
    <w:next w:val="Normal"/>
    <w:link w:val="Heading4Ch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41cd9"/>
    <w:rPr/>
  </w:style>
  <w:style w:type="character" w:styleId="Heading1Char" w:customStyle="1">
    <w:name w:val="Heading 1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sid w:val="00841cd9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SubtitleChar" w:customStyle="1">
    <w:name w:val="Subtitle Char"/>
    <w:basedOn w:val="DefaultParagraphFont"/>
    <w:uiPriority w:val="11"/>
    <w:qFormat/>
    <w:rsid w:val="00841cd9"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TitleChar" w:customStyle="1">
    <w:name w:val="Title Char"/>
    <w:basedOn w:val="DefaultParagraphFont"/>
    <w:uiPriority w:val="10"/>
    <w:qFormat/>
    <w:rsid w:val="00841cd9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ous-titreCar">
    <w:name w:val="Sous-titre Car"/>
    <w:basedOn w:val="DefaultParagraphFont"/>
    <w:qFormat/>
    <w:rPr>
      <w:rFonts w:ascii="Cambria" w:hAnsi="Cambria" w:eastAsia="Calibri" w:cs=""/>
      <w:i/>
      <w:iCs/>
      <w:color w:val="4F81BD"/>
      <w:spacing w:val="15"/>
      <w:sz w:val="24"/>
      <w:szCs w:val="24"/>
    </w:rPr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HeaderCh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ubtitleChar"/>
    <w:uiPriority w:val="11"/>
    <w:qFormat/>
    <w:rsid w:val="00841cd9"/>
    <w:pPr>
      <w:ind w:left="86" w:hanging="0"/>
    </w:pPr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/>
      </w:pBdr>
      <w:spacing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4472C4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>
      <w:numPr>
        <w:ilvl w:val="0"/>
        <w:numId w:val="1"/>
      </w:numPr>
    </w:pPr>
    <w:rPr>
      <w:color w:val="B2B2B2"/>
    </w:rPr>
  </w:style>
  <w:style w:type="paragraph" w:styleId="Pbdesgoris">
    <w:name w:val="&lt;pb_desgoris&gt;"/>
    <w:basedOn w:val="Normal"/>
    <w:qFormat/>
    <w:pPr>
      <w:tabs>
        <w:tab w:val="clear" w:pos="720"/>
        <w:tab w:val="left" w:pos="397" w:leader="none"/>
      </w:tabs>
      <w:ind w:left="754" w:right="0" w:hanging="397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LibreOffice/7.5.1.2$Windows_X86_64 LibreOffice_project/fcbaee479e84c6cd81291587d2ee68cba099e129</Application>
  <AppVersion>15.0000</AppVersion>
  <Pages>154</Pages>
  <Words>45539</Words>
  <Characters>258864</Characters>
  <CharactersWithSpaces>306243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2023-03-21T09:38:00Z</dcterms:created>
  <dc:creator/>
  <dc:description/>
  <dc:language>fr-FR</dc:language>
  <cp:lastModifiedBy/>
  <dcterms:modified xsi:type="dcterms:W3CDTF">2024-06-23T19:08:14Z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