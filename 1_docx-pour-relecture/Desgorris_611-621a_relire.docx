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Dfinition"/>
        </w:rPr>
      </w:pPr>
      <w:r>
        <w:rP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Σύνθετον φάρμακον</w:t>
      </w:r>
      <w:r>
        <w:rPr>
          <w:rStyle w:val="Dfinition"/>
        </w:rPr>
        <w:t>. compositum medicamentum di„citur</w:t>
        <w:br/>
        <w:t xml:space="preserve"> à medicis, non quod ex dissimilaribus parti„bus</w:t>
        <w:br/>
        <w:t xml:space="preserve"> constat, sic enim omne esset compositu, sed</w:t>
        <w:br/>
        <w:t>quod ex industria nostra aliquid assumpsit, 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tale quale natura est in vsum venit: huic oppo„nitur</w:t>
        <w:br/>
        <w:t xml:space="preserve"> </w:t>
      </w:r>
      <w:r>
        <w:rPr>
          <w:rStyle w:val="GrcARELIRE"/>
        </w:rPr>
        <w:t>τὸ απλὸν</w:t>
      </w:r>
      <w:r>
        <w:rPr>
          <w:rStyle w:val="Dfinition"/>
        </w:rPr>
        <w:t>: miscendorum autem &amp; compo"nendorum</w:t>
        <w:br/>
        <w:t xml:space="preserve"> medicamentorum magna fuit, tum</w:t>
        <w:br/>
      </w:r>
      <w:r>
        <w:rPr>
          <w:rStyle w:val="Guillemetdegoris"/>
        </w:rPr>
        <w:t>„</w:t>
      </w:r>
      <w:r>
        <w:rPr>
          <w:rStyle w:val="Dfinition"/>
        </w:rPr>
        <w:t>ad simplices tum ad compositos morbos neces„litas</w:t>
        <w:br/>
        <w:t>. Primò, propter penuriam simplicis, cum</w:t>
        <w:br/>
      </w:r>
      <w:r>
        <w:rPr>
          <w:rStyle w:val="Guillemetdegoris"/>
        </w:rPr>
        <w:t>„</w:t>
      </w:r>
      <w:r>
        <w:rPr>
          <w:rStyle w:val="Dfinition"/>
        </w:rPr>
        <w:t>nimirum simplex deest morbo prorsus opposi„tum</w:t>
        <w:br/>
        <w:t>, eius penuria vsurpamus compositum, cu„ius</w:t>
        <w:br/>
        <w:t xml:space="preserve"> vires sint morbo pares. Secundò, simplicis</w:t>
        <w:br/>
      </w:r>
      <w:r>
        <w:rPr>
          <w:rStyle w:val="Guillemetdegoris"/>
        </w:rPr>
        <w:t>"</w:t>
      </w:r>
      <w:r>
        <w:rPr>
          <w:rStyle w:val="Dfinition"/>
        </w:rPr>
        <w:t>vitiosi causa, quod aut imbecillum aut mali„gnum</w:t>
        <w:br/>
        <w:t>, imbecillum acrioris permistione excita„tur</w:t>
        <w:br/>
        <w:t>, vt Rhabarbarum; spica malignum aut pra„uum</w:t>
        <w:br/>
        <w:t xml:space="preserve"> benignioris permistione obtunditur.</w:t>
        <w:br/>
      </w:r>
      <w:r>
        <w:rPr>
          <w:rStyle w:val="Guillemetdegoris"/>
        </w:rPr>
        <w:t>„</w:t>
      </w:r>
      <w:r>
        <w:rPr>
          <w:rStyle w:val="Dfinition"/>
        </w:rPr>
        <w:t>Tertio, ex affectae partis substantia, situ,</w:t>
        <w:br/>
      </w:r>
      <w:r>
        <w:rPr>
          <w:rStyle w:val="Guillemetdegoris"/>
        </w:rPr>
        <w:t>„</w:t>
      </w:r>
      <w:r>
        <w:rPr>
          <w:rStyle w:val="Dfinition"/>
        </w:rPr>
        <w:t>praestantia, atque sensu, cum enim pars densa„longiusque</w:t>
        <w:br/>
        <w:t xml:space="preserve"> dissita fuerit à remedijs vt ren, vte„rus</w:t>
        <w:br/>
        <w:t>, &amp;c. Plerumque attenuantia basi permis„cemus</w:t>
        <w:br/>
        <w:t xml:space="preserve"> quae eo penetrent, plerumque alia quae</w:t>
        <w:br/>
      </w:r>
      <w:r>
        <w:rPr>
          <w:rStyle w:val="Guillemetdegoris"/>
        </w:rPr>
        <w:t>„</w:t>
      </w:r>
      <w:r>
        <w:rPr>
          <w:rStyle w:val="Dfinition"/>
        </w:rPr>
        <w:t>substantiae familiaritate basim, id est praecipuum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simplex medicamentum eo dirigant, vt Cepha„licis</w:t>
        <w:br/>
        <w:t xml:space="preserve"> betonicam, pulmonicis hyssopum, Car"diacis</w:t>
        <w:br/>
        <w:t xml:space="preserve"> buglossum, hepaticis agrimoniam, sple„nicis</w:t>
        <w:br/>
        <w:t xml:space="preserve"> scolopendriam, hystericis artemisiam, sic</w:t>
        <w:br/>
      </w:r>
      <w:r>
        <w:rPr>
          <w:rStyle w:val="Guillemetdegoris"/>
        </w:rPr>
        <w:t>„</w:t>
      </w:r>
      <w:r>
        <w:rPr>
          <w:rStyle w:val="Dfinition"/>
        </w:rPr>
        <w:t>pars nobilis quaeque aut exquisiti sensus, quid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libi tota substantia familiare misceri postu"lat</w:t>
        <w:br/>
        <w:t>, &amp; quod se suumque robur conseruet. Ea</w:t>
        <w:br/>
      </w:r>
      <w:r>
        <w:rPr>
          <w:rStyle w:val="Guillemetdegoris"/>
        </w:rPr>
        <w:t>„</w:t>
      </w:r>
      <w:r>
        <w:rPr>
          <w:rStyle w:val="Dfinition"/>
        </w:rPr>
        <w:t>propter quae visceribus accommodantur medi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camenta corroborantibus fulciuntur. Quarto,</w:t>
        <w:br/>
      </w:r>
      <w:r>
        <w:rPr>
          <w:rStyle w:val="Guillemetdegoris"/>
        </w:rPr>
        <w:t>"</w:t>
      </w:r>
      <w:r>
        <w:rPr>
          <w:rStyle w:val="Dfinition"/>
        </w:rPr>
        <w:t>omnium maxime in affectuum varietate, cum enim</w:t>
        <w:br/>
      </w:r>
      <w:r>
        <w:rPr>
          <w:rStyle w:val="Guillemetdegoris"/>
        </w:rPr>
        <w:t>„</w:t>
      </w:r>
      <w:r>
        <w:rPr>
          <w:rStyle w:val="Dfinition"/>
        </w:rPr>
        <w:t>simplici nulli vis insit depellendi affectum com„positum</w:t>
        <w:br/>
        <w:t>, permiscenda tot erunt simplicia quot</w:t>
        <w:br/>
      </w:r>
      <w:r>
        <w:rPr>
          <w:rStyle w:val="Guillemetdegoris"/>
        </w:rPr>
        <w:t>„</w:t>
      </w:r>
      <w:r>
        <w:rPr>
          <w:rStyle w:val="Dfinition"/>
        </w:rPr>
        <w:t>facultates expetuntur, qua sigillatim vnusquis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affectus depellatur. Praeterea etiam vtilis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medicamenti forma, quod solida potentius</w:t>
        <w:br/>
      </w:r>
      <w:r>
        <w:rPr>
          <w:rStyle w:val="Guillemetdegoris"/>
        </w:rPr>
        <w:t>„</w:t>
      </w:r>
      <w:r>
        <w:rPr>
          <w:rStyle w:val="Dfinition"/>
        </w:rPr>
        <w:t>trahat, liquida commodius penetret &amp; eluat;</w:t>
        <w:br/>
      </w:r>
      <w:r>
        <w:rPr>
          <w:rStyle w:val="Guillemetdegoris"/>
        </w:rPr>
        <w:t>„</w:t>
      </w:r>
      <w:r>
        <w:rPr>
          <w:rStyle w:val="Dfinition"/>
        </w:rPr>
        <w:t>lucunditas porrò quo ad licet medicamentis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comparanda, modo vt illorum vim &amp; faculta„tem</w:t>
        <w:br/>
        <w:t xml:space="preserve"> non tollat, tristitia enim &amp; horrenda, nec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lumuntur facile nec continentur, sed ventricua</w:t>
        <w:br/>
        <w:t xml:space="preserve"> lum euertunt, corpus conturbant, ac plerum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animi defectione vires exoluunt. Comparatur</w:t>
        <w:br/>
        <w:t xml:space="preserve"> autem iucunditas odore, sapore, colore.</w:t>
        <w:br/>
      </w:r>
      <w:r>
        <w:rPr>
          <w:rStyle w:val="Guillemetdegoris"/>
        </w:rPr>
        <w:t>„</w:t>
      </w:r>
      <w:r>
        <w:rPr>
          <w:rStyle w:val="Dfinition"/>
        </w:rPr>
        <w:t>Ad compositionem vero cuiuique medicamen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 vt plurimum requiruntur quatuor. Primo,</w:t>
        <w:br/>
        <w:t>quae morbum, morbi cauiam, &amp; symptomata abi</w:t>
      </w:r>
      <w:r>
        <w:rPr>
          <w:rStyle w:val="GrcARELIRE"/>
        </w:rPr>
        <w:t>υ</w:t>
      </w:r>
      <w:r>
        <w:rPr>
          <w:rStyle w:val="Dfinition"/>
        </w:rPr>
        <w:br/>
        <w:t xml:space="preserve"> gunt. Secundo, sine quibus priora affectus seu</w:t>
        <w:br/>
        <w:t>à constitutiones praeternaturales amouere, atque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extirpare nequeunt. Tertio, per quae facilius ex„peditius</w:t>
        <w:br/>
        <w:t xml:space="preserve"> &amp; melius prima ac praecipua natura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succurrant atque opitulentur, morbumque</w:t>
        <w:br/>
        <w:t>dissoluant, tollant &amp; eradicent. Quarto, quae to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totam compositi formam foueant, conseruent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&amp; à corruptione tueantur ac prohibeant.</w:t>
        <w:br/>
      </w:r>
      <w:r>
        <w:rPr>
          <w:rStyle w:val="Orth"/>
        </w:rPr>
        <w:t>Συυνεύρωσις</w:t>
      </w:r>
      <w:r>
        <w:rPr>
          <w:rStyle w:val="Dfinition"/>
        </w:rPr>
        <w:t xml:space="preserve">. est siccorum &amp; durorum ossium </w:t>
      </w:r>
      <w:r>
        <w:rPr>
          <w:rStyle w:val="GrcARELIRE"/>
        </w:rPr>
        <w:t>συμρυ</w:t>
      </w:r>
      <w:r>
        <w:rPr>
          <w:rStyle w:val="Dfinition"/>
        </w:rPr>
        <w:t>cis</w:t>
        <w:br/>
        <w:t xml:space="preserve"> neruorum interuentu. Neruos autem intelligere</w:t>
        <w:br/>
        <w:t xml:space="preserve"> oportet non veros, quoniam nulla ossa,</w:t>
        <w:br/>
        <w:t>eorum interuentu, opinor, coalescunt, sed tendones</w:t>
        <w:br/>
        <w:t>, ligamenta &amp; alia neruola membranosaque</w:t>
        <w:br/>
        <w:t xml:space="preserve"> corpora. Nam &amp; tendones qui nerui etiam</w:t>
        <w:br/>
        <w:t>nomine continentur, saepe ad articulos dilatati</w:t>
        <w:br/>
        <w:t>ipsos firmant, ligameta quoque neruosa tibiam</w:t>
        <w:br/>
        <w:t>cruri &amp; crus ischio firmissime alligant, vt interim</w:t>
        <w:br/>
        <w:t xml:space="preserve"> ligamenta alia externa partim membranosa</w:t>
        <w:br/>
        <w:t>omnium articulorum communia. partim dura,</w:t>
        <w:br/>
        <w:t>crassa, rotunda quorundam articulorum, vt dentis</w:t>
        <w:br/>
        <w:t>, genu, humeri, taceam.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Σύννομα</w:t>
      </w:r>
      <w:r>
        <w:rPr>
          <w:rStyle w:val="Dfinition"/>
        </w:rPr>
        <w:t xml:space="preserve">, </w:t>
      </w:r>
      <w:r>
        <w:rPr>
          <w:rStyle w:val="GrcARELIRE"/>
        </w:rPr>
        <w:t>τὰ σῦντα</w:t>
      </w:r>
      <w:r>
        <w:rPr>
          <w:rStyle w:val="Dfinition"/>
        </w:rPr>
        <w:t>, quae corerunt &amp; coniuncta sunt.</w:t>
        <w:br/>
        <w:t>Sic habent editiones quaedam in Hippocratico</w:t>
        <w:br/>
        <w:t xml:space="preserve">Galeni lexico. aliae vero pro </w:t>
      </w:r>
      <w:r>
        <w:rPr>
          <w:rStyle w:val="GrcARELIRE"/>
        </w:rPr>
        <w:t>σύννομα</w:t>
      </w:r>
      <w:r>
        <w:rPr>
          <w:rStyle w:val="Dfinition"/>
        </w:rPr>
        <w:t xml:space="preserve"> habent</w:t>
        <w:br/>
      </w:r>
      <w:r>
        <w:rPr>
          <w:rStyle w:val="GrcARELIRE"/>
        </w:rPr>
        <w:t>συνήνώμενα</w:t>
      </w:r>
      <w:r>
        <w:rPr>
          <w:rStyle w:val="Dfinition"/>
        </w:rPr>
        <w:t xml:space="preserve">, quod proprie sonat coadunata, </w:t>
      </w:r>
      <w:r>
        <w:rPr>
          <w:rStyle w:val="GrcARELIRE"/>
        </w:rPr>
        <w:t>παρὰ</w:t>
      </w:r>
      <w:r>
        <w:rPr>
          <w:rStyle w:val="Dfinition"/>
        </w:rPr>
        <w:br/>
      </w:r>
      <w:r>
        <w:rPr>
          <w:rStyle w:val="GrcARELIRE"/>
        </w:rPr>
        <w:t>τὸ συνενούσαι</w:t>
      </w:r>
      <w:r>
        <w:rPr>
          <w:rStyle w:val="Dfinition"/>
        </w:rPr>
        <w:t>: &amp; sic etiam in manuscripto codice</w:t>
        <w:br/>
        <w:t xml:space="preserve">legitur. </w:t>
      </w:r>
      <w:r>
        <w:rPr>
          <w:rStyle w:val="GrcARELIRE"/>
        </w:rPr>
        <w:t>συννομα</w:t>
      </w:r>
      <w:r>
        <w:rPr>
          <w:rStyle w:val="Dfinition"/>
        </w:rPr>
        <w:t xml:space="preserve"> autem proprie dicuntur si mulpascentia</w:t>
        <w:br/>
        <w:t xml:space="preserve">, ijsdem pascuis vtentia, gregalia: </w:t>
      </w:r>
      <w:r>
        <w:rPr>
          <w:rStyle w:val="GrcARELIRE"/>
        </w:rPr>
        <w:t>παρὰ</w:t>
      </w:r>
      <w:r>
        <w:rPr>
          <w:rStyle w:val="Dfinition"/>
        </w:rPr>
        <w:br/>
      </w:r>
      <w:r>
        <w:rPr>
          <w:rStyle w:val="GrcARELIRE"/>
        </w:rPr>
        <w:t>τὸ σύνεμεθι</w:t>
      </w:r>
      <w:r>
        <w:rPr>
          <w:rStyle w:val="Dfinition"/>
        </w:rPr>
        <w:t>.</w:t>
        <w:br/>
      </w:r>
      <w:r>
        <w:rPr>
          <w:rStyle w:val="Orth"/>
        </w:rPr>
        <w:t>Συνόδοντες</w:t>
      </w:r>
      <w:r>
        <w:rPr>
          <w:rStyle w:val="Dfinition"/>
        </w:rPr>
        <w:t>. animalia dicuntur quorum venter in ore c</w:t>
        <w:br/>
        <w:t>inuenitur Gal. 2. de natural. facuit. 1</w:t>
        <w:br/>
      </w:r>
      <w:r>
        <w:rPr>
          <w:rStyle w:val="Orth"/>
        </w:rPr>
        <w:t>Συνουλωτικὴ δύναμις</w:t>
      </w:r>
      <w:r>
        <w:rPr>
          <w:rStyle w:val="Dfinition"/>
        </w:rPr>
        <w:t xml:space="preserve">. eadem quae </w:t>
      </w:r>
      <w:r>
        <w:rPr>
          <w:rStyle w:val="GrcARELIRE"/>
        </w:rPr>
        <w:t>ἐπουλωτικὴ δύναμις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  <w:t>vide suo loco. c.</w:t>
        <w:br/>
      </w:r>
      <w:r>
        <w:rPr>
          <w:rStyle w:val="Orth"/>
        </w:rPr>
        <w:t>Συνουλωτικὸν φάρμακον</w:t>
      </w:r>
      <w:r>
        <w:rPr>
          <w:rStyle w:val="Dfinition"/>
        </w:rPr>
        <w:t xml:space="preserve">. idem quod </w:t>
      </w:r>
      <w:r>
        <w:rPr>
          <w:rStyle w:val="Syn"/>
        </w:rPr>
        <w:t>ἐπουλωτικόν</w:t>
      </w:r>
      <w:r>
        <w:rPr>
          <w:rStyle w:val="Dfinition"/>
        </w:rPr>
        <w:t>, de quo</w:t>
        <w:br/>
        <w:t>vide suo loco.</w:t>
        <w:br/>
      </w:r>
      <w:r>
        <w:rPr>
          <w:rStyle w:val="Orth"/>
        </w:rPr>
        <w:t>Συνουσια</w:t>
      </w:r>
      <w:r>
        <w:rPr>
          <w:rStyle w:val="Dfinition"/>
        </w:rPr>
        <w:t>. pro consuetudine venerea seu coituapud</w:t>
        <w:br/>
        <w:t>Aristotelem.</w:t>
        <w:br/>
      </w:r>
      <w:r>
        <w:rPr>
          <w:rStyle w:val="Orth"/>
        </w:rPr>
        <w:t>Σύνογος</w:t>
      </w:r>
      <w:r>
        <w:rPr>
          <w:rStyle w:val="Dfinition"/>
        </w:rPr>
        <w:t xml:space="preserve">. est febris </w:t>
      </w:r>
      <w:r>
        <w:rPr>
          <w:rStyle w:val="GrcARELIRE"/>
        </w:rPr>
        <w:t>συνεγὴς</w:t>
      </w:r>
      <w:r>
        <w:rPr>
          <w:rStyle w:val="Dfinition"/>
        </w:rPr>
        <w:t>, nullis distincta accessionibus</w:t>
        <w:br/>
        <w:t xml:space="preserve"> vel reduplicationibus. In hoc enim differt</w:t>
        <w:br/>
      </w:r>
      <w:r>
        <w:rPr>
          <w:rStyle w:val="GrcARELIRE"/>
        </w:rPr>
        <w:t>ἀπό τοῦ σύνεχεος πυρετοῦ</w:t>
      </w:r>
      <w:r>
        <w:rPr>
          <w:rStyle w:val="Dfinition"/>
        </w:rPr>
        <w:t xml:space="preserve">, quae species est </w:t>
      </w:r>
      <w:r>
        <w:rPr>
          <w:rStyle w:val="GrcARELIRE"/>
        </w:rPr>
        <w:t>τοῦ</w:t>
      </w:r>
      <w:r>
        <w:rPr>
          <w:rStyle w:val="Dfinition"/>
        </w:rPr>
        <w:t xml:space="preserve"> (</w:t>
      </w:r>
      <w:r>
        <w:rPr>
          <w:rStyle w:val="GrcARELIRE"/>
        </w:rPr>
        <w:t>υνεγεος</w:t>
      </w:r>
      <w:r>
        <w:rPr>
          <w:rStyle w:val="Dfinition"/>
        </w:rPr>
        <w:br/>
        <w:t xml:space="preserve">generis sui nomine donata, quod </w:t>
      </w:r>
      <w:r>
        <w:rPr>
          <w:rStyle w:val="GrcARELIRE"/>
        </w:rPr>
        <w:t>συνεγης</w:t>
      </w:r>
      <w:r>
        <w:rPr>
          <w:rStyle w:val="Dfinition"/>
        </w:rPr>
        <w:t xml:space="preserve"> mutatationes</w:t>
        <w:br/>
        <w:t xml:space="preserve"> habeat pro humoris à quo gignitur specie</w:t>
        <w:br/>
        <w:t>. Si namque eam pituita excitauit, mutationes</w:t>
        <w:br/>
        <w:t xml:space="preserve"> habet quotidie, si bilis, diebus alternis, si humor</w:t>
        <w:br/>
        <w:t xml:space="preserve"> melancholicus, quod admodum rarum est,</w:t>
        <w:br/>
        <w:t>quarto quoque die. Non sunt autem aliud hae</w:t>
        <w:br/>
        <w:t>mutationes quam accessiones aut reduplicationes</w:t>
        <w:br/>
        <w:t xml:space="preserve"> quaedam in febrem continuam incidentes.</w:t>
        <w:br/>
        <w:t xml:space="preserve">Verum </w:t>
      </w:r>
      <w:r>
        <w:rPr>
          <w:rStyle w:val="GrcARELIRE"/>
        </w:rPr>
        <w:t>ὁσύνογος</w:t>
      </w:r>
      <w:r>
        <w:rPr>
          <w:rStyle w:val="Dfinition"/>
        </w:rPr>
        <w:t xml:space="preserve"> nullas eiuimodi mutationes habet</w:t>
        <w:br/>
        <w:t>, quae accessiones videri possint, sed vnicam</w:t>
        <w:br/>
        <w:t>modo accessionem à principio vsque ad finem</w:t>
        <w:br/>
        <w:t>nullis exacerbationibus distinctam. Cuius tamen</w:t>
        <w:br/>
        <w:t xml:space="preserve"> tres differetiae statuuntur. Aut enim perpetua</w:t>
        <w:br/>
        <w:t xml:space="preserve"> illa accessio sibi aequalis similisque perseuerat</w:t>
        <w:br/>
        <w:t>, totoque febris curriculo similiter viget neque</w:t>
        <w:br/>
        <w:t xml:space="preserve"> crescens neque descrescens, quae </w:t>
      </w:r>
      <w:r>
        <w:rPr>
          <w:rStyle w:val="GrcARELIRE"/>
        </w:rPr>
        <w:t>σύνογος ὅμότονος</w:t>
      </w:r>
      <w:r>
        <w:rPr>
          <w:rStyle w:val="Dfinition"/>
        </w:rPr>
        <w:br/>
        <w:t xml:space="preserve"> siue </w:t>
      </w:r>
      <w:r>
        <w:rPr>
          <w:rStyle w:val="GrcARELIRE"/>
        </w:rPr>
        <w:t>ἀκμαστικὸ</w:t>
      </w:r>
      <w:r>
        <w:rPr>
          <w:rStyle w:val="Dfinition"/>
        </w:rPr>
        <w:t>s appellatur: aut à mediocribus</w:t>
        <w:br/>
        <w:t xml:space="preserve"> initijs progreditur ad maiora e increscit, dicta</w:t>
        <w:br/>
        <w:t xml:space="preserve"> </w:t>
      </w:r>
      <w:r>
        <w:rPr>
          <w:rStyle w:val="GrcARELIRE"/>
        </w:rPr>
        <w:t>ἀναβατικὸς</w:t>
      </w:r>
      <w:r>
        <w:rPr>
          <w:rStyle w:val="Dfinition"/>
        </w:rPr>
        <w:t xml:space="preserve"> atque </w:t>
      </w:r>
      <w:r>
        <w:rPr>
          <w:rStyle w:val="GrcARELIRE"/>
        </w:rPr>
        <w:t>ἐπακμαστικός</w:t>
      </w:r>
      <w:r>
        <w:rPr>
          <w:rStyle w:val="Dfinition"/>
        </w:rPr>
        <w:t>: aut ab initio ad</w:t>
        <w:br/>
        <w:t xml:space="preserve">finem semper decrescit, quam </w:t>
      </w:r>
      <w:r>
        <w:rPr>
          <w:rStyle w:val="GrcARELIRE"/>
        </w:rPr>
        <w:t>παρακμαστικὸν</w:t>
      </w:r>
      <w:r>
        <w:rPr>
          <w:rStyle w:val="Dfinition"/>
        </w:rPr>
        <w:t xml:space="preserve"> appellant</w:t>
        <w:br/>
        <w:t>. Neque enim fit synochus à pituita aut</w:t>
        <w:br/>
        <w:t>alterutra bile, quorum proprium est certis circuitibus</w:t>
        <w:br/>
        <w:t xml:space="preserve"> moueri &amp; nouas acceisiones inducere,</w:t>
        <w:br/>
        <w:t>sed à sanguine qui nullis periodis exacerbari solet</w:t>
        <w:br/>
        <w:t>. Sanguis autem ille synochi materia, aut incalescit</w:t>
        <w:br/>
        <w:t xml:space="preserve"> tantum nulla concepta putredine, aut</w:t>
        <w:br/>
        <w:t>computrescit. Inde geminae emergunt synochi</w:t>
        <w:br/>
        <w:t>differentiae, non putris &amp; putris: quarum hanc</w:t>
        <w:br/>
        <w:t>inter putridas, illa inter ephemeras febres Galenus</w:t>
        <w:br/>
        <w:t xml:space="preserve"> collocauit. Quae enim non putris est, duo</w:t>
        <w:br/>
        <w:t>habet praecipua cum ephemeris communia, primum</w:t>
        <w:br/>
        <w:t xml:space="preserve"> quidem idipsum quod sine putredine sit</w:t>
        <w:br/>
        <w:t>deinde vero quod vnica accessione perinde atque</w:t>
        <w:br/>
        <w:t xml:space="preserve"> ephemera concludatur: vt non immerito</w:t>
        <w:br/>
        <w:t>diaria plurium dierum vocari possit. Sed &amp; diarijs</w:t>
        <w:br/>
        <w:t xml:space="preserve"> febribus fere semper succedit, quod vbi</w:t>
        <w:br/>
        <w:t>euenit, non alia febris species quam diaria producta</w:t>
        <w:br/>
        <w:t xml:space="preserve"> videtur. Siquidem propter causae paruitatem</w:t>
        <w:br/>
        <w:t xml:space="preserve"> febris vnius diei efficitur, sicut propter magnitudinem</w:t>
        <w:br/>
        <w:t>, multorum interim dierum. Est igitur</w:t>
        <w:br/>
        <w:t xml:space="preserve"> eiusmodi synochus, quantum ex ipsa est, earum</w:t>
        <w:br/>
        <w:t xml:space="preserve"> quae plures dies infestant, &amp; quae diariae sut</w:t>
        <w:br/>
        <w:t>media &amp; quodammodo communis, quamdiu</w:t>
        <w:br/>
        <w:t>scilicet putredinis nullas notas habet. Vbi vero</w:t>
        <w:br/>
        <w:t>succedit putredo, non iam diariarum generis est,</w:t>
        <w:br/>
        <w:t>sed putrida biliosa ex sanguine putrente dicitur.</w:t>
        <w:br/>
        <w:t>De ea celebris illa quaestio instituta est crebrisque</w:t>
        <w:br/>
        <w:t xml:space="preserve"> concertationibus in scholis agitata de sanguinis</w:t>
        <w:br/>
        <w:t xml:space="preserve"> putredine eiusque in bilem conuersione,</w:t>
        <w:br/>
        <w:t>illis Galeni authoritate, illis Auicennae calum</w:t>
        <w:br/>
        <w:br/>
        <w:t>nia fretis, quam tamen licebit ex ijs quae subijciam</w:t>
        <w:br/>
        <w:t xml:space="preserve"> explicare &amp; dijudicare. Sanguis siincerus à</w:t>
        <w:br/>
        <w:t>calido innato, cuius subiectum est &amp; pabulum,</w:t>
        <w:br/>
        <w:t>regitur atque conseruatur, &amp; quia ab eo non deseritur</w:t>
        <w:br/>
        <w:t>, ideo aegerrime tardissimeque putret.</w:t>
        <w:br/>
        <w:t>Quia tamen omnia praeter ignem putrere possunt</w:t>
        <w:br/>
        <w:t>, non est dubium quin sanguis etiam ipse</w:t>
        <w:br/>
        <w:t>interdum computrescat, cum nec spiritus, nec</w:t>
        <w:br/>
        <w:t>aer à putredine immunia sint. Inducitur autem</w:t>
        <w:br/>
        <w:t>in eo putredo à calore externo, siue is sit in aere</w:t>
        <w:br/>
        <w:t>ambiente calidiore aut aliter vitiato, siue in nobis</w:t>
        <w:br/>
        <w:t xml:space="preserve"> ipsis ab aliqua intemperie aut cacochymia</w:t>
        <w:br/>
        <w:t>genitus. In causa est obstructio, quae prohibet</w:t>
        <w:br/>
        <w:t>tum ne foras excrementa fuliginola expellantur,</w:t>
        <w:br/>
        <w:t>tum ne intro subeat attractus aer, qui ianguinem</w:t>
        <w:br/>
        <w:t xml:space="preserve"> alicubi impactùm ventilet. Caula etiam</w:t>
        <w:br/>
        <w:t>quandoque est in aere calidiore, qui calore nostro</w:t>
        <w:br/>
        <w:t xml:space="preserve"> potentior eum foras euocat, dissipat, redditque</w:t>
        <w:br/>
        <w:t xml:space="preserve"> tam imbecillum vt sanguinem suum, praesertim</w:t>
        <w:br/>
        <w:t xml:space="preserve"> si magna eius copia fuerit, amplius regere</w:t>
        <w:br/>
        <w:t xml:space="preserve"> &amp; continere ron possit. Putredo etiam illa</w:t>
        <w:br/>
        <w:t>accidit, cum calor natiuus mitis &amp; benignus, alterius</w:t>
        <w:br/>
        <w:t xml:space="preserve"> caloris commercio &amp; cotactu acrior euadit</w:t>
        <w:br/>
        <w:t>, vt iam non concoquat &amp; conseruet sanguinem</w:t>
        <w:br/>
        <w:t>, sed eum vrat, corrumpat, putrefaciat. Caeterum</w:t>
        <w:br/>
        <w:t xml:space="preserve"> ea putrefactio non inducitur temporis momento</w:t>
        <w:br/>
        <w:t>, sed interdum biduo, triquoue toto aut</w:t>
        <w:br/>
        <w:t>songiori etiam spatio sanguis tantum incalescit</w:t>
        <w:br/>
        <w:t>&amp; feruet, non etiam putret, sicut Galen. meth.</w:t>
        <w:br/>
        <w:t>med. libr. 8. &amp; 9, docuit. Eo quidem tempore</w:t>
        <w:br/>
        <w:t>synochus dicitur non putris. Verum nisi quis</w:t>
        <w:br/>
        <w:t>obstructionem summouerit, perseuerante malo</w:t>
        <w:br/>
        <w:t xml:space="preserve"> quicquid in sanguine tenuinimum pinguissimumque</w:t>
        <w:br/>
        <w:t xml:space="preserve"> est, in bilem flauam transit, quae ob</w:t>
        <w:br/>
        <w:t>substantiae tenuitatem alteratu facilis, vnaque</w:t>
        <w:br/>
        <w:t>cum sanguine putrens synochum putrem biliosum</w:t>
        <w:br/>
        <w:t xml:space="preserve"> creat. Nam si cum valemus, labore, inedia,</w:t>
        <w:br/>
        <w:t>ira interdu adeo incaleicimus vt ianguinis portio</w:t>
        <w:br/>
        <w:t xml:space="preserve"> in bilem vertatur, multo magis dum synochus</w:t>
        <w:br/>
        <w:t xml:space="preserve"> non putris aestuat in corpore, nauae bilis</w:t>
        <w:br/>
        <w:t>prouentus fit ex portione sanguinis tenuiore &amp;</w:t>
        <w:br/>
        <w:t>pinguiòore. Cum igitur tantum bilis genitum sit</w:t>
        <w:br/>
        <w:t>quantum biliosam febrem facere potest putrendo</w:t>
        <w:br/>
        <w:t>, tum pro synocho non putri synochus putris</w:t>
        <w:br/>
        <w:t>biliosa appellatur, quamuis nondum multus</w:t>
        <w:br/>
        <w:t>sanguis putruerit, nec putrendo in bilem flauam</w:t>
        <w:br/>
        <w:t>transierit, sed procedente tempore traniiturus</w:t>
        <w:br/>
        <w:t>sit, si putredinis cauiae perieuerarint. In quo locum</w:t>
        <w:br/>
        <w:t xml:space="preserve"> non habet Auicennae calumnia lib. 4. ren. 1.</w:t>
        <w:br/>
        <w:t>tract. 2. c. 45. vbi scribit: Error est maximus in</w:t>
        <w:br/>
        <w:t>hoc Galen. iermone, quando sanguis putret,</w:t>
        <w:br/>
        <w:t>eum in bilem transire. Transit enim in bile aut</w:t>
        <w:br/>
        <w:t>quando putreicit, aut quando putreractus eit,</w:t>
        <w:br/>
        <w:t>quorum vtrumque eit ralium, quod tenue abeat</w:t>
        <w:br/>
        <w:t xml:space="preserve"> in bilem, crassum in hnumorem melancholicum</w:t>
        <w:br/>
        <w:t>, non ergo totus abit in bilem. Quod enim</w:t>
        <w:br/>
        <w:t>dicit Auicenna, locum quidem habere potest</w:t>
        <w:br/>
        <w:t>consummata iam &amp; perfecta putrefactione, non</w:t>
        <w:br/>
        <w:t>etiam per eius initia cum ex synocho non putriincipit</w:t>
        <w:br/>
        <w:t xml:space="preserve"> feri synochus putris, quo tempore parum</w:t>
        <w:br/>
        <w:t xml:space="preserve"> adhuc bilis computruit, nec quantum iatis</w:t>
        <w:br/>
        <w:t>est ad gignendam febrem continuam biliosam</w:t>
        <w:br/>
        <w:t>quae tertio quoque die exacerbetur, multoque</w:t>
        <w:br/>
        <w:t>minus continuam melacholicam, quod humor</w:t>
        <w:br/>
        <w:t>melancholicus frigidus, crassus, terreus, non statim</w:t>
        <w:br/>
        <w:t xml:space="preserve"> gigni possit ex synocho non putri, eamque</w:t>
        <w:br/>
        <w:t>protinus &amp; immediate sequi, sed longo post tepore</w:t>
        <w:br/>
        <w:t>, multum exuito sanguine &amp; synocho putri</w:t>
        <w:br/>
        <w:t xml:space="preserve"> iam inueterato. Vt enim ex ephemera syno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chus non putris, &amp; ab hoc putris nascitur, ita ex</w:t>
        <w:br/>
        <w:t>putri synocho gigni potest. continua febris melancholica</w:t>
        <w:br/>
        <w:t xml:space="preserve"> mutationes quarto quoque die habens</w:t>
        <w:br/>
        <w:t>. Verum tantisper dum synochus putris erit,</w:t>
        <w:br/>
        <w:t>non fiet ea quam putauit Auicenna sanguinis in</w:t>
        <w:br/>
        <w:t>melancholicum humorem conuersio, neque vllae</w:t>
        <w:br/>
        <w:t xml:space="preserve"> eius notae apparebunt. Quare recte videtur</w:t>
        <w:br/>
        <w:t>dixisse Galenus per synochos putres bilem accendi</w:t>
        <w:br/>
        <w:t>, &amp; notas quasdam putredinis inchoatae in</w:t>
        <w:br/>
        <w:t>jsvideri, eumque male Auicenna reprehendit,</w:t>
        <w:br/>
        <w:t>existimans vna cum biliosa sanguinis parte etia</w:t>
        <w:br/>
        <w:t>crassiorem conuersum in humorem melancholicum</w:t>
        <w:br/>
        <w:t xml:space="preserve"> accendi. Neque enim ex vno recte concludit</w:t>
        <w:br/>
        <w:t xml:space="preserve"> alterum, quia bilis repentinam habet generationem</w:t>
        <w:br/>
        <w:t>, succus autem melancholicus multo</w:t>
        <w:br/>
        <w:t xml:space="preserve"> tardiorem. Praeterea flaua bilis ob caliditatem</w:t>
        <w:br/>
        <w:t>, siccitatem, tenuitatem, leuitatem igni proxima</w:t>
        <w:br/>
        <w:t>, aestuante feruenteque sanguine promptissime</w:t>
        <w:br/>
        <w:t xml:space="preserve"> calorem illum externum concipit: humor</w:t>
        <w:br/>
        <w:t>autem melancnolicus frigidus, terreus, cralius,</w:t>
        <w:br/>
        <w:t>grauis, non facile incendio connagrat, etiamii in</w:t>
        <w:br/>
        <w:t>loco putredinis, vt &amp; naua bilis, maneat, sed id</w:t>
        <w:br/>
        <w:t>potius calore suo mitiori aut frigore quodammodo</w:t>
        <w:br/>
        <w:t xml:space="preserve"> temperat, eique diu reluctatur.</w:t>
        <w:br/>
        <w:t xml:space="preserve">Quod autem </w:t>
      </w:r>
      <w:r>
        <w:rPr>
          <w:rStyle w:val="GrcARELIRE"/>
        </w:rPr>
        <w:t>σύνυγος</w:t>
      </w:r>
      <w:r>
        <w:rPr>
          <w:rStyle w:val="Dfinition"/>
        </w:rPr>
        <w:t xml:space="preserve"> non Graecum nomen sit</w:t>
        <w:br/>
        <w:t>sed &amp; soloecismum redoleat, &amp; à quibusda huic</w:t>
        <w:br/>
        <w:t>febris speciei ea gratia impositum sit, vt ne sine</w:t>
        <w:br/>
        <w:t>nomine relinqueretur docet Galen. 9. methodi. .</w:t>
        <w:br/>
      </w:r>
      <w:r>
        <w:rPr>
          <w:rStyle w:val="Orth"/>
        </w:rPr>
        <w:t>Σύνταξις</w:t>
      </w:r>
      <w:r>
        <w:rPr>
          <w:rStyle w:val="Dfinition"/>
        </w:rPr>
        <w:t>. est ossium inter se compositio qualiscum. a</w:t>
        <w:br/>
        <w:t>que ea sit. est enim lummi generis nomen. Di¬ a</w:t>
        <w:br/>
        <w:t xml:space="preserve">uiditur in duas species, </w:t>
      </w:r>
      <w:r>
        <w:rPr>
          <w:rStyle w:val="GrcARELIRE"/>
        </w:rPr>
        <w:t>ἄρθρον καὶ συμρυσπη</w:t>
      </w:r>
      <w:r>
        <w:rPr>
          <w:rStyle w:val="Dfinition"/>
        </w:rPr>
        <w:t>, vt author</w:t>
        <w:br/>
        <w:t xml:space="preserve">est Galen. lib. de ossibus: vbi etiam </w:t>
      </w:r>
      <w:r>
        <w:rPr>
          <w:rStyle w:val="GrcARELIRE"/>
        </w:rPr>
        <w:t>σύνταξιν</w:t>
      </w:r>
      <w:r>
        <w:rPr>
          <w:rStyle w:val="Dfinition"/>
        </w:rPr>
        <w:t xml:space="preserve"> alijs</w:t>
        <w:br/>
        <w:t xml:space="preserve">nominibus </w:t>
      </w:r>
      <w:r>
        <w:rPr>
          <w:rStyle w:val="GrcARELIRE"/>
        </w:rPr>
        <w:t>συνθεσιν καὶ ὁμιλίαν</w:t>
      </w:r>
      <w:r>
        <w:rPr>
          <w:rStyle w:val="Dfinition"/>
        </w:rPr>
        <w:t xml:space="preserve"> tradit vocari. .</w:t>
        <w:br/>
      </w:r>
      <w:r>
        <w:rPr>
          <w:rStyle w:val="Orth"/>
        </w:rPr>
        <w:t>Σύύτασις</w:t>
      </w:r>
      <w:r>
        <w:rPr>
          <w:rStyle w:val="Dfinition"/>
        </w:rPr>
        <w:t xml:space="preserve">. </w:t>
      </w:r>
      <w:r>
        <w:rPr>
          <w:rStyle w:val="Foreign"/>
        </w:rPr>
        <w:t>distentio</w:t>
      </w:r>
      <w:r>
        <w:rPr>
          <w:rStyle w:val="Dfinition"/>
        </w:rPr>
        <w:t xml:space="preserve">. Opposita est </w:t>
      </w:r>
      <w:r>
        <w:rPr>
          <w:rStyle w:val="GrcARELIRE"/>
        </w:rPr>
        <w:t>τῇ χαλασει</w:t>
      </w:r>
      <w:r>
        <w:rPr>
          <w:rStyle w:val="Dfinition"/>
        </w:rPr>
        <w:t>, hoc est</w:t>
        <w:br/>
        <w:t>laxitati. Vtraque non modo in cute, sed in ipsis</w:t>
        <w:br/>
        <w:t>etiam articulis contingit. in his quidem aut amplius</w:t>
        <w:br/>
        <w:t xml:space="preserve"> resiccatis, aut perfrigeratis, aut inflammatis</w:t>
        <w:br/>
        <w:t>, aut induratis: in cute vero, non his tantum</w:t>
        <w:br/>
        <w:t>modis, sed etiam vbi musculi intra ipsam quouis</w:t>
        <w:br/>
        <w:t xml:space="preserve"> modo augescut. Quare etiam ex carnis abundantia</w:t>
        <w:br/>
        <w:t xml:space="preserve"> quibusdam saepe cutis distenditur, &amp; in</w:t>
        <w:br/>
        <w:t>inflammationibus hoc ipsum vel maxime perpetitur</w:t>
        <w:br/>
        <w:t>, vt Galenus libris methodi medendi pluribus</w:t>
        <w:br/>
        <w:t xml:space="preserve"> docet.</w:t>
        <w:br/>
      </w:r>
      <w:r>
        <w:rPr>
          <w:rStyle w:val="Orth"/>
        </w:rPr>
        <w:t>Σύύτασις τῶν</w:t>
      </w:r>
      <w:r>
        <w:rPr>
          <w:rStyle w:val="GrcARELIRE"/>
        </w:rPr>
        <w:t xml:space="preserve"> ὑπογονδριων</w:t>
      </w:r>
      <w:r>
        <w:rPr>
          <w:rStyle w:val="Dfinition"/>
        </w:rPr>
        <w:t xml:space="preserve">. vide </w:t>
      </w:r>
      <w:r>
        <w:rPr>
          <w:rStyle w:val="Ref"/>
        </w:rPr>
        <w:t>ὑπογόνδριον</w:t>
      </w:r>
      <w:r>
        <w:rPr>
          <w:rStyle w:val="Dfinition"/>
        </w:rPr>
        <w:t>.</w:t>
        <w:br/>
      </w:r>
      <w:r>
        <w:rPr>
          <w:rStyle w:val="Orth"/>
        </w:rPr>
        <w:t>Συντατικά</w:t>
      </w:r>
      <w:r>
        <w:rPr>
          <w:rStyle w:val="Dfinition"/>
        </w:rPr>
        <w:t>. sunt medicamenta quae ad siccius paulo</w:t>
        <w:br/>
        <w:t>vergunt, nec tamen adhuc clare manifesteque</w:t>
        <w:br/>
        <w:t>contrahentia sunt. Galenus libro 4. meth. med.</w:t>
        <w:br/>
        <w:t xml:space="preserve">quo tamen loco quidam pro eo nomine </w:t>
      </w:r>
      <w:r>
        <w:rPr>
          <w:rStyle w:val="GrcARELIRE"/>
        </w:rPr>
        <w:t>ξηρανηκα</w:t>
      </w:r>
      <w:r>
        <w:rPr>
          <w:rStyle w:val="Dfinition"/>
        </w:rPr>
        <w:br/>
        <w:t xml:space="preserve"> reponunt.</w:t>
        <w:br/>
      </w:r>
      <w:r>
        <w:rPr>
          <w:rStyle w:val="Orth"/>
        </w:rPr>
        <w:t>Συντεταμένον</w:t>
      </w:r>
      <w:r>
        <w:rPr>
          <w:rStyle w:val="Dfinition"/>
        </w:rPr>
        <w:t>. distentum aut contentum; quae autem</w:t>
        <w:br/>
        <w:t xml:space="preserve"> talia sunt interdum per proprium affectum,</w:t>
        <w:br/>
        <w:t>contenduntur, interdum à quibusdam alijs at¬</w:t>
      </w:r>
      <w:r>
        <w:rPr>
          <w:rStyle w:val="Guillemetdegoris"/>
        </w:rPr>
        <w:t>„</w:t>
      </w:r>
      <w:r>
        <w:rPr>
          <w:rStyle w:val="Dfinition"/>
        </w:rPr>
        <w:br/>
        <w:t>tracta; per proprium quidem affectum, cu aut</w:t>
      </w:r>
      <w:r>
        <w:rPr>
          <w:rStyle w:val="Guillemetdegoris"/>
        </w:rPr>
        <w:t>„</w:t>
      </w:r>
      <w:r>
        <w:rPr>
          <w:rStyle w:val="Dfinition"/>
        </w:rPr>
        <w:br/>
        <w:t>vehementi frigore conglaciauerint, aut ab ali¬</w:t>
      </w:r>
      <w:r>
        <w:rPr>
          <w:rStyle w:val="Guillemetdegoris"/>
        </w:rPr>
        <w:t>„</w:t>
      </w:r>
      <w:r>
        <w:rPr>
          <w:rStyle w:val="Dfinition"/>
        </w:rPr>
        <w:br/>
        <w:t>qua exsiccante causa arefacta fuerint. Distendu¬</w:t>
      </w:r>
      <w:r>
        <w:rPr>
          <w:rStyle w:val="Guillemetdegoris"/>
        </w:rPr>
        <w:t>„</w:t>
      </w:r>
      <w:r>
        <w:rPr>
          <w:rStyle w:val="Dfinition"/>
        </w:rPr>
        <w:br/>
        <w:t>tur enim quaedam à continuis particulis arefa¬</w:t>
      </w:r>
      <w:r>
        <w:rPr>
          <w:rStyle w:val="Guillemetdegoris"/>
        </w:rPr>
        <w:t>„</w:t>
      </w:r>
      <w:r>
        <w:rPr>
          <w:rStyle w:val="Dfinition"/>
        </w:rPr>
        <w:br/>
        <w:t>ctis, aut inflammatis, aut congelatis; Contra</w:t>
      </w:r>
      <w:r>
        <w:rPr>
          <w:rStyle w:val="Guillemetdegoris"/>
        </w:rPr>
        <w:t>„</w:t>
      </w:r>
      <w:r>
        <w:rPr>
          <w:rStyle w:val="Dfinition"/>
        </w:rPr>
        <w:br/>
        <w:t>quaedam vltra naturales fines relaxantur, multa</w:t>
      </w:r>
      <w:r>
        <w:rPr>
          <w:rStyle w:val="Guillemetdegoris"/>
        </w:rPr>
        <w:t>„</w:t>
      </w:r>
      <w:r>
        <w:rPr>
          <w:rStyle w:val="Dfinition"/>
        </w:rPr>
        <w:br/>
        <w:t>humiditate seu frigore madefacta. Obdurescunt,</w:t>
        <w:br/>
        <w:t>autem quae dura sunt frigore siccescentia, aut</w:t>
      </w:r>
      <w:r>
        <w:rPr>
          <w:rStyle w:val="Guillemetdegoris"/>
        </w:rPr>
        <w:t>„</w:t>
      </w:r>
      <w:r>
        <w:rPr>
          <w:rStyle w:val="Dfinition"/>
        </w:rPr>
        <w:br/>
        <w:t>scirrho, aut siccitate; phlegmone namque non</w:t>
        <w:br/>
        <w:t>durum sed resistentem tumorem efficit, perinde</w:t>
        <w:br/>
        <w:t xml:space="preserve"> atque vtres sunt liquidae materiae aut aeris ple</w:t>
        <w:br/>
        <w:t xml:space="preserve">ni Galen. comment. 1. in 6. Epidem. t. 30.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συντεταμένῳ</w:t>
      </w:r>
      <w:r>
        <w:rPr>
          <w:rStyle w:val="Dfinition"/>
        </w:rPr>
        <w:t xml:space="preserve"> autem aut </w:t>
      </w:r>
      <w:r>
        <w:rPr>
          <w:rStyle w:val="GrcARELIRE"/>
        </w:rPr>
        <w:t>συντεινομένῳ</w:t>
      </w:r>
      <w:r>
        <w:rPr>
          <w:rStyle w:val="Dfinition"/>
        </w:rPr>
        <w:t xml:space="preserve"> opponitur </w:t>
      </w:r>
      <w:r>
        <w:rPr>
          <w:rStyle w:val="GrcARELIRE"/>
        </w:rPr>
        <w:t>τα</w:t>
      </w:r>
      <w:r>
        <w:rPr>
          <w:rStyle w:val="Dfinition"/>
        </w:rPr>
        <w:t>,</w:t>
        <w:br/>
      </w:r>
      <w:r>
        <w:rPr>
          <w:rStyle w:val="GrcARELIRE"/>
        </w:rPr>
        <w:t>κεγαλάσμενον</w:t>
      </w:r>
      <w:r>
        <w:rPr>
          <w:rStyle w:val="Dfinition"/>
        </w:rPr>
        <w:t>. 16</w:t>
        <w:br/>
      </w:r>
      <w:r>
        <w:rPr>
          <w:rStyle w:val="Orth"/>
        </w:rPr>
        <w:t>Σύύτηγμα</w:t>
      </w:r>
      <w:r>
        <w:rPr>
          <w:rStyle w:val="Dfinition"/>
        </w:rPr>
        <w:t xml:space="preserve"> aut </w:t>
      </w:r>
      <w:r>
        <w:rPr>
          <w:rStyle w:val="GrcARELIRE"/>
        </w:rPr>
        <w:t>συύτηξις</w:t>
      </w:r>
      <w:r>
        <w:rPr>
          <w:rStyle w:val="Dfinition"/>
        </w:rPr>
        <w:t>. colliquatio. Morbus est in</w:t>
        <w:br/>
        <w:t>quo venter excernit humorem biliosum à toto</w:t>
        <w:br/>
        <w:br/>
        <w:t>corpore confluentem, fuluum, graueolentem,</w:t>
        <w:br/>
        <w:t>crasiitudine strigmentorum aut olei aut adipis.</w:t>
        <w:br/>
        <w:t>philagrius morbum appellauit. Symptoma potius</w:t>
        <w:br/>
        <w:t xml:space="preserve"> videtur esse febris malignae &amp; ardetissimae,</w:t>
        <w:br/>
        <w:t>quae tum pinguedinem, tùm mollem etiam carnem</w:t>
        <w:br/>
        <w:t xml:space="preserve"> taberacit &amp; colliquat, ac si diutius perseueret</w:t>
        <w:br/>
        <w:t>. ipsam etiam partium solidarum subitatiam.</w:t>
        <w:br/>
        <w:t>Nec tamen pinguis tantum deiectio colliquationis</w:t>
        <w:br/>
        <w:t xml:space="preserve"> signum est, nisi aliae quoque prius dictae</w:t>
        <w:br/>
        <w:t>qualitates simul adsint. Nam ab exiguo etiam</w:t>
        <w:br/>
        <w:t>calore pinguedo intestinorum fundi potest, quę</w:t>
        <w:br/>
        <w:t>in excrementis apparebit: sed eum qui carnes</w:t>
        <w:br/>
        <w:t>colliquet, feruentissimum esse prorsus necesse</w:t>
        <w:br/>
        <w:t xml:space="preserve">est. Itaque vt scribit Gal. comm. 3. in lib. 3. </w:t>
      </w:r>
      <w:r>
        <w:rPr>
          <w:rStyle w:val="GrcARELIRE"/>
        </w:rPr>
        <w:t>τ</w:t>
      </w:r>
      <w:r>
        <w:rPr>
          <w:rStyle w:val="Dfinition"/>
        </w:rPr>
        <w:t xml:space="preserve"> e</w:t>
      </w:r>
      <w:r>
        <w:rPr>
          <w:rStyle w:val="GrcARELIRE"/>
        </w:rPr>
        <w:t>ιΛημιον</w:t>
      </w:r>
      <w:r>
        <w:rPr>
          <w:rStyle w:val="Dfinition"/>
        </w:rPr>
        <w:br/>
        <w:t>, colliquationes quae per ventrem excernuntur</w:t>
        <w:br/>
        <w:t>, à pinguibus deiectionibus differre medici</w:t>
        <w:br/>
        <w:t xml:space="preserve"> existimant. Ab hoc symptomate febris ipsa</w:t>
        <w:br/>
      </w:r>
      <w:r>
        <w:rPr>
          <w:rStyle w:val="GrcARELIRE"/>
        </w:rPr>
        <w:t>συντηκτικὸς καὶ συντηκων πύρετος</w:t>
      </w:r>
      <w:r>
        <w:rPr>
          <w:rStyle w:val="Dfinition"/>
        </w:rPr>
        <w:t xml:space="preserve"> appellatur, de qua</w:t>
        <w:br/>
        <w:t>mox dicetur. Caeterum non in deiectionibus</w:t>
        <w:br/>
        <w:t>modo, sed in vrinis etiam signa colliquationis</w:t>
        <w:br/>
        <w:t>apparent. Nam, vt scripsit Hippocr. pinguitudines</w:t>
        <w:br/>
        <w:t xml:space="preserve"> telis araneorum similes vrinae innatantes</w:t>
        <w:br/>
        <w:t>colliquationis signa sunt: fit enim, vt ait Galen.</w:t>
        <w:br/>
      </w:r>
      <w:r>
        <w:rPr>
          <w:rStyle w:val="GrcARELIRE"/>
        </w:rPr>
        <w:t>ἀναστοιγείωσις</w:t>
      </w:r>
      <w:r>
        <w:rPr>
          <w:rStyle w:val="Dfinition"/>
        </w:rPr>
        <w:t xml:space="preserve">, </w:t>
      </w:r>
      <w:r>
        <w:rPr>
          <w:rStyle w:val="GrcARELIRE"/>
        </w:rPr>
        <w:t>ἢ σύντηξις</w:t>
      </w:r>
      <w:r>
        <w:rPr>
          <w:rStyle w:val="Dfinition"/>
        </w:rPr>
        <w:t xml:space="preserve">, </w:t>
      </w:r>
      <w:r>
        <w:rPr>
          <w:rStyle w:val="GrcARELIRE"/>
        </w:rPr>
        <w:t>ἢ ἄναλυσις</w:t>
      </w:r>
      <w:r>
        <w:rPr>
          <w:rStyle w:val="Dfinition"/>
        </w:rPr>
        <w:t>, seu quomodocumque</w:t>
        <w:br/>
        <w:t xml:space="preserve"> nominare libet, aliquando totius corporis</w:t>
        <w:br/>
        <w:t>, aliquando succorum duntaxat qui venis</w:t>
        <w:br/>
        <w:t>continentur. Quod autem ex ea colliquatione</w:t>
        <w:br/>
        <w:t>prouenit, alias ad ventrem confluit, alias ad vrinas</w:t>
        <w:br/>
        <w:t>. si tenue quidem est &amp; renes valent, ad vrinas:</w:t>
        <w:br/>
        <w:t xml:space="preserve"> sin crassum est &amp; quale renes trahere non</w:t>
        <w:br/>
        <w:t>possunt, totum in ventrem necessario fertur.</w:t>
        <w:br/>
        <w:t>Verum ex vrinis certum colliquationis iudicium</w:t>
        <w:br/>
        <w:t>sumi non potest, quod saepe pingues &amp; oleosae</w:t>
        <w:br/>
        <w:t>vrinę nullo aegri detrimento reddantur, imo vero</w:t>
        <w:br/>
        <w:t>interim plane è contrario, in morbi concoctione</w:t>
        <w:br/>
        <w:t>, vt à se visum Galenus eo commentario testatus</w:t>
        <w:br/>
        <w:t xml:space="preserve"> est.</w:t>
        <w:br/>
      </w:r>
      <w:r>
        <w:rPr>
          <w:rStyle w:val="Orth"/>
        </w:rPr>
        <w:t>Συντηκτικοί</w:t>
      </w:r>
      <w:r>
        <w:rPr>
          <w:rStyle w:val="Dfinition"/>
        </w:rPr>
        <w:t xml:space="preserve"> colliquati appellantur Graecis qui post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vlceraiecoris tabefacti moriuntur Aretaeo lib. I.</w:t>
        <w:br/>
        <w:t>de diutum. c. 13.</w:t>
        <w:br/>
      </w:r>
      <w:r>
        <w:rPr>
          <w:rStyle w:val="Orth"/>
        </w:rPr>
        <w:t>Συντηκτικὸς</w:t>
      </w:r>
      <w:r>
        <w:rPr>
          <w:rStyle w:val="Dfinition"/>
        </w:rPr>
        <w:t xml:space="preserve"> aut </w:t>
      </w:r>
      <w:r>
        <w:rPr>
          <w:rStyle w:val="GrcARELIRE"/>
        </w:rPr>
        <w:t>συυτήκων πυρετός</w:t>
      </w:r>
      <w:r>
        <w:rPr>
          <w:rStyle w:val="Dfinition"/>
        </w:rPr>
        <w:t>. febris colliquatiua</w:t>
        <w:br/>
        <w:t>siue colliquans. Est febris ardentissima, pinguedinem</w:t>
        <w:br/>
        <w:t>, carnes, ipsamque solidarum partium</w:t>
        <w:br/>
        <w:t>substantiam fusam &amp; liquatam calore per ventrem</w:t>
        <w:br/>
        <w:t xml:space="preserve"> effundens. Ea omnino grauissima periculosissimaque</w:t>
        <w:br/>
        <w:t xml:space="preserve"> est, animal ipsum aliquando interimens</w:t>
        <w:br/>
        <w:t>, priusquam solida fibrosaque corpora liquentur</w:t>
        <w:br/>
        <w:t>. Inducit summam maciem, quemadmodum</w:t>
        <w:br/>
        <w:t xml:space="preserve"> &amp; febris marasmodes. Sed in eo differunt</w:t>
        <w:br/>
        <w:t>, quod quae portio carnis per febres marasmodes</w:t>
        <w:br/>
        <w:t xml:space="preserve"> colliquatur, ea semper vaporis vice digeritur</w:t>
        <w:br/>
        <w:t xml:space="preserve"> per insensilem transpiratum, per febres</w:t>
        <w:br/>
        <w:t>autem colliquantes humoris biliosi, fului, graueolentis</w:t>
        <w:br/>
        <w:t xml:space="preserve"> crassique specie defluit in ventrem.</w:t>
        <w:br/>
        <w:t>Harùm autem febrium exemplum manifestum</w:t>
        <w:br/>
        <w:t>ex carnibus petitur, dum in craticulis torrentur.</w:t>
        <w:br/>
        <w:t>Siquidem ab aliquibus plurima liquatio defluit,</w:t>
        <w:br/>
        <w:t>deciditque in prunas largiter: ab aliquibus nihil</w:t>
        <w:br/>
        <w:t>omnino, quod vtique sentias, defluere videtur,</w:t>
        <w:br/>
        <w:t>etiam si par sit prunarum subdita copia. Quippe</w:t>
        <w:br/>
        <w:t>reris suibus aut nihil omnino, aut plane minimum</w:t>
        <w:br/>
        <w:t xml:space="preserve"> est quod defluat: cicuribus vero plurimum</w:t>
        <w:br/>
        <w:t>, eoque magis quo plus adipe vel carne</w:t>
        <w:br/>
        <w:t>abundant. Ad eundem modum in calidissimis</w:t>
        <w:br/>
        <w:t>tebribus, si carnes humidae ac molles cum adibis</w:t>
        <w:br/>
        <w:t xml:space="preserve"> copia fuerint, eas sensu liquari deprenendas:</w:t>
        <w:br/>
        <w:t>lin sine adipe &amp; siccae sunt, in marasmodes febres</w:t>
        <w:br/>
        <w:t xml:space="preserve"> transeunt. Clarissimo huius rei argumento</w:t>
        <w:br/>
        <w:t>sunt infirmi, qui per aluum quod liquatur ex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cernunt, qui nisi prius moriantur, in marasmodes</w:t>
        <w:br/>
        <w:t xml:space="preserve"> febres incidunt. Siquidem quoad materiam</w:t>
        <w:br/>
        <w:t>vberem habent, hanc colliquant: vbi illis tum</w:t>
        <w:br/>
        <w:t>adeps tum caro mollis defecit, duras &amp; aegre liquabiles</w:t>
        <w:br/>
        <w:t xml:space="preserve"> carnes siccant, à quibus propter siccitatem</w:t>
        <w:br/>
        <w:t xml:space="preserve"> nihil defluit. Itaque praecedit fere semper</w:t>
        <w:br/>
        <w:t>colliquans febris, deinde marasmodes exhaustis</w:t>
        <w:br/>
        <w:t>iam prorsus humoribus consequitur.</w:t>
        <w:br/>
      </w:r>
      <w:r>
        <w:rPr>
          <w:rStyle w:val="Orth"/>
        </w:rPr>
        <w:t>Συυτηρητικὴ</w:t>
      </w:r>
      <w:r>
        <w:rPr>
          <w:rStyle w:val="Dfinition"/>
        </w:rPr>
        <w:t>. ea medicinae pars dicitur quae praelentem</w:t>
        <w:br/>
        <w:t xml:space="preserve"> sanitatem tuetur: Pars est </w:t>
      </w:r>
      <w:r>
        <w:rPr>
          <w:rStyle w:val="GrcARELIRE"/>
        </w:rPr>
        <w:t>τὸς ὑγιενῆς</w:t>
      </w:r>
      <w:r>
        <w:rPr>
          <w:rStyle w:val="Dfinition"/>
        </w:rPr>
        <w:t xml:space="preserve"> sicut &amp; ec</w:t>
        <w:br/>
        <w:t xml:space="preserve">ea quae </w:t>
      </w:r>
      <w:r>
        <w:rPr>
          <w:rStyle w:val="GrcARELIRE"/>
        </w:rPr>
        <w:t>προφυλακτικὴ</w:t>
      </w:r>
      <w:r>
        <w:rPr>
          <w:rStyle w:val="Dfinition"/>
        </w:rPr>
        <w:t xml:space="preserve"> &amp; </w:t>
      </w:r>
      <w:r>
        <w:rPr>
          <w:rStyle w:val="GrcARELIRE"/>
        </w:rPr>
        <w:t>ἀναληπτικὴ</w:t>
      </w:r>
      <w:r>
        <w:rPr>
          <w:rStyle w:val="Dfinition"/>
        </w:rPr>
        <w:t xml:space="preserve"> dicitur.  6</w:t>
        <w:br/>
      </w:r>
      <w:r>
        <w:rPr>
          <w:rStyle w:val="Orth"/>
        </w:rPr>
        <w:t>Συντονίὴν</w:t>
      </w:r>
      <w:r>
        <w:rPr>
          <w:rStyle w:val="Dfinition"/>
        </w:rPr>
        <w:t>. vehementiam &amp; magnitudinem causae</w:t>
        <w:br/>
        <w:t>morbum committentis intellexit Hippocrates</w:t>
        <w:br/>
        <w:t xml:space="preserve">sect. 4. </w:t>
      </w:r>
      <w:r>
        <w:rPr>
          <w:rStyle w:val="GrcARELIRE"/>
        </w:rPr>
        <w:t>τ πρὶ διαίτῆς ὀξέων</w:t>
      </w:r>
      <w:r>
        <w:rPr>
          <w:rStyle w:val="Dfinition"/>
        </w:rPr>
        <w:t>, disserens de sanguinis</w:t>
        <w:br/>
        <w:t>stillicidio.</w:t>
        <w:br/>
        <w:t xml:space="preserve">A voce </w:t>
      </w:r>
      <w:r>
        <w:rPr>
          <w:rStyle w:val="GrcARELIRE"/>
        </w:rPr>
        <w:t>συυτονίη</w:t>
      </w:r>
      <w:r>
        <w:rPr>
          <w:rStyle w:val="Dfinition"/>
        </w:rPr>
        <w:t xml:space="preserve"> deductum </w:t>
      </w:r>
      <w:r>
        <w:rPr>
          <w:rStyle w:val="GrcARELIRE"/>
        </w:rPr>
        <w:t>συντονος</w:t>
      </w:r>
      <w:r>
        <w:rPr>
          <w:rStyle w:val="Dfinition"/>
        </w:rPr>
        <w:t>, quod saepe</w:t>
        <w:br/>
        <w:t xml:space="preserve">apud Hippocr. legitur, </w:t>
      </w:r>
      <w:r>
        <w:rPr>
          <w:rStyle w:val="GrcARELIRE"/>
        </w:rPr>
        <w:t>πονος συντονος</w:t>
      </w:r>
      <w:r>
        <w:rPr>
          <w:rStyle w:val="Dfinition"/>
        </w:rPr>
        <w:t xml:space="preserve">, &amp; </w:t>
      </w:r>
      <w:r>
        <w:rPr>
          <w:rStyle w:val="GrcARELIRE"/>
        </w:rPr>
        <w:t>ἄλγημα</w:t>
      </w:r>
      <w:r>
        <w:rPr>
          <w:rStyle w:val="Dfinition"/>
        </w:rPr>
        <w:br/>
      </w:r>
      <w:r>
        <w:rPr>
          <w:rStyle w:val="GrcARELIRE"/>
        </w:rPr>
        <w:t>συντονον</w:t>
      </w:r>
      <w:r>
        <w:rPr>
          <w:rStyle w:val="Dfinition"/>
        </w:rPr>
        <w:t>, dolorem contumacem praegrandem &amp; 1</w:t>
        <w:br/>
        <w:t xml:space="preserve">firmiter fixum significant, </w:t>
      </w:r>
      <w:r>
        <w:rPr>
          <w:rStyle w:val="GrcARELIRE"/>
        </w:rPr>
        <w:t>ιηυρον καὶ συνεχ</w:t>
      </w:r>
      <w:r>
        <w:rPr>
          <w:rStyle w:val="Dfinition"/>
        </w:rPr>
        <w:t xml:space="preserve"> alias</w:t>
        <w:br/>
        <w:t>appellat.</w:t>
        <w:br/>
      </w:r>
      <w:r>
        <w:rPr>
          <w:rStyle w:val="Orth"/>
        </w:rPr>
        <w:t>Συύτροφον</w:t>
      </w:r>
      <w:r>
        <w:rPr>
          <w:rStyle w:val="Dfinition"/>
        </w:rPr>
        <w:t xml:space="preserve">. </w:t>
      </w:r>
      <w:r>
        <w:rPr>
          <w:rStyle w:val="Syn"/>
        </w:rPr>
        <w:t>ἐππτηδειον</w:t>
      </w:r>
      <w:r>
        <w:rPr>
          <w:rStyle w:val="Dfinition"/>
        </w:rPr>
        <w:t>, idoneum, apud Hippocratem</w:t>
        <w:br/>
        <w:t>.</w:t>
        <w:br/>
      </w:r>
      <w:r>
        <w:rPr>
          <w:rStyle w:val="Orth"/>
        </w:rPr>
        <w:t>Σύύτροφος νοῦσός</w:t>
      </w:r>
      <w:r>
        <w:rPr>
          <w:rStyle w:val="Dfinition"/>
        </w:rPr>
        <w:t>. connutritus morbus, sic vero vo</w:t>
        <w:br/>
        <w:t>cant qui longo iam tempore corpus hominis e</w:t>
        <w:br/>
        <w:t>detinet ait Galen. comment. lib. 6. Epid. t. 6. 17</w:t>
        <w:br/>
      </w:r>
      <w:r>
        <w:rPr>
          <w:rStyle w:val="Orth"/>
        </w:rPr>
        <w:t>Σύραιον</w:t>
      </w:r>
      <w:r>
        <w:rPr>
          <w:rStyle w:val="Dfinition"/>
        </w:rPr>
        <w:t xml:space="preserve">. à quibusdam </w:t>
      </w:r>
      <w:r>
        <w:rPr>
          <w:rStyle w:val="GrcARELIRE"/>
        </w:rPr>
        <w:t>τὸ σέσελι</w:t>
      </w:r>
      <w:r>
        <w:rPr>
          <w:rStyle w:val="Dfinition"/>
        </w:rPr>
        <w:t xml:space="preserve"> dicitur.</w:t>
        <w:br/>
      </w:r>
      <w:r>
        <w:rPr>
          <w:rStyle w:val="Orth"/>
        </w:rPr>
        <w:t>Σύραιον</w:t>
      </w:r>
      <w:r>
        <w:rPr>
          <w:rStyle w:val="Dfinition"/>
        </w:rPr>
        <w:t>. etiam decoctum ficorum vt tradit Pollux</w:t>
        <w:br/>
        <w:t>plerique appellauere, quod &amp; defruto quoque</w:t>
        <w:br/>
        <w:t xml:space="preserve">nomen est, Hippocrates </w:t>
      </w:r>
      <w:r>
        <w:rPr>
          <w:rStyle w:val="GrcARELIRE"/>
        </w:rPr>
        <w:t>συκιον</w:t>
      </w:r>
      <w:r>
        <w:rPr>
          <w:rStyle w:val="Dfinition"/>
        </w:rPr>
        <w:t xml:space="preserve"> vocat, vide </w:t>
      </w:r>
      <w:r>
        <w:rPr>
          <w:rStyle w:val="Ref"/>
        </w:rPr>
        <w:t>σύκιον</w:t>
      </w:r>
      <w:r>
        <w:rPr>
          <w:rStyle w:val="GrcARELIRE"/>
        </w:rPr>
        <w:t xml:space="preserve"> εἰ</w:t>
      </w:r>
      <w:r>
        <w:rPr>
          <w:rStyle w:val="Dfinition"/>
        </w:rPr>
        <w:br/>
        <w:t>supra. c6</w:t>
        <w:br/>
      </w:r>
      <w:r>
        <w:rPr>
          <w:rStyle w:val="Orth"/>
        </w:rPr>
        <w:t>Συρίακος λίθος</w:t>
      </w:r>
      <w:r>
        <w:rPr>
          <w:rStyle w:val="Dfinition"/>
        </w:rPr>
        <w:t xml:space="preserve">. lapis qui etiam </w:t>
      </w:r>
      <w:r>
        <w:rPr>
          <w:rStyle w:val="GrcARELIRE"/>
        </w:rPr>
        <w:t>ιουδαικ</w:t>
      </w:r>
      <w:r>
        <w:rPr>
          <w:rStyle w:val="Dfinition"/>
        </w:rPr>
        <w:t>os appellatur &amp;</w:t>
        <w:br/>
      </w:r>
      <w:r>
        <w:rPr>
          <w:rStyle w:val="GrcARELIRE"/>
        </w:rPr>
        <w:t>τηκόλιθος</w:t>
      </w:r>
      <w:r>
        <w:rPr>
          <w:rStyle w:val="Dfinition"/>
        </w:rPr>
        <w:t>.</w:t>
        <w:br/>
      </w:r>
      <w:r>
        <w:rPr>
          <w:rStyle w:val="Orth"/>
        </w:rPr>
        <w:t>Συριακος ὅπος</w:t>
      </w:r>
      <w:r>
        <w:rPr>
          <w:rStyle w:val="Dfinition"/>
        </w:rPr>
        <w:t xml:space="preserve">. Galenus lib. 2. </w:t>
      </w:r>
      <w:r>
        <w:rPr>
          <w:rStyle w:val="GrcARELIRE"/>
        </w:rPr>
        <w:t>κτ τόπους</w:t>
      </w:r>
      <w:r>
        <w:rPr>
          <w:rStyle w:val="Dfinition"/>
        </w:rPr>
        <w:t xml:space="preserve"> ex Archigene</w:t>
        <w:br/>
        <w:t>existimat esse Comagenum. quandoquidem idipsum</w:t>
        <w:br/>
        <w:t xml:space="preserve"> ex Syria apportetur, cuius pars Comagene</w:t>
        <w:br/>
        <w:t xml:space="preserve"> sit. fiebat autem ex adipe anserino cum cinnamo</w:t>
        <w:br/>
        <w:t xml:space="preserve"> in vase aereo multa niue obruto, ac rigore</w:t>
        <w:br/>
        <w:t>gelido macerato: vt Plin. lib. 10. c. 22. tradit.</w:t>
        <w:br/>
      </w:r>
      <w:r>
        <w:rPr>
          <w:rStyle w:val="Orth"/>
        </w:rPr>
        <w:t>Συριαγγὸν ξηρόν</w:t>
      </w:r>
      <w:r>
        <w:rPr>
          <w:rStyle w:val="Dfinition"/>
        </w:rPr>
        <w:t>. apud Paul. lib. 3. c. 80. quasi Syringiacum</w:t>
        <w:br/>
        <w:t xml:space="preserve"> aridum dixeris, id eit, puluerem qui fi¬ stularum</w:t>
        <w:br/>
        <w:t xml:space="preserve"> callis exterendis conuenit.</w:t>
        <w:br/>
      </w:r>
      <w:r>
        <w:rPr>
          <w:rStyle w:val="Orth"/>
        </w:rPr>
        <w:t>Συριγγίας</w:t>
      </w:r>
      <w:r>
        <w:rPr>
          <w:rStyle w:val="Dfinition"/>
        </w:rPr>
        <w:t xml:space="preserve">. genus est </w:t>
      </w:r>
      <w:r>
        <w:rPr>
          <w:rStyle w:val="GrcARELIRE"/>
        </w:rPr>
        <w:t>του καλάμου</w:t>
      </w:r>
      <w:r>
        <w:rPr>
          <w:rStyle w:val="Dfinition"/>
        </w:rPr>
        <w:t>, id est, arundinis eius</w:t>
        <w:br/>
        <w:t xml:space="preserve">quae fistulis est accommodatissima. vide </w:t>
      </w:r>
      <w:r>
        <w:rPr>
          <w:rStyle w:val="Ref"/>
        </w:rPr>
        <w:t>καλαμος</w:t>
      </w:r>
      <w:r>
        <w:rPr>
          <w:rStyle w:val="Dfinition"/>
        </w:rPr>
        <w:br/>
        <w:t>.</w:t>
        <w:br/>
      </w:r>
      <w:r>
        <w:rPr>
          <w:rStyle w:val="Orth"/>
        </w:rPr>
        <w:t>Σύριγξ</w:t>
      </w:r>
      <w:r>
        <w:rPr>
          <w:rStyle w:val="Dfinition"/>
        </w:rPr>
        <w:t>. fistula definitur à Celso lib. 5. vicus altum, e</w:t>
        <w:br/>
        <w:t>angustum, callosum, Paul. li. 6. c. 77. sinum definit</w:t>
        <w:br/>
        <w:t xml:space="preserve"> callo obductum, aliquatenus indolentem</w:t>
        <w:br/>
        <w:t>in pluribus nascentem particulis, magna vero ex</w:t>
        <w:br/>
        <w:t>parte ex abcessibus ortum parum dextre cura¬tis</w:t>
        <w:br/>
        <w:t>. Callum vero definit (quem Hippocr.lib. de</w:t>
        <w:br/>
        <w:t xml:space="preserve">fistulis </w:t>
      </w:r>
      <w:r>
        <w:rPr>
          <w:rStyle w:val="GrcARELIRE"/>
        </w:rPr>
        <w:t>γιτῶνα τῆς συριγγος</w:t>
      </w:r>
      <w:r>
        <w:rPr>
          <w:rStyle w:val="Dfinition"/>
        </w:rPr>
        <w:t xml:space="preserve"> vocat quemque Celsus</w:t>
        <w:br/>
        <w:t>vetustate fieri scribit) solidam quadam carnem</w:t>
        <w:br/>
        <w:t>albidam madoris expertem, adeoque etiam doloris</w:t>
        <w:br/>
        <w:t>, neque vena, neque neruo (quorum illa hu¬miditatem</w:t>
        <w:br/>
        <w:t>, hic sensum suppeditat) ad ipium pertinente</w:t>
        <w:br/>
        <w:t>. Et lib. 4. c. 49. hitula, ait, sinus est callosus</w:t>
        <w:br/>
        <w:t xml:space="preserve"> qui magna ex parte ex abcessibus nascens, eab</w:t>
        <w:br/>
        <w:t xml:space="preserve"> arundinearum fistularum similitudine appellatur;</w:t>
        <w:br/>
        <w:t xml:space="preserve"> quae omnia ex varijs Hippocratis locis edeprompta</w:t>
        <w:br/>
        <w:t xml:space="preserve"> sunt, Hippocrat. enim in prognost. c</w:t>
        <w:br/>
        <w:t xml:space="preserve">verbum </w:t>
      </w:r>
      <w:r>
        <w:rPr>
          <w:rStyle w:val="GrcARELIRE"/>
        </w:rPr>
        <w:t>συριγγοῦται</w:t>
      </w:r>
      <w:r>
        <w:rPr>
          <w:rStyle w:val="Dfinition"/>
        </w:rPr>
        <w:t xml:space="preserve"> vsurpat pro cauitatibus oblongis</w:t>
        <w:br/>
        <w:t xml:space="preserve"> quae in corporibus animantium oboriun¬tur</w:t>
        <w:br/>
        <w:t>, quaeque musicorum fistulis similes sunt: e</w:t>
        <w:br/>
        <w:t>Galen. vero lib. de tumorib. praeter nat. sinum c</w:t>
        <w:br/>
        <w:t>appellari scribit cum pus in abcessibus sic excoriatparticulam</w:t>
        <w:br/>
        <w:t>, vt continentia à subjectis separet ac a</w:t>
        <w:br/>
        <w:t>diducat, quo quomodocumque euacuato, distantia</w:t>
        <w:br/>
        <w:t xml:space="preserve"> pristinum inter se statum recipere nehunc</w:t>
        <w:br/>
        <w:t xml:space="preserve"> etiam ii quis non itatim curet,queunt</w:t>
        <w:br/>
        <w:br/>
        <w:br/>
      </w:r>
      <w:r>
        <w:rPr>
          <w:rStyle w:val="Guillemetdegoris"/>
        </w:rPr>
        <w:t>"</w:t>
      </w:r>
      <w:r>
        <w:rPr>
          <w:rStyle w:val="Dfinition"/>
        </w:rPr>
        <w:t>callo obduci ait, durumque progressu tempo„ris</w:t>
        <w:br/>
        <w:t xml:space="preserve"> fieri, vt conglutinari cum sibi subiectis ne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queat, quem affectum proprie fistulam nuncu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pat. Origo fistulae vna Hippocrati conmmunis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sanguis videlicet putrescens qui extra venas</w:t>
        <w:br/>
      </w:r>
      <w:r>
        <w:rPr>
          <w:rStyle w:val="Guillemetdegoris"/>
        </w:rPr>
        <w:t>„</w:t>
      </w:r>
      <w:r>
        <w:rPr>
          <w:rStyle w:val="Dfinition"/>
        </w:rPr>
        <w:t>necessario corrumpitur, rodendoque sinuat 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fistulam efficit. Cellus addit malam vlceris alti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angusti curationem propter quàm occalescit,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 fittulam conuertitur. Sanguis autem ille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 ex abcessu putrescit, </w:t>
      </w:r>
      <w:r>
        <w:rPr>
          <w:rStyle w:val="GrcARELIRE"/>
        </w:rPr>
        <w:t>φυμα</w:t>
      </w:r>
      <w:r>
        <w:rPr>
          <w:rStyle w:val="Dfinition"/>
        </w:rPr>
        <w:t xml:space="preserve"> vocat Hippoc.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contusione quae fit ictu, casu, vulnere, remi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glo, equitatu. Itaque in genere tumorum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 naturam fistula continetur, quamuis ob ma„nifestam</w:t>
        <w:br/>
        <w:t xml:space="preserve"> continui solutionem inter vlcera 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tius quam inter tumores numeretur à praestan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tissinmis etiam medicis. Differentiae autem fistu"larum</w:t>
        <w:br/>
        <w:t xml:space="preserve"> plures sunt: Aliae inquit Cellus simpli„ces</w:t>
        <w:br/>
        <w:t>, aliae duplices, triplicesue, ab vno ore intus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orsae quae tres fiunt, aut etiam in plures sinus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diuiduntur. Singulae rursus ex loco intra quem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desinunt, aut in quo fiunt ita distribuuntur, vt</w:t>
        <w:br/>
        <w:t>quaedam sint in locis ex carnibus, vt articulis aiae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mollioribus, vt ano. Rurlus aliae intra carnem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definunt, aliae ad ossa, aut cartilaginem, aut ner„uum</w:t>
        <w:br/>
        <w:t>, aut tendinem notatu dignum, aut mem„branam</w:t>
        <w:br/>
        <w:t xml:space="preserve"> succingentem, aut medullam spinalem</w:t>
        <w:br/>
      </w:r>
      <w:r>
        <w:rPr>
          <w:rStyle w:val="Guillemetdegoris"/>
        </w:rPr>
        <w:t>"</w:t>
      </w:r>
      <w:r>
        <w:rPr>
          <w:rStyle w:val="Dfinition"/>
        </w:rPr>
        <w:t>penetrant, aut vbi nihil horum subest ad inte"riora</w:t>
        <w:br/>
        <w:t xml:space="preserve"> perueniunt vt ad velicam, vel pulmonem,</w:t>
        <w:br/>
      </w:r>
      <w:r>
        <w:rPr>
          <w:rStyle w:val="Guillemetdegoris"/>
        </w:rPr>
        <w:t>"</w:t>
      </w:r>
      <w:r>
        <w:rPr>
          <w:rStyle w:val="Dfinition"/>
        </w:rPr>
        <w:t>vel vuluam, vel ad grandes venas arteriasue, vel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intestina aut inania, vt guttur, stomachum;</w:t>
        <w:br/>
      </w:r>
      <w:r>
        <w:rPr>
          <w:rStyle w:val="Guillemetdegoris"/>
        </w:rPr>
        <w:t>„</w:t>
      </w:r>
      <w:r>
        <w:rPr>
          <w:rStyle w:val="Dfinition"/>
        </w:rPr>
        <w:t>thoracem. Altera differentia ex figura &amp; spatio</w:t>
        <w:br/>
      </w:r>
      <w:r>
        <w:rPr>
          <w:rStyle w:val="Guillemetdegoris"/>
        </w:rPr>
        <w:t>"</w:t>
      </w:r>
      <w:r>
        <w:rPr>
          <w:rStyle w:val="Dfinition"/>
        </w:rPr>
        <w:t>reperitur. Si quidem aliae breues sunt, aliae al„tius</w:t>
        <w:br/>
        <w:t xml:space="preserve"> penetrant, aliae rectae intus feruntur. Aliae</w:t>
        <w:br/>
      </w:r>
      <w:r>
        <w:rPr>
          <w:rStyle w:val="Guillemetdegoris"/>
        </w:rPr>
        <w:t>„</w:t>
      </w:r>
      <w:r>
        <w:rPr>
          <w:rStyle w:val="Dfinition"/>
        </w:rPr>
        <w:t>multoque plures transueriae, flexae, tortuosae</w:t>
        <w:br/>
      </w:r>
      <w:r>
        <w:rPr>
          <w:rStyle w:val="Guillemetdegoris"/>
        </w:rPr>
        <w:t>„</w:t>
      </w:r>
      <w:r>
        <w:rPr>
          <w:rStyle w:val="Dfinition"/>
        </w:rPr>
        <w:t>sunt. Tertia ex modo puris &amp; genere; Ac ex</w:t>
        <w:br/>
      </w:r>
      <w:r>
        <w:rPr>
          <w:rStyle w:val="Guillemetdegoris"/>
        </w:rPr>
        <w:t>„</w:t>
      </w:r>
      <w:r>
        <w:rPr>
          <w:rStyle w:val="Dfinition"/>
        </w:rPr>
        <w:t>modo quidem, quia interdum sinus liccus est in„terdum</w:t>
        <w:br/>
        <w:t xml:space="preserve"> humidus, &amp; nunc humor incontinen„ter</w:t>
        <w:br/>
        <w:t xml:space="preserve"> fluit, nunc certis quibusdam temporibus re„mittit</w:t>
        <w:br/>
        <w:t>, oreipsius oppleto, interdumque adaper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to. Ex genere vere quia ex carne pus leue, al„bum</w:t>
        <w:br/>
        <w:t xml:space="preserve"> &amp; copiosius fertur; ex neruoso loco, eius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dem quidem coloris, sed tenuius &amp; minus; ex</w:t>
        <w:br/>
      </w:r>
      <w:r>
        <w:rPr>
          <w:rStyle w:val="Guillemetdegoris"/>
        </w:rPr>
        <w:t>„</w:t>
      </w:r>
      <w:r>
        <w:rPr>
          <w:rStyle w:val="Dfinition"/>
        </w:rPr>
        <w:t>neruo pingue &amp; oleo non dissimile. Proinde in</w:t>
        <w:br/>
      </w:r>
      <w:r>
        <w:rPr>
          <w:rStyle w:val="Guillemetdegoris"/>
        </w:rPr>
        <w:t>„</w:t>
      </w:r>
      <w:r>
        <w:rPr>
          <w:rStyle w:val="Dfinition"/>
        </w:rPr>
        <w:t>praesagiendo haec singula diligenter attendenda</w:t>
        <w:br/>
      </w:r>
      <w:r>
        <w:rPr>
          <w:rStyle w:val="Guillemetdegoris"/>
        </w:rPr>
        <w:t>„</w:t>
      </w:r>
      <w:r>
        <w:rPr>
          <w:rStyle w:val="Dfinition"/>
        </w:rPr>
        <w:t>sunt, nempe morbi species, fistulae natura, lo„cus</w:t>
        <w:br/>
        <w:t xml:space="preserve"> in quo, &amp; ad quem, figura, altitudo, puris</w:t>
        <w:br/>
      </w:r>
      <w:r>
        <w:rPr>
          <w:rStyle w:val="Guillemetdegoris"/>
        </w:rPr>
        <w:t>„</w:t>
      </w:r>
      <w:r>
        <w:rPr>
          <w:rStyle w:val="Dfinition"/>
        </w:rPr>
        <w:t>modus &amp; genus. Cellus addit naturam aegri, ete„nim</w:t>
        <w:br/>
        <w:t xml:space="preserve"> vt in alijs ominibus affectibus, ita &amp; in fistu„lis</w:t>
        <w:br/>
        <w:t xml:space="preserve"> multum mali accedit si corpus vel aegrum vel</w:t>
        <w:br/>
      </w:r>
      <w:r>
        <w:rPr>
          <w:rStyle w:val="Guillemetdegoris"/>
        </w:rPr>
        <w:t>"</w:t>
      </w:r>
      <w:r>
        <w:rPr>
          <w:rStyle w:val="Dfinition"/>
        </w:rPr>
        <w:t>senile vel mali habitus est.</w:t>
        <w:br/>
      </w:r>
      <w:r>
        <w:rPr>
          <w:rStyle w:val="Orth"/>
        </w:rPr>
        <w:t>Σύριγξ</w:t>
      </w:r>
      <w:r>
        <w:rPr>
          <w:rStyle w:val="Dfinition"/>
        </w:rPr>
        <w:t xml:space="preserve">. est etiam arundo fistularis atque </w:t>
      </w:r>
      <w:r>
        <w:rPr>
          <w:rStyle w:val="GrcARELIRE"/>
        </w:rPr>
        <w:t>ὁ ἕζωθεν</w:t>
      </w:r>
      <w:r>
        <w:rPr>
          <w:rStyle w:val="Dfinition"/>
        </w:rPr>
        <w:br/>
      </w:r>
      <w:r>
        <w:rPr>
          <w:rStyle w:val="GrcARELIRE"/>
        </w:rPr>
        <w:t>φλοιὸς κασσίας τὸς συριγγ ίδες</w:t>
      </w:r>
      <w:r>
        <w:rPr>
          <w:rStyle w:val="Dfinition"/>
        </w:rPr>
        <w:t>, exterior calsiae fistularis</w:t>
        <w:br/>
        <w:t>cortex. Galenus libr. 1. de antidotis scribit Andromachi</w:t>
        <w:br/>
        <w:t xml:space="preserve"> filium nomini </w:t>
      </w:r>
      <w:r>
        <w:rPr>
          <w:rStyle w:val="GrcARELIRE"/>
        </w:rPr>
        <w:t>κασία</w:t>
      </w:r>
      <w:r>
        <w:rPr>
          <w:rStyle w:val="Dfinition"/>
        </w:rPr>
        <w:t xml:space="preserve"> addidisse nomen</w:t>
        <w:br/>
      </w:r>
      <w:r>
        <w:rPr>
          <w:rStyle w:val="GrcARELIRE"/>
        </w:rPr>
        <w:t>συριγξ</w:t>
      </w:r>
      <w:r>
        <w:rPr>
          <w:rStyle w:val="Dfinition"/>
        </w:rPr>
        <w:t xml:space="preserve">, &amp; dixisse </w:t>
      </w:r>
      <w:r>
        <w:rPr>
          <w:rStyle w:val="GrcARELIRE"/>
        </w:rPr>
        <w:t>κασσία συριγξ</w:t>
      </w:r>
      <w:r>
        <w:rPr>
          <w:rStyle w:val="Dfinition"/>
        </w:rPr>
        <w:t>, atque posteâ obtinulsse</w:t>
        <w:br/>
        <w:t xml:space="preserve"> apud pharmacopoeos vt sic appellaretur.</w:t>
        <w:br/>
      </w:r>
      <w:r>
        <w:rPr>
          <w:rStyle w:val="Orth"/>
        </w:rPr>
        <w:t>Σύριγξ</w:t>
      </w:r>
      <w:r>
        <w:rPr>
          <w:rStyle w:val="Dfinition"/>
        </w:rPr>
        <w:t>. etiam dicitur canalis ille spinae quo medul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 continetur, sed cum adiectione </w:t>
      </w:r>
      <w:r>
        <w:rPr>
          <w:rStyle w:val="GrcARELIRE"/>
        </w:rPr>
        <w:t>τερὰ συριγξ</w:t>
      </w:r>
      <w:r>
        <w:rPr>
          <w:rStyle w:val="Dfinition"/>
        </w:rPr>
        <w:t xml:space="preserve"> So„phocli</w:t>
        <w:br/>
        <w:t xml:space="preserve"> autem in Aiace sic dicuntur venae colli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grandiores quae collo truncato sanguinem ef„fundunt</w:t>
        <w:br/>
        <w:t xml:space="preserve">, sed &amp; </w:t>
      </w:r>
      <w:r>
        <w:rPr>
          <w:rStyle w:val="GrcARELIRE"/>
        </w:rPr>
        <w:t>τὴν συριγγα</w:t>
      </w:r>
      <w:r>
        <w:rPr>
          <w:rStyle w:val="Dfinition"/>
        </w:rPr>
        <w:t xml:space="preserve"> constituit Hippocrat.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„ in he, ate 1. </w:t>
      </w:r>
      <w:r>
        <w:rPr>
          <w:rStyle w:val="GrcARELIRE"/>
        </w:rPr>
        <w:t>γυναικ</w:t>
      </w:r>
      <w:r>
        <w:rPr>
          <w:rStyle w:val="Dfinition"/>
        </w:rPr>
        <w:t xml:space="preserve">. dum alt </w:t>
      </w:r>
      <w:r>
        <w:rPr>
          <w:rStyle w:val="GrcARELIRE"/>
        </w:rPr>
        <w:t>ὴν ἐκ τοκου τὸ αεμα ἑμεη</w:t>
      </w:r>
      <w:r>
        <w:rPr>
          <w:rStyle w:val="Dfinition"/>
        </w:rPr>
        <w:t>,</w:t>
        <w:br/>
      </w:r>
      <w:r>
        <w:rPr>
          <w:rStyle w:val="GrcARELIRE"/>
        </w:rPr>
        <w:t>ς ταύτη ἡ</w:t>
      </w:r>
      <w:r>
        <w:rPr>
          <w:rStyle w:val="Dfinition"/>
        </w:rPr>
        <w:t xml:space="preserve"> </w:t>
      </w:r>
      <w:r>
        <w:rPr>
          <w:rStyle w:val="GrcARELIRE"/>
        </w:rPr>
        <w:t>συριγξ τετρῶται</w:t>
      </w:r>
      <w:r>
        <w:rPr>
          <w:rStyle w:val="Dfinition"/>
        </w:rPr>
        <w:t>, atque re vera cuiuis medico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propius intueti &amp; apud se perpendenti, quae ex</w:t>
        <w:br/>
      </w:r>
      <w:r>
        <w:rPr>
          <w:rStyle w:val="Guillemetdegoris"/>
        </w:rPr>
        <w:t>„</w:t>
      </w:r>
      <w:r>
        <w:rPr>
          <w:rStyle w:val="Dfinition"/>
        </w:rPr>
        <w:t>multis quasi radiculis consurgens vena Porta ap„pellatur</w:t>
        <w:br/>
        <w:t>, in medium hepar inferitur, &amp; fistulae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 traiecta ad cauam vsque conspicitur in hanc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degenerare; sic hepati fistulam cum Hippocr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tribuemus, qua sauciata ille loco citato sangui¬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nem vomitione excludit ait.</w:t>
        <w:br/>
      </w:r>
      <w:r>
        <w:rPr>
          <w:rStyle w:val="Orth"/>
        </w:rPr>
        <w:t>Συρικον</w:t>
      </w:r>
      <w:r>
        <w:rPr>
          <w:rStyle w:val="Dfinition"/>
        </w:rPr>
        <w:t xml:space="preserve">. idem est quod </w:t>
      </w:r>
      <w:r>
        <w:rPr>
          <w:rStyle w:val="GrcARELIRE"/>
        </w:rPr>
        <w:t>σανδυξ</w:t>
      </w:r>
      <w:r>
        <w:rPr>
          <w:rStyle w:val="Dfinition"/>
        </w:rPr>
        <w:t>, si credimus Aetio lie</w:t>
        <w:br/>
        <w:t xml:space="preserve">scribenti lib. tetrab. I. serm. 2. cap. 82. </w:t>
      </w:r>
      <w:r>
        <w:rPr>
          <w:rStyle w:val="GrcARELIRE"/>
        </w:rPr>
        <w:t>καιόμενον</w:t>
      </w:r>
      <w:r>
        <w:rPr>
          <w:rStyle w:val="Dfinition"/>
        </w:rPr>
        <w:br/>
      </w:r>
      <w:r>
        <w:rPr>
          <w:rStyle w:val="GrcARELIRE"/>
        </w:rPr>
        <w:t>το καθαρόν ψμμύθιον</w:t>
      </w:r>
      <w:r>
        <w:rPr>
          <w:rStyle w:val="Dfinition"/>
        </w:rPr>
        <w:t xml:space="preserve">, </w:t>
      </w:r>
      <w:r>
        <w:rPr>
          <w:rStyle w:val="GrcARELIRE"/>
        </w:rPr>
        <w:t>εἰς τὸ καλούμενον συρικὸν</w:t>
      </w:r>
      <w:r>
        <w:rPr>
          <w:rStyle w:val="Dfinition"/>
        </w:rPr>
        <w:br/>
      </w:r>
      <w:r>
        <w:rPr>
          <w:rStyle w:val="GrcARELIRE"/>
        </w:rPr>
        <w:t>ματαβάλλεται</w:t>
      </w:r>
      <w:r>
        <w:rPr>
          <w:rStyle w:val="Dfinition"/>
        </w:rPr>
        <w:t xml:space="preserve">, </w:t>
      </w:r>
      <w:r>
        <w:rPr>
          <w:rStyle w:val="GrcARELIRE"/>
        </w:rPr>
        <w:t>ὅπερ οἱ ἰατροὶ σάνδύκα ὄνομαζουσιν</w:t>
      </w:r>
      <w:r>
        <w:rPr>
          <w:rStyle w:val="Dfinition"/>
        </w:rPr>
        <w:br/>
        <w:t>. hoc est, vsta pura cerussa transit in Syris</w:t>
        <w:br/>
        <w:t>cum, quod medici sandyca appellant. verum</w:t>
        <w:br/>
        <w:t>Plinius Syricum ex sandyce &amp; Sinopide nerr</w:t>
        <w:br/>
        <w:t>scribit pari pondere permistis. Videtur &amp; Paulus</w:t>
        <w:br/>
        <w:t xml:space="preserve"> Aegineta </w:t>
      </w:r>
      <w:r>
        <w:rPr>
          <w:rStyle w:val="GrcARELIRE"/>
        </w:rPr>
        <w:t>σάνδύκα καὶ συρικὸν</w:t>
      </w:r>
      <w:r>
        <w:rPr>
          <w:rStyle w:val="Dfinition"/>
        </w:rPr>
        <w:t xml:space="preserve"> idem existimasse,</w:t>
        <w:br/>
        <w:t xml:space="preserve">scribens lib. 7. ad hunc modum: </w:t>
      </w:r>
      <w:r>
        <w:rPr>
          <w:rStyle w:val="GrcARELIRE"/>
        </w:rPr>
        <w:t>σανδυξ ἡ</w:t>
      </w:r>
      <w:r>
        <w:rPr>
          <w:rStyle w:val="Dfinition"/>
        </w:rPr>
        <w:t xml:space="preserve"> </w:t>
      </w:r>
      <w:r>
        <w:rPr>
          <w:rStyle w:val="GrcARELIRE"/>
        </w:rPr>
        <w:t>συρκον</w:t>
      </w:r>
      <w:r>
        <w:rPr>
          <w:rStyle w:val="Dfinition"/>
        </w:rPr>
        <w:t>,</w:t>
        <w:br/>
      </w:r>
      <w:r>
        <w:rPr>
          <w:rStyle w:val="GrcARELIRE"/>
        </w:rPr>
        <w:t>λεπτομερὲς μὲν ὅστι και ξηράντικῆς δυνάμέως</w:t>
      </w:r>
      <w:r>
        <w:rPr>
          <w:rStyle w:val="Dfinition"/>
        </w:rPr>
        <w:t xml:space="preserve">, </w:t>
      </w:r>
      <w:r>
        <w:rPr>
          <w:rStyle w:val="GrcARELIRE"/>
        </w:rPr>
        <w:t>οὐ μὴν θερμνς</w:t>
      </w:r>
      <w:r>
        <w:rPr>
          <w:rStyle w:val="Dfinition"/>
        </w:rPr>
        <w:br/>
        <w:t>. id est, Sandyx siue Syricum tenuium partium</w:t>
        <w:br/>
        <w:t xml:space="preserve"> est &amp; siccat, nec tamen calefacit.</w:t>
        <w:br/>
      </w:r>
      <w:r>
        <w:rPr>
          <w:rStyle w:val="Orth"/>
        </w:rPr>
        <w:t>Συρικον</w:t>
      </w:r>
      <w:r>
        <w:rPr>
          <w:rStyle w:val="Dfinition"/>
        </w:rPr>
        <w:t xml:space="preserve">. est collyrium </w:t>
      </w:r>
      <w:r>
        <w:rPr>
          <w:rStyle w:val="GrcARELIRE"/>
        </w:rPr>
        <w:t>ἄδὲικτον καὶ ἀπαλὸν</w:t>
      </w:r>
      <w:r>
        <w:rPr>
          <w:rStyle w:val="Dfinition"/>
        </w:rPr>
        <w:t xml:space="preserve">, quod &amp; </w:t>
      </w:r>
      <w:r>
        <w:rPr>
          <w:rStyle w:val="GrcARELIRE"/>
        </w:rPr>
        <w:t>συνδυκα</w:t>
      </w:r>
      <w:r>
        <w:rPr>
          <w:rStyle w:val="Dfinition"/>
        </w:rPr>
        <w:br/>
        <w:t xml:space="preserve"> Aetius scribit appellari lib. 7. quo loco ab</w:t>
        <w:br/>
        <w:t>eo describitur. non est dubium inditum esse collyrio</w:t>
        <w:br/>
        <w:t xml:space="preserve"> nomen à metallico medicamento quod</w:t>
        <w:br/>
        <w:t xml:space="preserve">in eius compolitionem ingreditur, quod </w:t>
      </w:r>
      <w:r>
        <w:rPr>
          <w:rStyle w:val="GrcARELIRE"/>
        </w:rPr>
        <w:t>σανουε</w:t>
      </w:r>
      <w:r>
        <w:rPr>
          <w:rStyle w:val="Dfinition"/>
        </w:rPr>
        <w:t>siue</w:t>
        <w:br/>
        <w:t xml:space="preserve"> </w:t>
      </w:r>
      <w:r>
        <w:rPr>
          <w:rStyle w:val="GrcARELIRE"/>
        </w:rPr>
        <w:t>συρικον</w:t>
      </w:r>
      <w:r>
        <w:rPr>
          <w:rStyle w:val="Dfinition"/>
        </w:rPr>
        <w:t xml:space="preserve"> appellatur, quod aliud non est quam</w:t>
        <w:br/>
        <w:t>cerussa vsta, vt supra annotauimus. 4</w:t>
        <w:br/>
      </w:r>
      <w:r>
        <w:rPr>
          <w:rStyle w:val="Orth"/>
        </w:rPr>
        <w:t>Σύρισμος</w:t>
      </w:r>
      <w:r>
        <w:rPr>
          <w:rStyle w:val="Dfinition"/>
        </w:rPr>
        <w:t>. aurium tinnitus apud Aegin. lib. 3. c. 23.</w:t>
        <w:br/>
      </w:r>
      <w:r>
        <w:rPr>
          <w:rStyle w:val="Orth"/>
        </w:rPr>
        <w:t>Συρμαία</w:t>
      </w:r>
      <w:r>
        <w:rPr>
          <w:rStyle w:val="Dfinition"/>
        </w:rPr>
        <w:t xml:space="preserve"> &amp; </w:t>
      </w:r>
      <w:r>
        <w:rPr>
          <w:rStyle w:val="GrcARELIRE"/>
        </w:rPr>
        <w:t>συρμαισμὸς</w:t>
      </w:r>
      <w:r>
        <w:rPr>
          <w:rStyle w:val="Dfinition"/>
        </w:rPr>
        <w:t>. moderatam purgationem significant</w:t>
        <w:br/>
        <w:t>, eamque praesertim quae per vomitum .</w:t>
        <w:br/>
        <w:t xml:space="preserve">fit ex Galeni sententia qui </w:t>
      </w:r>
      <w:r>
        <w:rPr>
          <w:rStyle w:val="GrcARELIRE"/>
        </w:rPr>
        <w:t>συρμαισμοῖς</w:t>
      </w:r>
      <w:r>
        <w:rPr>
          <w:rStyle w:val="Dfinition"/>
        </w:rPr>
        <w:t xml:space="preserve"> dici scribit.</w:t>
        <w:br/>
      </w:r>
      <w:r>
        <w:rPr>
          <w:rStyle w:val="GrcARELIRE"/>
        </w:rPr>
        <w:t>τας μετρίας κενώσεῖς</w:t>
      </w:r>
      <w:r>
        <w:rPr>
          <w:rStyle w:val="Dfinition"/>
        </w:rPr>
        <w:t xml:space="preserve">, </w:t>
      </w:r>
      <w:r>
        <w:rPr>
          <w:rStyle w:val="GrcARELIRE"/>
        </w:rPr>
        <w:t>εἶτε διὰ τῆς ἔδρας</w:t>
      </w:r>
      <w:r>
        <w:rPr>
          <w:rStyle w:val="Dfinition"/>
        </w:rPr>
        <w:t xml:space="preserve">, </w:t>
      </w:r>
      <w:r>
        <w:rPr>
          <w:rStyle w:val="GrcARELIRE"/>
        </w:rPr>
        <w:t>εἶτε καὶ δι ἐμετων</w:t>
      </w:r>
      <w:r>
        <w:rPr>
          <w:rStyle w:val="Dfinition"/>
        </w:rPr>
        <w:br/>
        <w:t xml:space="preserve"> </w:t>
      </w:r>
      <w:r>
        <w:rPr>
          <w:rStyle w:val="GrcARELIRE"/>
        </w:rPr>
        <w:t>γίγνοιντο</w:t>
      </w:r>
      <w:r>
        <w:rPr>
          <w:rStyle w:val="Dfinition"/>
        </w:rPr>
        <w:t>, euacuationes moderatas siue per se¬ dem;</w:t>
        <w:br/>
        <w:t xml:space="preserve"> siue per vomitum fiant. Idem quoque in</w:t>
        <w:br/>
        <w:t xml:space="preserve">exeg. </w:t>
      </w:r>
      <w:r>
        <w:rPr>
          <w:rStyle w:val="GrcARELIRE"/>
        </w:rPr>
        <w:t>συρμαίαν</w:t>
      </w:r>
      <w:r>
        <w:rPr>
          <w:rStyle w:val="Dfinition"/>
        </w:rPr>
        <w:t xml:space="preserve"> dici scribit, </w:t>
      </w:r>
      <w:r>
        <w:rPr>
          <w:rStyle w:val="GrcARELIRE"/>
        </w:rPr>
        <w:t>τὴν μετρίως γινομένην τνπε</w:t>
      </w:r>
      <w:r>
        <w:rPr>
          <w:rStyle w:val="Dfinition"/>
        </w:rPr>
        <w:t>¬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ρἰ τὴν γάστερα κάθάρσιν</w:t>
      </w:r>
      <w:r>
        <w:rPr>
          <w:rStyle w:val="Dfinition"/>
        </w:rPr>
        <w:t>, moderatam eorum quae in</w:t>
        <w:br/>
        <w:t xml:space="preserve">ventre sunt purgationem. </w:t>
      </w:r>
      <w:r>
        <w:rPr>
          <w:rStyle w:val="GrcARELIRE"/>
        </w:rPr>
        <w:t>Συρμαισμὸς</w:t>
      </w:r>
      <w:r>
        <w:rPr>
          <w:rStyle w:val="Dfinition"/>
        </w:rPr>
        <w:t xml:space="preserve"> etiam dici potest</w:t>
        <w:br/>
        <w:t xml:space="preserve"> purgatio per vomitum quae ex raphano in¬stituitur</w:t>
        <w:br/>
        <w:t>, sic enim id testatur Erotianus his ver</w:t>
        <w:br/>
        <w:t xml:space="preserve">bis </w:t>
      </w:r>
      <w:r>
        <w:rPr>
          <w:rStyle w:val="GrcARELIRE"/>
        </w:rPr>
        <w:t>συρμαῖα λέγεται ἡ</w:t>
      </w:r>
      <w:r>
        <w:rPr>
          <w:rStyle w:val="Dfinition"/>
        </w:rPr>
        <w:t xml:space="preserve"> </w:t>
      </w:r>
      <w:r>
        <w:rPr>
          <w:rStyle w:val="GrcARELIRE"/>
        </w:rPr>
        <w:t>ἐπιμήκης ῥάφανις</w:t>
      </w:r>
      <w:r>
        <w:rPr>
          <w:rStyle w:val="Dfinition"/>
        </w:rPr>
        <w:t xml:space="preserve">, </w:t>
      </w:r>
      <w:r>
        <w:rPr>
          <w:rStyle w:val="GrcARELIRE"/>
        </w:rPr>
        <w:t>ἥντινες μεθ ο</w:t>
      </w:r>
      <w:r>
        <w:rPr>
          <w:rStyle w:val="Dfinition"/>
        </w:rPr>
        <w:br/>
      </w:r>
      <w:r>
        <w:rPr>
          <w:rStyle w:val="GrcARELIRE"/>
        </w:rPr>
        <w:t>ἄλμης ἔσθιοντες καθαίρόνται</w:t>
      </w:r>
      <w:r>
        <w:rPr>
          <w:rStyle w:val="Dfinition"/>
        </w:rPr>
        <w:t xml:space="preserve">, </w:t>
      </w:r>
      <w:r>
        <w:rPr>
          <w:rStyle w:val="GrcARELIRE"/>
        </w:rPr>
        <w:t>καὶ καλῆται συρμαισμὸς ὁ</w:t>
      </w:r>
      <w:r>
        <w:rPr>
          <w:rStyle w:val="Dfinition"/>
        </w:rPr>
        <w:t xml:space="preserve"> </w:t>
      </w:r>
      <w:r>
        <w:rPr>
          <w:rStyle w:val="GrcARELIRE"/>
        </w:rPr>
        <w:t>ὡ</w:t>
      </w:r>
      <w:r>
        <w:rPr>
          <w:rStyle w:val="Dfinition"/>
        </w:rPr>
        <w:br/>
      </w:r>
      <w:r>
        <w:rPr>
          <w:rStyle w:val="GrcARELIRE"/>
        </w:rPr>
        <w:t>τοιοῦτος τῆς καθάρσεως τρόπος</w:t>
      </w:r>
      <w:r>
        <w:rPr>
          <w:rStyle w:val="Dfinition"/>
        </w:rPr>
        <w:t xml:space="preserve">. id est, </w:t>
      </w:r>
      <w:r>
        <w:rPr>
          <w:rStyle w:val="GrcARELIRE"/>
        </w:rPr>
        <w:t>συρμαῖα</w:t>
      </w:r>
      <w:r>
        <w:rPr>
          <w:rStyle w:val="Dfinition"/>
        </w:rPr>
        <w:t xml:space="preserve"> vocatur</w:t>
        <w:br/>
        <w:t>radicula oblonga quam quidam cum muria co¬medentes</w:t>
        <w:br/>
        <w:t xml:space="preserve"> purgantur, atque hic purgationis modus</w:t>
        <w:br/>
        <w:t xml:space="preserve"> </w:t>
      </w:r>
      <w:r>
        <w:rPr>
          <w:rStyle w:val="GrcARELIRE"/>
        </w:rPr>
        <w:t>συρμαισμὸς</w:t>
      </w:r>
      <w:r>
        <w:rPr>
          <w:rStyle w:val="Dfinition"/>
        </w:rPr>
        <w:t xml:space="preserve"> appellatur. Paulus etiam libr. I. c. c.</w:t>
        <w:br/>
        <w:t xml:space="preserve">100. </w:t>
      </w:r>
      <w:r>
        <w:rPr>
          <w:rStyle w:val="GrcARELIRE"/>
        </w:rPr>
        <w:t>συρμαισμοῖς</w:t>
      </w:r>
      <w:r>
        <w:rPr>
          <w:rStyle w:val="Dfinition"/>
        </w:rPr>
        <w:t xml:space="preserve"> dici antiquis scribit vomitus qui </w:t>
      </w:r>
      <w:r>
        <w:rPr>
          <w:rStyle w:val="GrcARELIRE"/>
        </w:rPr>
        <w:t>α</w:t>
      </w:r>
      <w:r>
        <w:rPr>
          <w:rStyle w:val="Dfinition"/>
        </w:rPr>
        <w:br/>
        <w:t xml:space="preserve">fiunt ieiunis ante cibum, &amp; </w:t>
      </w:r>
      <w:r>
        <w:rPr>
          <w:rStyle w:val="GrcARELIRE"/>
        </w:rPr>
        <w:t>συρμαῖζειν</w:t>
      </w:r>
      <w:r>
        <w:rPr>
          <w:rStyle w:val="Dfinition"/>
        </w:rPr>
        <w:t xml:space="preserve"> eiusmodi</w:t>
        <w:br/>
        <w:t>purgatione vti, quam tenuibus radiculis, nastur¬ a</w:t>
        <w:br/>
        <w:t>tio sinapi &amp; portulaca ex aqua tepida procuran¬dam</w:t>
        <w:br/>
        <w:t xml:space="preserve"> suadet. In quam quoque sententiam dis¬cedere</w:t>
        <w:br/>
        <w:t xml:space="preserve"> videtur Galen. de artic. cum ea quae per a</w:t>
        <w:br/>
        <w:t>vomitum mouent accenset, praecipueque vbl à</w:t>
        <w:br/>
        <w:t>per radiculam solam aut veratri surculis infixis a</w:t>
        <w:br/>
        <w:t xml:space="preserve">in oxymelite maceratam vomitum tentat; </w:t>
      </w:r>
      <w:r>
        <w:rPr>
          <w:rStyle w:val="GrcARELIRE"/>
        </w:rPr>
        <w:t>συρ</w:t>
      </w:r>
      <w:r>
        <w:rPr>
          <w:rStyle w:val="Dfinition"/>
        </w:rPr>
        <w:t xml:space="preserve">¬ 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GrcARELIRE"/>
        </w:rPr>
        <w:t>μαίαν</w:t>
      </w:r>
      <w:r>
        <w:rPr>
          <w:rStyle w:val="Dfinition"/>
        </w:rPr>
        <w:t xml:space="preserve"> quoque Aristophanis scholiastes in Pace a</w:t>
        <w:br/>
        <w:t>esse scribit herbae succum quo Aegyptij vteban¬ a</w:t>
        <w:br/>
        <w:t>tur ad ventris profluuium, videturque fuisse suc¬ a</w:t>
        <w:br/>
        <w:t>cus raphani, quo cum sale ad purgandam aluum a</w:t>
        <w:br/>
        <w:t>plurimum vtebantur Aegyptij, Kaphanos nam¬ a</w:t>
        <w:br/>
        <w:t>que Aegyptijs nobilitatos scribit Plin. li. 19. c. 5. c.</w:t>
        <w:br/>
        <w:t xml:space="preserve">fuit &amp; Hesychio </w:t>
      </w:r>
      <w:r>
        <w:rPr>
          <w:rStyle w:val="GrcARELIRE"/>
        </w:rPr>
        <w:t>συρμαῖα</w:t>
      </w:r>
      <w:r>
        <w:rPr>
          <w:rStyle w:val="Dfinition"/>
        </w:rPr>
        <w:t xml:space="preserve"> cibi quoddam genus ex a</w:t>
        <w:br/>
        <w:t xml:space="preserve">adipe &amp; melle concinnatum vnde &amp; </w:t>
      </w:r>
      <w:r>
        <w:rPr>
          <w:rStyle w:val="GrcARELIRE"/>
        </w:rPr>
        <w:t>συρμαίσμος α</w:t>
      </w:r>
      <w:r>
        <w:rPr>
          <w:rStyle w:val="Dfinition"/>
        </w:rPr>
        <w:br/>
        <w:t xml:space="preserve">eidem dicitur </w:t>
      </w:r>
      <w:r>
        <w:rPr>
          <w:rStyle w:val="GrcARELIRE"/>
        </w:rPr>
        <w:t>πρις κἀθάρση ἐπήδειον</w:t>
      </w:r>
      <w:r>
        <w:rPr>
          <w:rStyle w:val="Dfinition"/>
        </w:rPr>
        <w:t xml:space="preserve">, </w:t>
      </w:r>
      <w:r>
        <w:rPr>
          <w:rStyle w:val="GrcARELIRE"/>
        </w:rPr>
        <w:t>καὶ πομα δι</w:t>
      </w:r>
      <w:r>
        <w:rPr>
          <w:rStyle w:val="Dfinition"/>
        </w:rPr>
        <w:t xml:space="preserve"> à</w:t>
        <w:br/>
      </w:r>
      <w:r>
        <w:rPr>
          <w:rStyle w:val="GrcARELIRE"/>
        </w:rPr>
        <w:t>ὑδατος καὶ ἀλῶν</w:t>
      </w:r>
      <w:r>
        <w:rPr>
          <w:rStyle w:val="Dfinition"/>
        </w:rPr>
        <w:t>, potio ex aqua sale ad purgationem a</w:t>
        <w:br/>
        <w:t xml:space="preserve">idonea, &amp; </w:t>
      </w:r>
      <w:r>
        <w:rPr>
          <w:rStyle w:val="GrcARELIRE"/>
        </w:rPr>
        <w:t>συρμαῖζειν τὸ καθαίρεῖν πόματι τ</w:t>
      </w:r>
      <w:r>
        <w:rPr>
          <w:rStyle w:val="Dfinition"/>
        </w:rPr>
        <w:t xml:space="preserve">ῷ </w:t>
      </w:r>
      <w:r>
        <w:rPr>
          <w:rStyle w:val="GrcARELIRE"/>
        </w:rPr>
        <w:t>ἐκ ζέὸν ἀ</w:t>
      </w:r>
      <w:r>
        <w:rPr>
          <w:rStyle w:val="Dfinition"/>
        </w:rPr>
        <w:br/>
      </w:r>
      <w:r>
        <w:rPr>
          <w:rStyle w:val="GrcARELIRE"/>
        </w:rPr>
        <w:t>καὶ ὕδατος</w:t>
      </w:r>
      <w:r>
        <w:rPr>
          <w:rStyle w:val="Dfinition"/>
        </w:rPr>
        <w:t xml:space="preserve">. Quidam etiam </w:t>
      </w:r>
      <w:r>
        <w:rPr>
          <w:rStyle w:val="GrcARELIRE"/>
        </w:rPr>
        <w:t>συρμαῖαν</w:t>
      </w:r>
      <w:r>
        <w:rPr>
          <w:rStyle w:val="Dfinition"/>
        </w:rPr>
        <w:t xml:space="preserve"> potum ex aquâ ed</w:t>
        <w:br/>
        <w:t>&amp; hordeo significare contendunt, nec non ob¬ a</w:t>
        <w:br/>
        <w:t>sonium vt apud diodorum Siculum.</w:t>
        <w:br/>
      </w:r>
      <w:r>
        <w:rPr>
          <w:rStyle w:val="Orth"/>
        </w:rPr>
        <w:t>Συῤῥοὴ</w:t>
      </w:r>
      <w:r>
        <w:rPr>
          <w:rStyle w:val="Dfinition"/>
        </w:rPr>
        <w:t>. nectar cordis viuificum exponitur à doctil¬ a</w:t>
        <w:br/>
        <w:t>simo Dureto apud Hippocr. in Coacis.</w:t>
        <w:br/>
      </w:r>
      <w:r>
        <w:rPr>
          <w:rStyle w:val="Orth"/>
        </w:rPr>
        <w:t>Συσσάρκῶσις</w:t>
      </w:r>
      <w:r>
        <w:rPr>
          <w:rStyle w:val="Dfinition"/>
        </w:rPr>
        <w:t xml:space="preserve">. est durorum siccorumque olssum </w:t>
      </w:r>
      <w:r>
        <w:rPr>
          <w:rStyle w:val="GrcARELIRE"/>
        </w:rPr>
        <w:t>σύμρυσις</w:t>
      </w:r>
      <w:r>
        <w:rPr>
          <w:rStyle w:val="Dfinition"/>
        </w:rPr>
        <w:br/>
        <w:t xml:space="preserve"> carnis interuentu. Hoc modo caro gingiuarum</w:t>
        <w:br/>
        <w:t xml:space="preserve"> dura &amp; firma &amp; dentibus firmiter oppressa</w:t>
        <w:br/>
        <w:t>ipsos suis ossibus veluti colligat, adeo vt dentes</w:t>
        <w:br/>
        <w:t>ob gingiuarum laxitatem mobiles, gingiuis ad¬</w:t>
        <w:br/>
        <w:br/>
        <w:t>strictis stabiles atque immoti reddantur. Similiter</w:t>
        <w:br/>
        <w:t xml:space="preserve"> &amp; omnes ossium commissurae, quas musculi</w:t>
        <w:br/>
        <w:t xml:space="preserve"> circundant.</w:t>
        <w:br/>
      </w:r>
      <w:r>
        <w:rPr>
          <w:rStyle w:val="Orth"/>
        </w:rPr>
        <w:t>Συσπάρκωσις</w:t>
      </w:r>
      <w:r>
        <w:rPr>
          <w:rStyle w:val="Dfinition"/>
        </w:rPr>
        <w:t xml:space="preserve"> etiam dicitur ratio quaedam vulnerum</w:t>
        <w:br/>
        <w:t>labra quae nimis hiant, nec hamulis aut acu adduci</w:t>
        <w:br/>
        <w:t xml:space="preserve"> possunt, componendi. Id quod adhibitis</w:t>
        <w:br/>
        <w:t>medicamentis perficitur, quae gignendae carnis</w:t>
        <w:br/>
        <w:t>facultatem habent.</w:t>
        <w:br/>
      </w:r>
      <w:r>
        <w:rPr>
          <w:rStyle w:val="Orth"/>
        </w:rPr>
        <w:t>Συσσαρκωσις</w:t>
      </w:r>
      <w:r>
        <w:rPr>
          <w:rStyle w:val="Dfinition"/>
        </w:rPr>
        <w:t xml:space="preserve"> etiam dicitur </w:t>
      </w:r>
      <w:r>
        <w:rPr>
          <w:rStyle w:val="GrcARELIRE"/>
        </w:rPr>
        <w:t>ἐν τη σαρκοκηλη κὶ πωροκήλη</w:t>
      </w:r>
      <w:r>
        <w:rPr>
          <w:rStyle w:val="Dfinition"/>
        </w:rPr>
        <w:t>,</w:t>
        <w:br/>
        <w:t>cum scroti tunicae, vasa, testes cum carne enata</w:t>
        <w:br/>
        <w:t>superfluaque concrescunt, vt vnum omnium</w:t>
        <w:br/>
        <w:t>corpus esse videatur, vt icribit Paulus Aegineta</w:t>
        <w:br/>
        <w:t>lib. 6. c. 63.</w:t>
        <w:br/>
      </w:r>
      <w:r>
        <w:rPr>
          <w:rStyle w:val="Orth"/>
        </w:rPr>
        <w:t>Σύστασις</w:t>
      </w:r>
      <w:r>
        <w:rPr>
          <w:rStyle w:val="Dfinition"/>
        </w:rPr>
        <w:t>. est eorum proprie quae nec dura nec liqui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da admodum sunt, qualis est mellis consistentia;</w:t>
        <w:br/>
      </w:r>
      <w:r>
        <w:rPr>
          <w:rStyle w:val="Guillemetdegoris"/>
        </w:rPr>
        <w:t>"</w:t>
      </w:r>
      <w:r>
        <w:rPr>
          <w:rStyle w:val="Dfinition"/>
        </w:rPr>
        <w:t>cuius rei testis est Gal. qui libr. 2. progn. comm.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13. ita scriptum reliquit </w:t>
      </w:r>
      <w:r>
        <w:rPr>
          <w:rStyle w:val="GrcARELIRE"/>
        </w:rPr>
        <w:t>συστασι</w:t>
      </w:r>
      <w:r>
        <w:rPr>
          <w:rStyle w:val="Dfinition"/>
        </w:rPr>
        <w:t xml:space="preserve">s </w:t>
      </w:r>
      <w:r>
        <w:rPr>
          <w:rStyle w:val="GrcARELIRE"/>
        </w:rPr>
        <w:t>μὲν οὐὐ ἔχγει τὴν κτ</w:t>
      </w:r>
      <w:r>
        <w:rPr>
          <w:rStyle w:val="Dfinition"/>
        </w:rPr>
        <w:br/>
      </w:r>
      <w:r>
        <w:rPr>
          <w:rStyle w:val="GrcARELIRE"/>
        </w:rPr>
        <w:t>γ φυσιν ὅσα μητε σκληρὰ παντελως ὅστιν ὡς λιθώδη</w:t>
      </w:r>
      <w:r>
        <w:rPr>
          <w:rStyle w:val="Dfinition"/>
        </w:rPr>
        <w:t xml:space="preserve">, </w:t>
      </w:r>
      <w:r>
        <w:rPr>
          <w:rStyle w:val="GrcARELIRE"/>
        </w:rPr>
        <w:t>μήθ</w:t>
      </w:r>
      <w:r>
        <w:rPr>
          <w:rStyle w:val="Dfinition"/>
        </w:rPr>
        <w:t>ʼ</w:t>
        <w:br/>
      </w:r>
      <w:r>
        <w:rPr>
          <w:rStyle w:val="GrcARELIRE"/>
        </w:rPr>
        <w:t>ὑτρὰ τελέως ὡς δύνασθι διάῤῥεῖν</w:t>
      </w:r>
      <w:r>
        <w:rPr>
          <w:rStyle w:val="Dfinition"/>
        </w:rPr>
        <w:t>, id est consistentiam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naturalem habent, quae neque omnino veluti</w:t>
        <w:br/>
      </w:r>
      <w:r>
        <w:rPr>
          <w:rStyle w:val="Guillemetdegoris"/>
        </w:rPr>
        <w:t>„</w:t>
      </w:r>
      <w:r>
        <w:rPr>
          <w:rStyle w:val="Dfinition"/>
        </w:rPr>
        <w:t>lapidosa dura sunt, neque plane vt diffluere pos„sint</w:t>
        <w:br/>
        <w:t xml:space="preserve"> humida.</w:t>
        <w:br/>
      </w:r>
      <w:r>
        <w:rPr>
          <w:rStyle w:val="Orth"/>
        </w:rPr>
        <w:t>Συστηματικὴ</w:t>
      </w:r>
      <w:r>
        <w:rPr>
          <w:rStyle w:val="GrcARELIRE"/>
        </w:rPr>
        <w:t xml:space="preserve"> ἀνωμαλία</w:t>
      </w:r>
      <w:r>
        <w:rPr>
          <w:rStyle w:val="Dfinition"/>
        </w:rPr>
        <w:t>. inaequalitas collectiua dicitur</w:t>
        <w:br/>
      </w:r>
      <w:r>
        <w:rPr>
          <w:rStyle w:val="Guillemetdegoris"/>
        </w:rPr>
        <w:t>„</w:t>
      </w:r>
      <w:r>
        <w:rPr>
          <w:rStyle w:val="Dfinition"/>
        </w:rPr>
        <w:t>Galeno, seu inaequalitas quae fit in multis pul„suum</w:t>
        <w:br/>
        <w:t xml:space="preserve"> motionibus.</w:t>
        <w:br/>
      </w:r>
      <w:r>
        <w:rPr>
          <w:rStyle w:val="Orth"/>
        </w:rPr>
        <w:t>Συστηματικὸς σφυτμός</w:t>
      </w:r>
      <w:r>
        <w:rPr>
          <w:rStyle w:val="Dfinition"/>
        </w:rPr>
        <w:t>. est pulsus inaequalis in pluribus</w:t>
        <w:br/>
        <w:t>pullationibus magnitudinem non parem retinens</w:t>
        <w:br/>
        <w:t>. Hic plurium pulsuum quasi aceruo constat</w:t>
        <w:br/>
        <w:t xml:space="preserve">, atque inde nomen habuit: </w:t>
      </w:r>
      <w:r>
        <w:rPr>
          <w:rStyle w:val="GrcARELIRE"/>
        </w:rPr>
        <w:t>συστημα</w:t>
      </w:r>
      <w:r>
        <w:rPr>
          <w:rStyle w:val="Dfinition"/>
        </w:rPr>
        <w:t xml:space="preserve"> enim aceruum</w:t>
        <w:br/>
        <w:t xml:space="preserve"> significat &amp; cumulum. Huius tres habentur</w:t>
        <w:br/>
        <w:t xml:space="preserve"> differentiae, </w:t>
      </w:r>
      <w:r>
        <w:rPr>
          <w:rStyle w:val="GrcARELIRE"/>
        </w:rPr>
        <w:t>διαλειπων</w:t>
      </w:r>
      <w:r>
        <w:rPr>
          <w:rStyle w:val="Dfinition"/>
        </w:rPr>
        <w:t xml:space="preserve">, </w:t>
      </w:r>
      <w:r>
        <w:rPr>
          <w:rStyle w:val="GrcARELIRE"/>
        </w:rPr>
        <w:t>παρέμπιπτων</w:t>
      </w:r>
      <w:r>
        <w:rPr>
          <w:rStyle w:val="Dfinition"/>
        </w:rPr>
        <w:t xml:space="preserve">, </w:t>
      </w:r>
      <w:r>
        <w:rPr>
          <w:rStyle w:val="GrcARELIRE"/>
        </w:rPr>
        <w:t>μύουρςς</w:t>
      </w:r>
      <w:r>
        <w:rPr>
          <w:rStyle w:val="Dfinition"/>
        </w:rPr>
        <w:t xml:space="preserve"> siue</w:t>
        <w:br/>
      </w:r>
      <w:r>
        <w:rPr>
          <w:rStyle w:val="GrcARELIRE"/>
        </w:rPr>
        <w:t>μυουριζων</w:t>
      </w:r>
      <w:r>
        <w:rPr>
          <w:rStyle w:val="Dfinition"/>
        </w:rPr>
        <w:t xml:space="preserve">. Est autem inaequalitas illa </w:t>
      </w:r>
      <w:r>
        <w:rPr>
          <w:rStyle w:val="GrcARELIRE"/>
        </w:rPr>
        <w:t>συστηματικὴ</w:t>
      </w:r>
      <w:r>
        <w:rPr>
          <w:rStyle w:val="Dfinition"/>
        </w:rPr>
        <w:t xml:space="preserve"> cognitu</w:t>
        <w:br/>
        <w:t xml:space="preserve"> omnium facilima. Dicitur etiam alio nomine</w:t>
        <w:br/>
        <w:t xml:space="preserve"> </w:t>
      </w:r>
      <w:r>
        <w:rPr>
          <w:rStyle w:val="GrcARELIRE"/>
        </w:rPr>
        <w:t>συστημα</w:t>
      </w:r>
      <w:r>
        <w:rPr>
          <w:rStyle w:val="Dfinition"/>
        </w:rPr>
        <w:t>,</w:t>
        <w:br/>
      </w:r>
      <w:r>
        <w:rPr>
          <w:rStyle w:val="Orth"/>
        </w:rPr>
        <w:t>Συστολὴ</w:t>
      </w:r>
      <w:r>
        <w:rPr>
          <w:rStyle w:val="Dfinition"/>
        </w:rPr>
        <w:t>. est motus cordis &amp; arteriae quo ipsa dilatata</w:t>
        <w:br/>
        <w:t>per diastolen, comprimitur. Pars enim pulsus</w:t>
        <w:br/>
        <w:t>est, quo facultas reprimit pulium eleuatum &amp;</w:t>
        <w:br/>
        <w:t>se explicantem, eoque in opere consequitur vt</w:t>
        <w:br/>
        <w:t>fuliginosa excrementa expellat &amp; repurget, atque</w:t>
        <w:br/>
        <w:t xml:space="preserve"> ita refrigerium calori natiuo moliatur. Paulus</w:t>
        <w:br/>
        <w:t xml:space="preserve"> libri secudi capite vndecimo, definit motum</w:t>
        <w:br/>
        <w:t>esse quo arteriae extrema ad medium sui considunt</w:t>
        <w:br/>
        <w:t xml:space="preserve"> conniuentque, atque ita fuliginosa excrementa</w:t>
        <w:br/>
        <w:t xml:space="preserve"> expellut. Submissio Latine dici potest.</w:t>
        <w:br/>
      </w:r>
      <w:r>
        <w:rPr>
          <w:rStyle w:val="Orth"/>
        </w:rPr>
        <w:t>Συστρέρεα</w:t>
      </w:r>
      <w:r>
        <w:rPr>
          <w:rStyle w:val="Dfinition"/>
        </w:rPr>
        <w:t>. coire, cogi, densari, vsurpatur à medicis in</w:t>
        <w:br/>
        <w:t>ijs quae liquidiora sunt, &amp; coctione spissantur</w:t>
        <w:br/>
        <w:t xml:space="preserve">atque coagmentantur. Inde </w:t>
      </w:r>
      <w:r>
        <w:rPr>
          <w:rStyle w:val="GrcARELIRE"/>
        </w:rPr>
        <w:t>συνεστραμμενη ἀμόργη</w:t>
      </w:r>
      <w:r>
        <w:rPr>
          <w:rStyle w:val="Dfinition"/>
        </w:rPr>
        <w:br/>
        <w:t xml:space="preserve">amurca dicitur per cocturam inspissata, &amp; </w:t>
      </w:r>
      <w:r>
        <w:rPr>
          <w:rStyle w:val="GrcARELIRE"/>
        </w:rPr>
        <w:t>συστρεμμα</w:t>
      </w:r>
      <w:r>
        <w:rPr>
          <w:rStyle w:val="Dfinition"/>
        </w:rPr>
        <w:br/>
        <w:t xml:space="preserve"> </w:t>
      </w:r>
      <w:r>
        <w:rPr>
          <w:rStyle w:val="GrcARELIRE"/>
        </w:rPr>
        <w:t>ἔριου</w:t>
      </w:r>
      <w:r>
        <w:rPr>
          <w:rStyle w:val="Dfinition"/>
        </w:rPr>
        <w:t xml:space="preserve"> hapsus lanae, &amp; </w:t>
      </w:r>
      <w:r>
        <w:rPr>
          <w:rStyle w:val="GrcARELIRE"/>
        </w:rPr>
        <w:t>συστροραὶ</w:t>
      </w:r>
      <w:r>
        <w:rPr>
          <w:rStyle w:val="Dfinition"/>
        </w:rPr>
        <w:t xml:space="preserve"> tubercula &amp; durities</w:t>
        <w:br/>
        <w:t xml:space="preserve"> ab humoris concretione, quas </w:t>
      </w:r>
      <w:r>
        <w:rPr>
          <w:rStyle w:val="GrcARELIRE"/>
        </w:rPr>
        <w:t>ρύματα κ</w:t>
      </w:r>
      <w:r>
        <w:rPr>
          <w:rStyle w:val="Dfinition"/>
        </w:rPr>
        <w:br/>
      </w:r>
      <w:r>
        <w:rPr>
          <w:rStyle w:val="GrcARELIRE"/>
        </w:rPr>
        <w:t>σκληρίας</w:t>
      </w:r>
      <w:r>
        <w:rPr>
          <w:rStyle w:val="Dfinition"/>
        </w:rPr>
        <w:t xml:space="preserve"> Galenus exponit </w:t>
      </w:r>
      <w:r>
        <w:rPr>
          <w:rStyle w:val="GrcARELIRE"/>
        </w:rPr>
        <w:t>ἐν ταῖς γλῶσσαῖς</w:t>
      </w:r>
      <w:r>
        <w:rPr>
          <w:rStyle w:val="Dfinition"/>
        </w:rPr>
        <w:t xml:space="preserve">. vt &amp; </w:t>
      </w:r>
      <w:r>
        <w:rPr>
          <w:rStyle w:val="GrcARELIRE"/>
        </w:rPr>
        <w:t>συσττεπτικὸν</w:t>
      </w:r>
      <w:r>
        <w:rPr>
          <w:rStyle w:val="Dfinition"/>
        </w:rPr>
        <w:br/>
        <w:t xml:space="preserve"> interpretatur </w:t>
      </w:r>
      <w:r>
        <w:rPr>
          <w:rStyle w:val="GrcARELIRE"/>
        </w:rPr>
        <w:t>συναπτικὸν</w:t>
      </w:r>
      <w:r>
        <w:rPr>
          <w:rStyle w:val="Dfinition"/>
        </w:rPr>
        <w:t>, hoc est, quod</w:t>
        <w:br/>
        <w:t>cogendi &amp; coniungendi vim habet. In qua lignificatione</w:t>
        <w:br/>
        <w:t xml:space="preserve"> etiam Hippocrates de frigore loquens</w:t>
        <w:br/>
        <w:t xml:space="preserve">libro sexto </w:t>
      </w:r>
      <w:r>
        <w:rPr>
          <w:rStyle w:val="GrcARELIRE"/>
        </w:rPr>
        <w:t>τῶν ἐπιδήμιων</w:t>
      </w:r>
      <w:r>
        <w:rPr>
          <w:rStyle w:val="Dfinition"/>
        </w:rPr>
        <w:t xml:space="preserve"> vsurpauit, sicut Galenus</w:t>
        <w:br/>
        <w:t xml:space="preserve">eo loco exposuit. Similiter comment. 3. </w:t>
      </w:r>
      <w:r>
        <w:rPr>
          <w:rStyle w:val="GrcARELIRE"/>
        </w:rPr>
        <w:t>εις τὸ</w:t>
      </w:r>
      <w:r>
        <w:rPr>
          <w:rStyle w:val="Dfinition"/>
        </w:rPr>
        <w:br/>
      </w:r>
      <w:r>
        <w:rPr>
          <w:rStyle w:val="GrcARELIRE"/>
        </w:rPr>
        <w:t>πρὶ διαίτης ὀξέων</w:t>
      </w:r>
      <w:r>
        <w:rPr>
          <w:rStyle w:val="Dfinition"/>
        </w:rPr>
        <w:t>, vbi scribit, cum humores aliqui</w:t>
        <w:br/>
        <w:t>vitiosi confluxerint in partem aliquam, ibique</w:t>
        <w:br/>
        <w:t xml:space="preserve">cumulati fuerint, in ea parte </w:t>
      </w:r>
      <w:r>
        <w:rPr>
          <w:rStyle w:val="GrcARELIRE"/>
        </w:rPr>
        <w:t>συστρέφε</w:t>
      </w:r>
      <w:r>
        <w:rPr>
          <w:rStyle w:val="Dfinition"/>
        </w:rPr>
        <w:t>&amp; dici.</w:t>
        <w:br/>
      </w:r>
      <w:r>
        <w:rPr>
          <w:rStyle w:val="Orth"/>
        </w:rPr>
        <w:t>Συστρέρει</w:t>
      </w:r>
      <w:r>
        <w:rPr>
          <w:rStyle w:val="Dfinition"/>
        </w:rPr>
        <w:t xml:space="preserve"> autem proprie dici videntur, militari &amp;</w:t>
        <w:br/>
        <w:t>n Castrensi vt opinor verbo, quaecumque diffusa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confertim conglobatimque in anguitiora contrahuntur;</w:t>
        <w:br/>
        <w:t xml:space="preserve"> sic milites </w:t>
      </w:r>
      <w:r>
        <w:rPr>
          <w:rStyle w:val="GrcARELIRE"/>
        </w:rPr>
        <w:t>συνεστράμμενοι</w:t>
      </w:r>
      <w:r>
        <w:rPr>
          <w:rStyle w:val="Dfinition"/>
        </w:rPr>
        <w:t xml:space="preserve"> appellantur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acie condensati &amp; confertim coeuntes, siue vt</w:t>
        <w:br/>
      </w:r>
      <w:r>
        <w:rPr>
          <w:rStyle w:val="Guillemetdegoris"/>
        </w:rPr>
        <w:t>„</w:t>
      </w:r>
      <w:r>
        <w:rPr>
          <w:rStyle w:val="Dfinition"/>
        </w:rPr>
        <w:t>Liuius dixit, orbem breuiore spatio colligentes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orbem voluentes.</w:t>
        <w:br/>
      </w:r>
      <w:r>
        <w:rPr>
          <w:rStyle w:val="Orth"/>
        </w:rPr>
        <w:t>Συστρορὴ</w:t>
      </w:r>
      <w:r>
        <w:rPr>
          <w:rStyle w:val="Dfinition"/>
        </w:rPr>
        <w:t xml:space="preserve">. </w:t>
      </w:r>
      <w:r>
        <w:rPr>
          <w:rStyle w:val="Syn"/>
        </w:rPr>
        <w:t>ρύμα</w:t>
      </w:r>
      <w:r>
        <w:rPr>
          <w:rStyle w:val="GrcARELIRE"/>
        </w:rPr>
        <w:t xml:space="preserve"> κὶ σκληρια</w:t>
      </w:r>
      <w:r>
        <w:rPr>
          <w:rStyle w:val="Dfinition"/>
        </w:rPr>
        <w:t>. hoc est tuberculum &amp; durities</w:t>
        <w:br/>
        <w:t>, vt Galenus exponit in suo lexico Hippo¬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cratis, sed multo apertius declarat comment. 4.</w:t>
        <w:br/>
        <w:t>in lib. de ratione victus in morbis acutis, scribens</w:t>
        <w:br/>
        <w:t>esse eam quae à partibus excitatur intumescentibus</w:t>
        <w:br/>
        <w:t>. Audire siquidem etiam nunc multos in</w:t>
        <w:br/>
        <w:t>Asia ita nominare omnes praeter naturam tumores</w:t>
        <w:br/>
        <w:t>.</w:t>
        <w:br/>
        <w:t>Significatione metaphoricos tranilata vt vi¬ *</w:t>
        <w:br/>
        <w:t xml:space="preserve">detur à </w:t>
      </w:r>
      <w:r>
        <w:rPr>
          <w:rStyle w:val="GrcARELIRE"/>
        </w:rPr>
        <w:t>συστρέρε</w:t>
      </w:r>
      <w:r>
        <w:rPr>
          <w:rStyle w:val="Dfinition"/>
        </w:rPr>
        <w:t>&amp;</w:t>
      </w:r>
      <w:r>
        <w:rPr>
          <w:rStyle w:val="GrcARELIRE"/>
        </w:rPr>
        <w:t>ι</w:t>
      </w:r>
      <w:r>
        <w:rPr>
          <w:rStyle w:val="Dfinition"/>
        </w:rPr>
        <w:t xml:space="preserve"> castrensi verbo, cuius iignificatio6</w:t>
        <w:br/>
        <w:t>superius est allata, nullum enim tumorum genus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est quod non constet conglobatim facta humorum</w:t>
        <w:br/>
        <w:t xml:space="preserve"> congerie: in primis tamen hoc nomine6</w:t>
        <w:br/>
        <w:t>intelligendos esse tumores illos qui cum laxiores</w:t>
        <w:br/>
        <w:t>fuissent, incrassati aut inspissati sunt, colligere“</w:t>
        <w:br/>
        <w:t>inde licet, quod tum Gal. tum alij Graeci vbi de</w:t>
        <w:br/>
        <w:t>inspissatione succorum quae igne fit vel sole, soquuntur</w:t>
        <w:br/>
        <w:t xml:space="preserve">, </w:t>
      </w:r>
      <w:r>
        <w:rPr>
          <w:rStyle w:val="GrcARELIRE"/>
        </w:rPr>
        <w:t>συστρέρε</w:t>
      </w:r>
      <w:r>
        <w:rPr>
          <w:rStyle w:val="Dfinition"/>
        </w:rPr>
        <w:t>&amp;</w:t>
      </w:r>
      <w:r>
        <w:rPr>
          <w:rStyle w:val="GrcARELIRE"/>
        </w:rPr>
        <w:t>α</w:t>
      </w:r>
      <w:r>
        <w:rPr>
          <w:rStyle w:val="Dfinition"/>
        </w:rPr>
        <w:t xml:space="preserve"> vsurpant, veluti Gal. 5. </w:t>
      </w:r>
      <w:r>
        <w:rPr>
          <w:rStyle w:val="GrcARELIRE"/>
        </w:rPr>
        <w:t>κτ τοπ</w:t>
      </w:r>
      <w:r>
        <w:rPr>
          <w:rStyle w:val="Dfinition"/>
        </w:rPr>
        <w:t>. 6</w:t>
        <w:br/>
        <w:t>in eo quod Diodoro ad lichenas adscribitur,</w:t>
        <w:br/>
      </w:r>
      <w:r>
        <w:rPr>
          <w:rStyle w:val="GrcARELIRE"/>
        </w:rPr>
        <w:t>ἀμόργην συνεστραμμέύην</w:t>
      </w:r>
      <w:r>
        <w:rPr>
          <w:rStyle w:val="Dfinition"/>
        </w:rPr>
        <w:t xml:space="preserve"> vocat eam quae coctione</w:t>
        <w:br/>
        <w:t>condensata siue inspissata est, amuream; Sic &amp;</w:t>
        <w:br/>
        <w:t>de rubi succo in sole condensato apud Dioscor.</w:t>
        <w:br/>
        <w:t xml:space="preserve">legimus in 4. de nat. medica </w:t>
      </w:r>
      <w:r>
        <w:rPr>
          <w:rStyle w:val="GrcARELIRE"/>
        </w:rPr>
        <w:t>γυλὸς συστραφεῖς ἐν ἡλίῳ</w:t>
      </w:r>
      <w:r>
        <w:rPr>
          <w:rStyle w:val="Dfinition"/>
        </w:rPr>
        <w:t>;</w:t>
        <w:br/>
        <w:t xml:space="preserve"> eodem &amp; significato vtitur verbo </w:t>
      </w:r>
      <w:r>
        <w:rPr>
          <w:rStyle w:val="GrcARELIRE"/>
        </w:rPr>
        <w:t>συστρέρεεαι</w:t>
      </w:r>
      <w:r>
        <w:rPr>
          <w:rStyle w:val="Dfinition"/>
        </w:rPr>
        <w:br/>
        <w:t>Dioscor. in capite de centaurio minore &amp; multis</w:t>
        <w:br/>
        <w:t xml:space="preserve"> in alijs locis.</w:t>
        <w:br/>
        <w:t xml:space="preserve">Caeterum dicitur &amp; </w:t>
      </w:r>
      <w:r>
        <w:rPr>
          <w:rStyle w:val="GrcARELIRE"/>
        </w:rPr>
        <w:t>συστρορὴ</w:t>
      </w:r>
      <w:r>
        <w:rPr>
          <w:rStyle w:val="Dfinition"/>
        </w:rPr>
        <w:t xml:space="preserve"> vitium quoddam</w:t>
        <w:br/>
        <w:t>in arboribus cum se conuoluêre venae, velutque</w:t>
        <w:br/>
        <w:t xml:space="preserve"> nodum effecit contorta &amp; collecta materia</w:t>
        <w:br/>
        <w:t>apud Theophr. 16</w:t>
        <w:br/>
      </w:r>
      <w:r>
        <w:rPr>
          <w:rStyle w:val="Orth"/>
        </w:rPr>
        <w:t>Σραγὴ</w:t>
      </w:r>
      <w:r>
        <w:rPr>
          <w:rStyle w:val="Dfinition"/>
        </w:rPr>
        <w:t xml:space="preserve">. </w:t>
      </w:r>
      <w:r>
        <w:rPr>
          <w:rStyle w:val="Foreign"/>
        </w:rPr>
        <w:t>iugulum</w:t>
      </w:r>
      <w:r>
        <w:rPr>
          <w:rStyle w:val="Dfinition"/>
        </w:rPr>
        <w:t>. proprie cauum illud quo disparantur</w:t>
        <w:br/>
        <w:t xml:space="preserve"> </w:t>
      </w:r>
      <w:r>
        <w:rPr>
          <w:rStyle w:val="GrcARELIRE"/>
        </w:rPr>
        <w:t>κλειδὲς</w:t>
      </w:r>
      <w:r>
        <w:rPr>
          <w:rStyle w:val="Dfinition"/>
        </w:rPr>
        <w:t>. pars colli &amp; pectoris communis, vt</w:t>
        <w:br/>
        <w:t>inquit Aristoteles. Nomen habet quod hic locus</w:t>
        <w:br/>
        <w:t xml:space="preserve"> ad caedem maxime obnoxius sit.</w:t>
        <w:br/>
        <w:t xml:space="preserve">Polluci etiam dicitur </w:t>
      </w:r>
      <w:r>
        <w:rPr>
          <w:rStyle w:val="GrcARELIRE"/>
        </w:rPr>
        <w:t>σραγὴ τὸ ὑπὸ τὸ στερνον ἔτ</w:t>
      </w:r>
      <w:r>
        <w:rPr>
          <w:rStyle w:val="Dfinition"/>
        </w:rPr>
        <w:t xml:space="preserve">¬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κοιλον</w:t>
      </w:r>
      <w:r>
        <w:rPr>
          <w:rStyle w:val="Dfinition"/>
        </w:rPr>
        <w:t xml:space="preserve"> cauitas illa quae sub pectore est, carnea</w:t>
        <w:br/>
        <w:t>nempe &amp; mollis ad os ventriculi. 5</w:t>
        <w:br/>
      </w:r>
      <w:r>
        <w:rPr>
          <w:rStyle w:val="Orth"/>
        </w:rPr>
        <w:t>Σραγίτις φλέψ</w:t>
      </w:r>
      <w:r>
        <w:rPr>
          <w:rStyle w:val="Dfinition"/>
        </w:rPr>
        <w:t>. iugularis vena. Est ramus venae cauae</w:t>
        <w:br/>
        <w:t>clauiculas supergressae, sursum secundum iugulum</w:t>
        <w:br/>
        <w:t xml:space="preserve"> conscendens. Est autem is ramus geminus</w:t>
        <w:br/>
        <w:t>, vnus internus, qui iugularis externa dicitur.</w:t>
        <w:br/>
        <w:t>Illa gracilior secundum latus asperae arteriae ascendit</w:t>
        <w:br/>
        <w:t xml:space="preserve"> ad fauces, e inde in cranium, venulis exilibus</w:t>
        <w:br/>
        <w:t xml:space="preserve"> obiter missis in asperam arteriam &amp; membranas</w:t>
        <w:br/>
        <w:t xml:space="preserve"> vicinas &amp; neruos sexti quidem paris in</w:t>
        <w:br/>
        <w:t>collo, septimi vero in faucibus. Vbi autem cranium</w:t>
        <w:br/>
        <w:t xml:space="preserve"> attigit, bipertita maiore ramo per cranij</w:t>
        <w:br/>
        <w:t>balim reflexo, vbi surculum dedit musculo colli</w:t>
        <w:br/>
        <w:t>interno longo, per foramen paris sexti cum minore</w:t>
        <w:br/>
        <w:t xml:space="preserve"> carotide arteria sibi coniuge cranium ingressa</w:t>
        <w:br/>
        <w:t>, coit in vas commune. Minore autem</w:t>
        <w:br/>
        <w:t>ramo, vbi ramulum auditus organo dimisit per</w:t>
        <w:br/>
        <w:t>foramen transuerlum sibi commune, &amp; portioni</w:t>
        <w:br/>
        <w:t xml:space="preserve"> nerui quintae coniugationis crotaphiten petenti</w:t>
        <w:br/>
        <w:t>, cranium intrat per foramen saepe geminum</w:t>
        <w:br/>
        <w:t>, sed exiguum, prope latus eternum foraminis</w:t>
        <w:br/>
        <w:t xml:space="preserve"> tertiae &amp; quartae coniugationis in crassam</w:t>
        <w:br/>
        <w:t>meningem ramose absumitur. Externa verò iugularis</w:t>
        <w:br/>
        <w:t>, saepe simplex, interdum etiam diuisa</w:t>
        <w:br/>
        <w:t>multipliciter, idque nunc initio sui, nunc in collo</w:t>
        <w:br/>
        <w:t xml:space="preserve"> medio ascendit sub colli latus sub cute &amp;</w:t>
        <w:br/>
        <w:t>musculo lato, surculis obiter in vicinos musculos</w:t>
        <w:br/>
        <w:t>, cutim, membranas dimissis. Vbi</w:t>
        <w:br/>
        <w:t>fauces attigit, portionem sui in oris partes,</w:t>
        <w:br/>
        <w:t>glandulas, musculos tum hyoidis, tum laryngis</w:t>
        <w:br/>
        <w:t>, tum linguae linguam infernam, tunicam</w:t>
        <w:br/>
        <w:t>narium internam absumit, nisi quod ramuli</w:t>
        <w:br/>
        <w:t>aliquot inde etiam in crassam meningem emicant</w:t>
        <w:br/>
        <w:t xml:space="preserve"> per foramen tum pone mastoidem apophysim</w:t>
        <w:br/>
        <w:t>, tum secundi neruorum paris, tum ma¬</w:t>
        <w:br/>
        <w:br/>
        <w:t>ximum inter ethmoidea, surculis obiter in oculos</w:t>
        <w:br/>
        <w:t xml:space="preserve"> &amp; frontis cutim distributis. Portionem alteram</w:t>
        <w:br/>
        <w:t xml:space="preserve"> semper subcutaneam dimittit ramo insigni</w:t>
        <w:br/>
        <w:t>super genam infernam ascendente, in labra vtraque</w:t>
        <w:br/>
        <w:t>, pinnas nasi, nasum, frontem, faciem reliqua,</w:t>
        <w:br/>
        <w:t>maiorem oculi angulum, &amp; inde in venam frontis</w:t>
        <w:br/>
        <w:t xml:space="preserve"> vel propriam vel sibi oppositae communem,</w:t>
        <w:br/>
        <w:t>dextra scilicet ac linistra ibi in vnam coeunte, altero</w:t>
        <w:br/>
        <w:t xml:space="preserve"> in glandulis ad aures varie diuiso, in cutem</w:t>
        <w:br/>
        <w:t>tum capitis tum faciei &amp; frontis absumitur. Est</w:t>
        <w:br/>
        <w:t>autem notandum externas iugulares nullas habere</w:t>
        <w:br/>
        <w:t xml:space="preserve"> adiunctas arterias, etiam si quandoque motu</w:t>
        <w:br/>
        <w:t xml:space="preserve"> aliquo pulsui cuidam non dissimili agitari videantur</w:t>
        <w:br/>
        <w:t>, vt à se obseruatum esse Galenus prodidit</w:t>
        <w:br/>
        <w:t xml:space="preserve"> comment. 4. </w:t>
      </w:r>
      <w:r>
        <w:rPr>
          <w:rStyle w:val="GrcARELIRE"/>
        </w:rPr>
        <w:t>εις τὸ προῤῥητικον</w:t>
      </w:r>
      <w:r>
        <w:rPr>
          <w:rStyle w:val="Dfinition"/>
        </w:rPr>
        <w:t>.</w:t>
        <w:br/>
      </w:r>
      <w:r>
        <w:rPr>
          <w:rStyle w:val="Orth"/>
        </w:rPr>
        <w:t>Σαγνον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ὁ ἀσπαλαθος</w:t>
      </w:r>
      <w:r>
        <w:rPr>
          <w:rStyle w:val="Dfinition"/>
        </w:rPr>
        <w:t>, vt habetur</w:t>
        <w:br/>
        <w:t>apud Dioscor. Significat etiam panos arentes,</w:t>
        <w:br/>
        <w:t>mulcoso villo canos, non in cortice modo, verum</w:t>
        <w:br/>
        <w:t xml:space="preserve"> &amp; in ramis certi arboris glandiferae dependentes</w:t>
        <w:br/>
        <w:t xml:space="preserve"> cubitali magnitudine, odoratos: quos aliter</w:t>
        <w:br/>
        <w:t xml:space="preserve"> </w:t>
      </w:r>
      <w:r>
        <w:rPr>
          <w:rStyle w:val="GrcARELIRE"/>
        </w:rPr>
        <w:t>σπλάγνον</w:t>
      </w:r>
      <w:r>
        <w:rPr>
          <w:rStyle w:val="Dfinition"/>
        </w:rPr>
        <w:t xml:space="preserve">, </w:t>
      </w:r>
      <w:r>
        <w:rPr>
          <w:rStyle w:val="GrcARELIRE"/>
        </w:rPr>
        <w:t>σρακον</w:t>
      </w:r>
      <w:r>
        <w:rPr>
          <w:rStyle w:val="Dfinition"/>
        </w:rPr>
        <w:t xml:space="preserve">, </w:t>
      </w:r>
      <w:r>
        <w:rPr>
          <w:rStyle w:val="GrcARELIRE"/>
        </w:rPr>
        <w:t>βρῦον</w:t>
      </w:r>
      <w:r>
        <w:rPr>
          <w:rStyle w:val="Dfinition"/>
        </w:rPr>
        <w:t>, Latini penem appellant.</w:t>
        <w:br/>
      </w:r>
      <w:r>
        <w:rPr>
          <w:rStyle w:val="Orth"/>
        </w:rPr>
        <w:t>Σραγνὸν</w:t>
      </w:r>
      <w:r>
        <w:rPr>
          <w:rStyle w:val="Dfinition"/>
        </w:rPr>
        <w:t xml:space="preserve"> etiam &amp; </w:t>
      </w:r>
      <w:r>
        <w:rPr>
          <w:rStyle w:val="GrcARELIRE"/>
        </w:rPr>
        <w:t>στακον</w:t>
      </w:r>
      <w:r>
        <w:rPr>
          <w:rStyle w:val="Dfinition"/>
        </w:rPr>
        <w:t xml:space="preserve"> à quibusdam dici </w:t>
      </w:r>
      <w:r>
        <w:rPr>
          <w:rStyle w:val="GrcARELIRE"/>
        </w:rPr>
        <w:t>τὸ ἐλελίσρακον</w:t>
      </w:r>
      <w:r>
        <w:rPr>
          <w:rStyle w:val="Dfinition"/>
        </w:rPr>
        <w:br/>
        <w:t xml:space="preserve"> hoc est saluiam, Dioscorid. author est.</w:t>
        <w:br/>
      </w:r>
      <w:r>
        <w:rPr>
          <w:rStyle w:val="Orth"/>
        </w:rPr>
        <w:t>Σραιρα θαλατία</w:t>
      </w:r>
      <w:r>
        <w:rPr>
          <w:rStyle w:val="Dfinition"/>
        </w:rPr>
        <w:t>. est recrementum quoddam maris</w:t>
        <w:br/>
        <w:t>globosum è spuma maris in littoribus &amp; scopulis</w:t>
        <w:br/>
        <w:t xml:space="preserve"> concrescens, simile </w:t>
      </w:r>
      <w:r>
        <w:rPr>
          <w:rStyle w:val="GrcARELIRE"/>
        </w:rPr>
        <w:t>τη ἀλὸς ἄγνη</w:t>
      </w:r>
      <w:r>
        <w:rPr>
          <w:rStyle w:val="Dfinition"/>
        </w:rPr>
        <w:t>, hoc est spumae</w:t>
        <w:br/>
        <w:t>salis. Gaza apud Aristot. histor. animal. lib. 9. ca.</w:t>
        <w:br/>
        <w:t>14. pilam marinam interpretatur, quo loco ille</w:t>
        <w:br/>
        <w:t>describit alcedones nidum marine similem pllę,</w:t>
        <w:br/>
        <w:t>&amp; ijs quae à flore maris halosachne dicuntur.</w:t>
        <w:br/>
        <w:t xml:space="preserve">Meminit &amp; Galenus </w:t>
      </w:r>
      <w:r>
        <w:rPr>
          <w:rStyle w:val="GrcARELIRE"/>
        </w:rPr>
        <w:t>τ σφαίρὰς θαλαττίας</w:t>
      </w:r>
      <w:r>
        <w:rPr>
          <w:rStyle w:val="Dfinition"/>
        </w:rPr>
        <w:t xml:space="preserve"> lib. I.</w:t>
      </w:r>
      <w:r>
        <w:rPr>
          <w:rStyle w:val="GrcARELIRE"/>
        </w:rPr>
        <w:t>τ</w:t>
      </w:r>
      <w:r>
        <w:rPr>
          <w:rStyle w:val="Dfinition"/>
        </w:rPr>
        <w:t>x</w:t>
      </w:r>
      <w:r>
        <w:rPr>
          <w:rStyle w:val="GrcARELIRE"/>
        </w:rPr>
        <w:t>τ</w:t>
      </w:r>
      <w:r>
        <w:rPr>
          <w:rStyle w:val="Dfinition"/>
        </w:rPr>
        <w:t>·</w:t>
        <w:br/>
      </w:r>
      <w:r>
        <w:rPr>
          <w:rStyle w:val="GrcARELIRE"/>
        </w:rPr>
        <w:t>τοπ</w:t>
      </w:r>
      <w:r>
        <w:rPr>
          <w:rStyle w:val="Dfinition"/>
        </w:rPr>
        <w:t>. c. 2. describens Critonis pharmaca conseruandis</w:t>
        <w:br/>
        <w:t xml:space="preserve"> augendisque pilis idonea. vbi male Cornarius</w:t>
        <w:br/>
        <w:t xml:space="preserve"> pro ipnaera iiue pila, spongiam iubitituit.</w:t>
        <w:br/>
      </w:r>
      <w:r>
        <w:rPr>
          <w:rStyle w:val="GrcARELIRE"/>
        </w:rPr>
        <w:t>ο Σφαιραν θαλαττίαν</w:t>
      </w:r>
      <w:r>
        <w:rPr>
          <w:rStyle w:val="Dfinition"/>
        </w:rPr>
        <w:t xml:space="preserve"> pulchre Nicol. deicribit iectioo</w:t>
        <w:br/>
        <w:t xml:space="preserve"> ne de vnguentis cap. 58. dicens: inuenitur in mari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rotunda vt lana congesta, nam ex maris ipuma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littora collisa, &amp; cuiuidam herbae minutissi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mis festucis seu pilis sit, quae ad littus detrusae ob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motum ex fluctu collidente in gyrum &amp; pilae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formam transeunt, vt in commentarijs de stir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pium historia docuit Fuschius, vbi &amp; picturam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vniuersam eius historiam reperies: nonnulla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idem in lib. 1. de compos. medicam. de hac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pila annotauit.</w:t>
        <w:br/>
      </w:r>
      <w:r>
        <w:rPr>
          <w:rStyle w:val="Orth"/>
        </w:rPr>
        <w:t>Σραιριον</w:t>
      </w:r>
      <w:r>
        <w:rPr>
          <w:rStyle w:val="Dfinition"/>
        </w:rPr>
        <w:t>. collyrij nome, sed multiplicis. Aliud Tryphonis</w:t>
        <w:br/>
        <w:t xml:space="preserve">, quod apud Galenum libro 4. </w:t>
      </w:r>
      <w:r>
        <w:rPr>
          <w:rStyle w:val="GrcARELIRE"/>
        </w:rPr>
        <w:t>τν κτ τοπ</w:t>
      </w:r>
      <w:r>
        <w:rPr>
          <w:rStyle w:val="Dfinition"/>
        </w:rPr>
        <w:t>.</w:t>
        <w:br/>
        <w:t>habetur. Aliud Euelpidis apud Celsum lib. 6. c.</w:t>
        <w:br/>
        <w:t>6. Est &amp; emplastri nomen apud Aetium lib. 15. &amp;</w:t>
        <w:br/>
        <w:t>Paulum libro 7. quo Paulus lib. 4. c. 11. vtitur ad</w:t>
        <w:br/>
        <w:t>ambusta pustulis, vt inquit, iam excitatis. Non</w:t>
        <w:br/>
        <w:t>est dubium à globosa figura inditum nomen esse</w:t>
        <w:br/>
        <w:t xml:space="preserve"> qua sit efformatum.</w:t>
        <w:br/>
        <w:t xml:space="preserve">Dicitur &amp; simpliciter </w:t>
      </w:r>
      <w:r>
        <w:rPr>
          <w:rStyle w:val="GrcARELIRE"/>
        </w:rPr>
        <w:t>σραιριον</w:t>
      </w:r>
      <w:r>
        <w:rPr>
          <w:rStyle w:val="Dfinition"/>
        </w:rPr>
        <w:t xml:space="preserve"> orbiculus, globulus</w:t>
        <w:br/>
        <w:t xml:space="preserve">, pllula, vt </w:t>
      </w:r>
      <w:r>
        <w:rPr>
          <w:rStyle w:val="GrcARELIRE"/>
        </w:rPr>
        <w:t>σφαιρια τν κορυμβων</w:t>
      </w:r>
      <w:r>
        <w:rPr>
          <w:rStyle w:val="Dfinition"/>
        </w:rPr>
        <w:t xml:space="preserve"> acini corymborum:</w:t>
        <w:br/>
        <w:t xml:space="preserve"> &amp; </w:t>
      </w:r>
      <w:r>
        <w:rPr>
          <w:rStyle w:val="GrcARELIRE"/>
        </w:rPr>
        <w:t>σφαιριά τουῦ κύπαρισσου</w:t>
      </w:r>
      <w:r>
        <w:rPr>
          <w:rStyle w:val="Dfinition"/>
        </w:rPr>
        <w:t>, globuli siue pilulae</w:t>
        <w:br/>
        <w:t xml:space="preserve"> cupressi.</w:t>
        <w:br/>
      </w:r>
      <w:r>
        <w:rPr>
          <w:rStyle w:val="Orth"/>
        </w:rPr>
        <w:t>Σραιρίον</w:t>
      </w:r>
      <w:r>
        <w:rPr>
          <w:rStyle w:val="Dfinition"/>
        </w:rPr>
        <w:t>. quoque nali extremitas Ruffo dicitur qua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 sit globulus.</w:t>
        <w:br/>
      </w:r>
      <w:r>
        <w:rPr>
          <w:rStyle w:val="Orth"/>
        </w:rPr>
        <w:t>Σραιρίτις</w:t>
      </w:r>
      <w:r>
        <w:rPr>
          <w:rStyle w:val="Dfinition"/>
        </w:rPr>
        <w:t xml:space="preserve">. sic dicta fuit à quibusdam </w:t>
      </w:r>
      <w:r>
        <w:rPr>
          <w:rStyle w:val="GrcARELIRE"/>
        </w:rPr>
        <w:t>ἡ κυπαρίσσος</w:t>
      </w:r>
      <w:r>
        <w:rPr>
          <w:rStyle w:val="Dfinition"/>
        </w:rPr>
        <w:t>, cuius</w:t>
        <w:br/>
        <w:t xml:space="preserve"> globuli siue pilulae </w:t>
      </w:r>
      <w:r>
        <w:rPr>
          <w:rStyle w:val="GrcARELIRE"/>
        </w:rPr>
        <w:t>σραιρία</w:t>
      </w:r>
      <w:r>
        <w:rPr>
          <w:rStyle w:val="Dfinition"/>
        </w:rPr>
        <w:t xml:space="preserve"> simpliciter Dioscoridi</w:t>
        <w:br/>
        <w:t xml:space="preserve"> dicuntur. Hermolaus putauit herbam</w:t>
        <w:br/>
        <w:t xml:space="preserve">esse quae </w:t>
      </w:r>
      <w:r>
        <w:rPr>
          <w:rStyle w:val="GrcARELIRE"/>
        </w:rPr>
        <w:t>σραιριτις</w:t>
      </w:r>
      <w:r>
        <w:rPr>
          <w:rStyle w:val="Dfinition"/>
        </w:rPr>
        <w:t xml:space="preserve"> dicatur ab Aetio, &amp; cyclaminum</w:t>
        <w:br/>
        <w:t xml:space="preserve"> posse intelligi, adductus, opinor, </w:t>
      </w:r>
      <w:r>
        <w:rPr>
          <w:rStyle w:val="GrcARELIRE"/>
        </w:rPr>
        <w:t>του κύκλου κ</w:t>
      </w:r>
      <w:r>
        <w:rPr>
          <w:rStyle w:val="Dfinition"/>
        </w:rPr>
        <w:br/>
      </w:r>
      <w:r>
        <w:rPr>
          <w:rStyle w:val="GrcARELIRE"/>
        </w:rPr>
        <w:t>της σφαίρας</w:t>
      </w:r>
      <w:r>
        <w:rPr>
          <w:rStyle w:val="Dfinition"/>
        </w:rPr>
        <w:t xml:space="preserve"> affinitate. Ruellius haesitare se dicit.</w:t>
        <w:br/>
        <w:t xml:space="preserve">sed Soranus apud Galenum libr. 1. T </w:t>
      </w:r>
      <w:r>
        <w:rPr>
          <w:rStyle w:val="GrcARELIRE"/>
        </w:rPr>
        <w:t>κτ</w:t>
      </w:r>
      <w:r>
        <w:rPr>
          <w:rStyle w:val="Dfinition"/>
        </w:rPr>
        <w:t xml:space="preserve">' </w:t>
      </w:r>
      <w:r>
        <w:rPr>
          <w:rStyle w:val="GrcARELIRE"/>
        </w:rPr>
        <w:t>τοποις</w:t>
      </w:r>
      <w:r>
        <w:rPr>
          <w:rStyle w:val="Dfinition"/>
        </w:rPr>
        <w:t xml:space="preserve"> citatus</w:t>
        <w:br/>
        <w:t xml:space="preserve"> ad alopeciae curationem, cupressum interpretatur</w:t>
        <w:br/>
        <w:t xml:space="preserve"> his verbis: </w:t>
      </w:r>
      <w:r>
        <w:rPr>
          <w:rStyle w:val="GrcARELIRE"/>
        </w:rPr>
        <w:t>σσαιριτιδὲς φύλλα πεφρυτμενα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λειοτρίβεῖ μετὰ ὅξοῖς καὶ ἐπιτιθει</w:t>
      </w:r>
      <w:r>
        <w:rPr>
          <w:rStyle w:val="Dfinition"/>
        </w:rPr>
        <w:t xml:space="preserve">. </w:t>
      </w:r>
      <w:r>
        <w:rPr>
          <w:rStyle w:val="GrcARELIRE"/>
        </w:rPr>
        <w:t>καλεῖται δὲ σφαιριτις ἢ</w:t>
      </w:r>
      <w:r>
        <w:rPr>
          <w:rStyle w:val="Dfinition"/>
        </w:rPr>
        <w:br/>
      </w:r>
      <w:r>
        <w:rPr>
          <w:rStyle w:val="GrcARELIRE"/>
        </w:rPr>
        <w:t>τα σφαίρια φέρουσα κύπάρισσος</w:t>
      </w:r>
      <w:r>
        <w:rPr>
          <w:rStyle w:val="Dfinition"/>
        </w:rPr>
        <w:t>. hoc est, sphaeritidis</w:t>
        <w:br/>
        <w:t>folia vsta contere cum aceto &amp; impone. vocatur</w:t>
        <w:br/>
        <w:t xml:space="preserve"> autem sphaeritis, ea quae pilulas fert cupressus</w:t>
        <w:br/>
        <w:t>.</w:t>
        <w:br/>
      </w:r>
      <w:r>
        <w:rPr>
          <w:rStyle w:val="Orth"/>
        </w:rPr>
        <w:t>Σφαιρώματα</w:t>
      </w:r>
      <w:r>
        <w:rPr>
          <w:rStyle w:val="Dfinition"/>
        </w:rPr>
        <w:t>. dicuntur à quibusdam natium partes</w:t>
        <w:br/>
        <w:t>gibbae &amp; globorum instar prominentes, sicut</w:t>
        <w:br/>
        <w:t xml:space="preserve">author quidam Graecus </w:t>
      </w:r>
      <w:r>
        <w:rPr>
          <w:rStyle w:val="GrcARELIRE"/>
        </w:rPr>
        <w:t>ἀνωνυμος</w:t>
      </w:r>
      <w:r>
        <w:rPr>
          <w:rStyle w:val="Dfinition"/>
        </w:rPr>
        <w:t xml:space="preserve"> declarat his verbis:</w:t>
        <w:br/>
        <w:t xml:space="preserve"> </w:t>
      </w:r>
      <w:r>
        <w:rPr>
          <w:rStyle w:val="GrcARELIRE"/>
        </w:rPr>
        <w:t>λήγει δὲ ἡ</w:t>
      </w:r>
      <w:r>
        <w:rPr>
          <w:rStyle w:val="Dfinition"/>
        </w:rPr>
        <w:t xml:space="preserve"> </w:t>
      </w:r>
      <w:r>
        <w:rPr>
          <w:rStyle w:val="GrcARELIRE"/>
        </w:rPr>
        <w:t>ὅσφις εἰς τὸ ἱερὸν ὅστουν</w:t>
      </w:r>
      <w:r>
        <w:rPr>
          <w:rStyle w:val="Dfinition"/>
        </w:rPr>
        <w:t xml:space="preserve">. </w:t>
      </w:r>
      <w:r>
        <w:rPr>
          <w:rStyle w:val="GrcARELIRE"/>
        </w:rPr>
        <w:t>παῤ ἑκάτερα δὲ</w:t>
      </w:r>
      <w:r>
        <w:rPr>
          <w:rStyle w:val="Dfinition"/>
        </w:rPr>
        <w:br/>
      </w:r>
      <w:r>
        <w:rPr>
          <w:rStyle w:val="GrcARELIRE"/>
        </w:rPr>
        <w:t>τούτου τὰ ἰσία ὅστιν</w:t>
      </w:r>
      <w:r>
        <w:rPr>
          <w:rStyle w:val="Dfinition"/>
        </w:rPr>
        <w:t xml:space="preserve">· </w:t>
      </w:r>
      <w:r>
        <w:rPr>
          <w:rStyle w:val="GrcARELIRE"/>
        </w:rPr>
        <w:t>ἐφρ</w:t>
      </w:r>
      <w:r>
        <w:rPr>
          <w:rStyle w:val="Dfinition"/>
        </w:rPr>
        <w:t xml:space="preserve">ʼ </w:t>
      </w:r>
      <w:r>
        <w:rPr>
          <w:rStyle w:val="GrcARELIRE"/>
        </w:rPr>
        <w:t>οἷς οἱ γλουτοὶ</w:t>
      </w:r>
      <w:r>
        <w:rPr>
          <w:rStyle w:val="Dfinition"/>
        </w:rPr>
        <w:t xml:space="preserve">, </w:t>
      </w:r>
      <w:r>
        <w:rPr>
          <w:rStyle w:val="GrcARELIRE"/>
        </w:rPr>
        <w:t>δια τὸ ὅστα εἶναι</w:t>
      </w:r>
      <w:r>
        <w:rPr>
          <w:rStyle w:val="Dfinition"/>
        </w:rPr>
        <w:br/>
      </w:r>
      <w:r>
        <w:rPr>
          <w:rStyle w:val="GrcARELIRE"/>
        </w:rPr>
        <w:t>ὑποκείμενα μεγιστὰ</w:t>
      </w:r>
      <w:r>
        <w:rPr>
          <w:rStyle w:val="Dfinition"/>
        </w:rPr>
        <w:t xml:space="preserve">· </w:t>
      </w:r>
      <w:r>
        <w:rPr>
          <w:rStyle w:val="GrcARELIRE"/>
        </w:rPr>
        <w:t>ἐνθεν ὑπεστρῶθη αὐτοῖς σώματα σαρκωδη</w:t>
      </w:r>
      <w:r>
        <w:rPr>
          <w:rStyle w:val="Dfinition"/>
        </w:rPr>
        <w:br/>
        <w:t xml:space="preserve">, </w:t>
      </w:r>
      <w:r>
        <w:rPr>
          <w:rStyle w:val="GrcARELIRE"/>
        </w:rPr>
        <w:t>ὧν τὰ κυρτῶματα ἐκ του πριφερῇ εἶναι</w:t>
      </w:r>
      <w:r>
        <w:rPr>
          <w:rStyle w:val="Dfinition"/>
        </w:rPr>
        <w:t xml:space="preserve">, </w:t>
      </w:r>
      <w:r>
        <w:rPr>
          <w:rStyle w:val="GrcARELIRE"/>
        </w:rPr>
        <w:t>σραιρωματα</w:t>
      </w:r>
      <w:r>
        <w:rPr>
          <w:rStyle w:val="Dfinition"/>
        </w:rPr>
        <w:br/>
        <w:t xml:space="preserve"> </w:t>
      </w:r>
      <w:r>
        <w:rPr>
          <w:rStyle w:val="GrcARELIRE"/>
        </w:rPr>
        <w:t>πρισαγορεύετι</w:t>
      </w:r>
      <w:r>
        <w:rPr>
          <w:rStyle w:val="Dfinition"/>
        </w:rPr>
        <w:t>. hoc est, delinunt autem lumbi</w:t>
        <w:br/>
        <w:t>in os sacrum cuius vtraque parte coxae sunt: his</w:t>
        <w:br/>
        <w:t>nates subiacent, eo quod ossa subiecta sint maxima</w:t>
        <w:br/>
        <w:t>. hinc carnosa corpora ipsis substrata sunt,</w:t>
        <w:br/>
        <w:t>quorum gibba inde quod rotunda sint, Graecis</w:t>
        <w:br/>
      </w:r>
      <w:r>
        <w:rPr>
          <w:rStyle w:val="GrcARELIRE"/>
        </w:rPr>
        <w:t>σφαίρώματα</w:t>
      </w:r>
      <w:r>
        <w:rPr>
          <w:rStyle w:val="Dfinition"/>
        </w:rPr>
        <w:t xml:space="preserve"> appellantur.</w:t>
        <w:br/>
      </w:r>
      <w:r>
        <w:rPr>
          <w:rStyle w:val="Orth"/>
        </w:rPr>
        <w:t>Σρακελισμὸς</w:t>
      </w:r>
      <w:r>
        <w:rPr>
          <w:rStyle w:val="Dfinition"/>
        </w:rPr>
        <w:t xml:space="preserve">, </w:t>
      </w:r>
      <w:r>
        <w:rPr>
          <w:rStyle w:val="GrcARELIRE"/>
        </w:rPr>
        <w:t>σρακελὸς</w:t>
      </w:r>
      <w:r>
        <w:rPr>
          <w:rStyle w:val="Dfinition"/>
        </w:rPr>
        <w:t xml:space="preserve">, seu </w:t>
      </w:r>
      <w:r>
        <w:rPr>
          <w:rStyle w:val="GrcARELIRE"/>
        </w:rPr>
        <w:t>σρακερός</w:t>
      </w:r>
      <w:r>
        <w:rPr>
          <w:rStyle w:val="Dfinition"/>
        </w:rPr>
        <w:t>. (lynomina enim a</w:t>
        <w:br/>
        <w:t>haec sunt) syderationem significant: Quam autem</w:t>
        <w:br/>
        <w:t xml:space="preserve"> six vox ambigua </w:t>
      </w:r>
      <w:r>
        <w:rPr>
          <w:rStyle w:val="GrcARELIRE"/>
        </w:rPr>
        <w:t>του σρακέλου</w:t>
      </w:r>
      <w:r>
        <w:rPr>
          <w:rStyle w:val="Dfinition"/>
        </w:rPr>
        <w:t xml:space="preserve"> docuit Galen. 2. e</w:t>
        <w:br/>
        <w:t>de loc. affect. cap. 3. nonnullis enim (inquit) magnum</w:t>
        <w:br/>
        <w:t xml:space="preserve"> dolorem significat, alijs tatum phlegmones</w:t>
        <w:br/>
        <w:t xml:space="preserve"> excessum vt parti periculum corruptionis</w:t>
        <w:br/>
        <w:t>afferat quam nonnulli vocant gangraenam; quidam</w:t>
        <w:br/>
        <w:t xml:space="preserve"> laborantis partis corruptionem sphacelum.</w:t>
        <w:br/>
        <w:t>nominari tradunt; alij conuulsionem; alij non 6</w:t>
        <w:br/>
        <w:t>conuulsionem simpliciter, sed quae in phlegmo¬ a</w:t>
        <w:br/>
        <w:t>ne neruosorum corporum accidit; quidam non</w:t>
        <w:br/>
        <w:t>eam quae iam fit conuulsionem, ied eam quae ex</w:t>
        <w:br/>
        <w:t>phlegmones magnitudine expectatur; alij simpliciter</w:t>
        <w:br/>
        <w:t xml:space="preserve"> vehementem tensionem, alij putredinem:</w:t>
        <w:br/>
        <w:t xml:space="preserve"> ex his quanta sit vocis ambiguitas patet,</w:t>
        <w:br/>
        <w:t xml:space="preserve">idem Galen. </w:t>
      </w:r>
      <w:r>
        <w:rPr>
          <w:rStyle w:val="GrcARELIRE"/>
        </w:rPr>
        <w:t>ἐν γλῶσσαῖς</w:t>
      </w:r>
      <w:r>
        <w:rPr>
          <w:rStyle w:val="Dfinition"/>
        </w:rPr>
        <w:t xml:space="preserve">, </w:t>
      </w:r>
      <w:r>
        <w:rPr>
          <w:rStyle w:val="GrcARELIRE"/>
        </w:rPr>
        <w:t>σράκελος</w:t>
      </w:r>
      <w:r>
        <w:rPr>
          <w:rStyle w:val="Dfinition"/>
        </w:rPr>
        <w:t xml:space="preserve"> (inquit) </w:t>
      </w:r>
      <w:r>
        <w:rPr>
          <w:rStyle w:val="GrcARELIRE"/>
        </w:rPr>
        <w:t>φθορὰ ε</w:t>
      </w:r>
      <w:r>
        <w:rPr>
          <w:rStyle w:val="Dfinition"/>
        </w:rPr>
        <w:br/>
      </w:r>
      <w:r>
        <w:rPr>
          <w:rStyle w:val="GrcARELIRE"/>
        </w:rPr>
        <w:t>πατα κτ᾽ ἢν γιγνηται τρόπον</w:t>
      </w:r>
      <w:r>
        <w:rPr>
          <w:rStyle w:val="Dfinition"/>
        </w:rPr>
        <w:t>, corruptio omnis quo¬ a!</w:t>
        <w:br/>
        <w:t xml:space="preserve">cumque modo fiat, vel in aphor. comment. </w:t>
      </w:r>
      <w:r>
        <w:rPr>
          <w:rStyle w:val="GrcARELIRE"/>
        </w:rPr>
        <w:t>ρθορα</w:t>
      </w:r>
      <w:r>
        <w:rPr>
          <w:rStyle w:val="Dfinition"/>
        </w:rPr>
        <w:br/>
        <w:t xml:space="preserve"> </w:t>
      </w:r>
      <w:r>
        <w:rPr>
          <w:rStyle w:val="GrcARELIRE"/>
        </w:rPr>
        <w:t>τῆς οὐσίας ὅλης ἑκαστου τνσφακελιζόντων μόριῶν</w:t>
      </w:r>
      <w:r>
        <w:rPr>
          <w:rStyle w:val="Dfinition"/>
        </w:rPr>
        <w:t>: corru¬ptio</w:t>
        <w:br/>
        <w:t xml:space="preserve"> totius substantiae earum quae syderantur </w:t>
      </w:r>
      <w:r>
        <w:rPr>
          <w:rStyle w:val="GrcARELIRE"/>
        </w:rPr>
        <w:t>α</w:t>
      </w:r>
      <w:r>
        <w:rPr>
          <w:rStyle w:val="Dfinition"/>
        </w:rPr>
        <w:t>)</w:t>
        <w:br/>
        <w:t>partium. Ea autem corruptio interdum fit cum 6</w:t>
        <w:br/>
        <w:t>putredine, vt cum ab inflammatione gangraena</w:t>
        <w:br/>
      </w:r>
      <w:r>
        <w:rPr>
          <w:rStyle w:val="GrcARELIRE"/>
        </w:rPr>
        <w:t>σφακελὸς</w:t>
      </w:r>
      <w:r>
        <w:rPr>
          <w:rStyle w:val="Dfinition"/>
        </w:rPr>
        <w:t xml:space="preserve"> proprie appellatus; interdum extincto </w:t>
      </w:r>
      <w:r>
        <w:rPr>
          <w:rStyle w:val="GrcARELIRE"/>
        </w:rPr>
        <w:t>ε</w:t>
      </w:r>
      <w:r>
        <w:rPr>
          <w:rStyle w:val="Dfinition"/>
        </w:rPr>
        <w:br/>
        <w:t>calore partis, exhaustaque insita humiditate,</w:t>
        <w:br/>
        <w:t>quale contingit ossibus deciduis inopia alimenti;</w:t>
        <w:br/>
        <w:t xml:space="preserve"> Sic enim vsurpatur ab Hippocr. lib. de vulneribus</w:t>
        <w:br/>
        <w:t xml:space="preserve"> capitis: &amp; lib. de articulis, </w:t>
      </w:r>
      <w:r>
        <w:rPr>
          <w:rStyle w:val="GrcARELIRE"/>
        </w:rPr>
        <w:t>σφακελον</w:t>
      </w:r>
      <w:r>
        <w:rPr>
          <w:rStyle w:val="Dfinition"/>
        </w:rPr>
        <w:t xml:space="preserve"> peculia¬ a</w:t>
        <w:br/>
        <w:t>riter dici in ossibus idem testis est, &amp; comment. .</w:t>
        <w:br/>
        <w:t>in lib. 2. de fracturis pari. 20. scribit Hippocra¬ )</w:t>
        <w:br/>
        <w:t xml:space="preserve">tem </w:t>
      </w:r>
      <w:r>
        <w:rPr>
          <w:rStyle w:val="GrcARELIRE"/>
        </w:rPr>
        <w:t>σφακέλου</w:t>
      </w:r>
      <w:r>
        <w:rPr>
          <w:rStyle w:val="Dfinition"/>
        </w:rPr>
        <w:t xml:space="preserve"> nomine vti solere in osse quod tota</w:t>
        <w:br/>
        <w:t xml:space="preserve">sua substantia vitiatur, ita vt quod in carne est </w:t>
      </w:r>
      <w:r>
        <w:rPr>
          <w:rStyle w:val="GrcARELIRE"/>
        </w:rPr>
        <w:t>ε</w:t>
      </w:r>
      <w:r>
        <w:rPr>
          <w:rStyle w:val="Dfinition"/>
        </w:rPr>
        <w:br/>
        <w:t xml:space="preserve">gangraena, hoc in osse proprie </w:t>
      </w:r>
      <w:r>
        <w:rPr>
          <w:rStyle w:val="GrcARELIRE"/>
        </w:rPr>
        <w:t>σφάκελος</w:t>
      </w:r>
      <w:r>
        <w:rPr>
          <w:rStyle w:val="Dfinition"/>
        </w:rPr>
        <w:t xml:space="preserve"> dicatur, a</w:t>
        <w:br/>
        <w:t>quod videtur etiam dixisse Gal. lib. 6. meth. c. 5.</w:t>
        <w:br/>
        <w:t xml:space="preserve">vbi </w:t>
      </w:r>
      <w:r>
        <w:rPr>
          <w:rStyle w:val="GrcARELIRE"/>
        </w:rPr>
        <w:t>σφάκελον</w:t>
      </w:r>
      <w:r>
        <w:rPr>
          <w:rStyle w:val="Dfinition"/>
        </w:rPr>
        <w:t xml:space="preserve"> ait vocari ossis cariem &amp; totius os¬ a</w:t>
        <w:br/>
        <w:t>sis substantiae corruptelam &amp; Gal. in Ilagogec. .</w:t>
        <w:br/>
        <w:t xml:space="preserve">17. numerat </w:t>
      </w:r>
      <w:r>
        <w:rPr>
          <w:rStyle w:val="GrcARELIRE"/>
        </w:rPr>
        <w:t>σφάκελον</w:t>
      </w:r>
      <w:r>
        <w:rPr>
          <w:rStyle w:val="Dfinition"/>
        </w:rPr>
        <w:t xml:space="preserve"> inter ossium affectus, &amp; lib.</w:t>
        <w:br/>
        <w:t xml:space="preserve">14. meth. ossis cariem (inquit) quam </w:t>
      </w:r>
      <w:r>
        <w:rPr>
          <w:rStyle w:val="GrcARELIRE"/>
        </w:rPr>
        <w:t>σράκελον</w:t>
      </w:r>
      <w:r>
        <w:rPr>
          <w:rStyle w:val="Dfinition"/>
        </w:rPr>
        <w:t>dicunt;</w:t>
        <w:br/>
        <w:t xml:space="preserve"> denique passim apud Galenum videbis de b</w:t>
        <w:br/>
        <w:t xml:space="preserve">osse </w:t>
      </w:r>
      <w:r>
        <w:rPr>
          <w:rStyle w:val="GrcARELIRE"/>
        </w:rPr>
        <w:t>σφακελον</w:t>
      </w:r>
      <w:r>
        <w:rPr>
          <w:rStyle w:val="Dfinition"/>
        </w:rPr>
        <w:t xml:space="preserve"> vsurpari, vt etiam libr. 5. de loc. af¬</w:t>
      </w:r>
      <w:r>
        <w:rPr>
          <w:rStyle w:val="GrcARELIRE"/>
        </w:rPr>
        <w:t>α</w:t>
      </w:r>
      <w:r>
        <w:rPr>
          <w:rStyle w:val="Dfinition"/>
        </w:rPr>
        <w:br/>
        <w:t xml:space="preserve">fect. cap. 3. &amp; sane quidem in ossibus aliquando </w:t>
      </w:r>
      <w:r>
        <w:rPr>
          <w:rStyle w:val="GrcARELIRE"/>
        </w:rPr>
        <w:t>α</w:t>
      </w:r>
      <w:r>
        <w:rPr>
          <w:rStyle w:val="Dfinition"/>
        </w:rPr>
        <w:br/>
        <w:t>contingit quid simile inflammationi &amp; gangrae- a!</w:t>
        <w:br/>
        <w:t xml:space="preserve">nae. Calor primum igneus concipitur, deinde </w:t>
      </w:r>
      <w:r>
        <w:rPr>
          <w:rStyle w:val="GrcARELIRE"/>
        </w:rPr>
        <w:t>ε</w:t>
      </w:r>
      <w:r>
        <w:rPr>
          <w:rStyle w:val="Dfinition"/>
        </w:rPr>
        <w:br/>
        <w:t>sequitur nigror &amp; corruptela; Hippocr. in lib. de</w:t>
        <w:br/>
        <w:t xml:space="preserve">aere aquis &amp; locis </w:t>
      </w:r>
      <w:r>
        <w:rPr>
          <w:rStyle w:val="GrcARELIRE"/>
        </w:rPr>
        <w:t>σφακέλους τοῦ ἐτκεφάλου</w:t>
      </w:r>
      <w:r>
        <w:rPr>
          <w:rStyle w:val="Dfinition"/>
        </w:rPr>
        <w:t>, id est cerebri</w:t>
        <w:br/>
        <w:t xml:space="preserve"> inflammationes appellauit quae in corruptelam</w:t>
        <w:br/>
        <w:t xml:space="preserve"> vertuntur, &amp; in Coacis </w:t>
      </w:r>
      <w:r>
        <w:rPr>
          <w:rStyle w:val="GrcARELIRE"/>
        </w:rPr>
        <w:t>του ἑικεραλου σφακελισμόν</w:t>
      </w:r>
      <w:r>
        <w:rPr>
          <w:rStyle w:val="Dfinition"/>
        </w:rPr>
        <w:br/>
        <w:t>, cerebri syderationem siue corruptionem</w:t>
        <w:br/>
        <w:t xml:space="preserve">vocauit, vbi vox </w:t>
      </w:r>
      <w:r>
        <w:rPr>
          <w:rStyle w:val="GrcARELIRE"/>
        </w:rPr>
        <w:t>σφακελισμοῦ</w:t>
      </w:r>
      <w:r>
        <w:rPr>
          <w:rStyle w:val="Dfinition"/>
        </w:rPr>
        <w:t xml:space="preserve"> pro </w:t>
      </w:r>
      <w:r>
        <w:rPr>
          <w:rStyle w:val="GrcARELIRE"/>
        </w:rPr>
        <w:t>σφακέλῳ</w:t>
      </w:r>
      <w:r>
        <w:rPr>
          <w:rStyle w:val="Dfinition"/>
        </w:rPr>
        <w:t xml:space="preserve"> vsurpa¬ </w:t>
      </w:r>
      <w:r>
        <w:rPr>
          <w:rStyle w:val="GrcARELIRE"/>
        </w:rPr>
        <w:t>ἰ</w:t>
      </w:r>
      <w:r>
        <w:rPr>
          <w:rStyle w:val="Dfinition"/>
        </w:rPr>
        <w:br/>
        <w:t xml:space="preserve">tur, sicut enim multum interest inter </w:t>
      </w:r>
      <w:r>
        <w:rPr>
          <w:rStyle w:val="GrcARELIRE"/>
        </w:rPr>
        <w:t>γαγγραίναν</w:t>
      </w:r>
      <w:r>
        <w:rPr>
          <w:rStyle w:val="Dfinition"/>
        </w:rPr>
        <w:t xml:space="preserve"> &amp; 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GrcARELIRE"/>
        </w:rPr>
        <w:t>γαγγραινοῦι</w:t>
      </w:r>
      <w:r>
        <w:rPr>
          <w:rStyle w:val="Dfinition"/>
        </w:rPr>
        <w:t xml:space="preserve">, quod illa perrecta absolutaque </w:t>
      </w:r>
      <w:r>
        <w:rPr>
          <w:rStyle w:val="GrcARELIRE"/>
        </w:rPr>
        <w:t>νέκρωσιν</w:t>
      </w:r>
      <w:r>
        <w:rPr>
          <w:rStyle w:val="Dfinition"/>
        </w:rPr>
        <w:br/>
        <w:br/>
        <w:t xml:space="preserve">i carnis significet, hoc vero </w:t>
      </w:r>
      <w:r>
        <w:rPr>
          <w:rStyle w:val="GrcARELIRE"/>
        </w:rPr>
        <w:t>μέλασμὸν</w:t>
      </w:r>
      <w:r>
        <w:rPr>
          <w:rStyle w:val="Dfinition"/>
        </w:rPr>
        <w:t xml:space="preserve"> siue nigredi„nem</w:t>
        <w:br/>
        <w:t xml:space="preserve"> &amp; inchoatam corruptionem; sic inter </w:t>
      </w:r>
      <w:r>
        <w:rPr>
          <w:rStyle w:val="GrcARELIRE"/>
        </w:rPr>
        <w:t>σρά</w:t>
      </w:r>
      <w:r>
        <w:rPr>
          <w:rStyle w:val="Dfinition"/>
        </w:rPr>
        <w:t>„</w:t>
      </w:r>
      <w:r>
        <w:rPr>
          <w:rStyle w:val="GrcARELIRE"/>
        </w:rPr>
        <w:t>κελον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σρακελίζειν</w:t>
      </w:r>
      <w:r>
        <w:rPr>
          <w:rStyle w:val="Dfinition"/>
        </w:rPr>
        <w:t>, ille enim ossis carbunculatio"nem</w:t>
        <w:br/>
        <w:t>, hoc vero alterationem qua itur ad aliena"tionem</w:t>
        <w:br/>
        <w:t xml:space="preserve"> denuntiat, sic enim saepenumero rerum</w:t>
        <w:br/>
      </w:r>
      <w:r>
        <w:rPr>
          <w:rStyle w:val="Guillemetdegoris"/>
        </w:rPr>
        <w:t>„</w:t>
      </w:r>
      <w:r>
        <w:rPr>
          <w:rStyle w:val="Dfinition"/>
        </w:rPr>
        <w:t>absolutarum verba &amp; nomina pro inchoatis vsur„pantur:</w:t>
        <w:br/>
        <w:t xml:space="preserve"> </w:t>
      </w:r>
      <w:r>
        <w:rPr>
          <w:rStyle w:val="GrcARELIRE"/>
        </w:rPr>
        <w:t>σφακελισμὸν</w:t>
      </w:r>
      <w:r>
        <w:rPr>
          <w:rStyle w:val="Dfinition"/>
        </w:rPr>
        <w:t xml:space="preserve"> itaque posteriores medici ap„pellant</w:t>
        <w:br/>
        <w:t>, cum inflammata pars oppresso calore &amp;</w:t>
        <w:br/>
      </w:r>
      <w:r>
        <w:rPr>
          <w:rStyle w:val="Guillemetdegoris"/>
        </w:rPr>
        <w:t>„</w:t>
      </w:r>
      <w:r>
        <w:rPr>
          <w:rStyle w:val="Dfinition"/>
        </w:rPr>
        <w:t>spiritu, vel vi pestilentis materię corrupto extin„guitur</w:t>
        <w:br/>
        <w:t>, &amp; e gangraena in perfectam corruptio„nem</w:t>
        <w:br/>
        <w:t xml:space="preserve"> transit: huius affectus multae sunt causae qua"rum</w:t>
        <w:br/>
        <w:t xml:space="preserve"> omnium effectus vnus, ablatio aut extin„ctio</w:t>
        <w:br/>
        <w:t>, aut suffocatio, aut corruptio caloris natiui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sequitur putrefactio quo modo differt à</w:t>
        <w:br/>
      </w:r>
      <w:r>
        <w:rPr>
          <w:rStyle w:val="Guillemetdegoris"/>
        </w:rPr>
        <w:t>„</w:t>
      </w:r>
      <w:r>
        <w:rPr>
          <w:rStyle w:val="Dfinition"/>
        </w:rPr>
        <w:t>Marasmo: Aufertur vero calor naturalis partis</w:t>
        <w:br/>
      </w:r>
      <w:r>
        <w:rPr>
          <w:rStyle w:val="Guillemetdegoris"/>
        </w:rPr>
        <w:t>„</w:t>
      </w:r>
      <w:r>
        <w:rPr>
          <w:rStyle w:val="Dfinition"/>
        </w:rPr>
        <w:t>cum pars arctius astringitur in fracturis aut luxa„tionibus</w:t>
        <w:br/>
        <w:t xml:space="preserve"> ab imperito Chirurgo, extinguitur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frigore vehementi vt quibus hieme per niues iter</w:t>
        <w:br/>
      </w:r>
      <w:r>
        <w:rPr>
          <w:rStyle w:val="Guillemetdegoris"/>
        </w:rPr>
        <w:t>„</w:t>
      </w:r>
      <w:r>
        <w:rPr>
          <w:rStyle w:val="Dfinition"/>
        </w:rPr>
        <w:t>facientibus pedes syderantur: Suffocatur affluxu</w:t>
        <w:br/>
      </w:r>
      <w:r>
        <w:rPr>
          <w:rStyle w:val="Guillemetdegoris"/>
        </w:rPr>
        <w:t>„</w:t>
      </w:r>
      <w:r>
        <w:rPr>
          <w:rStyle w:val="Dfinition"/>
        </w:rPr>
        <w:t>copiosioris sanguinis aut mali succi, corrumpi"tur</w:t>
        <w:br/>
        <w:t xml:space="preserve"> ex vulnere et vlcere propter putrefactionem:</w:t>
        <w:br/>
      </w:r>
      <w:r>
        <w:rPr>
          <w:rStyle w:val="Guillemetdegoris"/>
        </w:rPr>
        <w:t>„</w:t>
      </w:r>
      <w:r>
        <w:rPr>
          <w:rStyle w:val="Dfinition"/>
        </w:rPr>
        <w:t>Caeterum ab animalibus ad plantas translata</w:t>
        <w:br/>
      </w:r>
      <w:r>
        <w:rPr>
          <w:rStyle w:val="GrcARELIRE"/>
        </w:rPr>
        <w:t>σφακελισἀοῦ</w:t>
      </w:r>
      <w:r>
        <w:rPr>
          <w:rStyle w:val="Dfinition"/>
        </w:rPr>
        <w:t xml:space="preserve"> vox fuit ab Aristotele &amp; Theophr. 5.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caus. plantar. cum scilicet squalore &amp; inopia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alimenti marcescunt, &amp; quidem solius radicis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morbum scribit Gazaj vnde radicationem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appellauere nonnulli sed hoc minus bene: Est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enim totius arboris morbus, qualem &amp; </w:t>
      </w:r>
      <w:r>
        <w:rPr>
          <w:rStyle w:val="GrcARELIRE"/>
        </w:rPr>
        <w:t>ἀστροβολισμὸν</w:t>
      </w:r>
      <w:r>
        <w:rPr>
          <w:rStyle w:val="Dfinition"/>
        </w:rPr>
        <w:br/>
        <w:t xml:space="preserve"> esse tradit Theoph. Aristoteles sect. 1. prob.</w:t>
        <w:br/>
      </w:r>
      <w:r>
        <w:rPr>
          <w:rStyle w:val="Guillemetdegoris"/>
        </w:rPr>
        <w:t>„</w:t>
      </w:r>
      <w:r>
        <w:rPr>
          <w:rStyle w:val="Dfinition"/>
        </w:rPr>
        <w:t>9. &amp; 10. sphacelismum inquit esse cerebri crudo„rem</w:t>
        <w:br/>
        <w:t xml:space="preserve">, quem facit </w:t>
      </w:r>
      <w:r>
        <w:rPr>
          <w:rStyle w:val="GrcARELIRE"/>
        </w:rPr>
        <w:t>ὑράσια πολλὴ καὶ ψυχρά</w:t>
      </w:r>
      <w:r>
        <w:rPr>
          <w:rStyle w:val="Dfinition"/>
        </w:rPr>
        <w:t>, id est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dor multus frigidus, affectum seu dolorem capi„tis</w:t>
        <w:br/>
        <w:t xml:space="preserve"> à frigore, qui vulgo vocatur morfondure re„cte</w:t>
        <w:br/>
        <w:t xml:space="preserve"> fortean appellaueris, vel cum alijs nonnuliis</w:t>
        <w:br/>
      </w:r>
      <w:r>
        <w:rPr>
          <w:rStyle w:val="Guillemetdegoris"/>
        </w:rPr>
        <w:t>"</w:t>
      </w:r>
      <w:r>
        <w:rPr>
          <w:rStyle w:val="Dfinition"/>
        </w:rPr>
        <w:t>Carum; eum autem iphaceliimum sic describit</w:t>
        <w:br/>
      </w:r>
      <w:r>
        <w:rPr>
          <w:rStyle w:val="Guillemetdegoris"/>
        </w:rPr>
        <w:t>„</w:t>
      </w:r>
      <w:r>
        <w:rPr>
          <w:rStyle w:val="Dfinition"/>
        </w:rPr>
        <w:t>Hippoc. syderato cerebro dolor ab occipitio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spinalem medullam inuadit, ac tum frigus ad cor</w:t>
        <w:br/>
      </w:r>
      <w:r>
        <w:rPr>
          <w:rStyle w:val="Guillemetdegoris"/>
        </w:rPr>
        <w:t>„</w:t>
      </w:r>
      <w:r>
        <w:rPr>
          <w:rStyle w:val="Dfinition"/>
        </w:rPr>
        <w:t>peruadit, vnaque sudor cito cietur, effluitque</w:t>
        <w:br/>
      </w:r>
      <w:r>
        <w:rPr>
          <w:rStyle w:val="Guillemetdegoris"/>
        </w:rPr>
        <w:t>„</w:t>
      </w:r>
      <w:r>
        <w:rPr>
          <w:rStyle w:val="Dfinition"/>
        </w:rPr>
        <w:t>languis è naribus, nonnulli etiam vomunt, hic</w:t>
        <w:br/>
      </w:r>
      <w:r>
        <w:rPr>
          <w:rStyle w:val="Guillemetdegoris"/>
        </w:rPr>
        <w:t>„</w:t>
      </w:r>
      <w:r>
        <w:rPr>
          <w:rStyle w:val="Dfinition"/>
        </w:rPr>
        <w:t>tribus diebus vitam finit; &amp; paulo infra, Si quem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(inquit) sphacelus corripit, dolor anticam po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tissimum capitis partem occupat, intumescit, 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uescit, cum febre &amp; crebro rigore, hunc secare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oportet neque abradendo quiescere, donec ven„tum</w:t>
        <w:br/>
        <w:t xml:space="preserve"> sit ad Diploidem: Qualis autem affectus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σφακελὸς</w:t>
      </w:r>
      <w:r>
        <w:rPr>
          <w:rStyle w:val="Dfinition"/>
        </w:rPr>
        <w:t xml:space="preserve"> &amp; </w:t>
      </w:r>
      <w:r>
        <w:rPr>
          <w:rStyle w:val="GrcARELIRE"/>
        </w:rPr>
        <w:t>σφακελισμὸς</w:t>
      </w:r>
      <w:r>
        <w:rPr>
          <w:rStyle w:val="Dfinition"/>
        </w:rPr>
        <w:t xml:space="preserve"> ex origine vocis declarari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potest: dicitur enim </w:t>
      </w:r>
      <w:r>
        <w:rPr>
          <w:rStyle w:val="GrcARELIRE"/>
        </w:rPr>
        <w:t>σφάκελος παρὰ τὸ σφάττειν</w:t>
      </w:r>
      <w:r>
        <w:rPr>
          <w:rStyle w:val="Dfinition"/>
        </w:rPr>
        <w:t xml:space="preserve"> quasi</w:t>
        <w:br/>
      </w:r>
      <w:r>
        <w:rPr>
          <w:rStyle w:val="GrcARELIRE"/>
        </w:rPr>
        <w:t>κ σφάγελος</w:t>
      </w:r>
      <w:r>
        <w:rPr>
          <w:rStyle w:val="Dfinition"/>
        </w:rPr>
        <w:t xml:space="preserve"> sicut </w:t>
      </w:r>
      <w:r>
        <w:rPr>
          <w:rStyle w:val="GrcARELIRE"/>
        </w:rPr>
        <w:t>σφαγὴ</w:t>
      </w:r>
      <w:r>
        <w:rPr>
          <w:rStyle w:val="Dfinition"/>
        </w:rPr>
        <w:t xml:space="preserve"> à iugulando, est enim </w:t>
      </w:r>
      <w:r>
        <w:rPr>
          <w:rStyle w:val="GrcARELIRE"/>
        </w:rPr>
        <w:t>νέκρωσις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mortificatio membri quae est Gangrenae non</w:t>
        <w:br/>
      </w:r>
      <w:r>
        <w:rPr>
          <w:rStyle w:val="Guillemetdegoris"/>
        </w:rPr>
        <w:t>"</w:t>
      </w:r>
      <w:r>
        <w:rPr>
          <w:rStyle w:val="Dfinition"/>
        </w:rPr>
        <w:t>curandae terminus, quo modo sphacelus nullam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curationem recipit sed pars emortua mox reci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denda est.</w:t>
        <w:br/>
      </w:r>
      <w:r>
        <w:rPr>
          <w:rStyle w:val="Orth"/>
        </w:rPr>
        <w:t>Σράκελος</w:t>
      </w:r>
      <w:r>
        <w:rPr>
          <w:rStyle w:val="Dfinition"/>
        </w:rPr>
        <w:t>. dicta sic est à quibusdam saluia agrestis,</w:t>
        <w:br/>
        <w:t>breuiori scilicet &amp; laeuiori folio, quod saluia habet</w:t>
        <w:br/>
        <w:t xml:space="preserve"> squalidius &amp; scabrius. Vulgus saluiam francam</w:t>
        <w:br/>
        <w:t xml:space="preserve"> appellat. vide </w:t>
      </w:r>
      <w:r>
        <w:rPr>
          <w:rStyle w:val="Ref"/>
        </w:rPr>
        <w:t>ἐλελίσφακος</w:t>
      </w:r>
      <w:r>
        <w:rPr>
          <w:rStyle w:val="Dfinition"/>
        </w:rPr>
        <w:t>.</w:t>
        <w:br/>
      </w:r>
      <w:r>
        <w:rPr>
          <w:rStyle w:val="Orth"/>
        </w:rPr>
        <w:t>Σράκος</w:t>
      </w:r>
      <w:r>
        <w:rPr>
          <w:rStyle w:val="Dfinition"/>
        </w:rPr>
        <w:t xml:space="preserve">, </w:t>
      </w:r>
      <w:r>
        <w:rPr>
          <w:rStyle w:val="GrcARELIRE"/>
        </w:rPr>
        <w:t>ἢ σφαγνος</w:t>
      </w:r>
      <w:r>
        <w:rPr>
          <w:rStyle w:val="Dfinition"/>
        </w:rPr>
        <w:t xml:space="preserve">, </w:t>
      </w:r>
      <w:r>
        <w:rPr>
          <w:rStyle w:val="GrcARELIRE"/>
        </w:rPr>
        <w:t>ἢ βρύον</w:t>
      </w:r>
      <w:r>
        <w:rPr>
          <w:rStyle w:val="Dfinition"/>
        </w:rPr>
        <w:t>, in Gallia, vt Plinius est author</w:t>
        <w:br/>
        <w:t>, nascitur vuluis insidentium vtilis, item genib</w:t>
        <w:br/>
        <w:t>. &amp; feminum tumoribus, mistus nasturcio, &amp;</w:t>
        <w:br/>
        <w:t xml:space="preserve">aqua salla tritus. Diolc. saluiam quoque </w:t>
      </w:r>
      <w:r>
        <w:rPr>
          <w:rStyle w:val="GrcARELIRE"/>
        </w:rPr>
        <w:t>σράκον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σραγνον</w:t>
      </w:r>
      <w:r>
        <w:rPr>
          <w:rStyle w:val="Dfinition"/>
        </w:rPr>
        <w:t xml:space="preserve"> à nonnullis dici tradit.</w:t>
        <w:br/>
      </w:r>
      <w:r>
        <w:rPr>
          <w:rStyle w:val="Orth"/>
        </w:rPr>
        <w:t>Σρέκλη</w:t>
      </w:r>
      <w:r>
        <w:rPr>
          <w:rStyle w:val="Dfinition"/>
        </w:rPr>
        <w:t>. fex vini vsta. Sic quidem scribitur apud Paulum</w:t>
        <w:br/>
        <w:t xml:space="preserve"> locis pluribus, vt l. 3. c. 29. &amp; l. 4. c. 34. &amp; lib.</w:t>
        <w:br/>
        <w:t xml:space="preserve">7. c. 13. Apud Galen. lib. I. ca. 8. T </w:t>
      </w:r>
      <w:r>
        <w:rPr>
          <w:rStyle w:val="GrcARELIRE"/>
        </w:rPr>
        <w:t>κτ τόπ</w:t>
      </w:r>
      <w:r>
        <w:rPr>
          <w:rStyle w:val="Dfinition"/>
        </w:rPr>
        <w:t>. legitur</w:t>
        <w:br/>
      </w:r>
      <w:r>
        <w:rPr>
          <w:rStyle w:val="GrcARELIRE"/>
        </w:rPr>
        <w:t>ρέκλη</w:t>
      </w:r>
      <w:r>
        <w:rPr>
          <w:rStyle w:val="Dfinition"/>
        </w:rPr>
        <w:t>, vt ex verbis Critonis apparet, quae illic à</w:t>
        <w:br/>
        <w:t xml:space="preserve">Galeno recitantur hunc in modum, </w:t>
      </w:r>
      <w:r>
        <w:rPr>
          <w:rStyle w:val="GrcARELIRE"/>
        </w:rPr>
        <w:t>τρυγὸς οἶνου</w:t>
      </w:r>
      <w:r>
        <w:rPr>
          <w:rStyle w:val="Dfinition"/>
        </w:rPr>
        <w:br/>
      </w:r>
      <w:r>
        <w:rPr>
          <w:rStyle w:val="GrcARELIRE"/>
        </w:rPr>
        <w:t>κεκαυμενης</w:t>
      </w:r>
      <w:r>
        <w:rPr>
          <w:rStyle w:val="Dfinition"/>
        </w:rPr>
        <w:t xml:space="preserve">, </w:t>
      </w:r>
      <w:r>
        <w:rPr>
          <w:rStyle w:val="GrcARELIRE"/>
        </w:rPr>
        <w:t>ἂν ῥώμαιοι φέκλὴν καλοῦσιν</w:t>
      </w:r>
      <w:r>
        <w:rPr>
          <w:rStyle w:val="Dfinition"/>
        </w:rPr>
        <w:t>, hoc est, faecis</w:t>
        <w:br/>
        <w:t>rini vstae, quam Romani faeculam appellant.</w:t>
        <w:br/>
        <w:t xml:space="preserve">Apud Suidam quoque </w:t>
      </w:r>
      <w:r>
        <w:rPr>
          <w:rStyle w:val="GrcARELIRE"/>
        </w:rPr>
        <w:t>φέκλη</w:t>
      </w:r>
      <w:r>
        <w:rPr>
          <w:rStyle w:val="Dfinition"/>
        </w:rPr>
        <w:t xml:space="preserve"> series alphabetica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offert. Ex quibus apparet vocem eam Latinam</w:t>
        <w:br/>
        <w:t>esse, factam à faecula, quali paruam faecem dicas.</w:t>
        <w:br/>
        <w:t xml:space="preserve">Vritur autem haec faex non raro: Signum vero </w:t>
      </w:r>
      <w:r>
        <w:rPr>
          <w:rStyle w:val="GrcARELIRE"/>
        </w:rPr>
        <w:t>ἀ</w:t>
      </w:r>
      <w:r>
        <w:rPr>
          <w:rStyle w:val="Dfinition"/>
        </w:rPr>
        <w:br/>
        <w:t>legitimae ac perfectae vstionis est si tota inalbescat</w:t>
        <w:br/>
        <w:t>, atque tum officinae Tartarum vstum &amp; tartarum</w:t>
        <w:br/>
        <w:t xml:space="preserve"> calcinatum vocant, illa vehementer causticam</w:t>
        <w:br/>
        <w:t xml:space="preserve"> siue vrente, abstergentem, epuloticam, astringente</w:t>
        <w:br/>
        <w:t>, exedente, &amp; valde resiccante vim Dioscoride</w:t>
        <w:br/>
        <w:t xml:space="preserve"> authore habet; inde medicamentis quae adurunt</w:t>
        <w:br/>
        <w:t xml:space="preserve"> vt Paulus ait illa admiscetur, vtendum autem</w:t>
        <w:br/>
        <w:t xml:space="preserve"> esse ea recenti tradit Dioscor. quoniam ceseriter</w:t>
        <w:br/>
        <w:t xml:space="preserve"> euanescit, vsta siquidem vini faex cito humida</w:t>
        <w:br/>
        <w:t xml:space="preserve"> fit ac in liquorem resoluitur, idcirco qui ea esicca</w:t>
        <w:br/>
        <w:t xml:space="preserve"> vti volet, vitreo aut vitreato vase diligen¬ </w:t>
      </w:r>
      <w:r>
        <w:rPr>
          <w:rStyle w:val="Guillemetdegoris"/>
        </w:rPr>
        <w:t>„</w:t>
      </w:r>
      <w:r>
        <w:rPr>
          <w:rStyle w:val="Dfinition"/>
        </w:rPr>
        <w:br/>
        <w:t>ter obstructo in calido siccoque loco repositam cc</w:t>
        <w:br/>
        <w:t>habeat oportet: Colliquescit vero &amp; in liquorem</w:t>
        <w:br/>
        <w:t xml:space="preserve"> resoluitur, si facculo ex lino alicubi in cella ec</w:t>
        <w:br/>
        <w:t>subterranea frigida suspendatur; appellant hunc</w:t>
        <w:br/>
        <w:t>liquorem officinae oleum tartari: Caeterum etia</w:t>
        <w:br/>
        <w:t>annotauit eruditissimus Turnebus in aduersarijs ee</w:t>
        <w:br/>
      </w:r>
      <w:r>
        <w:rPr>
          <w:rStyle w:val="GrcARELIRE"/>
        </w:rPr>
        <w:t>ρέκλην</w:t>
      </w:r>
      <w:r>
        <w:rPr>
          <w:rStyle w:val="Dfinition"/>
        </w:rPr>
        <w:t>, id est faeculam à medicis dici condimentum</w:t>
        <w:br/>
        <w:t xml:space="preserve"> è raece vini factum, acrimoniam habens atque</w:t>
        <w:br/>
        <w:t xml:space="preserve"> ad appetitum excitandum. 2</w:t>
        <w:br/>
      </w:r>
      <w:r>
        <w:rPr>
          <w:rStyle w:val="Orth"/>
        </w:rPr>
        <w:t>Σρένδαμνος</w:t>
      </w:r>
      <w:r>
        <w:rPr>
          <w:rStyle w:val="Dfinition"/>
        </w:rPr>
        <w:t>. Gaza acerem vertit apud Theophrastum</w:t>
        <w:br/>
        <w:t>. Est autem arbor tiliae non dissimilis forma</w:t>
        <w:br/>
        <w:t>&amp; magnitudine. radicibus paucis, sublimibus,</w:t>
        <w:br/>
        <w:t>crispis, materie venis longioribus fluctuante,</w:t>
        <w:br/>
        <w:t>molli &amp; gracili. à Gallis erable dicitur.</w:t>
        <w:br/>
      </w:r>
      <w:r>
        <w:rPr>
          <w:rStyle w:val="Orth"/>
        </w:rPr>
        <w:t>Σρενδόνη</w:t>
      </w:r>
      <w:r>
        <w:rPr>
          <w:rStyle w:val="Dfinition"/>
        </w:rPr>
        <w:t>. apud Hippocr. lib. de articulis pro vinculi12</w:t>
        <w:br/>
        <w:t>genere sumitur quo bracchium de collo suspensum</w:t>
        <w:br/>
        <w:t xml:space="preserve"> excipitur, quod media parte latum, capitibus</w:t>
        <w:br/>
        <w:t xml:space="preserve"> vero sit angustis vt teitatur Gal. in exeg.</w:t>
        <w:br/>
        <w:t>hanc nominis &amp; vinculi rationem quo membra</w:t>
        <w:br/>
        <w:t>continentur, Homeri quoque aetate vsurpatam</w:t>
        <w:br/>
        <w:t>testatur idem Poëta Iliad. v. in Helenae manu</w:t>
        <w:br/>
        <w:t>vulnerata quam Agenor colligatam funda lanea</w:t>
        <w:br/>
        <w:t xml:space="preserve">è collo suspendit: est &amp; </w:t>
      </w:r>
      <w:r>
        <w:rPr>
          <w:rStyle w:val="GrcARELIRE"/>
        </w:rPr>
        <w:t>σφενδονη</w:t>
      </w:r>
      <w:r>
        <w:rPr>
          <w:rStyle w:val="Dfinition"/>
        </w:rPr>
        <w:t xml:space="preserve"> siue funda fasciae</w:t>
        <w:br/>
        <w:t>aut vinculi genus; vinciendo humero naso &amp; labris</w:t>
        <w:br/>
        <w:t xml:space="preserve"> idoneum, lib. de fascijs apud Galenum paulo</w:t>
        <w:br/>
        <w:t xml:space="preserve"> ab hoc diuersum. Porro vsurpatur etiam</w:t>
        <w:br/>
      </w:r>
      <w:r>
        <w:rPr>
          <w:rStyle w:val="GrcARELIRE"/>
        </w:rPr>
        <w:t>σφενδονη</w:t>
      </w:r>
      <w:r>
        <w:rPr>
          <w:rStyle w:val="Dfinition"/>
        </w:rPr>
        <w:t xml:space="preserve"> libr. </w:t>
      </w:r>
      <w:r>
        <w:rPr>
          <w:rStyle w:val="GrcARELIRE"/>
        </w:rPr>
        <w:t>πρὶ γυναίκ</w:t>
      </w:r>
      <w:r>
        <w:rPr>
          <w:rStyle w:val="Dfinition"/>
        </w:rPr>
        <w:t>. 2. &amp; lib. de sterilibus pro</w:t>
        <w:br/>
        <w:t>subligaculo &amp; pudendorum integumento [</w:t>
      </w:r>
      <w:r>
        <w:rPr>
          <w:rStyle w:val="GrcARELIRE"/>
        </w:rPr>
        <w:t>ρύλακα</w:t>
      </w:r>
      <w:r>
        <w:rPr>
          <w:rStyle w:val="Dfinition"/>
        </w:rPr>
        <w:br/>
        <w:t xml:space="preserve"> vocat Galenus) nostrarum mulierum calionibus</w:t>
        <w:br/>
        <w:t xml:space="preserve"> non absimisi: Libro vero </w:t>
      </w:r>
      <w:r>
        <w:rPr>
          <w:rStyle w:val="GrcARELIRE"/>
        </w:rPr>
        <w:t>πρι ὅστεων φῦσ</w:t>
      </w:r>
      <w:r>
        <w:rPr>
          <w:rStyle w:val="Dfinition"/>
        </w:rPr>
        <w:t>.</w:t>
        <w:br/>
        <w:t>venarum ductum quemdam fundae similitudinem</w:t>
        <w:br/>
        <w:t xml:space="preserve"> referentem significat: Significat &amp; Galeno</w:t>
        <w:br/>
        <w:t xml:space="preserve"> </w:t>
      </w:r>
      <w:r>
        <w:rPr>
          <w:rStyle w:val="GrcARELIRE"/>
        </w:rPr>
        <w:t>περίσφυρον</w:t>
      </w:r>
      <w:r>
        <w:rPr>
          <w:rStyle w:val="Dfinition"/>
        </w:rPr>
        <w:t>, hoc est fasciam pedalem &amp; quae</w:t>
        <w:br/>
        <w:t xml:space="preserve">solet malleolis circumdari3 dicitur &amp; </w:t>
      </w:r>
      <w:r>
        <w:rPr>
          <w:rStyle w:val="GrcARELIRE"/>
        </w:rPr>
        <w:t>σφρενδόνη</w:t>
      </w:r>
      <w:r>
        <w:rPr>
          <w:rStyle w:val="Dfinition"/>
        </w:rPr>
        <w:br/>
        <w:t>libr. 2. quod in oculis est album, &amp; alio quoque</w:t>
        <w:br/>
        <w:t xml:space="preserve">nomine </w:t>
      </w:r>
      <w:r>
        <w:rPr>
          <w:rStyle w:val="GrcARELIRE"/>
        </w:rPr>
        <w:t>λογὰς</w:t>
      </w:r>
      <w:r>
        <w:rPr>
          <w:rStyle w:val="Dfinition"/>
        </w:rPr>
        <w:t>, est vero omnium maxime proprie</w:t>
        <w:br/>
        <w:t xml:space="preserve"> </w:t>
      </w:r>
      <w:r>
        <w:rPr>
          <w:rStyle w:val="GrcARELIRE"/>
        </w:rPr>
        <w:t>σρενδονη</w:t>
      </w:r>
      <w:r>
        <w:rPr>
          <w:rStyle w:val="Dfinition"/>
        </w:rPr>
        <w:t xml:space="preserve"> funda qua lapides iaciuntur: vnde</w:t>
        <w:br/>
        <w:t xml:space="preserve"> metaphora quadam fuit ad nonnulla ex commemoratis</w:t>
        <w:br/>
        <w:t xml:space="preserve"> vox haec traducta, etenim vt funda</w:t>
        <w:br/>
        <w:t>lapidem, sic oculi album pupillam in se continet.6</w:t>
        <w:br/>
      </w:r>
      <w:r>
        <w:rPr>
          <w:rStyle w:val="Orth"/>
        </w:rPr>
        <w:t>Σρὴνίσκος</w:t>
      </w:r>
      <w:r>
        <w:rPr>
          <w:rStyle w:val="Dfinition"/>
        </w:rPr>
        <w:t>. linamentum in cunei formam conuolutum</w:t>
        <w:br/>
        <w:t>. Id autem majus fere est quo potisiimum</w:t>
        <w:br/>
        <w:t>vtuntur chirurgi in separandis ab inuicem durioribus</w:t>
        <w:br/>
        <w:t xml:space="preserve"> corporibus. vide </w:t>
      </w:r>
      <w:r>
        <w:rPr>
          <w:rStyle w:val="Ref"/>
        </w:rPr>
        <w:t>μότος</w:t>
      </w:r>
      <w:r>
        <w:rPr>
          <w:rStyle w:val="Dfinition"/>
        </w:rPr>
        <w:t>.</w:t>
        <w:br/>
      </w:r>
      <w:r>
        <w:rPr>
          <w:rStyle w:val="Orth"/>
        </w:rPr>
        <w:t>Σρὴνοειδὲς ὀστούν</w:t>
      </w:r>
      <w:r>
        <w:rPr>
          <w:rStyle w:val="Dfinition"/>
        </w:rPr>
        <w:t>. cuneiforme os. Ad quam partem</w:t>
        <w:br/>
        <w:t>pertineat, Galen. scribit fuisse apud veteres controuersum</w:t>
        <w:br/>
        <w:t>, quod à nonnullis inter cranij, ab alijs</w:t>
        <w:br/>
        <w:t>inter genae superioris ossa numeretur, quia inter</w:t>
        <w:br/>
        <w:t>vtrumque est medium: vicit tamen eorum opinio</w:t>
        <w:br/>
        <w:t xml:space="preserve"> qui id cranio tribuunt. Est igitur vnum ex</w:t>
        <w:br/>
        <w:t>osiibus cranij, quod in capitis basi collocatum</w:t>
        <w:br/>
        <w:t xml:space="preserve">inter capitis &amp; genae superioris ossa, velut </w:t>
      </w:r>
      <w:r>
        <w:rPr>
          <w:rStyle w:val="GrcARELIRE"/>
        </w:rPr>
        <w:t>σρὴν</w:t>
      </w:r>
      <w:r>
        <w:rPr>
          <w:rStyle w:val="Dfinition"/>
        </w:rPr>
        <w:t>,</w:t>
        <w:br/>
        <w:t>id est cuneus, adigitur atque immittitur. sic dicitur</w:t>
        <w:br/>
        <w:t xml:space="preserve"> à cunei forma, vel potius vsu, quod omnibus</w:t>
        <w:br/>
        <w:t>suis partibus cunei modo se insinuet inter offa¬</w:t>
        <w:br/>
        <w:br/>
        <w:t>capitis omnia, &amp; prope omnia genae supernae.</w:t>
        <w:br/>
        <w:t xml:space="preserve">Nam os occipitis </w:t>
      </w:r>
      <w:r>
        <w:rPr>
          <w:rStyle w:val="GrcARELIRE"/>
        </w:rPr>
        <w:t>λαμέδοείδὲς</w:t>
      </w:r>
      <w:r>
        <w:rPr>
          <w:rStyle w:val="Dfinition"/>
        </w:rPr>
        <w:t xml:space="preserve"> tangit atque ab</w:t>
        <w:br/>
        <w:t>eo distinguitur sutura communi, deinde longo</w:t>
        <w:br/>
        <w:t>tractu attingit ossa temporalia, &amp; supra haec angulum</w:t>
        <w:br/>
        <w:t xml:space="preserve"> bregmatis. Deinde os frontis tangit in</w:t>
        <w:br/>
        <w:t>cauitate temporum &amp; oculorum: vtriusque enim</w:t>
        <w:br/>
        <w:t>cauitatis partem efficit sphenoides, illius maximam</w:t>
        <w:br/>
        <w:t>, huius circiter sextam. Tangit praeterea</w:t>
        <w:br/>
        <w:t>genae superioris os maximum caput tangentium</w:t>
        <w:br/>
        <w:t>, &amp; medium situ ac magnitudine, qua parte</w:t>
        <w:br/>
        <w:t xml:space="preserve"> sui cauitatem oculi adiuuat, os vero omnium</w:t>
        <w:br/>
        <w:t>in gena hac maximum tangit, qua tendit ad palatum</w:t>
        <w:br/>
        <w:t>, &amp; per suas apophyses pterygodeis olsa</w:t>
        <w:br/>
        <w:t>palati parua attingit: ossa autem nasi &amp; quae duos</w:t>
        <w:br/>
        <w:t>dentes incisorios continent, non tangit. Huius</w:t>
        <w:br/>
        <w:t>ossis circumscriptio tam pulchre à Galeno absoluitur</w:t>
        <w:br/>
        <w:t>, vt nihil addendum putem, nisi quod id</w:t>
        <w:br/>
        <w:t>os habet apophyses extra cranium quidem duas,</w:t>
        <w:br/>
        <w:t xml:space="preserve">quas ab alarum iimilitudine </w:t>
      </w:r>
      <w:r>
        <w:rPr>
          <w:rStyle w:val="GrcARELIRE"/>
        </w:rPr>
        <w:t>ππερυγωδεις</w:t>
      </w:r>
      <w:r>
        <w:rPr>
          <w:rStyle w:val="Dfinition"/>
        </w:rPr>
        <w:t xml:space="preserve"> siue </w:t>
      </w:r>
      <w:r>
        <w:rPr>
          <w:rStyle w:val="GrcARELIRE"/>
        </w:rPr>
        <w:t>περυγοείδεῖς</w:t>
      </w:r>
      <w:r>
        <w:rPr>
          <w:rStyle w:val="Dfinition"/>
        </w:rPr>
        <w:br/>
        <w:t xml:space="preserve"> appellant, intra vero, treis </w:t>
      </w:r>
      <w:r>
        <w:rPr>
          <w:rStyle w:val="GrcARELIRE"/>
        </w:rPr>
        <w:t>κλινοείδεις</w:t>
      </w:r>
      <w:r>
        <w:rPr>
          <w:rStyle w:val="Dfinition"/>
        </w:rPr>
        <w:t xml:space="preserve"> vocatas</w:t>
        <w:br/>
        <w:t>, vnam posticam, quae superiorem, duas anticas</w:t>
        <w:br/>
        <w:t xml:space="preserve"> ad neruorum opticorum exortum, quae inferiorem</w:t>
        <w:br/>
        <w:t xml:space="preserve"> lecti partem repraesentant. Inter has</w:t>
        <w:br/>
        <w:t>apophyses qua parte os profundius est &amp; omnium</w:t>
        <w:br/>
        <w:t xml:space="preserve"> tenuissimum, vel vnum est foramen medium</w:t>
        <w:br/>
        <w:t>, capiti aciculae par, vel multa exigua visu</w:t>
        <w:br/>
        <w:t>tamen &amp; tactu perceptibilia, ceu in coronam sita,</w:t>
        <w:br/>
        <w:t>per quae pituita ex cerebri ventribus in choanam</w:t>
        <w:br/>
        <w:t xml:space="preserve"> recepta, tranimittitur in duos sinus seu specus</w:t>
        <w:br/>
        <w:t xml:space="preserve"> maximos, his foraminibus subiectos, &amp; inde</w:t>
        <w:br/>
        <w:t>in nares &amp; palatum. Idem os etiam à Galeno</w:t>
        <w:br/>
      </w:r>
      <w:r>
        <w:rPr>
          <w:rStyle w:val="GrcARELIRE"/>
        </w:rPr>
        <w:t>ἄζυγες</w:t>
      </w:r>
      <w:r>
        <w:rPr>
          <w:rStyle w:val="Dfinition"/>
        </w:rPr>
        <w:t xml:space="preserve"> appellatur, hoc est in coniugatum, quia</w:t>
        <w:br/>
        <w:t>vnicum est non geminum, cum tamen non reliqua</w:t>
        <w:br/>
        <w:t xml:space="preserve"> modo ossa, sed &amp; cartilagines &amp; muiculi &amp;</w:t>
        <w:br/>
        <w:t>partes omnes geminae existant.</w:t>
        <w:br/>
      </w:r>
      <w:r>
        <w:rPr>
          <w:rStyle w:val="Orth"/>
        </w:rPr>
        <w:t>Σφίγγοντα φαρμάκα</w:t>
      </w:r>
      <w:r>
        <w:rPr>
          <w:rStyle w:val="Dfinition"/>
        </w:rPr>
        <w:t xml:space="preserve">. vide </w:t>
      </w:r>
      <w:r>
        <w:rPr>
          <w:rStyle w:val="Ref"/>
        </w:rPr>
        <w:t>στεγνώτικα</w:t>
      </w:r>
      <w:r>
        <w:rPr>
          <w:rStyle w:val="Dfinition"/>
        </w:rPr>
        <w:t>.</w:t>
        <w:br/>
      </w:r>
      <w:r>
        <w:rPr>
          <w:rStyle w:val="Orth"/>
        </w:rPr>
        <w:t>Σρικτήρ</w:t>
      </w:r>
      <w:r>
        <w:rPr>
          <w:rStyle w:val="Dfinition"/>
        </w:rPr>
        <w:t xml:space="preserve">. </w:t>
      </w:r>
      <w:r>
        <w:rPr>
          <w:rStyle w:val="Foreign"/>
        </w:rPr>
        <w:t>sphincter</w:t>
      </w:r>
      <w:r>
        <w:rPr>
          <w:rStyle w:val="Dfinition"/>
        </w:rPr>
        <w:t>. Musculus est ani rotundus vltimam</w:t>
        <w:br/>
        <w:t xml:space="preserve"> recti intestini oram ambiens. Hic adstringit</w:t>
        <w:br/>
        <w:t xml:space="preserve"> rectum intestinum, ne intempestiue excrementa</w:t>
        <w:br/>
        <w:t xml:space="preserve"> effluant. Subitantiam habet inter cutem</w:t>
        <w:br/>
        <w:t>&amp; musculum mediam, cuiuimodi est labiorum</w:t>
        <w:br/>
        <w:t xml:space="preserve">pars vltima. vide </w:t>
      </w:r>
      <w:r>
        <w:rPr>
          <w:rStyle w:val="Ref"/>
        </w:rPr>
        <w:t>ἔδρα</w:t>
      </w:r>
      <w:r>
        <w:rPr>
          <w:rStyle w:val="Dfinition"/>
        </w:rPr>
        <w:t>.</w:t>
        <w:br/>
      </w:r>
      <w:r>
        <w:rPr>
          <w:rStyle w:val="Orth"/>
        </w:rPr>
        <w:t>Σφοδρος σφυτμος</w:t>
      </w:r>
      <w:r>
        <w:rPr>
          <w:rStyle w:val="Dfinition"/>
        </w:rPr>
        <w:t>. vehemens pullus. Qui diastole sua</w:t>
        <w:br/>
        <w:t>medici tactum euertit: seu, qui violenter impellit</w:t>
        <w:br/>
        <w:t>, &amp; cum renixu quodam pullat. Huic oppositus</w:t>
        <w:br/>
        <w:t xml:space="preserve">, </w:t>
      </w:r>
      <w:r>
        <w:rPr>
          <w:rStyle w:val="GrcARELIRE"/>
        </w:rPr>
        <w:t>ἀμυδρςς</w:t>
      </w:r>
      <w:r>
        <w:rPr>
          <w:rStyle w:val="Dfinition"/>
        </w:rPr>
        <w:t>, hoc est languidus, dicitur. Sumpta</w:t>
        <w:br/>
        <w:t>autem est haec tota differentia à diastole, siue a</w:t>
        <w:br/>
        <w:t>qualitate occursus &amp; ictus arteriae, siue à tono</w:t>
        <w:br/>
        <w:t>&amp; vigore arteriae in feriendo &amp; distendendo.</w:t>
        <w:br/>
        <w:t>Est autem vehemens pulsus vnus &amp; simplex, non</w:t>
        <w:br/>
        <w:t xml:space="preserve">compositus, tametsi vulgo </w:t>
      </w:r>
      <w:r>
        <w:rPr>
          <w:rStyle w:val="GrcARELIRE"/>
        </w:rPr>
        <w:t>της σφοδρότητος</w:t>
      </w:r>
      <w:r>
        <w:rPr>
          <w:rStyle w:val="Dfinition"/>
        </w:rPr>
        <w:t xml:space="preserve"> nomen</w:t>
        <w:br/>
        <w:t xml:space="preserve"> actioni validae simul &amp; citatae tribuatur, vt</w:t>
        <w:br/>
        <w:t>scribit Galenus: cui si liceret nomina rebus propria</w:t>
        <w:br/>
        <w:t xml:space="preserve"> instituere, ingenue profitetur se pulsum</w:t>
        <w:br/>
        <w:t xml:space="preserve">hunc non </w:t>
      </w:r>
      <w:r>
        <w:rPr>
          <w:rStyle w:val="GrcARELIRE"/>
        </w:rPr>
        <w:t>σφόδρον</w:t>
      </w:r>
      <w:r>
        <w:rPr>
          <w:rStyle w:val="Dfinition"/>
        </w:rPr>
        <w:t xml:space="preserve">, sed </w:t>
      </w:r>
      <w:r>
        <w:rPr>
          <w:rStyle w:val="GrcARELIRE"/>
        </w:rPr>
        <w:t>ἕυτονον</w:t>
      </w:r>
      <w:r>
        <w:rPr>
          <w:rStyle w:val="Dfinition"/>
        </w:rPr>
        <w:t xml:space="preserve">, aut </w:t>
      </w:r>
      <w:r>
        <w:rPr>
          <w:rStyle w:val="GrcARELIRE"/>
        </w:rPr>
        <w:t>ἔυρωστον</w:t>
      </w:r>
      <w:r>
        <w:rPr>
          <w:rStyle w:val="Dfinition"/>
        </w:rPr>
        <w:t xml:space="preserve">, aut </w:t>
      </w:r>
      <w:r>
        <w:rPr>
          <w:rStyle w:val="GrcARELIRE"/>
        </w:rPr>
        <w:t>ἰσυρον</w:t>
      </w:r>
      <w:r>
        <w:rPr>
          <w:rStyle w:val="Dfinition"/>
        </w:rPr>
        <w:br/>
        <w:t xml:space="preserve">, aut </w:t>
      </w:r>
      <w:r>
        <w:rPr>
          <w:rStyle w:val="GrcARELIRE"/>
        </w:rPr>
        <w:t>βιακην</w:t>
      </w:r>
      <w:r>
        <w:rPr>
          <w:rStyle w:val="Dfinition"/>
        </w:rPr>
        <w:t xml:space="preserve">, aut </w:t>
      </w:r>
      <w:r>
        <w:rPr>
          <w:rStyle w:val="GrcARELIRE"/>
        </w:rPr>
        <w:t>ἀντιβάτικον</w:t>
      </w:r>
      <w:r>
        <w:rPr>
          <w:rStyle w:val="Dfinition"/>
        </w:rPr>
        <w:t xml:space="preserve">, siue </w:t>
      </w:r>
      <w:r>
        <w:rPr>
          <w:rStyle w:val="GrcARELIRE"/>
        </w:rPr>
        <w:t>ἀνατρεπτικον τῆς</w:t>
      </w:r>
      <w:r>
        <w:rPr>
          <w:rStyle w:val="Dfinition"/>
        </w:rPr>
        <w:br/>
      </w:r>
      <w:r>
        <w:rPr>
          <w:rStyle w:val="GrcARELIRE"/>
        </w:rPr>
        <w:t>ἄρῆς</w:t>
      </w:r>
      <w:r>
        <w:rPr>
          <w:rStyle w:val="Dfinition"/>
        </w:rPr>
        <w:t xml:space="preserve"> vocaturum, </w:t>
      </w:r>
      <w:r>
        <w:rPr>
          <w:rStyle w:val="GrcARELIRE"/>
        </w:rPr>
        <w:t>σρόδρον</w:t>
      </w:r>
      <w:r>
        <w:rPr>
          <w:rStyle w:val="Dfinition"/>
        </w:rPr>
        <w:t xml:space="preserve"> autem eum qui ex hac</w:t>
        <w:br/>
        <w:t>ipsa differentia, &amp; celeritate constaret. Quia tamen</w:t>
        <w:br/>
        <w:t xml:space="preserve"> maxima pars medicorum vehementiae nomen</w:t>
        <w:br/>
        <w:t xml:space="preserve"> vlurpat pro vna hac simplici differetia, non</w:t>
        <w:br/>
        <w:t>existimauit sibi mutandum esse nomen, sed pariter</w:t>
        <w:br/>
        <w:t xml:space="preserve"> cum illis vehementem pulsum appellat</w:t>
        <w:br/>
        <w:t>qui tanta contentione, tantoque cum renixu pulsat</w:t>
        <w:br/>
        <w:t>, vt tangentis digitum subuertat, &amp; loco quodammodo</w:t>
        <w:br/>
        <w:t xml:space="preserve"> moueat. Ac quamuis inter vehementem</w:t>
        <w:br/>
        <w:t xml:space="preserve"> &amp; languidum medius quidam pulsus &amp; mediocris</w:t>
        <w:br/>
        <w:t>, vt &amp; in alijs pulluum differentijs intercedat</w:t>
        <w:br/>
        <w:t>, ipsumque vehementis nomen excessum</w:t>
        <w:br/>
        <w:t>quendam significare videatur, vehemens tame¬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pulsus, si modo non facile ab externis causis mutetur</w:t>
        <w:br/>
        <w:t>, naturalis &amp; moderatus à Galeno perhibetur</w:t>
        <w:br/>
        <w:t>, iicut praeter naturam ab eodem languidus</w:t>
        <w:br/>
        <w:t>statuitur, qui à tactu euertitur, atque etiam amborum</w:t>
        <w:br/>
        <w:t xml:space="preserve"> medius, qui nec tactum euertit, nec ab</w:t>
        <w:br/>
        <w:t>eo etiam euertitur. Neque enim ita se habet in</w:t>
        <w:br/>
        <w:t>hac pulsuum differentia, vti &amp; in reliquis, in quibus</w:t>
        <w:br/>
        <w:t xml:space="preserve"> quod mediocre est, secundum naturam est.</w:t>
        <w:br/>
        <w:t>Cum enim pulsus vehementis causa sit facultatis</w:t>
        <w:br/>
        <w:t xml:space="preserve"> pullificae robur, eamque expediat homini</w:t>
        <w:br/>
        <w:t>quam robustissimam esse, damnari non potest,</w:t>
        <w:br/>
        <w:t>pulsus vehementia, maxime si congenita eit &amp;</w:t>
        <w:br/>
        <w:t>naturalis, atque non facile ab externis causis</w:t>
        <w:br/>
        <w:t>mutetur. Quae enim facile mutatur, congenita</w:t>
        <w:br/>
        <w:t>non est, sed non aliter quàm magnitudo &amp; celeritas</w:t>
        <w:br/>
        <w:t xml:space="preserve"> vsu vrgente inducitur, vt ira, exercitatione,</w:t>
        <w:br/>
        <w:t>vini potu, eodemque deficiente elangueicit. Sed</w:t>
        <w:br/>
        <w:t>de hoc praeitat legere Galeni scripta libr. 1. de</w:t>
        <w:br/>
        <w:t>causis pulsuum.</w:t>
        <w:br/>
      </w:r>
      <w:r>
        <w:rPr>
          <w:rStyle w:val="Orth"/>
        </w:rPr>
        <w:t>Σροδρόστης νόσου</w:t>
      </w:r>
      <w:r>
        <w:rPr>
          <w:rStyle w:val="Dfinition"/>
        </w:rPr>
        <w:t xml:space="preserve">. vide </w:t>
      </w:r>
      <w:r>
        <w:rPr>
          <w:rStyle w:val="Ref"/>
        </w:rPr>
        <w:t>μεγεθος</w:t>
      </w:r>
      <w:r>
        <w:rPr>
          <w:rStyle w:val="GrcARELIRE"/>
        </w:rPr>
        <w:t xml:space="preserve"> νόσου</w:t>
      </w:r>
      <w:r>
        <w:rPr>
          <w:rStyle w:val="Dfinition"/>
        </w:rPr>
        <w:t>.</w:t>
        <w:br/>
      </w:r>
      <w:r>
        <w:rPr>
          <w:rStyle w:val="Orth"/>
        </w:rPr>
        <w:t>Σρονδύλιον</w:t>
      </w:r>
      <w:r>
        <w:rPr>
          <w:rStyle w:val="Dfinition"/>
        </w:rPr>
        <w:t>. folia quadam tenus platani &amp; panacis habet</w:t>
        <w:br/>
        <w:t>, caules foeniculaceos, cubitali astitudine aut</w:t>
        <w:br/>
        <w:t>amplius assurgentes, in quorum cacumine iemen</w:t>
        <w:br/>
        <w:t xml:space="preserve"> duplex, seseli simile, sed latius, candidius, &amp;</w:t>
        <w:br/>
        <w:t>magis paleaceum, grauis odoris. flores eius alpi.</w:t>
        <w:br/>
        <w:t>aut pallentes: radix rhaphani, candida. Naicitur</w:t>
        <w:br/>
        <w:t>in palustribus &amp; aquolis. facultatem habet diffecantem</w:t>
        <w:br/>
        <w:t>.</w:t>
        <w:br/>
      </w:r>
      <w:r>
        <w:rPr>
          <w:rStyle w:val="Orth"/>
        </w:rPr>
        <w:t>Σρονδυλίωνα</w:t>
      </w:r>
      <w:r>
        <w:rPr>
          <w:rStyle w:val="Dfinition"/>
        </w:rPr>
        <w:t>. spinalem medullam Homerus appellauit</w:t>
        <w:br/>
        <w:t>.</w:t>
        <w:br/>
      </w:r>
      <w:r>
        <w:rPr>
          <w:rStyle w:val="Orth"/>
        </w:rPr>
        <w:t>Σρόνδυλος</w:t>
      </w:r>
      <w:r>
        <w:rPr>
          <w:rStyle w:val="Dfinition"/>
        </w:rPr>
        <w:t xml:space="preserve">. Attice pro </w:t>
      </w:r>
      <w:r>
        <w:rPr>
          <w:rStyle w:val="GrcARELIRE"/>
        </w:rPr>
        <w:t>σπονδυλος</w:t>
      </w:r>
      <w:r>
        <w:rPr>
          <w:rStyle w:val="Dfinition"/>
        </w:rPr>
        <w:t xml:space="preserve">. vide </w:t>
      </w:r>
      <w:r>
        <w:rPr>
          <w:rStyle w:val="Ref"/>
        </w:rPr>
        <w:t>πονδυλος</w:t>
      </w:r>
      <w:r>
        <w:rPr>
          <w:rStyle w:val="Dfinition"/>
        </w:rPr>
        <w:t>.</w:t>
        <w:br/>
      </w:r>
      <w:r>
        <w:rPr>
          <w:rStyle w:val="Orth"/>
        </w:rPr>
        <w:t>Σρραγις</w:t>
      </w:r>
      <w:r>
        <w:rPr>
          <w:rStyle w:val="Dfinition"/>
        </w:rPr>
        <w:t>. nomen eit trochisci authore Polyida. cuius</w:t>
        <w:br/>
        <w:t>descriptio est apud Paulum I. 7. c. 12. &amp; apud Aetium</w:t>
        <w:br/>
        <w:t xml:space="preserve"> lib. 9. c. 49.</w:t>
        <w:br/>
        <w:t xml:space="preserve">Est &amp; </w:t>
      </w:r>
      <w:r>
        <w:rPr>
          <w:rStyle w:val="GrcARELIRE"/>
        </w:rPr>
        <w:t>σφραγις</w:t>
      </w:r>
      <w:r>
        <w:rPr>
          <w:rStyle w:val="Dfinition"/>
        </w:rPr>
        <w:t xml:space="preserve"> apud Celsum nomen pastilli</w:t>
        <w:br/>
        <w:t>quem Polybus confecit ad glutinanda vulnera,</w:t>
        <w:br/>
        <w:t>cuius descriptionem habet lib. 5. c. 20.</w:t>
        <w:br/>
        <w:t xml:space="preserve">Est &amp; </w:t>
      </w:r>
      <w:r>
        <w:rPr>
          <w:rStyle w:val="GrcARELIRE"/>
        </w:rPr>
        <w:t>σφραγις</w:t>
      </w:r>
      <w:r>
        <w:rPr>
          <w:rStyle w:val="Dfinition"/>
        </w:rPr>
        <w:t xml:space="preserve"> Neapolitae &amp; Paccij apud Galen</w:t>
        <w:br/>
        <w:t xml:space="preserve">. lib. 4. </w:t>
      </w:r>
      <w:r>
        <w:rPr>
          <w:rStyle w:val="GrcARELIRE"/>
        </w:rPr>
        <w:t>τ κτ τοπ</w:t>
      </w:r>
      <w:r>
        <w:rPr>
          <w:rStyle w:val="Dfinition"/>
        </w:rPr>
        <w:t>. Ex quibus apparet commune</w:t>
        <w:br/>
        <w:t xml:space="preserve"> hoc nomen multorum medicamentorum</w:t>
        <w:br/>
        <w:t>fuisse.</w:t>
        <w:br/>
        <w:t xml:space="preserve">Habetur &amp; apud Gal. I. 5. </w:t>
      </w:r>
      <w:r>
        <w:rPr>
          <w:rStyle w:val="GrcARELIRE"/>
        </w:rPr>
        <w:t>κ</w:t>
      </w:r>
      <w:r>
        <w:rPr>
          <w:rStyle w:val="Dfinition"/>
        </w:rPr>
        <w:t xml:space="preserve">7) </w:t>
      </w:r>
      <w:r>
        <w:rPr>
          <w:rStyle w:val="GrcARELIRE"/>
        </w:rPr>
        <w:t>γγυη</w:t>
      </w:r>
      <w:r>
        <w:rPr>
          <w:rStyle w:val="Dfinition"/>
        </w:rPr>
        <w:t xml:space="preserve"> cap. II. &amp; 12. .</w:t>
        <w:br/>
      </w:r>
      <w:r>
        <w:rPr>
          <w:rStyle w:val="GrcARELIRE"/>
        </w:rPr>
        <w:t>σφραγις</w:t>
      </w:r>
      <w:r>
        <w:rPr>
          <w:rStyle w:val="Dfinition"/>
        </w:rPr>
        <w:t xml:space="preserve"> Poliydae, &amp; alia </w:t>
      </w:r>
      <w:r>
        <w:rPr>
          <w:rStyle w:val="GrcARELIRE"/>
        </w:rPr>
        <w:t>κορακινη</w:t>
      </w:r>
      <w:r>
        <w:rPr>
          <w:rStyle w:val="Dfinition"/>
        </w:rPr>
        <w:t xml:space="preserve"> dicta: Nomen etia</w:t>
        <w:br/>
        <w:t>est confectionis ad sedandum dolorem, siccandam</w:t>
        <w:br/>
        <w:t xml:space="preserve"> fiuxionem, tormina &amp; tuiiim quae describitur</w:t>
        <w:br/>
        <w:t xml:space="preserve"> à Gal. 7. </w:t>
      </w:r>
      <w:r>
        <w:rPr>
          <w:rStyle w:val="GrcARELIRE"/>
        </w:rPr>
        <w:t>κτ τοπ</w:t>
      </w:r>
      <w:r>
        <w:rPr>
          <w:rStyle w:val="Dfinition"/>
        </w:rPr>
        <w:t>. c. 5. item asterius ad haemoptoicos</w:t>
        <w:br/>
        <w:t xml:space="preserve"> ibidem, mandragora constans, item collyrij</w:t>
        <w:br/>
        <w:t xml:space="preserve"> cuiuidam apud Gal. 4. </w:t>
      </w:r>
      <w:r>
        <w:rPr>
          <w:rStyle w:val="GrcARELIRE"/>
        </w:rPr>
        <w:t>κτ</w:t>
      </w:r>
      <w:r>
        <w:rPr>
          <w:rStyle w:val="Dfinition"/>
        </w:rPr>
        <w:t xml:space="preserve">1 </w:t>
      </w:r>
      <w:r>
        <w:rPr>
          <w:rStyle w:val="GrcARELIRE"/>
        </w:rPr>
        <w:t>τοπ</w:t>
      </w:r>
      <w:r>
        <w:rPr>
          <w:rStyle w:val="Dfinition"/>
        </w:rPr>
        <w:t>. 4</w:t>
        <w:br/>
      </w:r>
      <w:r>
        <w:rPr>
          <w:rStyle w:val="Orth"/>
        </w:rPr>
        <w:t>Σφραγίς αἶγὸς</w:t>
      </w:r>
      <w:r>
        <w:rPr>
          <w:rStyle w:val="GrcARELIRE"/>
        </w:rPr>
        <w:t xml:space="preserve"> ἢ</w:t>
      </w:r>
      <w:r>
        <w:rPr>
          <w:rStyle w:val="Dfinition"/>
        </w:rPr>
        <w:br/>
      </w:r>
      <w:r>
        <w:rPr>
          <w:rStyle w:val="Orth"/>
        </w:rPr>
        <w:t>Σφραγὶς λημνία</w:t>
      </w:r>
      <w:r>
        <w:rPr>
          <w:rStyle w:val="Dfinition"/>
        </w:rPr>
        <w:t xml:space="preserve">. idem quod </w:t>
      </w:r>
      <w:r>
        <w:rPr>
          <w:rStyle w:val="Syn"/>
        </w:rPr>
        <w:t>ἡ λημνία γη</w:t>
      </w:r>
      <w:r>
        <w:rPr>
          <w:rStyle w:val="Dfinition"/>
        </w:rPr>
        <w:t>. de qua suo</w:t>
        <w:br/>
        <w:t>loco.</w:t>
        <w:br/>
      </w:r>
      <w:r>
        <w:rPr>
          <w:rStyle w:val="Orth"/>
        </w:rPr>
        <w:t>Σριγαν</w:t>
      </w:r>
      <w:r>
        <w:rPr>
          <w:rStyle w:val="Dfinition"/>
        </w:rPr>
        <w:t xml:space="preserve"> Hipp. in lib. </w:t>
      </w:r>
      <w:r>
        <w:rPr>
          <w:rStyle w:val="GrcARELIRE"/>
        </w:rPr>
        <w:t>πρὶ γυναικ</w:t>
      </w:r>
      <w:r>
        <w:rPr>
          <w:rStyle w:val="Dfinition"/>
        </w:rPr>
        <w:t>. Turgere est atque a</w:t>
        <w:br/>
        <w:t>tum praesertim vbi mammae lacte turgescunt à</w:t>
        <w:br/>
        <w:t>atque leui distensione nubiles annos adesse te¬ stantur</w:t>
        <w:br/>
        <w:t>, quod est pubertatis in virginibus indi¬ cium</w:t>
        <w:br/>
        <w:t xml:space="preserve">, sicut </w:t>
      </w:r>
      <w:r>
        <w:rPr>
          <w:rStyle w:val="GrcARELIRE"/>
        </w:rPr>
        <w:t>τραγιζειν</w:t>
      </w:r>
      <w:r>
        <w:rPr>
          <w:rStyle w:val="Dfinition"/>
        </w:rPr>
        <w:t xml:space="preserve"> Hippocrati &amp; Aristoteli de d</w:t>
        <w:br/>
        <w:t>testibus dictum, quando tumentes e inflaticum u</w:t>
        <w:br/>
        <w:t>vocis mutatione pubertatem in maribus adesse adeclarant</w:t>
        <w:br/>
        <w:t xml:space="preserve">, ex illo significato </w:t>
      </w:r>
      <w:r>
        <w:rPr>
          <w:rStyle w:val="GrcARELIRE"/>
        </w:rPr>
        <w:t>σρργαν</w:t>
      </w:r>
      <w:r>
        <w:rPr>
          <w:rStyle w:val="Dfinition"/>
        </w:rPr>
        <w:t xml:space="preserve"> pro lalciui¬ a</w:t>
        <w:br/>
        <w:t xml:space="preserve">re ponitur, &amp; apud Gregor. </w:t>
      </w:r>
      <w:r>
        <w:rPr>
          <w:rStyle w:val="GrcARELIRE"/>
        </w:rPr>
        <w:t>σφριγωντα ὄμματα</w:t>
      </w:r>
      <w:r>
        <w:rPr>
          <w:rStyle w:val="Dfinition"/>
        </w:rPr>
        <w:t xml:space="preserve"> hudaeus</w:t>
        <w:br/>
        <w:t xml:space="preserve"> esse ait elatos oculos &amp; libidinosos: </w:t>
      </w:r>
      <w:r>
        <w:rPr>
          <w:rStyle w:val="GrcARELIRE"/>
        </w:rPr>
        <w:t>σρειγαν</w:t>
      </w:r>
      <w:r>
        <w:rPr>
          <w:rStyle w:val="Dfinition"/>
        </w:rPr>
        <w:t xml:space="preserve"> i</w:t>
        <w:br/>
        <w:t>quoque dicitur qui est corpore bene habito vt</w:t>
        <w:br/>
        <w:t>qui in nore sunt aetatis, ideoque saepe de iuuensbus</w:t>
        <w:br/>
        <w:t xml:space="preserve"> viurpatur, sic Herodian. l. 3. dixit </w:t>
      </w:r>
      <w:r>
        <w:rPr>
          <w:rStyle w:val="GrcARELIRE"/>
        </w:rPr>
        <w:t>νεανίας σρειγῶντας</w:t>
      </w:r>
      <w:r>
        <w:rPr>
          <w:rStyle w:val="Dfinition"/>
        </w:rPr>
        <w:br/>
        <w:t xml:space="preserve"> adolescentes adhuc in ipso aetatis feruore:</w:t>
        <w:br/>
        <w:t xml:space="preserve"> Budaeus vertit, inuenes aetate florentissima &amp; eiferuidos</w:t>
        <w:br/>
        <w:t xml:space="preserve"> &amp; corpore valentes: est &amp; Hesychio e</w:t>
        <w:br/>
      </w:r>
      <w:r>
        <w:rPr>
          <w:rStyle w:val="GrcARELIRE"/>
        </w:rPr>
        <w:t>σφριγαν ἐυσωματεῖν</w:t>
      </w:r>
      <w:r>
        <w:rPr>
          <w:rStyle w:val="Dfinition"/>
        </w:rPr>
        <w:t>, esse bene curata cute, vel corpore</w:t>
        <w:br/>
        <w:t xml:space="preserve"> bene habito. 9</w:t>
        <w:br/>
        <w:br/>
      </w:r>
      <w:r>
        <w:rPr>
          <w:rStyle w:val="GrcARELIRE"/>
        </w:rPr>
        <w:t>τρντμη</w:t>
      </w:r>
      <w:r>
        <w:rPr>
          <w:rStyle w:val="Dfinition"/>
        </w:rPr>
        <w:t xml:space="preserve">. sic veteres vocarunt </w:t>
      </w:r>
      <w:r>
        <w:rPr>
          <w:rStyle w:val="GrcARELIRE"/>
        </w:rPr>
        <w:t>σρυτμὸν ἀτακτον</w:t>
      </w:r>
      <w:r>
        <w:rPr>
          <w:rStyle w:val="Dfinition"/>
        </w:rPr>
        <w:t>. hoc est</w:t>
        <w:br/>
        <w:t>pulsum inordinatum &amp; in compositum, vt annotat</w:t>
        <w:br/>
        <w:t xml:space="preserve"> Galenus in lib. de pulsibus.</w:t>
        <w:br/>
      </w:r>
      <w:r>
        <w:rPr>
          <w:rStyle w:val="Orth"/>
        </w:rPr>
        <w:t>Σρυτμός</w:t>
      </w:r>
      <w:r>
        <w:rPr>
          <w:rStyle w:val="Dfinition"/>
        </w:rPr>
        <w:t xml:space="preserve">. </w:t>
      </w:r>
      <w:r>
        <w:rPr>
          <w:rStyle w:val="Foreign"/>
        </w:rPr>
        <w:t>pullus</w:t>
      </w:r>
      <w:r>
        <w:rPr>
          <w:rStyle w:val="Dfinition"/>
        </w:rPr>
        <w:t>. Primum quidem nomen hoc veteres</w:t>
        <w:br/>
        <w:t xml:space="preserve"> adhibuerunt designandis motibus dolorificis</w:t>
        <w:br/>
        <w:t>, quos partes experiuntur inflammatione laborantes</w:t>
        <w:br/>
        <w:t>, praeterea palpitationibus, &amp; concitato</w:t>
        <w:br/>
        <w:t xml:space="preserve"> vehementique motu arteriarum. quomodo</w:t>
        <w:br/>
        <w:t xml:space="preserve">Hippocrates etiam vsurpauit sect. 4. lib. </w:t>
      </w:r>
      <w:r>
        <w:rPr>
          <w:rStyle w:val="GrcARELIRE"/>
        </w:rPr>
        <w:t>πρὶ διαίτης</w:t>
      </w:r>
      <w:r>
        <w:rPr>
          <w:rStyle w:val="Dfinition"/>
        </w:rPr>
        <w:br/>
        <w:t xml:space="preserve"> </w:t>
      </w:r>
      <w:r>
        <w:rPr>
          <w:rStyle w:val="GrcARELIRE"/>
        </w:rPr>
        <w:t>ὀξίων</w:t>
      </w:r>
      <w:r>
        <w:rPr>
          <w:rStyle w:val="Dfinition"/>
        </w:rPr>
        <w:t>, licut Galen. eo loco annotauit. Postea</w:t>
        <w:br/>
        <w:t>vero à medicis accuratius distingui coepit, vt non</w:t>
        <w:br/>
        <w:t>modo de motibus illis praeter naturam diceretur</w:t>
        <w:br/>
        <w:t>, sed de eo maxime qui secundum naturam in</w:t>
        <w:br/>
        <w:t>corde, &amp; arterijs fieri animaduertitur, cuius naturam</w:t>
        <w:br/>
        <w:t xml:space="preserve"> Hippocrates vel non callebat, vel vt fallacem</w:t>
        <w:br/>
        <w:t xml:space="preserve"> neglexit. Verum eius posteri diligentissime</w:t>
        <w:br/>
        <w:t xml:space="preserve"> in eius cognitione versati sunt, vt vix aliud</w:t>
        <w:br/>
        <w:t>sit in arte medica maiore studio explicatum. Est</w:t>
        <w:br/>
        <w:t>autem motus cordis &amp; arteriarum dilatatione</w:t>
        <w:br/>
        <w:t>contractioneque factus. Hic vitam moderatur,</w:t>
        <w:br/>
        <w:t>vt qui vel non aliud sit quam vita, aut causae certe</w:t>
        <w:br/>
        <w:t xml:space="preserve"> rationem obtineat per quam vita est, aut sine</w:t>
        <w:br/>
        <w:t>qua esse non potest. Neque enim aliud vita videtur</w:t>
        <w:br/>
        <w:t xml:space="preserve"> esse quam actio quaedam siue motus actiuus</w:t>
        <w:br/>
        <w:t>. Cum autem motus plures sint in omnibus</w:t>
        <w:br/>
        <w:t>vita praeditis, is merito praestantissimus est, &amp; in</w:t>
        <w:br/>
        <w:t>eo maxime vitam positam esse censendum qui</w:t>
        <w:br/>
        <w:t>perpetuus sit, &amp; à quo caeteri omnes dependent.</w:t>
        <w:br/>
        <w:t>Eiusmodi cordis motus est, cum reliquae partes</w:t>
        <w:br/>
        <w:t>interdum ferientur, eo perieuerante, nec vnquam</w:t>
        <w:br/>
        <w:t>, stante quidem vita, muneris sui vacationem</w:t>
        <w:br/>
        <w:t xml:space="preserve"> habente. Nec vero cor sibi tantum motum</w:t>
        <w:br/>
        <w:t xml:space="preserve"> illum ciet, sed corpori etiam vniuerio, quod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ita singulis partibus, quantum quaeque meretur,</w:t>
        <w:br/>
        <w:t>calorem natiuum cuius opifex est, impertiat. Constat</w:t>
        <w:br/>
        <w:t xml:space="preserve"> autem motus is duobus motibus inter se</w:t>
        <w:br/>
        <w:t>contrarijs, quorum vnus cor e eius arteriam à</w:t>
        <w:br/>
        <w:t>medio quoquoversum distendit, &amp; loco mouet</w:t>
        <w:br/>
        <w:t>, alter distentum rursus contrahit, &amp; in locum</w:t>
        <w:br/>
        <w:t xml:space="preserve">priorem reducit. Illum </w:t>
      </w:r>
      <w:r>
        <w:rPr>
          <w:rStyle w:val="GrcARELIRE"/>
        </w:rPr>
        <w:t>διαστολὴν</w:t>
      </w:r>
      <w:r>
        <w:rPr>
          <w:rStyle w:val="Dfinition"/>
        </w:rPr>
        <w:t xml:space="preserve">, hunc </w:t>
      </w:r>
      <w:r>
        <w:rPr>
          <w:rStyle w:val="GrcARELIRE"/>
        </w:rPr>
        <w:t>συστολὴν</w:t>
      </w:r>
      <w:r>
        <w:rPr>
          <w:rStyle w:val="Dfinition"/>
        </w:rPr>
        <w:br/>
        <w:t>Graeci veteres dixerunt. Hi quia contrarij sunt,</w:t>
        <w:br/>
        <w:t>necesse est inter eos media quies intercedat, eaque</w:t>
        <w:br/>
        <w:t xml:space="preserve"> gemina, vna quae diastolen, altera quę systolen</w:t>
        <w:br/>
        <w:t xml:space="preserve"> excipiat. Ab his differentiae plurimae pulsuum</w:t>
        <w:br/>
        <w:t>oriuntur. Cum enim certis quibusdam numeris</w:t>
        <w:br/>
        <w:t>ea in edendo pulsu sibi inuicem succedere oporteat</w:t>
        <w:br/>
        <w:t>, si in aliquo peccetur, pulsum protinus varium</w:t>
        <w:br/>
        <w:t xml:space="preserve"> fieri necesse est. Numeros appello non</w:t>
        <w:br/>
        <w:t>rhythmum modo, sed etiam velocitate, magnitudinem</w:t>
        <w:br/>
        <w:t>, frequentiam, vehementiam, aliaque</w:t>
        <w:br/>
        <w:t>eiusmodi ex quibus pulsuum differentię sumuntur</w:t>
        <w:br/>
        <w:t>, quas posteriore tabula descripsimus, quarum</w:t>
        <w:br/>
        <w:t>aliae ab ipsa diastose, aliae vero à systole, nonnullę</w:t>
        <w:br/>
        <w:t>à media quiete, quaedam ab ipsa arteria, plurimę</w:t>
        <w:br/>
        <w:t>ab ipsa facultate aut vsu sumuntur. Cum enim</w:t>
        <w:br/>
        <w:t>variae mutandorum pulsuum causae sint, aliae externae</w:t>
        <w:br/>
        <w:t>, vt hyems, aestas, calor, frigus, animique passiones:</w:t>
        <w:br/>
        <w:t xml:space="preserve"> aliae internae, vt humorum copia, crassities,</w:t>
        <w:br/>
        <w:t>acrimonia, &amp; alia id genus: praecipuae tamen sunt</w:t>
        <w:br/>
        <w:t>quas continentes appellant, ipsa icilicet facultas</w:t>
        <w:br/>
        <w:t>vitalis &amp; pulsifica in corde posita, deinde vsus</w:t>
        <w:br/>
        <w:t>propter quem pulius fnunt, qui nihil aliud est nisi</w:t>
        <w:br/>
        <w:t>caloris natiui conieruatio, eum per diaitolas refrigerando</w:t>
        <w:br/>
        <w:t>, &amp; per systolas purgando, postremo</w:t>
        <w:br/>
        <w:t>instrumentum quo pulsus fiunt, quas proxima</w:t>
        <w:br/>
        <w:t>tabula ante oculos propoiuimus.</w:t>
        <w:br/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Σρυρυ</w:t>
      </w:r>
      <w:r>
        <w:rPr>
          <w:rStyle w:val="Dfinition"/>
        </w:rPr>
        <w:t xml:space="preserve"> malleoli. Sunt duae ossium epiphyses in extrema</w:t>
        <w:br/>
        <w:t xml:space="preserve"> tibia prominentes &amp; gibbosae. non sunt autem</w:t>
        <w:br/>
        <w:t>hae vnius ossis epiphyses, sed duorum quibus</w:t>
        <w:br/>
        <w:t xml:space="preserve">tota tibia conflata est, scilicet </w:t>
      </w:r>
      <w:r>
        <w:rPr>
          <w:rStyle w:val="GrcARELIRE"/>
        </w:rPr>
        <w:t>τὸ κνήμης καὶ τὸν περόνης</w:t>
      </w:r>
      <w:r>
        <w:rPr>
          <w:rStyle w:val="Dfinition"/>
        </w:rPr>
        <w:t>,</w:t>
        <w:br/>
        <w:t xml:space="preserve">hoc est tibiae &amp; surae. Siquidem </w:t>
      </w:r>
      <w:r>
        <w:rPr>
          <w:rStyle w:val="GrcARELIRE"/>
        </w:rPr>
        <w:t>ἡ κνήμη</w:t>
      </w:r>
      <w:r>
        <w:rPr>
          <w:rStyle w:val="Dfinition"/>
        </w:rPr>
        <w:t>inferiori in</w:t>
        <w:br/>
        <w:t xml:space="preserve">parte interius protuberat, </w:t>
      </w:r>
      <w:r>
        <w:rPr>
          <w:rStyle w:val="GrcARELIRE"/>
        </w:rPr>
        <w:t>ἡ περόνη</w:t>
      </w:r>
      <w:r>
        <w:rPr>
          <w:rStyle w:val="Dfinition"/>
        </w:rPr>
        <w:t xml:space="preserve"> vero exterius.</w:t>
        <w:br/>
        <w:t xml:space="preserve">Itaque non sunt aliud malleoli quam fines </w:t>
      </w:r>
      <w:r>
        <w:rPr>
          <w:rStyle w:val="GrcARELIRE"/>
        </w:rPr>
        <w:t>κνήμης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περόνης</w:t>
      </w:r>
      <w:r>
        <w:rPr>
          <w:rStyle w:val="Dfinition"/>
        </w:rPr>
        <w:t>, hoc est tibiae &amp; surae, inferni, qua</w:t>
        <w:br/>
        <w:t>vtrimque excarnes sunt &amp; gibbi extraque prominent</w:t>
        <w:br/>
        <w:t>. Proinde errant, vt ait Galenus, qui eos</w:t>
        <w:br/>
      </w:r>
      <w:r>
        <w:rPr>
          <w:rStyle w:val="GrcARELIRE"/>
        </w:rPr>
        <w:t>ἀστραγαλοῖς</w:t>
      </w:r>
      <w:r>
        <w:rPr>
          <w:rStyle w:val="Dfinition"/>
        </w:rPr>
        <w:t>, id est talos, nominant, qui error ante</w:t>
        <w:br/>
        <w:t>Galeni tempora exortus, ad nos vsque dimanauit</w:t>
        <w:br/>
        <w:t xml:space="preserve">, multis etiam doctis viris </w:t>
      </w:r>
      <w:r>
        <w:rPr>
          <w:rStyle w:val="GrcARELIRE"/>
        </w:rPr>
        <w:t>σρυρὰ</w:t>
      </w:r>
      <w:r>
        <w:rPr>
          <w:rStyle w:val="Dfinition"/>
        </w:rPr>
        <w:t xml:space="preserve"> talos vertentibus</w:t>
        <w:br/>
        <w:t>, cum malleolos dicere debuerint. Neque</w:t>
        <w:br/>
        <w:t>enim hae apophyses astragalum constituunt, sed</w:t>
        <w:br/>
        <w:t>sub his astragalus latet, tactui &amp; oculis ob ligamenta</w:t>
        <w:br/>
        <w:t xml:space="preserve"> &amp; tendones nequaquam conspicuus.</w:t>
        <w:br/>
      </w:r>
      <w:r>
        <w:rPr>
          <w:rStyle w:val="Guillemetdegoris"/>
        </w:rPr>
        <w:t>„</w:t>
      </w:r>
      <w:r>
        <w:rPr>
          <w:rStyle w:val="Dfinition"/>
        </w:rPr>
        <w:t>Quare minus mirandum est de Latinis scripto"ribus</w:t>
        <w:br/>
        <w:t xml:space="preserve"> quod malleolos talos dixerint, aut propter</w:t>
        <w:br/>
      </w:r>
      <w:r>
        <w:rPr>
          <w:rStyle w:val="Guillemetdegoris"/>
        </w:rPr>
        <w:t>"</w:t>
      </w:r>
      <w:r>
        <w:rPr>
          <w:rStyle w:val="Dfinition"/>
        </w:rPr>
        <w:t>vicinum partium situm vocabula confunden„tes</w:t>
        <w:br/>
        <w:t>, aut Graecos in hoc imitantes, sic dixit Ho"rat</w:t>
        <w:br/>
        <w:t>. Quarum subsuta talos tegat instita veste, &amp;</w:t>
        <w:br/>
      </w:r>
      <w:r>
        <w:rPr>
          <w:rStyle w:val="Guillemetdegoris"/>
        </w:rPr>
        <w:t>„</w:t>
      </w:r>
      <w:r>
        <w:rPr>
          <w:rStyle w:val="Dfinition"/>
        </w:rPr>
        <w:t>rursus. ad talos vsque stola demissa, &amp; Tullius</w:t>
        <w:br/>
      </w:r>
      <w:r>
        <w:rPr>
          <w:rStyle w:val="Guillemetdegoris"/>
        </w:rPr>
        <w:t>„</w:t>
      </w:r>
      <w:r>
        <w:rPr>
          <w:rStyle w:val="Dfinition"/>
        </w:rPr>
        <w:t>purpura ad talos vsque demissa, &amp; Plinius, saepe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recentiores plerique omnes qui cum Graecos</w:t>
        <w:br/>
      </w:r>
      <w:r>
        <w:rPr>
          <w:rStyle w:val="Guillemetdegoris"/>
        </w:rPr>
        <w:t>„</w:t>
      </w:r>
      <w:r>
        <w:rPr>
          <w:rStyle w:val="Dfinition"/>
        </w:rPr>
        <w:t>&amp; Latinos veteres in hoc sequantur, si non hinc</w:t>
        <w:br/>
      </w:r>
      <w:r>
        <w:rPr>
          <w:rStyle w:val="Guillemetdegoris"/>
        </w:rPr>
        <w:t>„</w:t>
      </w:r>
      <w:r>
        <w:rPr>
          <w:rStyle w:val="Dfinition"/>
        </w:rPr>
        <w:t>laudem, certe veniam, minime verò reprehen„sionem</w:t>
        <w:br/>
        <w:t xml:space="preserve"> merentur.</w:t>
        <w:br/>
      </w:r>
      <w:r>
        <w:rPr>
          <w:rStyle w:val="Orth"/>
        </w:rPr>
        <w:t>Σρυριτις φλέψ</w:t>
      </w:r>
      <w:r>
        <w:rPr>
          <w:rStyle w:val="Dfinition"/>
        </w:rPr>
        <w:t>. malleoli vena. Haec ad inguinis glandulas</w:t>
        <w:br/>
        <w:t xml:space="preserve"> nata, per internum cruris, genu, tibiae, inter</w:t>
        <w:br/>
        <w:t xml:space="preserve"> cutim &amp; membranam carnosam descendit</w:t>
        <w:br/>
        <w:t>ad malleolum externum, &amp; in pedis superni cutim</w:t>
        <w:br/>
        <w:t xml:space="preserve"> varie absumitur. vulgus saphenam vocat.</w:t>
        <w:br/>
      </w:r>
      <w:r>
        <w:rPr>
          <w:rStyle w:val="Orth"/>
        </w:rPr>
        <w:t>Σγαζειν</w:t>
      </w:r>
      <w:r>
        <w:rPr>
          <w:rStyle w:val="Dfinition"/>
        </w:rPr>
        <w:t xml:space="preserve">, </w:t>
      </w:r>
      <w:r>
        <w:rPr>
          <w:rStyle w:val="GrcARELIRE"/>
        </w:rPr>
        <w:t>ἢ σχάν</w:t>
      </w:r>
      <w:r>
        <w:rPr>
          <w:rStyle w:val="Dfinition"/>
        </w:rPr>
        <w:t>. secare venam, aut scarificare cutem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significat Galen. 13. &amp; 14. meth. </w:t>
      </w:r>
      <w:r>
        <w:rPr>
          <w:rStyle w:val="GrcARELIRE"/>
        </w:rPr>
        <w:t>σχαν</w:t>
      </w:r>
      <w:r>
        <w:rPr>
          <w:rStyle w:val="Dfinition"/>
        </w:rPr>
        <w:t xml:space="preserve"> etiam</w:t>
        <w:br/>
      </w:r>
      <w:r>
        <w:rPr>
          <w:rStyle w:val="GrcARELIRE"/>
        </w:rPr>
        <w:t>ἢ ἀὐτί τοῦ σάζεῖν</w:t>
      </w:r>
      <w:r>
        <w:rPr>
          <w:rStyle w:val="Dfinition"/>
        </w:rPr>
        <w:t xml:space="preserve"> dicitur quo vtitur Hippocr.</w:t>
        <w:br/>
      </w:r>
      <w:r>
        <w:rPr>
          <w:rStyle w:val="Orth"/>
        </w:rPr>
        <w:t>Σχάσαι</w:t>
      </w:r>
      <w:r>
        <w:rPr>
          <w:rStyle w:val="Dfinition"/>
        </w:rPr>
        <w:t xml:space="preserve">. tria significat vt Galen. scripsit </w:t>
      </w:r>
      <w:r>
        <w:rPr>
          <w:rStyle w:val="GrcARELIRE"/>
        </w:rPr>
        <w:t>ἐν γλώσσαις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quippe vel icarincare significat, vel excernere,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 laxare. Primum iit icaspello; alterum ipon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taneo naturae motu, vel medicamento. Ter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tium cataplasmatis, fomentis, litu &amp; caeteris.</w:t>
        <w:br/>
      </w:r>
      <w:r>
        <w:rPr>
          <w:rStyle w:val="Guillemetdegoris"/>
        </w:rPr>
        <w:t>„</w:t>
      </w:r>
      <w:r>
        <w:rPr>
          <w:rStyle w:val="Dfinition"/>
        </w:rPr>
        <w:t>Mase Cornar. sect. 5. lib. 2. Epid. 9u</w:t>
      </w:r>
      <w:r>
        <w:rPr>
          <w:rStyle w:val="GrcARELIRE"/>
        </w:rPr>
        <w:t>σαι</w:t>
      </w:r>
      <w:r>
        <w:rPr>
          <w:rStyle w:val="Dfinition"/>
        </w:rPr>
        <w:t xml:space="preserve"> de venae</w:t>
        <w:br/>
        <w:t>sectione intellexit cum fuerit de scarificatione</w:t>
        <w:br/>
        <w:t>intelligendum, vbi proponit Hippocrat. reme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dium conuulsionis digitorum.</w:t>
        <w:br/>
      </w:r>
      <w:r>
        <w:rPr>
          <w:rStyle w:val="Orth"/>
        </w:rPr>
        <w:t>Σγασματα</w:t>
      </w:r>
      <w:r>
        <w:rPr>
          <w:rStyle w:val="Dfinition"/>
        </w:rPr>
        <w:t xml:space="preserve">. exponit Erotian. </w:t>
      </w:r>
      <w:r>
        <w:rPr>
          <w:rStyle w:val="GrcARELIRE"/>
        </w:rPr>
        <w:t>πασματα</w:t>
      </w:r>
      <w:r>
        <w:rPr>
          <w:rStyle w:val="Dfinition"/>
        </w:rPr>
        <w:t xml:space="preserve">, </w:t>
      </w:r>
      <w:r>
        <w:rPr>
          <w:rStyle w:val="GrcARELIRE"/>
        </w:rPr>
        <w:t>τα ἐκ πληγης</w:t>
      </w:r>
      <w:r>
        <w:rPr>
          <w:rStyle w:val="Dfinition"/>
        </w:rPr>
        <w:br/>
      </w:r>
      <w:r>
        <w:rPr>
          <w:rStyle w:val="GrcARELIRE"/>
        </w:rPr>
        <w:t>πρὶ τῶν γέῦῦν γιγνόμενα κὶ οἷον στρέβλῶματα</w:t>
      </w:r>
      <w:r>
        <w:rPr>
          <w:rStyle w:val="Dfinition"/>
        </w:rPr>
        <w:t>. Auulsa siue</w:t>
        <w:br/>
        <w:t>auulliones, à vulnere circa mentum factas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luxationes seu distorsiones.</w:t>
        <w:br/>
      </w:r>
      <w:r>
        <w:rPr>
          <w:rStyle w:val="Orth"/>
        </w:rPr>
        <w:t>Σγάστηριαι</w:t>
      </w:r>
      <w:r>
        <w:rPr>
          <w:rStyle w:val="Dfinition"/>
        </w:rPr>
        <w:t>. sunt lina simplicia, quod relaxent sic dicta</w:t>
        <w:br/>
        <w:t>. quae temere non adijciuntur, sed vt, vbi quae</w:t>
        <w:br/>
        <w:t>arctata iunt, remittere volumus, per lina id praestemus</w:t>
        <w:br/>
        <w:t>, &amp; non per capita. Author Oribalius li.</w:t>
        <w:br/>
        <w:t>de laqueis. Verum Galen. aliter interpretatur</w:t>
        <w:br/>
        <w:t>lib. de artic. comment. 2. vbi dicit significare ex</w:t>
        <w:br/>
        <w:t>naturali statu in alterum transmutari, atque id</w:t>
        <w:br/>
        <w:t xml:space="preserve">repente. Venit </w:t>
      </w:r>
      <w:r>
        <w:rPr>
          <w:rStyle w:val="GrcARELIRE"/>
        </w:rPr>
        <w:t>ἀπό τοῦ σασ</w:t>
      </w:r>
      <w:r>
        <w:rPr>
          <w:rStyle w:val="Dfinition"/>
        </w:rPr>
        <w:t xml:space="preserve"> siue </w:t>
      </w:r>
      <w:r>
        <w:rPr>
          <w:rStyle w:val="GrcARELIRE"/>
        </w:rPr>
        <w:t>ραζεσα</w:t>
      </w:r>
      <w:r>
        <w:rPr>
          <w:rStyle w:val="Dfinition"/>
        </w:rPr>
        <w:t>, quod significat</w:t>
        <w:br/>
        <w:t xml:space="preserve"> apud Hippoer. </w:t>
      </w:r>
      <w:r>
        <w:rPr>
          <w:rStyle w:val="GrcARELIRE"/>
        </w:rPr>
        <w:t>ἀθρόως ἐκ τ</w:t>
      </w:r>
      <w:r>
        <w:rPr>
          <w:rStyle w:val="Dfinition"/>
        </w:rPr>
        <w:t xml:space="preserve"> </w:t>
      </w:r>
      <w:r>
        <w:rPr>
          <w:rStyle w:val="GrcARELIRE"/>
        </w:rPr>
        <w:t>κτι οὐσιν θέσεως</w:t>
      </w:r>
      <w:r>
        <w:rPr>
          <w:rStyle w:val="Dfinition"/>
        </w:rPr>
        <w:br/>
      </w:r>
      <w:r>
        <w:rPr>
          <w:rStyle w:val="GrcARELIRE"/>
        </w:rPr>
        <w:t>εἰς ἑτέραν μεθιστασι</w:t>
      </w:r>
      <w:r>
        <w:rPr>
          <w:rStyle w:val="Dfinition"/>
        </w:rPr>
        <w:t>, hoc est repente ex naturai situ</w:t>
        <w:br/>
        <w:t xml:space="preserve"> in alium trausferri, vt explicat Galen. comment</w:t>
        <w:br/>
        <w:t xml:space="preserve">. 2. </w:t>
      </w:r>
      <w:r>
        <w:rPr>
          <w:rStyle w:val="GrcARELIRE"/>
        </w:rPr>
        <w:t>εἰς τὸ πρὶ ἄρθρῶν</w:t>
      </w:r>
      <w:r>
        <w:rPr>
          <w:rStyle w:val="Dfinition"/>
        </w:rPr>
        <w:t>.</w:t>
        <w:br/>
      </w:r>
      <w:r>
        <w:rPr>
          <w:rStyle w:val="Orth"/>
        </w:rPr>
        <w:t>Σγεδια</w:t>
      </w:r>
      <w:r>
        <w:rPr>
          <w:rStyle w:val="Dfinition"/>
        </w:rPr>
        <w:t>. sic quibusdam locis Hippocr. appellauit organum</w:t>
        <w:br/>
        <w:t xml:space="preserve"> suum ad luxata omnia restituenda idoneum</w:t>
        <w:br/>
        <w:t xml:space="preserve">, quod tamen multis locis idem </w:t>
      </w:r>
      <w:r>
        <w:rPr>
          <w:rStyle w:val="GrcARELIRE"/>
        </w:rPr>
        <w:t>ξύλον</w:t>
      </w:r>
      <w:r>
        <w:rPr>
          <w:rStyle w:val="Dfinition"/>
        </w:rPr>
        <w:t xml:space="preserve"> vocat</w:t>
        <w:br/>
        <w:t xml:space="preserve">, recentiores </w:t>
      </w:r>
      <w:r>
        <w:rPr>
          <w:rStyle w:val="GrcARELIRE"/>
        </w:rPr>
        <w:t>βαθρον</w:t>
      </w:r>
      <w:r>
        <w:rPr>
          <w:rStyle w:val="Dfinition"/>
        </w:rPr>
        <w:t>, hoc est scamnum dixerunt</w:t>
        <w:br/>
        <w:t>, de quo vide suo loco.</w:t>
        <w:br/>
      </w:r>
      <w:r>
        <w:rPr>
          <w:rStyle w:val="Orth"/>
        </w:rPr>
        <w:t>Σγελὶς</w:t>
      </w:r>
      <w:r>
        <w:rPr>
          <w:rStyle w:val="Dfinition"/>
        </w:rPr>
        <w:t xml:space="preserve">. sic dicitur ab Hippocr. </w:t>
      </w:r>
      <w:r>
        <w:rPr>
          <w:rStyle w:val="GrcARELIRE"/>
        </w:rPr>
        <w:t>ἡ ἄγχουσα</w:t>
      </w:r>
      <w:r>
        <w:rPr>
          <w:rStyle w:val="Dfinition"/>
        </w:rPr>
        <w:t>, vt annocat</w:t>
        <w:br/>
        <w:t>Galen.</w:t>
        <w:br/>
      </w:r>
      <w:r>
        <w:rPr>
          <w:rStyle w:val="GrcARELIRE"/>
        </w:rPr>
        <w:t>ἄγέίσις</w:t>
      </w:r>
      <w:r>
        <w:rPr>
          <w:rStyle w:val="Dfinition"/>
        </w:rPr>
        <w:t>. est affectio dubia, hoc est, quae facile &amp; indu¬</w:t>
        <w:br/>
        <w:br/>
        <w:t xml:space="preserve">citur &amp; depellitur. Hanc Aristot. </w:t>
      </w:r>
      <w:r>
        <w:rPr>
          <w:rStyle w:val="GrcARELIRE"/>
        </w:rPr>
        <w:t>διαθεση</w:t>
      </w:r>
      <w:r>
        <w:rPr>
          <w:rStyle w:val="Dfinition"/>
        </w:rPr>
        <w:t xml:space="preserve"> ap¬lauit</w:t>
        <w:br/>
        <w:t xml:space="preserve">, </w:t>
      </w:r>
      <w:r>
        <w:rPr>
          <w:rStyle w:val="GrcARELIRE"/>
        </w:rPr>
        <w:t>τη ἔξει</w:t>
      </w:r>
      <w:r>
        <w:rPr>
          <w:rStyle w:val="Dfinition"/>
        </w:rPr>
        <w:t xml:space="preserve"> oppositam. Ab ea febres quae facile</w:t>
        <w:br/>
        <w:t xml:space="preserve">discutiuntur </w:t>
      </w:r>
      <w:r>
        <w:rPr>
          <w:rStyle w:val="GrcARELIRE"/>
        </w:rPr>
        <w:t>γάτικας</w:t>
      </w:r>
      <w:r>
        <w:rPr>
          <w:rStyle w:val="Dfinition"/>
        </w:rPr>
        <w:t xml:space="preserve"> &amp; </w:t>
      </w:r>
      <w:r>
        <w:rPr>
          <w:rStyle w:val="GrcARELIRE"/>
        </w:rPr>
        <w:t>ἐν δεσει</w:t>
      </w:r>
      <w:r>
        <w:rPr>
          <w:rStyle w:val="Dfinition"/>
        </w:rPr>
        <w:t xml:space="preserve">: quae aegre, </w:t>
      </w:r>
      <w:r>
        <w:rPr>
          <w:rStyle w:val="GrcARELIRE"/>
        </w:rPr>
        <w:t>ἐκτικας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ἐν ἔξει</w:t>
      </w:r>
      <w:r>
        <w:rPr>
          <w:rStyle w:val="Dfinition"/>
        </w:rPr>
        <w:t xml:space="preserve"> appellant.</w:t>
        <w:br/>
        <w:t>Significat &amp; 3</w:t>
      </w:r>
      <w:r>
        <w:rPr>
          <w:rStyle w:val="GrcARELIRE"/>
        </w:rPr>
        <w:t>έσις</w:t>
      </w:r>
      <w:r>
        <w:rPr>
          <w:rStyle w:val="Dfinition"/>
        </w:rPr>
        <w:t xml:space="preserve"> apud Hippocr.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ἄρθρῶν</w:t>
      </w:r>
      <w:r>
        <w:rPr>
          <w:rStyle w:val="Dfinition"/>
        </w:rPr>
        <w:br/>
        <w:t xml:space="preserve">, </w:t>
      </w:r>
      <w:r>
        <w:rPr>
          <w:rStyle w:val="GrcARELIRE"/>
        </w:rPr>
        <w:t>αὐτου τῶν σώματος τὴν κατασκεύὴν</w:t>
      </w:r>
      <w:r>
        <w:rPr>
          <w:rStyle w:val="Dfinition"/>
        </w:rPr>
        <w:t>, hoc est, ipsius</w:t>
        <w:br/>
        <w:t>corporis habitudinem, secundum quam aliquis</w:t>
        <w:br/>
        <w:t>carnosus vel gracilis, duro vel molli, raro vel</w:t>
        <w:br/>
        <w:t>denso corpore dicitur, vt Galen. comment. 1.</w:t>
        <w:br/>
        <w:t>annotauit, quam tamen corporis constitutionem</w:t>
        <w:br/>
        <w:t xml:space="preserve"> idem etiam Hippociat.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διαίτῆς</w:t>
      </w:r>
      <w:r>
        <w:rPr>
          <w:rStyle w:val="Dfinition"/>
        </w:rPr>
        <w:br/>
      </w:r>
      <w:r>
        <w:rPr>
          <w:rStyle w:val="GrcARELIRE"/>
        </w:rPr>
        <w:t>ὀξέων ἔξιν</w:t>
      </w:r>
      <w:r>
        <w:rPr>
          <w:rStyle w:val="Dfinition"/>
        </w:rPr>
        <w:t xml:space="preserve"> appellauit, vt Galenus in comment.</w:t>
        <w:br/>
        <w:t>explicauit.</w:t>
        <w:br/>
      </w:r>
      <w:r>
        <w:rPr>
          <w:rStyle w:val="Orth"/>
        </w:rPr>
        <w:t>Σγιδακηδὸν κάταγια</w:t>
      </w:r>
      <w:r>
        <w:rPr>
          <w:rStyle w:val="Dfinition"/>
        </w:rPr>
        <w:t>. est fracturae ossis differentia, in</w:t>
        <w:br/>
        <w:t>in qua non omnino separantur à ie partes fracti</w:t>
        <w:br/>
        <w:t>oliis, sed veluti per rectitudinem linduntur. vide</w:t>
        <w:br/>
        <w:t xml:space="preserve"> </w:t>
      </w:r>
      <w:r>
        <w:rPr>
          <w:rStyle w:val="GrcARELIRE"/>
        </w:rPr>
        <w:t>καταγμά</w:t>
      </w:r>
      <w:r>
        <w:rPr>
          <w:rStyle w:val="Dfinition"/>
        </w:rPr>
        <w:t>.</w:t>
        <w:br/>
      </w:r>
      <w:r>
        <w:rPr>
          <w:rStyle w:val="Orth"/>
        </w:rPr>
        <w:t>Σγιλλιτικὸς οἶνος</w:t>
      </w:r>
      <w:r>
        <w:rPr>
          <w:rStyle w:val="Dfinition"/>
        </w:rPr>
        <w:t xml:space="preserve">. vinum scylliticum, vide </w:t>
      </w:r>
      <w:r>
        <w:rPr>
          <w:rStyle w:val="Ref"/>
        </w:rPr>
        <w:t>οἰν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vbi vi norum</w:t>
        <w:br/>
        <w:t xml:space="preserve"> insigniores differentiae explicantur. cc</w:t>
        <w:br/>
      </w:r>
      <w:r>
        <w:rPr>
          <w:rStyle w:val="Orth"/>
        </w:rPr>
        <w:t>Σγινέλαιον</w:t>
      </w:r>
      <w:r>
        <w:rPr>
          <w:rStyle w:val="Dfinition"/>
        </w:rPr>
        <w:t>. lentiscinum oleum: Dioscor. lib. I. c. 51.</w:t>
        <w:br/>
        <w:t xml:space="preserve">vocat </w:t>
      </w:r>
      <w:r>
        <w:rPr>
          <w:rStyle w:val="GrcARELIRE"/>
        </w:rPr>
        <w:t>ρινινον ἐλαιον</w:t>
      </w:r>
      <w:r>
        <w:rPr>
          <w:rStyle w:val="Dfinition"/>
        </w:rPr>
        <w:t>. e6</w:t>
        <w:br/>
      </w:r>
      <w:r>
        <w:rPr>
          <w:rStyle w:val="Orth"/>
        </w:rPr>
        <w:t>Σγινίδες</w:t>
      </w:r>
      <w:r>
        <w:rPr>
          <w:rStyle w:val="Dfinition"/>
        </w:rPr>
        <w:t xml:space="preserve">. vide mox </w:t>
      </w:r>
      <w:r>
        <w:rPr>
          <w:rStyle w:val="GrcARELIRE"/>
        </w:rPr>
        <w:t>σοινίδες</w:t>
      </w:r>
      <w:r>
        <w:rPr>
          <w:rStyle w:val="Dfinition"/>
        </w:rPr>
        <w:t>.</w:t>
        <w:br/>
      </w:r>
      <w:r>
        <w:rPr>
          <w:rStyle w:val="Orth"/>
        </w:rPr>
        <w:t>Σχινος</w:t>
      </w:r>
      <w:r>
        <w:rPr>
          <w:rStyle w:val="Dfinition"/>
        </w:rPr>
        <w:t>. lentiscus, omnibus ille dentium affectioni¬ bus</w:t>
        <w:br/>
        <w:t xml:space="preserve"> vttlis est, ideoque ex lentisco dentifricia ec</w:t>
        <w:br/>
        <w:t>fieri consueuêre &amp; dentiscalpia, id est, cuspides es</w:t>
        <w:br/>
        <w:t>quaedam purgandis dentibus accommodatae. c</w:t>
        <w:br/>
        <w:t>Vnde Martialis in ApophoretisLentiscum</w:t>
        <w:br/>
        <w:t xml:space="preserve"> melius, sed si tibi frondea cuspis</w:t>
        <w:br/>
        <w:t>Defuerit, dentes penna leuare potest.</w:t>
        <w:br/>
        <w:t>Sed &amp; olim molles ac delicatuli, ceu quibus elset</w:t>
        <w:br/>
        <w:t xml:space="preserve"> frequenter in ore dentiscalpium contumelię ee</w:t>
        <w:br/>
        <w:t xml:space="preserve">loco </w:t>
      </w:r>
      <w:r>
        <w:rPr>
          <w:rStyle w:val="GrcARELIRE"/>
        </w:rPr>
        <w:t>γινοτρῶγες</w:t>
      </w:r>
      <w:r>
        <w:rPr>
          <w:rStyle w:val="Dfinition"/>
        </w:rPr>
        <w:t xml:space="preserve"> seu </w:t>
      </w:r>
      <w:r>
        <w:rPr>
          <w:rStyle w:val="GrcARELIRE"/>
        </w:rPr>
        <w:t>σινότρωκται</w:t>
      </w:r>
      <w:r>
        <w:rPr>
          <w:rStyle w:val="Dfinition"/>
        </w:rPr>
        <w:t>, quasi lentisci arro¬ a</w:t>
        <w:br/>
        <w:t>sores appellabantur.</w:t>
        <w:br/>
      </w:r>
      <w:r>
        <w:rPr>
          <w:rStyle w:val="Orth"/>
        </w:rPr>
        <w:t>Σγισμα</w:t>
      </w:r>
      <w:r>
        <w:rPr>
          <w:rStyle w:val="Dfinition"/>
        </w:rPr>
        <w:t>. peculiariter sic dicitur fissura seum rima naturalium</w:t>
        <w:br/>
        <w:t xml:space="preserve"> in muliere, teste Polluce lib. 2. &amp; Kuf¬ c</w:t>
        <w:br/>
        <w:t>fo 66</w:t>
        <w:br/>
      </w:r>
      <w:r>
        <w:rPr>
          <w:rStyle w:val="Orth"/>
        </w:rPr>
        <w:t>Σχιστη</w:t>
      </w:r>
      <w:r>
        <w:rPr>
          <w:rStyle w:val="Dfinition"/>
        </w:rPr>
        <w:t>, aliquando absolute dicitur, &amp; alumen intelligitur</w:t>
        <w:br/>
        <w:t>, quod priuatim eo nomine appellatur, de</w:t>
        <w:br/>
        <w:t xml:space="preserve">quo vide </w:t>
      </w:r>
      <w:r>
        <w:rPr>
          <w:rStyle w:val="Ref"/>
        </w:rPr>
        <w:t>συπηρια</w:t>
      </w:r>
      <w:r>
        <w:rPr>
          <w:rStyle w:val="Dfinition"/>
        </w:rPr>
        <w:t>.</w:t>
        <w:br/>
      </w:r>
      <w:r>
        <w:rPr>
          <w:rStyle w:val="Orth"/>
        </w:rPr>
        <w:t>Σγιστὸν γάλα</w:t>
      </w:r>
      <w:r>
        <w:rPr>
          <w:rStyle w:val="Dfinition"/>
        </w:rPr>
        <w:t xml:space="preserve">. scissile lac, vide in dictione </w:t>
      </w:r>
      <w:r>
        <w:rPr>
          <w:rStyle w:val="GrcARELIRE"/>
        </w:rPr>
        <w:t>γάλα</w:t>
      </w:r>
      <w:r>
        <w:rPr>
          <w:rStyle w:val="Dfinition"/>
        </w:rPr>
        <w:t xml:space="preserve"> vbilactis</w:t>
        <w:br/>
        <w:t xml:space="preserve"> differentiae &amp; praeparationes exponuntur. .</w:t>
        <w:br/>
      </w:r>
      <w:r>
        <w:rPr>
          <w:rStyle w:val="Orth"/>
        </w:rPr>
        <w:t>Σγιστὸς λίθος</w:t>
      </w:r>
      <w:r>
        <w:rPr>
          <w:rStyle w:val="Dfinition"/>
        </w:rPr>
        <w:t>. lapis est affinis haematitae, &amp; ex eadem</w:t>
        <w:br/>
        <w:t>materia concretus. probatur maxime croceus,</w:t>
        <w:br/>
        <w:t>friabilis, suapte natura fissilis, concremento &amp;</w:t>
        <w:br/>
        <w:t>alterno cohaerentium venarum discursu pectinum</w:t>
        <w:br/>
        <w:t xml:space="preserve"> modo, ammoniaco sali similis. Sic dicitur</w:t>
        <w:br/>
        <w:t>vel quod findi facile possit, vel, quod quodammodo</w:t>
        <w:br/>
        <w:t xml:space="preserve"> fissus esse videatur.</w:t>
        <w:br/>
      </w:r>
      <w:r>
        <w:rPr>
          <w:rStyle w:val="Orth"/>
        </w:rPr>
        <w:t>Σγιστὸν ωδν</w:t>
      </w:r>
      <w:r>
        <w:rPr>
          <w:rStyle w:val="Dfinition"/>
        </w:rPr>
        <w:t xml:space="preserve">. vide </w:t>
      </w:r>
      <w:r>
        <w:rPr>
          <w:rStyle w:val="Ref"/>
        </w:rPr>
        <w:t>ὧὸν</w:t>
      </w:r>
      <w:r>
        <w:rPr>
          <w:rStyle w:val="Dfinition"/>
        </w:rPr>
        <w:t>. 6</w:t>
        <w:br/>
      </w:r>
      <w:r>
        <w:rPr>
          <w:rStyle w:val="Orth"/>
        </w:rPr>
        <w:t>Σχοινίδες</w:t>
      </w:r>
      <w:r>
        <w:rPr>
          <w:rStyle w:val="Dfinition"/>
        </w:rPr>
        <w:t>. lentisci baccae, apud Hippocratem: perperam</w:t>
        <w:br/>
        <w:t xml:space="preserve"> pro </w:t>
      </w:r>
      <w:r>
        <w:rPr>
          <w:rStyle w:val="GrcARELIRE"/>
        </w:rPr>
        <w:t>γινίδες</w:t>
      </w:r>
      <w:r>
        <w:rPr>
          <w:rStyle w:val="Dfinition"/>
        </w:rPr>
        <w:t xml:space="preserve">. </w:t>
      </w:r>
      <w:r>
        <w:rPr>
          <w:rStyle w:val="GrcARELIRE"/>
        </w:rPr>
        <w:t>γιν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enim lentiscus est: </w:t>
      </w:r>
      <w:r>
        <w:rPr>
          <w:rStyle w:val="GrcARELIRE"/>
        </w:rPr>
        <w:t>ροῖν</w:t>
      </w:r>
      <w:r>
        <w:rPr>
          <w:rStyle w:val="Dfinition"/>
        </w:rPr>
        <w:t>os vero</w:t>
        <w:br/>
        <w:t xml:space="preserve"> iuncus.</w:t>
        <w:br/>
      </w:r>
      <w:r>
        <w:rPr>
          <w:rStyle w:val="Orth"/>
        </w:rPr>
        <w:t>Σγοῖνος</w:t>
      </w:r>
      <w:r>
        <w:rPr>
          <w:rStyle w:val="Dfinition"/>
        </w:rPr>
        <w:t>. iuncus, duo sunt huius genera. vnum laeuis</w:t>
        <w:br/>
        <w:t>nominati, alterum acuti qui in mucronem fastigiatur</w:t>
        <w:br/>
        <w:t>. Cuius etiam duo allignantur genera:</w:t>
        <w:br/>
        <w:t>vnum sterile: reliquum fert lemen nigrum, rotundum</w:t>
        <w:br/>
        <w:t>, &amp; cralliore constat calamo, carnosioreque</w:t>
        <w:br/>
        <w:t xml:space="preserve">. Tertius est iuncus, qui vocatur </w:t>
      </w:r>
      <w:r>
        <w:rPr>
          <w:rStyle w:val="GrcARELIRE"/>
        </w:rPr>
        <w:t>ὀλό</w:t>
      </w:r>
      <w:r>
        <w:rPr>
          <w:rStyle w:val="Dfinition"/>
        </w:rPr>
        <w:t>q</w:t>
      </w:r>
      <w:r>
        <w:rPr>
          <w:rStyle w:val="GrcARELIRE"/>
        </w:rPr>
        <w:t>οινος</w:t>
      </w:r>
      <w:r>
        <w:rPr>
          <w:rStyle w:val="Dfinition"/>
        </w:rPr>
        <w:t>,</w:t>
        <w:br/>
        <w:t>prioribus carnolior, asperiorque. is similem supradicto</w:t>
        <w:br/>
        <w:t xml:space="preserve"> fructum in cacumine parit. Apud Dioscor</w:t>
        <w:br/>
        <w:t>. &amp; Aetium q</w:t>
      </w:r>
      <w:r>
        <w:rPr>
          <w:rStyle w:val="GrcARELIRE"/>
        </w:rPr>
        <w:t>ιν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legitur: apud Galenum &amp;</w:t>
        <w:br/>
        <w:t>Paulum vtrumque.</w:t>
        <w:br/>
      </w:r>
      <w:r>
        <w:rPr>
          <w:rStyle w:val="Orth"/>
        </w:rPr>
        <w:t>Σγοῖνος</w:t>
      </w:r>
      <w:r>
        <w:rPr>
          <w:rStyle w:val="GrcARELIRE"/>
        </w:rPr>
        <w:t xml:space="preserve"> ἀρωματικός</w:t>
      </w:r>
      <w:r>
        <w:rPr>
          <w:rStyle w:val="Dfinition"/>
        </w:rPr>
        <w:t>. iuncus odoratus, teres est, scapo</w:t>
        <w:br/>
        <w:t>exili rubente, flore copiolo, odorem rosae in confricando</w:t>
        <w:br/>
        <w:t xml:space="preserve"> emittens, fragmentis in purpuram vergentibus</w:t>
        <w:br/>
        <w:t>. Legitur quam recentissimus, mordacitatis</w:t>
        <w:br/>
        <w:t xml:space="preserve"> vinosae ad linguam, fructu rosaceum spirans</w:t>
        <w:br/>
        <w:t xml:space="preserve"> odorem, rubentibus fragmentis. Pharachpolae</w:t>
        <w:br/>
        <w:t xml:space="preserve"> iquinantum vocai t.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 xml:space="preserve">Hippoer. </w:t>
      </w:r>
      <w:r>
        <w:rPr>
          <w:rStyle w:val="GrcARELIRE"/>
        </w:rPr>
        <w:t>οοἶνον ἥδυοσμον</w:t>
      </w:r>
      <w:r>
        <w:rPr>
          <w:rStyle w:val="Dfinition"/>
        </w:rPr>
        <w:t xml:space="preserve"> suauem iuncum voca„uit</w:t>
        <w:br/>
        <w:t xml:space="preserve"> vt docet Galen. in exeg. officinae squinan„thum</w:t>
        <w:br/>
        <w:t>, quamuis florem iunci odorati veteribus</w:t>
        <w:br/>
      </w:r>
      <w:r>
        <w:rPr>
          <w:rStyle w:val="Guillemetdegoris"/>
        </w:rPr>
        <w:t>"</w:t>
      </w:r>
      <w:r>
        <w:rPr>
          <w:rStyle w:val="Dfinition"/>
        </w:rPr>
        <w:t>dici placuit, vulgus pastum camelorum, ne ta„men</w:t>
        <w:br/>
        <w:t xml:space="preserve"> schoeni nomenclatura pariat errorem, cum</w:t>
        <w:br/>
      </w:r>
      <w:r>
        <w:rPr>
          <w:rStyle w:val="Guillemetdegoris"/>
        </w:rPr>
        <w:t>„</w:t>
      </w:r>
      <w:r>
        <w:rPr>
          <w:rStyle w:val="Dfinition"/>
        </w:rPr>
        <w:t>alterius iunci meminerunt quam odorati, adie„ctione</w:t>
        <w:br/>
        <w:t xml:space="preserve"> aliqua discriminant, Scribonius schoeni</w:t>
        <w:br/>
      </w:r>
      <w:r>
        <w:rPr>
          <w:rStyle w:val="Guillemetdegoris"/>
        </w:rPr>
        <w:t>„</w:t>
      </w:r>
      <w:r>
        <w:rPr>
          <w:rStyle w:val="Dfinition"/>
        </w:rPr>
        <w:t>vocabulum retinuit.</w:t>
        <w:br/>
      </w:r>
      <w:r>
        <w:rPr>
          <w:rStyle w:val="Orth"/>
        </w:rPr>
        <w:t>Σγοινόστροφος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κανναβις ἥμερος</w:t>
      </w:r>
      <w:r>
        <w:rPr>
          <w:rStyle w:val="Dfinition"/>
        </w:rPr>
        <w:t>, licut</w:t>
        <w:br/>
        <w:t xml:space="preserve"> habetur apud Dioscorid. à texendis ex ea funibus</w:t>
        <w:br/>
        <w:t>.</w:t>
        <w:br/>
      </w:r>
      <w:r>
        <w:rPr>
          <w:rStyle w:val="Orth"/>
        </w:rPr>
        <w:t>Σωζουσα</w:t>
      </w:r>
      <w:r>
        <w:rPr>
          <w:rStyle w:val="Dfinition"/>
        </w:rPr>
        <w:t xml:space="preserve">. sic dicta fuit à quibusdam </w:t>
      </w:r>
      <w:r>
        <w:rPr>
          <w:rStyle w:val="GrcARELIRE"/>
        </w:rPr>
        <w:t>ἡ ἄντεμισπα</w:t>
      </w:r>
      <w:r>
        <w:rPr>
          <w:rStyle w:val="Dfinition"/>
        </w:rPr>
        <w:t>, vt author</w:t>
        <w:br/>
        <w:t xml:space="preserve"> est Dioscorides. nec dubium est quin à prę</w:t>
        <w:br/>
        <w:t>senti remedio quod mulieribus in partu exhibet</w:t>
        <w:br/>
        <w:t>, hoc nomine donata sit.</w:t>
        <w:br/>
      </w:r>
      <w:r>
        <w:rPr>
          <w:rStyle w:val="Orth"/>
        </w:rPr>
        <w:t>Σωλὴν</w:t>
      </w:r>
      <w:r>
        <w:rPr>
          <w:rStyle w:val="Dfinition"/>
        </w:rPr>
        <w:t xml:space="preserve">. </w:t>
      </w:r>
      <w:r>
        <w:rPr>
          <w:rStyle w:val="Foreign"/>
        </w:rPr>
        <w:t>canalis</w:t>
      </w:r>
      <w:r>
        <w:rPr>
          <w:rStyle w:val="Dfinition"/>
        </w:rPr>
        <w:t>. Est instrumentum chirurgicum rotundum</w:t>
        <w:br/>
        <w:t>, oblongum, cauum, in quod crus aut</w:t>
        <w:br/>
        <w:t>femur fractum conijcitur &amp; continetur. Simile</w:t>
        <w:br/>
        <w:t>quidem est glossocomo, sed figura differt, vt</w:t>
        <w:br/>
        <w:t xml:space="preserve">scribit Galen. comment. 2. </w:t>
      </w:r>
      <w:r>
        <w:rPr>
          <w:rStyle w:val="GrcARELIRE"/>
        </w:rPr>
        <w:t>ε</w:t>
      </w:r>
      <w:r>
        <w:rPr>
          <w:rStyle w:val="Dfinition"/>
        </w:rPr>
        <w:t>i</w:t>
      </w:r>
      <w:r>
        <w:rPr>
          <w:rStyle w:val="GrcARELIRE"/>
        </w:rPr>
        <w:t>ς τὸ πρὶ ἄγμῶν</w:t>
      </w:r>
      <w:r>
        <w:rPr>
          <w:rStyle w:val="Dfinition"/>
        </w:rPr>
        <w:t>, quo</w:t>
        <w:br/>
        <w:t>loco Hippocr. de eius vlu multa disserit. Exterius</w:t>
        <w:br/>
        <w:t xml:space="preserve"> rotundus est, interius cauus, perinde atque</w:t>
        <w:br/>
        <w:t>canalis fictilis, per quem aqua confluit in vijs lapide</w:t>
        <w:br/>
        <w:t xml:space="preserve"> stratis. quo fit vt totum membrum cui aptatur</w:t>
        <w:br/>
        <w:t>, circulo comprehendat. Is autem canalis</w:t>
        <w:br/>
        <w:t>chirurgicus ab inferiori parte foramina habet,</w:t>
        <w:br/>
        <w:t>per quae, si quis humor excesserit, descendat, &amp; a</w:t>
        <w:br/>
        <w:t>planta moram, quae simul &amp; sustineat eam &amp;</w:t>
        <w:br/>
        <w:t>delabi non patiatur, &amp; à lateribus caua, per quae</w:t>
        <w:br/>
        <w:t>loris datis mora quidem crus femurque vt collocatum</w:t>
        <w:br/>
        <w:t xml:space="preserve"> est, detineat, sicut Corn. Celsus lib. 8. c.</w:t>
        <w:br/>
        <w:t>10. descripsit.</w:t>
        <w:br/>
        <w:t xml:space="preserve">Quinetiam ad canalis fictilis fimilitudinem </w:t>
      </w:r>
      <w:r>
        <w:rPr>
          <w:rStyle w:val="GrcARELIRE"/>
        </w:rPr>
        <w:t>σωλὴν</w:t>
      </w:r>
      <w:r>
        <w:rPr>
          <w:rStyle w:val="Dfinition"/>
        </w:rPr>
        <w:br/>
        <w:t xml:space="preserve"> ab anatomicis dicitur medium foramen quo</w:t>
        <w:br/>
        <w:t>omnes ceruicis vertebrae peruiae sunt, &amp; spinae</w:t>
        <w:br/>
        <w:t>medulla à cerebro descendit: id quod alio quoque</w:t>
        <w:br/>
        <w:t xml:space="preserve"> nomine </w:t>
      </w:r>
      <w:r>
        <w:rPr>
          <w:rStyle w:val="GrcARELIRE"/>
        </w:rPr>
        <w:t>ἰερὰ σύριγξ</w:t>
      </w:r>
      <w:r>
        <w:rPr>
          <w:rStyle w:val="Dfinition"/>
        </w:rPr>
        <w:t xml:space="preserve"> vocatur, quasi sacram fiitulam</w:t>
        <w:br/>
        <w:t xml:space="preserve"> dicas aut magnam.</w:t>
        <w:br/>
      </w:r>
      <w:r>
        <w:rPr>
          <w:rStyle w:val="Orth"/>
        </w:rPr>
        <w:t>Σωματομάγειν</w:t>
      </w:r>
      <w:r>
        <w:rPr>
          <w:rStyle w:val="Dfinition"/>
        </w:rPr>
        <w:t>. fuit quoddam exercitationis genus,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veteres in quo qui ie exercerent, iunge"bantur</w:t>
        <w:br/>
        <w:t>, &amp; toto corpore certabant, sed nudi ac si</w:t>
      </w:r>
      <w:r>
        <w:rPr>
          <w:rStyle w:val="GrcARELIRE"/>
        </w:rPr>
        <w:t>ν</w:t>
      </w:r>
      <w:r>
        <w:rPr>
          <w:rStyle w:val="Dfinition"/>
        </w:rPr>
        <w:br/>
        <w:t xml:space="preserve"> ne complexu. Erat autem pancratij species, at„que</w:t>
        <w:br/>
        <w:t xml:space="preserve"> illa ad crassiores homines efficiendos miri„fice</w:t>
        <w:br/>
        <w:t xml:space="preserve"> conferebat, vide supra </w:t>
      </w:r>
      <w:r>
        <w:rPr>
          <w:rStyle w:val="GrcARELIRE"/>
        </w:rPr>
        <w:t>πρόσαπεσθς</w:t>
      </w:r>
      <w:r>
        <w:rPr>
          <w:rStyle w:val="Dfinition"/>
        </w:rPr>
        <w:t>.</w:t>
        <w:br/>
      </w:r>
      <w:r>
        <w:rPr>
          <w:rStyle w:val="Orth"/>
        </w:rPr>
        <w:t>Σωματοποιέσιν</w:t>
      </w:r>
      <w:r>
        <w:rPr>
          <w:rStyle w:val="Dfinition"/>
        </w:rPr>
        <w:t>. vox apud Hippocrat. quae idem sonat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corporis curam suscipere¬</w:t>
        <w:br/>
        <w:br/>
      </w:r>
      <w:r>
        <w:rPr>
          <w:rStyle w:val="Orth"/>
        </w:rPr>
        <w:t>Σωμάτωσις</w:t>
      </w:r>
      <w:r>
        <w:rPr>
          <w:rStyle w:val="Dfinition"/>
        </w:rPr>
        <w:t xml:space="preserve">, </w:t>
      </w:r>
      <w:r>
        <w:rPr>
          <w:rStyle w:val="GrcARELIRE"/>
        </w:rPr>
        <w:t>ἐκκρισις τοῦ ὑδατώδους</w:t>
      </w:r>
      <w:r>
        <w:rPr>
          <w:rStyle w:val="Dfinition"/>
        </w:rPr>
        <w:t>. ut docet Theophr.</w:t>
        <w:br/>
        <w:t xml:space="preserve">lib. 6. de caus. plant. &amp; </w:t>
      </w:r>
      <w:r>
        <w:rPr>
          <w:rStyle w:val="GrcARELIRE"/>
        </w:rPr>
        <w:t>τὰ σωματοθέντα</w:t>
      </w:r>
      <w:r>
        <w:rPr>
          <w:rStyle w:val="Dfinition"/>
        </w:rPr>
        <w:t xml:space="preserve"> ea quae excretione</w:t>
        <w:br/>
        <w:t xml:space="preserve"> eius quod aqueum inerat corpora sunt</w:t>
        <w:br/>
        <w:t>facta, proptereaque mere aqueis opponuntur. .</w:t>
        <w:br/>
        <w:t>3</w:t>
      </w:r>
      <w:r>
        <w:rPr>
          <w:rStyle w:val="GrcARELIRE"/>
        </w:rPr>
        <w:t>ῶρυ</w:t>
      </w:r>
      <w:r>
        <w:rPr>
          <w:rStyle w:val="Dfinition"/>
        </w:rPr>
        <w:t>. est medicamentum metallicum odore tetro,</w:t>
        <w:br/>
        <w:t>colore nigro, in ijsdem metallis, in quibus misy</w:t>
        <w:br/>
        <w:t>&amp; chalcitis, proueniens. Scripto prodidit Gal.</w:t>
        <w:br/>
        <w:t>se in Cypri metallis instratas sibi mutuo soreos,</w:t>
        <w:br/>
        <w:t>chascitidis &amp; milyos laminas vidisse, sed infimu</w:t>
        <w:br/>
        <w:t>quidem sory, summum miiy, in medio chascitidem</w:t>
        <w:br/>
        <w:t xml:space="preserve"> fuisse. Simul enim haec tria reperiuntur,</w:t>
        <w:br/>
        <w:t>quod magna sit inter ea substantiarum cognatio</w:t>
        <w:br/>
        <w:t>, adeo vt certis temporum spatijs sory in chalcitidem</w:t>
        <w:br/>
        <w:t>, chalcitis in misy transeat, à natura perfectius</w:t>
        <w:br/>
        <w:t xml:space="preserve"> excoctum. Sunt enim haec tria eiusdem</w:t>
        <w:br/>
        <w:t>generis, solaque partium tenuitate &amp; crassitie</w:t>
        <w:br/>
        <w:t>differunt. Crassissimarum enim partium est sory</w:t>
        <w:br/>
        <w:t>, tenuissimarum misy, medium locum chalcitis</w:t>
        <w:br/>
        <w:t xml:space="preserve"> obtinet. Sed praeterea in odore &amp; colore inter</w:t>
        <w:br/>
        <w:t xml:space="preserve"> ea annotata differentia est, quod sory fere nigru</w:t>
        <w:br/>
        <w:t xml:space="preserve"> sit, misy aureo colore, chascitis aereo, quodque</w:t>
        <w:br/>
        <w:t xml:space="preserve"> sory tam tetrum vibret odorem, vt mox olfacienti</w:t>
        <w:br/>
        <w:t xml:space="preserve"> moueat nauseam. Habetur </w:t>
      </w:r>
      <w:r>
        <w:rPr>
          <w:rStyle w:val="GrcARELIRE"/>
        </w:rPr>
        <w:t>διὰ σώρεως</w:t>
      </w:r>
      <w:r>
        <w:rPr>
          <w:rStyle w:val="Dfinition"/>
        </w:rPr>
        <w:br/>
        <w:t>emplastrum apud Aetium libr. 14. c. 44. admirandum</w:t>
        <w:br/>
        <w:t xml:space="preserve"> in curatione malignorum vlcerum.</w:t>
        <w:br/>
        <w:t xml:space="preserve">Apud Aetium &amp; Paulùm </w:t>
      </w:r>
      <w:r>
        <w:rPr>
          <w:rStyle w:val="GrcARELIRE"/>
        </w:rPr>
        <w:t>σωρι</w:t>
      </w:r>
      <w:r>
        <w:rPr>
          <w:rStyle w:val="Dfinition"/>
        </w:rPr>
        <w:t xml:space="preserve"> scriptum est.</w:t>
        <w:br/>
      </w:r>
      <w:r>
        <w:rPr>
          <w:rStyle w:val="Orth"/>
        </w:rPr>
        <w:t>Σωσανδρον</w:t>
      </w:r>
      <w:r>
        <w:rPr>
          <w:rStyle w:val="Dfinition"/>
        </w:rPr>
        <w:t xml:space="preserve">. dictum fuisse à quibusdam </w:t>
      </w:r>
      <w:r>
        <w:rPr>
          <w:rStyle w:val="GrcARELIRE"/>
        </w:rPr>
        <w:t>τὸ δὲλρίνιον</w:t>
      </w:r>
      <w:r>
        <w:rPr>
          <w:rStyle w:val="Dfinition"/>
        </w:rPr>
        <w:br/>
        <w:t>Dioscorides author est.</w:t>
        <w:br/>
      </w:r>
      <w:r>
        <w:rPr>
          <w:rStyle w:val="Orth"/>
        </w:rPr>
        <w:t>Σώτειρα</w:t>
      </w:r>
      <w:r>
        <w:rPr>
          <w:rStyle w:val="Dfinition"/>
        </w:rPr>
        <w:t xml:space="preserve">. </w:t>
      </w:r>
      <w:r>
        <w:rPr>
          <w:rStyle w:val="Foreign"/>
        </w:rPr>
        <w:t>seruatrix</w:t>
      </w:r>
      <w:r>
        <w:rPr>
          <w:rStyle w:val="Dfinition"/>
        </w:rPr>
        <w:t>. nomen antidoti, cuius descriptio</w:t>
        <w:br/>
        <w:t>habetur apud Paulum. sib. 7. c. 11.</w:t>
        <w:br/>
      </w:r>
      <w:r>
        <w:rPr>
          <w:rStyle w:val="Orth"/>
        </w:rPr>
        <w:t>Σωρρονίστηρες</w:t>
      </w:r>
      <w:r>
        <w:rPr>
          <w:rStyle w:val="Dfinition"/>
        </w:rPr>
        <w:t>. genuini dentes qui omnium nouissimi</w:t>
        <w:br/>
        <w:t>nascuntur, sed vt plurimum quidem ab anno decimo</w:t>
        <w:br/>
        <w:t xml:space="preserve"> octauo ad vigelimum sextum. Visi aliquando</w:t>
        <w:br/>
        <w:t xml:space="preserve"> sunt etiam octogelimo nasci. Hi vtrobique</w:t>
        <w:br/>
        <w:t xml:space="preserve"> singulares penitisiima oris parte nasci solent</w:t>
        <w:br/>
        <w:t>, ideoque ita nominantur, vt scribit Kurus,</w:t>
        <w:br/>
        <w:t xml:space="preserve">quod nascantur cùm homo </w:t>
      </w:r>
      <w:r>
        <w:rPr>
          <w:rStyle w:val="GrcARELIRE"/>
        </w:rPr>
        <w:t>σωρρονεῖν</w:t>
      </w:r>
      <w:r>
        <w:rPr>
          <w:rStyle w:val="Dfinition"/>
        </w:rPr>
        <w:t>, hoc eit lapere</w:t>
        <w:br/>
        <w:t>, incipit. Sunt autem è genere dentium molarium</w:t>
        <w:br/>
        <w:t xml:space="preserve">. vide </w:t>
      </w:r>
      <w:r>
        <w:rPr>
          <w:rStyle w:val="Ref"/>
        </w:rPr>
        <w:t>ὅδοντες</w:t>
      </w:r>
      <w:r>
        <w:rPr>
          <w:rStyle w:val="Dfinition"/>
        </w:rPr>
        <w:t>.</w:t>
        <w:br/>
        <w:t>De his sic Plin. iam vero, inquit, quibuidam</w:t>
        <w:br/>
        <w:t>mulieribus anno etiam 80. maxillares illi nouis¬a</w:t>
        <w:br/>
        <w:t>simi non sine dolore exierunt, viris quoque idem</w:t>
        <w:br/>
        <w:t>accidisse accepimus, quod certe ijs contingit</w:t>
        <w:br/>
        <w:t>quibus in iuuentute ipsi gemini nati non fuerint,</w:t>
        <w:br/>
        <w:t>sed quibus in iuuentute decidere, in ienecta &amp;</w:t>
        <w:br/>
        <w:t>mox renaici certum est. 66</w:t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61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basedOn w:val="DocDefaults"/>
    <w:qFormat/>
    <w:rsid w:val="004a3277"/>
    <w:pPr/>
    <w:rPr/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numPr>
        <w:ilvl w:val="0"/>
        <w:numId w:val="0"/>
      </w:numPr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numPr>
        <w:ilvl w:val="0"/>
        <w:numId w:val="0"/>
      </w:numPr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ous-titreCar">
    <w:name w:val="Sous-titre Car"/>
    <w:basedOn w:val="DefaultParagraphFont"/>
    <w:qFormat/>
    <w:rPr>
      <w:rFonts w:ascii="Cambria" w:hAnsi="Cambria" w:eastAsia="" w:cs=""/>
      <w:i/>
      <w:iCs/>
      <w:color w:val="4F81BD"/>
      <w:spacing w:val="15"/>
      <w:sz w:val="24"/>
      <w:szCs w:val="24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qFormat/>
    <w:pPr>
      <w:widowControl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/>
    <w:rPr>
      <w:color w:val="B2B2B2"/>
    </w:rPr>
  </w:style>
  <w:style w:type="paragraph" w:styleId="Pbdesgoris">
    <w:name w:val="&lt;pb_desgoris&gt;"/>
    <w:basedOn w:val="Normal"/>
    <w:qFormat/>
    <w:pPr>
      <w:numPr>
        <w:ilvl w:val="0"/>
        <w:numId w:val="2"/>
      </w:numPr>
      <w:tabs>
        <w:tab w:val="clear" w:pos="709"/>
        <w:tab w:val="left" w:pos="397" w:leader="none"/>
      </w:tabs>
    </w:pPr>
    <w:rPr/>
  </w:style>
  <w:style w:type="numbering" w:styleId="Numrotation123">
    <w:name w:val="Numérotation 123"/>
    <w:qFormat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LibreOffice/7.5.1.2$Windows_X86_64 LibreOffice_project/fcbaee479e84c6cd81291587d2ee68cba099e129</Application>
  <AppVersion>15.0000</AppVersion>
  <Pages>31</Pages>
  <Words>9515</Words>
  <Characters>54625</Characters>
  <CharactersWithSpaces>64518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2024-07-21T10:44:54Z</dcterms:modified>
  <cp:revision>2</cp:revision>
  <dc:subject/>
  <dc:title/>
</cp:coreProperties>
</file>